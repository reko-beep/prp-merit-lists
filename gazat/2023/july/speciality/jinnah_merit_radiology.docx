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Speciality</w:t>
            </w:r>
          </w:p>
        </w:tc>
        <w:tc>
          <w:tcPr>
            <w:tcW w:type="dxa" w:w="1440"/>
          </w:tcPr>
          <w:p>
            <w:r>
              <w:t>Hospital</w:t>
            </w:r>
          </w:p>
        </w:tc>
        <w:tc>
          <w:tcPr>
            <w:tcW w:type="dxa" w:w="1440"/>
          </w:tcPr>
          <w:p>
            <w:r>
              <w:t>Parent_Marks</w:t>
            </w:r>
          </w:p>
        </w:tc>
        <w:tc>
          <w:tcPr>
            <w:tcW w:type="dxa" w:w="1440"/>
          </w:tcPr>
          <w:p>
            <w:r>
              <w:t>Marks</w:t>
            </w:r>
          </w:p>
        </w:tc>
      </w:tr>
      <w:tr>
        <w:tc>
          <w:tcPr>
            <w:tcW w:type="dxa" w:w="1440"/>
          </w:tcPr>
          <w:p>
            <w:r>
              <w:t>Iqra Maryam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84.013583</w:t>
            </w:r>
          </w:p>
        </w:tc>
      </w:tr>
      <w:tr>
        <w:tc>
          <w:tcPr>
            <w:tcW w:type="dxa" w:w="1440"/>
          </w:tcPr>
          <w:p>
            <w:r>
              <w:t>Iqra Zahid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83.960769</w:t>
            </w:r>
          </w:p>
        </w:tc>
      </w:tr>
      <w:tr>
        <w:tc>
          <w:tcPr>
            <w:tcW w:type="dxa" w:w="1440"/>
          </w:tcPr>
          <w:p>
            <w:r>
              <w:t>Saira Bakhtawer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82.569535</w:t>
            </w:r>
          </w:p>
        </w:tc>
      </w:tr>
      <w:tr>
        <w:tc>
          <w:tcPr>
            <w:tcW w:type="dxa" w:w="1440"/>
          </w:tcPr>
          <w:p>
            <w:r>
              <w:t>Muhammad Aamir Javed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82.109582</w:t>
            </w:r>
          </w:p>
        </w:tc>
      </w:tr>
      <w:tr>
        <w:tc>
          <w:tcPr>
            <w:tcW w:type="dxa" w:w="1440"/>
          </w:tcPr>
          <w:p>
            <w:r>
              <w:t>Muhammad Shahid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81.09365</w:t>
            </w:r>
          </w:p>
        </w:tc>
      </w:tr>
      <w:tr>
        <w:tc>
          <w:tcPr>
            <w:tcW w:type="dxa" w:w="1440"/>
          </w:tcPr>
          <w:p>
            <w:r>
              <w:t>Saba Baqir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80.836255</w:t>
            </w:r>
          </w:p>
        </w:tc>
      </w:tr>
      <w:tr>
        <w:tc>
          <w:tcPr>
            <w:tcW w:type="dxa" w:w="1440"/>
          </w:tcPr>
          <w:p>
            <w:r>
              <w:t>Hina Ali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78.812933</w:t>
            </w:r>
          </w:p>
        </w:tc>
      </w:tr>
      <w:tr>
        <w:tc>
          <w:tcPr>
            <w:tcW w:type="dxa" w:w="1440"/>
          </w:tcPr>
          <w:p>
            <w:r>
              <w:t>Mahnoor Wahid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78.579275</w:t>
            </w:r>
          </w:p>
        </w:tc>
      </w:tr>
      <w:tr>
        <w:tc>
          <w:tcPr>
            <w:tcW w:type="dxa" w:w="1440"/>
          </w:tcPr>
          <w:p>
            <w:r>
              <w:t>Ghumza Farooq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78.485466</w:t>
            </w:r>
          </w:p>
        </w:tc>
      </w:tr>
      <w:tr>
        <w:tc>
          <w:tcPr>
            <w:tcW w:type="dxa" w:w="1440"/>
          </w:tcPr>
          <w:p>
            <w:r>
              <w:t>Arham Arshad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78.469913</w:t>
            </w:r>
          </w:p>
        </w:tc>
      </w:tr>
      <w:tr>
        <w:tc>
          <w:tcPr>
            <w:tcW w:type="dxa" w:w="1440"/>
          </w:tcPr>
          <w:p>
            <w:r>
              <w:t>Numaira Hannan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78.438636</w:t>
            </w:r>
          </w:p>
        </w:tc>
      </w:tr>
      <w:tr>
        <w:tc>
          <w:tcPr>
            <w:tcW w:type="dxa" w:w="1440"/>
          </w:tcPr>
          <w:p>
            <w:r>
              <w:t>Anam Nazir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78.375983</w:t>
            </w:r>
          </w:p>
        </w:tc>
      </w:tr>
      <w:tr>
        <w:tc>
          <w:tcPr>
            <w:tcW w:type="dxa" w:w="1440"/>
          </w:tcPr>
          <w:p>
            <w:r>
              <w:t>Warda Atiq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78.275048</w:t>
            </w:r>
          </w:p>
        </w:tc>
      </w:tr>
      <w:tr>
        <w:tc>
          <w:tcPr>
            <w:tcW w:type="dxa" w:w="1440"/>
          </w:tcPr>
          <w:p>
            <w:r>
              <w:t>Syeda Amna Zainab Naqvi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78.012788</w:t>
            </w:r>
          </w:p>
        </w:tc>
      </w:tr>
      <w:tr>
        <w:tc>
          <w:tcPr>
            <w:tcW w:type="dxa" w:w="1440"/>
          </w:tcPr>
          <w:p>
            <w:r>
              <w:t>Kiran Mazari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77.904345</w:t>
            </w:r>
          </w:p>
        </w:tc>
      </w:tr>
      <w:tr>
        <w:tc>
          <w:tcPr>
            <w:tcW w:type="dxa" w:w="1440"/>
          </w:tcPr>
          <w:p>
            <w:r>
              <w:t>Iqra Raees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77.84513</w:t>
            </w:r>
          </w:p>
        </w:tc>
      </w:tr>
      <w:tr>
        <w:tc>
          <w:tcPr>
            <w:tcW w:type="dxa" w:w="1440"/>
          </w:tcPr>
          <w:p>
            <w:r>
              <w:t>Fatima Hassan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77.674424</w:t>
            </w:r>
          </w:p>
        </w:tc>
      </w:tr>
      <w:tr>
        <w:tc>
          <w:tcPr>
            <w:tcW w:type="dxa" w:w="1440"/>
          </w:tcPr>
          <w:p>
            <w:r>
              <w:t>Safa Munawar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77.337933</w:t>
            </w:r>
          </w:p>
        </w:tc>
      </w:tr>
      <w:tr>
        <w:tc>
          <w:tcPr>
            <w:tcW w:type="dxa" w:w="1440"/>
          </w:tcPr>
          <w:p>
            <w:r>
              <w:t>Adeela Shafeeq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77.147704</w:t>
            </w:r>
          </w:p>
        </w:tc>
      </w:tr>
      <w:tr>
        <w:tc>
          <w:tcPr>
            <w:tcW w:type="dxa" w:w="1440"/>
          </w:tcPr>
          <w:p>
            <w:r>
              <w:t>Muqadas Munir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76.882414</w:t>
            </w:r>
          </w:p>
        </w:tc>
      </w:tr>
      <w:tr>
        <w:tc>
          <w:tcPr>
            <w:tcW w:type="dxa" w:w="1440"/>
          </w:tcPr>
          <w:p>
            <w:r>
              <w:t>Muhammad Muqaddas Mustafai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76.800595</w:t>
            </w:r>
          </w:p>
        </w:tc>
      </w:tr>
      <w:tr>
        <w:tc>
          <w:tcPr>
            <w:tcW w:type="dxa" w:w="1440"/>
          </w:tcPr>
          <w:p>
            <w:r>
              <w:t>Ayesha Maqbool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76.742478</w:t>
            </w:r>
          </w:p>
        </w:tc>
      </w:tr>
      <w:tr>
        <w:tc>
          <w:tcPr>
            <w:tcW w:type="dxa" w:w="1440"/>
          </w:tcPr>
          <w:p>
            <w:r>
              <w:t>Noor.Ul.Ain Lali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76.645973</w:t>
            </w:r>
          </w:p>
        </w:tc>
      </w:tr>
      <w:tr>
        <w:tc>
          <w:tcPr>
            <w:tcW w:type="dxa" w:w="1440"/>
          </w:tcPr>
          <w:p>
            <w:r>
              <w:t>Sadam Hussain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76.468019</w:t>
            </w:r>
          </w:p>
        </w:tc>
      </w:tr>
      <w:tr>
        <w:tc>
          <w:tcPr>
            <w:tcW w:type="dxa" w:w="1440"/>
          </w:tcPr>
          <w:p>
            <w:r>
              <w:t>Naheed Akhtar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76.397186</w:t>
            </w:r>
          </w:p>
        </w:tc>
      </w:tr>
      <w:tr>
        <w:tc>
          <w:tcPr>
            <w:tcW w:type="dxa" w:w="1440"/>
          </w:tcPr>
          <w:p>
            <w:r>
              <w:t>Maryam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76.145766</w:t>
            </w:r>
          </w:p>
        </w:tc>
      </w:tr>
      <w:tr>
        <w:tc>
          <w:tcPr>
            <w:tcW w:type="dxa" w:w="1440"/>
          </w:tcPr>
          <w:p>
            <w:r>
              <w:t>Qurat Ul Ain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76.143074</w:t>
            </w:r>
          </w:p>
        </w:tc>
      </w:tr>
      <w:tr>
        <w:tc>
          <w:tcPr>
            <w:tcW w:type="dxa" w:w="1440"/>
          </w:tcPr>
          <w:p>
            <w:r>
              <w:t>Tawakkul Hassan Gill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76.101083</w:t>
            </w:r>
          </w:p>
        </w:tc>
      </w:tr>
      <w:tr>
        <w:tc>
          <w:tcPr>
            <w:tcW w:type="dxa" w:w="1440"/>
          </w:tcPr>
          <w:p>
            <w:r>
              <w:t>Faria Asghar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76.059579</w:t>
            </w:r>
          </w:p>
        </w:tc>
      </w:tr>
      <w:tr>
        <w:tc>
          <w:tcPr>
            <w:tcW w:type="dxa" w:w="1440"/>
          </w:tcPr>
          <w:p>
            <w:r>
              <w:t>Sobia Ahmad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76.047727</w:t>
            </w:r>
          </w:p>
        </w:tc>
      </w:tr>
      <w:tr>
        <w:tc>
          <w:tcPr>
            <w:tcW w:type="dxa" w:w="1440"/>
          </w:tcPr>
          <w:p>
            <w:r>
              <w:t>Ahmad Raza Khan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76.018236</w:t>
            </w:r>
          </w:p>
        </w:tc>
      </w:tr>
      <w:tr>
        <w:tc>
          <w:tcPr>
            <w:tcW w:type="dxa" w:w="1440"/>
          </w:tcPr>
          <w:p>
            <w:r>
              <w:t>Mehak Khadim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75.916937</w:t>
            </w:r>
          </w:p>
        </w:tc>
      </w:tr>
      <w:tr>
        <w:tc>
          <w:tcPr>
            <w:tcW w:type="dxa" w:w="1440"/>
          </w:tcPr>
          <w:p>
            <w:r>
              <w:t>Khawar Bilal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75.724135</w:t>
            </w:r>
          </w:p>
        </w:tc>
      </w:tr>
      <w:tr>
        <w:tc>
          <w:tcPr>
            <w:tcW w:type="dxa" w:w="1440"/>
          </w:tcPr>
          <w:p>
            <w:r>
              <w:t>Shah Zaib Amin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75.408318</w:t>
            </w:r>
          </w:p>
        </w:tc>
      </w:tr>
      <w:tr>
        <w:tc>
          <w:tcPr>
            <w:tcW w:type="dxa" w:w="1440"/>
          </w:tcPr>
          <w:p>
            <w:r>
              <w:t>Rabiya Nisar Awan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75.26724</w:t>
            </w:r>
          </w:p>
        </w:tc>
      </w:tr>
      <w:tr>
        <w:tc>
          <w:tcPr>
            <w:tcW w:type="dxa" w:w="1440"/>
          </w:tcPr>
          <w:p>
            <w:r>
              <w:t>Sidra Aslam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75.028031</w:t>
            </w:r>
          </w:p>
        </w:tc>
      </w:tr>
      <w:tr>
        <w:tc>
          <w:tcPr>
            <w:tcW w:type="dxa" w:w="1440"/>
          </w:tcPr>
          <w:p>
            <w:r>
              <w:t>Saman Khursheed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75.024427</w:t>
            </w:r>
          </w:p>
        </w:tc>
      </w:tr>
      <w:tr>
        <w:tc>
          <w:tcPr>
            <w:tcW w:type="dxa" w:w="1440"/>
          </w:tcPr>
          <w:p>
            <w:r>
              <w:t>Anam Yaqub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74.432955</w:t>
            </w:r>
          </w:p>
        </w:tc>
      </w:tr>
      <w:tr>
        <w:tc>
          <w:tcPr>
            <w:tcW w:type="dxa" w:w="1440"/>
          </w:tcPr>
          <w:p>
            <w:r>
              <w:t>Aiman Rashid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74.328788</w:t>
            </w:r>
          </w:p>
        </w:tc>
      </w:tr>
      <w:tr>
        <w:tc>
          <w:tcPr>
            <w:tcW w:type="dxa" w:w="1440"/>
          </w:tcPr>
          <w:p>
            <w:r>
              <w:t>Mehrukh Zafar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74.158378</w:t>
            </w:r>
          </w:p>
        </w:tc>
      </w:tr>
      <w:tr>
        <w:tc>
          <w:tcPr>
            <w:tcW w:type="dxa" w:w="1440"/>
          </w:tcPr>
          <w:p>
            <w:r>
              <w:t>Azka Ishtiaq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73.983929</w:t>
            </w:r>
          </w:p>
        </w:tc>
      </w:tr>
      <w:tr>
        <w:tc>
          <w:tcPr>
            <w:tcW w:type="dxa" w:w="1440"/>
          </w:tcPr>
          <w:p>
            <w:r>
              <w:t>Saba Abid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73.942045</w:t>
            </w:r>
          </w:p>
        </w:tc>
      </w:tr>
      <w:tr>
        <w:tc>
          <w:tcPr>
            <w:tcW w:type="dxa" w:w="1440"/>
          </w:tcPr>
          <w:p>
            <w:r>
              <w:t>Amen Zafar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73.87105</w:t>
            </w:r>
          </w:p>
        </w:tc>
      </w:tr>
      <w:tr>
        <w:tc>
          <w:tcPr>
            <w:tcW w:type="dxa" w:w="1440"/>
          </w:tcPr>
          <w:p>
            <w:r>
              <w:t>Ammara Iqbal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73.791667</w:t>
            </w:r>
          </w:p>
        </w:tc>
      </w:tr>
      <w:tr>
        <w:tc>
          <w:tcPr>
            <w:tcW w:type="dxa" w:w="1440"/>
          </w:tcPr>
          <w:p>
            <w:r>
              <w:t>Naeem Fatima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73.752436</w:t>
            </w:r>
          </w:p>
        </w:tc>
      </w:tr>
      <w:tr>
        <w:tc>
          <w:tcPr>
            <w:tcW w:type="dxa" w:w="1440"/>
          </w:tcPr>
          <w:p>
            <w:r>
              <w:t>Atoofa Ameer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73.650505</w:t>
            </w:r>
          </w:p>
        </w:tc>
      </w:tr>
      <w:tr>
        <w:tc>
          <w:tcPr>
            <w:tcW w:type="dxa" w:w="1440"/>
          </w:tcPr>
          <w:p>
            <w:r>
              <w:t>Nayema Urooj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73.55119</w:t>
            </w:r>
          </w:p>
        </w:tc>
      </w:tr>
      <w:tr>
        <w:tc>
          <w:tcPr>
            <w:tcW w:type="dxa" w:w="1440"/>
          </w:tcPr>
          <w:p>
            <w:r>
              <w:t>Mahwish Sana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73.448663</w:t>
            </w:r>
          </w:p>
        </w:tc>
      </w:tr>
      <w:tr>
        <w:tc>
          <w:tcPr>
            <w:tcW w:type="dxa" w:w="1440"/>
          </w:tcPr>
          <w:p>
            <w:r>
              <w:t>Mehwish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73.386417</w:t>
            </w:r>
          </w:p>
        </w:tc>
      </w:tr>
      <w:tr>
        <w:tc>
          <w:tcPr>
            <w:tcW w:type="dxa" w:w="1440"/>
          </w:tcPr>
          <w:p>
            <w:r>
              <w:t>Zunaira Saleem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73.385064</w:t>
            </w:r>
          </w:p>
        </w:tc>
      </w:tr>
      <w:tr>
        <w:tc>
          <w:tcPr>
            <w:tcW w:type="dxa" w:w="1440"/>
          </w:tcPr>
          <w:p>
            <w:r>
              <w:t>Muhammad Ali Raza Khan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73.384783</w:t>
            </w:r>
          </w:p>
        </w:tc>
      </w:tr>
      <w:tr>
        <w:tc>
          <w:tcPr>
            <w:tcW w:type="dxa" w:w="1440"/>
          </w:tcPr>
          <w:p>
            <w:r>
              <w:t>Iqra Javiad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73.184158</w:t>
            </w:r>
          </w:p>
        </w:tc>
      </w:tr>
      <w:tr>
        <w:tc>
          <w:tcPr>
            <w:tcW w:type="dxa" w:w="1440"/>
          </w:tcPr>
          <w:p>
            <w:r>
              <w:t>Jawaria Gul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73.117965</w:t>
            </w:r>
          </w:p>
        </w:tc>
      </w:tr>
      <w:tr>
        <w:tc>
          <w:tcPr>
            <w:tcW w:type="dxa" w:w="1440"/>
          </w:tcPr>
          <w:p>
            <w:r>
              <w:t>Samaa Safdar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72.840098</w:t>
            </w:r>
          </w:p>
        </w:tc>
      </w:tr>
      <w:tr>
        <w:tc>
          <w:tcPr>
            <w:tcW w:type="dxa" w:w="1440"/>
          </w:tcPr>
          <w:p>
            <w:r>
              <w:t>Hira Jamil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72.488636</w:t>
            </w:r>
          </w:p>
        </w:tc>
      </w:tr>
      <w:tr>
        <w:tc>
          <w:tcPr>
            <w:tcW w:type="dxa" w:w="1440"/>
          </w:tcPr>
          <w:p>
            <w:r>
              <w:t>Sana Rani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72.401894</w:t>
            </w:r>
          </w:p>
        </w:tc>
      </w:tr>
      <w:tr>
        <w:tc>
          <w:tcPr>
            <w:tcW w:type="dxa" w:w="1440"/>
          </w:tcPr>
          <w:p>
            <w:r>
              <w:t>Huma Kanwal Irshad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72.041017</w:t>
            </w:r>
          </w:p>
        </w:tc>
      </w:tr>
      <w:tr>
        <w:tc>
          <w:tcPr>
            <w:tcW w:type="dxa" w:w="1440"/>
          </w:tcPr>
          <w:p>
            <w:r>
              <w:t>Saif Ullah Khalid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71.989555</w:t>
            </w:r>
          </w:p>
        </w:tc>
      </w:tr>
      <w:tr>
        <w:tc>
          <w:tcPr>
            <w:tcW w:type="dxa" w:w="1440"/>
          </w:tcPr>
          <w:p>
            <w:r>
              <w:t>Zarbakhat Arshad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71.682754</w:t>
            </w:r>
          </w:p>
        </w:tc>
      </w:tr>
      <w:tr>
        <w:tc>
          <w:tcPr>
            <w:tcW w:type="dxa" w:w="1440"/>
          </w:tcPr>
          <w:p>
            <w:r>
              <w:t>Tuba Ashraf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71.677814</w:t>
            </w:r>
          </w:p>
        </w:tc>
      </w:tr>
      <w:tr>
        <w:tc>
          <w:tcPr>
            <w:tcW w:type="dxa" w:w="1440"/>
          </w:tcPr>
          <w:p>
            <w:r>
              <w:t>Usama Waqar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71.38106</w:t>
            </w:r>
          </w:p>
        </w:tc>
      </w:tr>
      <w:tr>
        <w:tc>
          <w:tcPr>
            <w:tcW w:type="dxa" w:w="1440"/>
          </w:tcPr>
          <w:p>
            <w:r>
              <w:t>Sana Rashid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71.112445</w:t>
            </w:r>
          </w:p>
        </w:tc>
      </w:tr>
      <w:tr>
        <w:tc>
          <w:tcPr>
            <w:tcW w:type="dxa" w:w="1440"/>
          </w:tcPr>
          <w:p>
            <w:r>
              <w:t>Maham Khalid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71.056122</w:t>
            </w:r>
          </w:p>
        </w:tc>
      </w:tr>
      <w:tr>
        <w:tc>
          <w:tcPr>
            <w:tcW w:type="dxa" w:w="1440"/>
          </w:tcPr>
          <w:p>
            <w:r>
              <w:t>3710179646330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70.464503</w:t>
            </w:r>
          </w:p>
        </w:tc>
      </w:tr>
      <w:tr>
        <w:tc>
          <w:tcPr>
            <w:tcW w:type="dxa" w:w="1440"/>
          </w:tcPr>
          <w:p>
            <w:r>
              <w:t>Arwa Iftikhar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70.460336</w:t>
            </w:r>
          </w:p>
        </w:tc>
      </w:tr>
      <w:tr>
        <w:tc>
          <w:tcPr>
            <w:tcW w:type="dxa" w:w="1440"/>
          </w:tcPr>
          <w:p>
            <w:r>
              <w:t>Fatima Batool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70.12081</w:t>
            </w:r>
          </w:p>
        </w:tc>
      </w:tr>
      <w:tr>
        <w:tc>
          <w:tcPr>
            <w:tcW w:type="dxa" w:w="1440"/>
          </w:tcPr>
          <w:p>
            <w:r>
              <w:t>Safa Khalil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69.639773</w:t>
            </w:r>
          </w:p>
        </w:tc>
      </w:tr>
      <w:tr>
        <w:tc>
          <w:tcPr>
            <w:tcW w:type="dxa" w:w="1440"/>
          </w:tcPr>
          <w:p>
            <w:r>
              <w:t>Amna Ikram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69.582738</w:t>
            </w:r>
          </w:p>
        </w:tc>
      </w:tr>
      <w:tr>
        <w:tc>
          <w:tcPr>
            <w:tcW w:type="dxa" w:w="1440"/>
          </w:tcPr>
          <w:p>
            <w:r>
              <w:t>Tooba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69.575488</w:t>
            </w:r>
          </w:p>
        </w:tc>
      </w:tr>
      <w:tr>
        <w:tc>
          <w:tcPr>
            <w:tcW w:type="dxa" w:w="1440"/>
          </w:tcPr>
          <w:p>
            <w:r>
              <w:t>Sajid Mustafa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69.501191</w:t>
            </w:r>
          </w:p>
        </w:tc>
      </w:tr>
      <w:tr>
        <w:tc>
          <w:tcPr>
            <w:tcW w:type="dxa" w:w="1440"/>
          </w:tcPr>
          <w:p>
            <w:r>
              <w:t>Qindeel Fatima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69.449783</w:t>
            </w:r>
          </w:p>
        </w:tc>
      </w:tr>
      <w:tr>
        <w:tc>
          <w:tcPr>
            <w:tcW w:type="dxa" w:w="1440"/>
          </w:tcPr>
          <w:p>
            <w:r>
              <w:t>Hamna Malik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69.443453</w:t>
            </w:r>
          </w:p>
        </w:tc>
      </w:tr>
      <w:tr>
        <w:tc>
          <w:tcPr>
            <w:tcW w:type="dxa" w:w="1440"/>
          </w:tcPr>
          <w:p>
            <w:r>
              <w:t>Alishba Zahid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69.3829</w:t>
            </w:r>
          </w:p>
        </w:tc>
      </w:tr>
      <w:tr>
        <w:tc>
          <w:tcPr>
            <w:tcW w:type="dxa" w:w="1440"/>
          </w:tcPr>
          <w:p>
            <w:r>
              <w:t>Aimen Luqman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69.26801</w:t>
            </w:r>
          </w:p>
        </w:tc>
      </w:tr>
      <w:tr>
        <w:tc>
          <w:tcPr>
            <w:tcW w:type="dxa" w:w="1440"/>
          </w:tcPr>
          <w:p>
            <w:r>
              <w:t>Rida Muneer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69.152111</w:t>
            </w:r>
          </w:p>
        </w:tc>
      </w:tr>
      <w:tr>
        <w:tc>
          <w:tcPr>
            <w:tcW w:type="dxa" w:w="1440"/>
          </w:tcPr>
          <w:p>
            <w:r>
              <w:t>Aqsa Rahman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69.093894</w:t>
            </w:r>
          </w:p>
        </w:tc>
      </w:tr>
      <w:tr>
        <w:tc>
          <w:tcPr>
            <w:tcW w:type="dxa" w:w="1440"/>
          </w:tcPr>
          <w:p>
            <w:r>
              <w:t>Bushra Maryam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68.987987</w:t>
            </w:r>
          </w:p>
        </w:tc>
      </w:tr>
      <w:tr>
        <w:tc>
          <w:tcPr>
            <w:tcW w:type="dxa" w:w="1440"/>
          </w:tcPr>
          <w:p>
            <w:r>
              <w:t>Saba Arshad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68.981818</w:t>
            </w:r>
          </w:p>
        </w:tc>
      </w:tr>
      <w:tr>
        <w:tc>
          <w:tcPr>
            <w:tcW w:type="dxa" w:w="1440"/>
          </w:tcPr>
          <w:p>
            <w:r>
              <w:t>Farwa Malik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68.904707</w:t>
            </w:r>
          </w:p>
        </w:tc>
      </w:tr>
      <w:tr>
        <w:tc>
          <w:tcPr>
            <w:tcW w:type="dxa" w:w="1440"/>
          </w:tcPr>
          <w:p>
            <w:r>
              <w:t>Maria Sattar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68.835119</w:t>
            </w:r>
          </w:p>
        </w:tc>
      </w:tr>
      <w:tr>
        <w:tc>
          <w:tcPr>
            <w:tcW w:type="dxa" w:w="1440"/>
          </w:tcPr>
          <w:p>
            <w:r>
              <w:t>Abeera Afzal Buzdar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68.506331</w:t>
            </w:r>
          </w:p>
        </w:tc>
      </w:tr>
      <w:tr>
        <w:tc>
          <w:tcPr>
            <w:tcW w:type="dxa" w:w="1440"/>
          </w:tcPr>
          <w:p>
            <w:r>
              <w:t>Hira Khalid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68.426191</w:t>
            </w:r>
          </w:p>
        </w:tc>
      </w:tr>
      <w:tr>
        <w:tc>
          <w:tcPr>
            <w:tcW w:type="dxa" w:w="1440"/>
          </w:tcPr>
          <w:p>
            <w:r>
              <w:t>Maryam Irfan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68.266511</w:t>
            </w:r>
          </w:p>
        </w:tc>
      </w:tr>
      <w:tr>
        <w:tc>
          <w:tcPr>
            <w:tcW w:type="dxa" w:w="1440"/>
          </w:tcPr>
          <w:p>
            <w:r>
              <w:t>Iqra Manzoor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68.054004</w:t>
            </w:r>
          </w:p>
        </w:tc>
      </w:tr>
      <w:tr>
        <w:tc>
          <w:tcPr>
            <w:tcW w:type="dxa" w:w="1440"/>
          </w:tcPr>
          <w:p>
            <w:r>
              <w:t>Ahsan Javed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67.970455</w:t>
            </w:r>
          </w:p>
        </w:tc>
      </w:tr>
      <w:tr>
        <w:tc>
          <w:tcPr>
            <w:tcW w:type="dxa" w:w="1440"/>
          </w:tcPr>
          <w:p>
            <w:r>
              <w:t>Ammarah Ejaz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67.953463</w:t>
            </w:r>
          </w:p>
        </w:tc>
      </w:tr>
      <w:tr>
        <w:tc>
          <w:tcPr>
            <w:tcW w:type="dxa" w:w="1440"/>
          </w:tcPr>
          <w:p>
            <w:r>
              <w:t>Hajra Amin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67.95098</w:t>
            </w:r>
          </w:p>
        </w:tc>
      </w:tr>
      <w:tr>
        <w:tc>
          <w:tcPr>
            <w:tcW w:type="dxa" w:w="1440"/>
          </w:tcPr>
          <w:p>
            <w:r>
              <w:t>Dr Sonia Sharif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67.87992</w:t>
            </w:r>
          </w:p>
        </w:tc>
      </w:tr>
      <w:tr>
        <w:tc>
          <w:tcPr>
            <w:tcW w:type="dxa" w:w="1440"/>
          </w:tcPr>
          <w:p>
            <w:r>
              <w:t>Ramsha Ahmed Malik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67.767857</w:t>
            </w:r>
          </w:p>
        </w:tc>
      </w:tr>
      <w:tr>
        <w:tc>
          <w:tcPr>
            <w:tcW w:type="dxa" w:w="1440"/>
          </w:tcPr>
          <w:p>
            <w:r>
              <w:t>Abeer Fatima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67.747727</w:t>
            </w:r>
          </w:p>
        </w:tc>
      </w:tr>
      <w:tr>
        <w:tc>
          <w:tcPr>
            <w:tcW w:type="dxa" w:w="1440"/>
          </w:tcPr>
          <w:p>
            <w:r>
              <w:t>Zarlish Fazal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67.72546</w:t>
            </w:r>
          </w:p>
        </w:tc>
      </w:tr>
      <w:tr>
        <w:tc>
          <w:tcPr>
            <w:tcW w:type="dxa" w:w="1440"/>
          </w:tcPr>
          <w:p>
            <w:r>
              <w:t>Javeria Maryam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67.56434</w:t>
            </w:r>
          </w:p>
        </w:tc>
      </w:tr>
      <w:tr>
        <w:tc>
          <w:tcPr>
            <w:tcW w:type="dxa" w:w="1440"/>
          </w:tcPr>
          <w:p>
            <w:r>
              <w:t>Sadia Kaleem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67.55579</w:t>
            </w:r>
          </w:p>
        </w:tc>
      </w:tr>
      <w:tr>
        <w:tc>
          <w:tcPr>
            <w:tcW w:type="dxa" w:w="1440"/>
          </w:tcPr>
          <w:p>
            <w:r>
              <w:t>Palwasha Tahir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67.472401</w:t>
            </w:r>
          </w:p>
        </w:tc>
      </w:tr>
      <w:tr>
        <w:tc>
          <w:tcPr>
            <w:tcW w:type="dxa" w:w="1440"/>
          </w:tcPr>
          <w:p>
            <w:r>
              <w:t>Usama Abdul Jabbar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67.471382</w:t>
            </w:r>
          </w:p>
        </w:tc>
      </w:tr>
      <w:tr>
        <w:tc>
          <w:tcPr>
            <w:tcW w:type="dxa" w:w="1440"/>
          </w:tcPr>
          <w:p>
            <w:r>
              <w:t>Amna Shafaqat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67.254762</w:t>
            </w:r>
          </w:p>
        </w:tc>
      </w:tr>
      <w:tr>
        <w:tc>
          <w:tcPr>
            <w:tcW w:type="dxa" w:w="1440"/>
          </w:tcPr>
          <w:p>
            <w:r>
              <w:t>Asba Anwar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67.085345</w:t>
            </w:r>
          </w:p>
        </w:tc>
      </w:tr>
      <w:tr>
        <w:tc>
          <w:tcPr>
            <w:tcW w:type="dxa" w:w="1440"/>
          </w:tcPr>
          <w:p>
            <w:r>
              <w:t>Hina Nadeem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66.989989</w:t>
            </w:r>
          </w:p>
        </w:tc>
      </w:tr>
      <w:tr>
        <w:tc>
          <w:tcPr>
            <w:tcW w:type="dxa" w:w="1440"/>
          </w:tcPr>
          <w:p>
            <w:r>
              <w:t>Saira Nasir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66.887283</w:t>
            </w:r>
          </w:p>
        </w:tc>
      </w:tr>
      <w:tr>
        <w:tc>
          <w:tcPr>
            <w:tcW w:type="dxa" w:w="1440"/>
          </w:tcPr>
          <w:p>
            <w:r>
              <w:t>Maha Arshad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66.705682</w:t>
            </w:r>
          </w:p>
        </w:tc>
      </w:tr>
      <w:tr>
        <w:tc>
          <w:tcPr>
            <w:tcW w:type="dxa" w:w="1440"/>
          </w:tcPr>
          <w:p>
            <w:r>
              <w:t>Vaneeza Mushtaq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65.827759</w:t>
            </w:r>
          </w:p>
        </w:tc>
      </w:tr>
      <w:tr>
        <w:tc>
          <w:tcPr>
            <w:tcW w:type="dxa" w:w="1440"/>
          </w:tcPr>
          <w:p>
            <w:r>
              <w:t>Zaineb Usman Khan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65.61158</w:t>
            </w:r>
          </w:p>
        </w:tc>
      </w:tr>
      <w:tr>
        <w:tc>
          <w:tcPr>
            <w:tcW w:type="dxa" w:w="1440"/>
          </w:tcPr>
          <w:p>
            <w:r>
              <w:t>Fatima Jamil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65.43934</w:t>
            </w:r>
          </w:p>
        </w:tc>
      </w:tr>
      <w:tr>
        <w:tc>
          <w:tcPr>
            <w:tcW w:type="dxa" w:w="1440"/>
          </w:tcPr>
          <w:p>
            <w:r>
              <w:t>Salma Tooba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65.397834</w:t>
            </w:r>
          </w:p>
        </w:tc>
      </w:tr>
      <w:tr>
        <w:tc>
          <w:tcPr>
            <w:tcW w:type="dxa" w:w="1440"/>
          </w:tcPr>
          <w:p>
            <w:r>
              <w:t>Ameema Munir Awan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65.06315</w:t>
            </w:r>
          </w:p>
        </w:tc>
      </w:tr>
      <w:tr>
        <w:tc>
          <w:tcPr>
            <w:tcW w:type="dxa" w:w="1440"/>
          </w:tcPr>
          <w:p>
            <w:r>
              <w:t>Ayesha Batool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64.330783</w:t>
            </w:r>
          </w:p>
        </w:tc>
      </w:tr>
      <w:tr>
        <w:tc>
          <w:tcPr>
            <w:tcW w:type="dxa" w:w="1440"/>
          </w:tcPr>
          <w:p>
            <w:r>
              <w:t>Ayesha Ayman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64.040109</w:t>
            </w:r>
          </w:p>
        </w:tc>
      </w:tr>
      <w:tr>
        <w:tc>
          <w:tcPr>
            <w:tcW w:type="dxa" w:w="1440"/>
          </w:tcPr>
          <w:p>
            <w:r>
              <w:t>Zareen Anwar Khokhar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64.028409</w:t>
            </w:r>
          </w:p>
        </w:tc>
      </w:tr>
      <w:tr>
        <w:tc>
          <w:tcPr>
            <w:tcW w:type="dxa" w:w="1440"/>
          </w:tcPr>
          <w:p>
            <w:r>
              <w:t>Hadiqa Mukhtar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Diagnostic Radiology</w:t>
            </w:r>
          </w:p>
        </w:tc>
        <w:tc>
          <w:tcPr>
            <w:tcW w:type="dxa" w:w="1440"/>
          </w:tcPr>
          <w:p>
            <w:r>
              <w:t>Jinnah Hospital,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63.538949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
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Serwan Muttayab Mufti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76.135101</w:t>
            </w:r>
          </w:p>
        </w:tc>
      </w:tr>
      <w:tr>
        <w:tc>
          <w:tcPr>
            <w:tcW w:type="dxa" w:w="1440"/>
          </w:tcPr>
          <w:p>
            <w:r>
              <w:t>Maria Mushtaq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76.094643</w:t>
            </w:r>
          </w:p>
        </w:tc>
      </w:tr>
      <w:tr>
        <w:tc>
          <w:tcPr>
            <w:tcW w:type="dxa" w:w="1440"/>
          </w:tcPr>
          <w:p>
            <w:r>
              <w:t>Shahid Hussain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75.695888</w:t>
            </w:r>
          </w:p>
        </w:tc>
      </w:tr>
      <w:tr>
        <w:tc>
          <w:tcPr>
            <w:tcW w:type="dxa" w:w="1440"/>
          </w:tcPr>
          <w:p>
            <w:r>
              <w:t>Arslan Saeed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75.131926</w:t>
            </w:r>
          </w:p>
        </w:tc>
      </w:tr>
      <w:tr>
        <w:tc>
          <w:tcPr>
            <w:tcW w:type="dxa" w:w="1440"/>
          </w:tcPr>
          <w:p>
            <w:r>
              <w:t>Ayaz Ahmed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74.843074</w:t>
            </w:r>
          </w:p>
        </w:tc>
      </w:tr>
      <w:tr>
        <w:tc>
          <w:tcPr>
            <w:tcW w:type="dxa" w:w="1440"/>
          </w:tcPr>
          <w:p>
            <w:r>
              <w:t>Muhammad Zahid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74.76975</w:t>
            </w:r>
          </w:p>
        </w:tc>
      </w:tr>
      <w:tr>
        <w:tc>
          <w:tcPr>
            <w:tcW w:type="dxa" w:w="1440"/>
          </w:tcPr>
          <w:p>
            <w:r>
              <w:t>Muhammad Musab Shah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74.53723</w:t>
            </w:r>
          </w:p>
        </w:tc>
      </w:tr>
      <w:tr>
        <w:tc>
          <w:tcPr>
            <w:tcW w:type="dxa" w:w="1440"/>
          </w:tcPr>
          <w:p>
            <w:r>
              <w:t>Abrar Iqbal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74.352851</w:t>
            </w:r>
          </w:p>
        </w:tc>
      </w:tr>
      <w:tr>
        <w:tc>
          <w:tcPr>
            <w:tcW w:type="dxa" w:w="1440"/>
          </w:tcPr>
          <w:p>
            <w:r>
              <w:t>Muhammad Sulman Butt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74.030898</w:t>
            </w:r>
          </w:p>
        </w:tc>
      </w:tr>
      <w:tr>
        <w:tc>
          <w:tcPr>
            <w:tcW w:type="dxa" w:w="1440"/>
          </w:tcPr>
          <w:p>
            <w:r>
              <w:t>Shahzeb Afzal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73.932738</w:t>
            </w:r>
          </w:p>
        </w:tc>
      </w:tr>
      <w:tr>
        <w:tc>
          <w:tcPr>
            <w:tcW w:type="dxa" w:w="1440"/>
          </w:tcPr>
          <w:p>
            <w:r>
              <w:t>Muhammad Abu Obaida Attique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73.925913</w:t>
            </w:r>
          </w:p>
        </w:tc>
      </w:tr>
      <w:tr>
        <w:tc>
          <w:tcPr>
            <w:tcW w:type="dxa" w:w="1440"/>
          </w:tcPr>
          <w:p>
            <w:r>
              <w:t>Malik Ali Hassan Awan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73.749242</w:t>
            </w:r>
          </w:p>
        </w:tc>
      </w:tr>
      <w:tr>
        <w:tc>
          <w:tcPr>
            <w:tcW w:type="dxa" w:w="1440"/>
          </w:tcPr>
          <w:p>
            <w:r>
              <w:t>Muhammad Ishfaq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73.541087</w:t>
            </w:r>
          </w:p>
        </w:tc>
      </w:tr>
      <w:tr>
        <w:tc>
          <w:tcPr>
            <w:tcW w:type="dxa" w:w="1440"/>
          </w:tcPr>
          <w:p>
            <w:r>
              <w:t>Saad Azhar Malik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73.392085</w:t>
            </w:r>
          </w:p>
        </w:tc>
      </w:tr>
      <w:tr>
        <w:tc>
          <w:tcPr>
            <w:tcW w:type="dxa" w:w="1440"/>
          </w:tcPr>
          <w:p>
            <w:r>
              <w:t>Muhammad Imran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73.189068</w:t>
            </w:r>
          </w:p>
        </w:tc>
      </w:tr>
      <w:tr>
        <w:tc>
          <w:tcPr>
            <w:tcW w:type="dxa" w:w="1440"/>
          </w:tcPr>
          <w:p>
            <w:r>
              <w:t>Rehana Yasmeen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72.89483</w:t>
            </w:r>
          </w:p>
        </w:tc>
      </w:tr>
      <w:tr>
        <w:tc>
          <w:tcPr>
            <w:tcW w:type="dxa" w:w="1440"/>
          </w:tcPr>
          <w:p>
            <w:r>
              <w:t>Muhammad Arslan Zafar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72.797997</w:t>
            </w:r>
          </w:p>
        </w:tc>
      </w:tr>
      <w:tr>
        <w:tc>
          <w:tcPr>
            <w:tcW w:type="dxa" w:w="1440"/>
          </w:tcPr>
          <w:p>
            <w:r>
              <w:t>Naveed Ahmed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72.774567</w:t>
            </w:r>
          </w:p>
        </w:tc>
      </w:tr>
      <w:tr>
        <w:tc>
          <w:tcPr>
            <w:tcW w:type="dxa" w:w="1440"/>
          </w:tcPr>
          <w:p>
            <w:r>
              <w:t>Ahmad Raza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72.595671</w:t>
            </w:r>
          </w:p>
        </w:tc>
      </w:tr>
      <w:tr>
        <w:tc>
          <w:tcPr>
            <w:tcW w:type="dxa" w:w="1440"/>
          </w:tcPr>
          <w:p>
            <w:r>
              <w:t>Mughees Saqlain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72.22435</w:t>
            </w:r>
          </w:p>
        </w:tc>
      </w:tr>
      <w:tr>
        <w:tc>
          <w:tcPr>
            <w:tcW w:type="dxa" w:w="1440"/>
          </w:tcPr>
          <w:p>
            <w:r>
              <w:t>Jahanzeb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72.147132</w:t>
            </w:r>
          </w:p>
        </w:tc>
      </w:tr>
      <w:tr>
        <w:tc>
          <w:tcPr>
            <w:tcW w:type="dxa" w:w="1440"/>
          </w:tcPr>
          <w:p>
            <w:r>
              <w:t>Sameer Zafar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71.753084</w:t>
            </w:r>
          </w:p>
        </w:tc>
      </w:tr>
      <w:tr>
        <w:tc>
          <w:tcPr>
            <w:tcW w:type="dxa" w:w="1440"/>
          </w:tcPr>
          <w:p>
            <w:r>
              <w:t>Muhammad Zain Ul Abideen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71.63798</w:t>
            </w:r>
          </w:p>
        </w:tc>
      </w:tr>
      <w:tr>
        <w:tc>
          <w:tcPr>
            <w:tcW w:type="dxa" w:w="1440"/>
          </w:tcPr>
          <w:p>
            <w:r>
              <w:t>Saleha Bukhari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71.587446</w:t>
            </w:r>
          </w:p>
        </w:tc>
      </w:tr>
      <w:tr>
        <w:tc>
          <w:tcPr>
            <w:tcW w:type="dxa" w:w="1440"/>
          </w:tcPr>
          <w:p>
            <w:r>
              <w:t>Aftabhussain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71.563961</w:t>
            </w:r>
          </w:p>
        </w:tc>
      </w:tr>
      <w:tr>
        <w:tc>
          <w:tcPr>
            <w:tcW w:type="dxa" w:w="1440"/>
          </w:tcPr>
          <w:p>
            <w:r>
              <w:t>Mahrukh Naeem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71.109122</w:t>
            </w:r>
          </w:p>
        </w:tc>
      </w:tr>
      <w:tr>
        <w:tc>
          <w:tcPr>
            <w:tcW w:type="dxa" w:w="1440"/>
          </w:tcPr>
          <w:p>
            <w:r>
              <w:t>Muhammad Zawar Azhar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71.041775</w:t>
            </w:r>
          </w:p>
        </w:tc>
      </w:tr>
      <w:tr>
        <w:tc>
          <w:tcPr>
            <w:tcW w:type="dxa" w:w="1440"/>
          </w:tcPr>
          <w:p>
            <w:r>
              <w:t>Muhammad Hamza Bilal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70.659037</w:t>
            </w:r>
          </w:p>
        </w:tc>
      </w:tr>
      <w:tr>
        <w:tc>
          <w:tcPr>
            <w:tcW w:type="dxa" w:w="1440"/>
          </w:tcPr>
          <w:p>
            <w:r>
              <w:t>Jawad Khurshid Khan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70.570455</w:t>
            </w:r>
          </w:p>
        </w:tc>
      </w:tr>
      <w:tr>
        <w:tc>
          <w:tcPr>
            <w:tcW w:type="dxa" w:w="1440"/>
          </w:tcPr>
          <w:p>
            <w:r>
              <w:t>Arbab Nisar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70.532251</w:t>
            </w:r>
          </w:p>
        </w:tc>
      </w:tr>
      <w:tr>
        <w:tc>
          <w:tcPr>
            <w:tcW w:type="dxa" w:w="1440"/>
          </w:tcPr>
          <w:p>
            <w:r>
              <w:t>Hassan Asif Awan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70.525126</w:t>
            </w:r>
          </w:p>
        </w:tc>
      </w:tr>
      <w:tr>
        <w:tc>
          <w:tcPr>
            <w:tcW w:type="dxa" w:w="1440"/>
          </w:tcPr>
          <w:p>
            <w:r>
              <w:t>Tahir Abbas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70.378301</w:t>
            </w:r>
          </w:p>
        </w:tc>
      </w:tr>
      <w:tr>
        <w:tc>
          <w:tcPr>
            <w:tcW w:type="dxa" w:w="1440"/>
          </w:tcPr>
          <w:p>
            <w:r>
              <w:t>Umer Qadir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70.311417</w:t>
            </w:r>
          </w:p>
        </w:tc>
      </w:tr>
      <w:tr>
        <w:tc>
          <w:tcPr>
            <w:tcW w:type="dxa" w:w="1440"/>
          </w:tcPr>
          <w:p>
            <w:r>
              <w:t>Alisha Afzal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70.056278</w:t>
            </w:r>
          </w:p>
        </w:tc>
      </w:tr>
      <w:tr>
        <w:tc>
          <w:tcPr>
            <w:tcW w:type="dxa" w:w="1440"/>
          </w:tcPr>
          <w:p>
            <w:r>
              <w:t>Muhammad Sohail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70.032846</w:t>
            </w:r>
          </w:p>
        </w:tc>
      </w:tr>
      <w:tr>
        <w:tc>
          <w:tcPr>
            <w:tcW w:type="dxa" w:w="1440"/>
          </w:tcPr>
          <w:p>
            <w:r>
              <w:t>Muhammad Arslan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69.997619</w:t>
            </w:r>
          </w:p>
        </w:tc>
      </w:tr>
      <w:tr>
        <w:tc>
          <w:tcPr>
            <w:tcW w:type="dxa" w:w="1440"/>
          </w:tcPr>
          <w:p>
            <w:r>
              <w:t>Insram Shah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69.996753</w:t>
            </w:r>
          </w:p>
        </w:tc>
      </w:tr>
      <w:tr>
        <w:tc>
          <w:tcPr>
            <w:tcW w:type="dxa" w:w="1440"/>
          </w:tcPr>
          <w:p>
            <w:r>
              <w:t>Warda Rauf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69.987878</w:t>
            </w:r>
          </w:p>
        </w:tc>
      </w:tr>
      <w:tr>
        <w:tc>
          <w:tcPr>
            <w:tcW w:type="dxa" w:w="1440"/>
          </w:tcPr>
          <w:p>
            <w:r>
              <w:t>Nawal Moeen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69.920833</w:t>
            </w:r>
          </w:p>
        </w:tc>
      </w:tr>
      <w:tr>
        <w:tc>
          <w:tcPr>
            <w:tcW w:type="dxa" w:w="1440"/>
          </w:tcPr>
          <w:p>
            <w:r>
              <w:t>Talha Bin Saeed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69.777057</w:t>
            </w:r>
          </w:p>
        </w:tc>
      </w:tr>
      <w:tr>
        <w:tc>
          <w:tcPr>
            <w:tcW w:type="dxa" w:w="1440"/>
          </w:tcPr>
          <w:p>
            <w:r>
              <w:t>Muhammad Haris Abdullah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69.772511</w:t>
            </w:r>
          </w:p>
        </w:tc>
      </w:tr>
      <w:tr>
        <w:tc>
          <w:tcPr>
            <w:tcW w:type="dxa" w:w="1440"/>
          </w:tcPr>
          <w:p>
            <w:r>
              <w:t>Hafiz Sikander Ijaz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69.758333</w:t>
            </w:r>
          </w:p>
        </w:tc>
      </w:tr>
      <w:tr>
        <w:tc>
          <w:tcPr>
            <w:tcW w:type="dxa" w:w="1440"/>
          </w:tcPr>
          <w:p>
            <w:r>
              <w:t>Muhammad Jareer Alam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69.530465</w:t>
            </w:r>
          </w:p>
        </w:tc>
      </w:tr>
      <w:tr>
        <w:tc>
          <w:tcPr>
            <w:tcW w:type="dxa" w:w="1440"/>
          </w:tcPr>
          <w:p>
            <w:r>
              <w:t>Meesum Ali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69.398863</w:t>
            </w:r>
          </w:p>
        </w:tc>
      </w:tr>
      <w:tr>
        <w:tc>
          <w:tcPr>
            <w:tcW w:type="dxa" w:w="1440"/>
          </w:tcPr>
          <w:p>
            <w:r>
              <w:t>Muhammad Awais Ahmad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69.333063</w:t>
            </w:r>
          </w:p>
        </w:tc>
      </w:tr>
      <w:tr>
        <w:tc>
          <w:tcPr>
            <w:tcW w:type="dxa" w:w="1440"/>
          </w:tcPr>
          <w:p>
            <w:r>
              <w:t>Muhammad Sameer Haidar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69.151569</w:t>
            </w:r>
          </w:p>
        </w:tc>
      </w:tr>
      <w:tr>
        <w:tc>
          <w:tcPr>
            <w:tcW w:type="dxa" w:w="1440"/>
          </w:tcPr>
          <w:p>
            <w:r>
              <w:t>Zeeshan Mazhar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69.147024</w:t>
            </w:r>
          </w:p>
        </w:tc>
      </w:tr>
      <w:tr>
        <w:tc>
          <w:tcPr>
            <w:tcW w:type="dxa" w:w="1440"/>
          </w:tcPr>
          <w:p>
            <w:r>
              <w:t>Muhammad Abdullah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69.092479</w:t>
            </w:r>
          </w:p>
        </w:tc>
      </w:tr>
      <w:tr>
        <w:tc>
          <w:tcPr>
            <w:tcW w:type="dxa" w:w="1440"/>
          </w:tcPr>
          <w:p>
            <w:r>
              <w:t>Ayesha Zaib Un Nisa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69.091829</w:t>
            </w:r>
          </w:p>
        </w:tc>
      </w:tr>
      <w:tr>
        <w:tc>
          <w:tcPr>
            <w:tcW w:type="dxa" w:w="1440"/>
          </w:tcPr>
          <w:p>
            <w:r>
              <w:t>Ayesha Mumtaz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69.089664</w:t>
            </w:r>
          </w:p>
        </w:tc>
      </w:tr>
      <w:tr>
        <w:tc>
          <w:tcPr>
            <w:tcW w:type="dxa" w:w="1440"/>
          </w:tcPr>
          <w:p>
            <w:r>
              <w:t>Amna Saeed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69.088473</w:t>
            </w:r>
          </w:p>
        </w:tc>
      </w:tr>
      <w:tr>
        <w:tc>
          <w:tcPr>
            <w:tcW w:type="dxa" w:w="1440"/>
          </w:tcPr>
          <w:p>
            <w:r>
              <w:t>Ameer Hamza Bahadur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69.077273</w:t>
            </w:r>
          </w:p>
        </w:tc>
      </w:tr>
      <w:tr>
        <w:tc>
          <w:tcPr>
            <w:tcW w:type="dxa" w:w="1440"/>
          </w:tcPr>
          <w:p>
            <w:r>
              <w:t>Mahnoor Wasim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69.02449</w:t>
            </w:r>
          </w:p>
        </w:tc>
      </w:tr>
      <w:tr>
        <w:tc>
          <w:tcPr>
            <w:tcW w:type="dxa" w:w="1440"/>
          </w:tcPr>
          <w:p>
            <w:r>
              <w:t>Haram Tahira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68.957468</w:t>
            </w:r>
          </w:p>
        </w:tc>
      </w:tr>
      <w:tr>
        <w:tc>
          <w:tcPr>
            <w:tcW w:type="dxa" w:w="1440"/>
          </w:tcPr>
          <w:p>
            <w:r>
              <w:t>Haris Shakeel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68.921807</w:t>
            </w:r>
          </w:p>
        </w:tc>
      </w:tr>
      <w:tr>
        <w:tc>
          <w:tcPr>
            <w:tcW w:type="dxa" w:w="1440"/>
          </w:tcPr>
          <w:p>
            <w:r>
              <w:t>Muhammad Ahmad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68.90487</w:t>
            </w:r>
          </w:p>
        </w:tc>
      </w:tr>
      <w:tr>
        <w:tc>
          <w:tcPr>
            <w:tcW w:type="dxa" w:w="1440"/>
          </w:tcPr>
          <w:p>
            <w:r>
              <w:t>Sana Mannan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68.797024</w:t>
            </w:r>
          </w:p>
        </w:tc>
      </w:tr>
      <w:tr>
        <w:tc>
          <w:tcPr>
            <w:tcW w:type="dxa" w:w="1440"/>
          </w:tcPr>
          <w:p>
            <w:r>
              <w:t>Muhammad Adnan Riaz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68.750325</w:t>
            </w:r>
          </w:p>
        </w:tc>
      </w:tr>
      <w:tr>
        <w:tc>
          <w:tcPr>
            <w:tcW w:type="dxa" w:w="1440"/>
          </w:tcPr>
          <w:p>
            <w:r>
              <w:t>Ghulam Fatima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68.744028</w:t>
            </w:r>
          </w:p>
        </w:tc>
      </w:tr>
      <w:tr>
        <w:tc>
          <w:tcPr>
            <w:tcW w:type="dxa" w:w="1440"/>
          </w:tcPr>
          <w:p>
            <w:r>
              <w:t>Aan-E-Arshad Sheikh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68.742532</w:t>
            </w:r>
          </w:p>
        </w:tc>
      </w:tr>
      <w:tr>
        <w:tc>
          <w:tcPr>
            <w:tcW w:type="dxa" w:w="1440"/>
          </w:tcPr>
          <w:p>
            <w:r>
              <w:t>Sardar Ashraf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68.739231</w:t>
            </w:r>
          </w:p>
        </w:tc>
      </w:tr>
      <w:tr>
        <w:tc>
          <w:tcPr>
            <w:tcW w:type="dxa" w:w="1440"/>
          </w:tcPr>
          <w:p>
            <w:r>
              <w:t>Ahmad Hayat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68.730141</w:t>
            </w:r>
          </w:p>
        </w:tc>
      </w:tr>
      <w:tr>
        <w:tc>
          <w:tcPr>
            <w:tcW w:type="dxa" w:w="1440"/>
          </w:tcPr>
          <w:p>
            <w:r>
              <w:t>Muhammad Salman Tariq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68.724783</w:t>
            </w:r>
          </w:p>
        </w:tc>
      </w:tr>
      <w:tr>
        <w:tc>
          <w:tcPr>
            <w:tcW w:type="dxa" w:w="1440"/>
          </w:tcPr>
          <w:p>
            <w:r>
              <w:t>Mian Afaq Ali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68.640963</w:t>
            </w:r>
          </w:p>
        </w:tc>
      </w:tr>
      <w:tr>
        <w:tc>
          <w:tcPr>
            <w:tcW w:type="dxa" w:w="1440"/>
          </w:tcPr>
          <w:p>
            <w:r>
              <w:t>Zainulabideen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68.637012</w:t>
            </w:r>
          </w:p>
        </w:tc>
      </w:tr>
      <w:tr>
        <w:tc>
          <w:tcPr>
            <w:tcW w:type="dxa" w:w="1440"/>
          </w:tcPr>
          <w:p>
            <w:r>
              <w:t>Muhammad Mohsin Dilshad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68.58566</w:t>
            </w:r>
          </w:p>
        </w:tc>
      </w:tr>
      <w:tr>
        <w:tc>
          <w:tcPr>
            <w:tcW w:type="dxa" w:w="1440"/>
          </w:tcPr>
          <w:p>
            <w:r>
              <w:t>Tehreem Fatima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68.58447</w:t>
            </w:r>
          </w:p>
        </w:tc>
      </w:tr>
      <w:tr>
        <w:tc>
          <w:tcPr>
            <w:tcW w:type="dxa" w:w="1440"/>
          </w:tcPr>
          <w:p>
            <w:r>
              <w:t>Muhammad Ahmad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68.569426</w:t>
            </w:r>
          </w:p>
        </w:tc>
      </w:tr>
      <w:tr>
        <w:tc>
          <w:tcPr>
            <w:tcW w:type="dxa" w:w="1440"/>
          </w:tcPr>
          <w:p>
            <w:r>
              <w:t>Mansab Ashfaq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68.55671</w:t>
            </w:r>
          </w:p>
        </w:tc>
      </w:tr>
      <w:tr>
        <w:tc>
          <w:tcPr>
            <w:tcW w:type="dxa" w:w="1440"/>
          </w:tcPr>
          <w:p>
            <w:r>
              <w:t>Mushahid Abbas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68.55395</w:t>
            </w:r>
          </w:p>
        </w:tc>
      </w:tr>
      <w:tr>
        <w:tc>
          <w:tcPr>
            <w:tcW w:type="dxa" w:w="1440"/>
          </w:tcPr>
          <w:p>
            <w:r>
              <w:t>Tehreema Kanwal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68.490638</w:t>
            </w:r>
          </w:p>
        </w:tc>
      </w:tr>
      <w:tr>
        <w:tc>
          <w:tcPr>
            <w:tcW w:type="dxa" w:w="1440"/>
          </w:tcPr>
          <w:p>
            <w:r>
              <w:t>Ahmad Jahanzaib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68.490422</w:t>
            </w:r>
          </w:p>
        </w:tc>
      </w:tr>
      <w:tr>
        <w:tc>
          <w:tcPr>
            <w:tcW w:type="dxa" w:w="1440"/>
          </w:tcPr>
          <w:p>
            <w:r>
              <w:t>Arooj Shaukat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68.45148</w:t>
            </w:r>
          </w:p>
        </w:tc>
      </w:tr>
      <w:tr>
        <w:tc>
          <w:tcPr>
            <w:tcW w:type="dxa" w:w="1440"/>
          </w:tcPr>
          <w:p>
            <w:r>
              <w:t>Saad Ur Rahman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68.411141</w:t>
            </w:r>
          </w:p>
        </w:tc>
      </w:tr>
      <w:tr>
        <w:tc>
          <w:tcPr>
            <w:tcW w:type="dxa" w:w="1440"/>
          </w:tcPr>
          <w:p>
            <w:r>
              <w:t>Anum Iftikhar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68.410211</w:t>
            </w:r>
          </w:p>
        </w:tc>
      </w:tr>
      <w:tr>
        <w:tc>
          <w:tcPr>
            <w:tcW w:type="dxa" w:w="1440"/>
          </w:tcPr>
          <w:p>
            <w:r>
              <w:t>Muhammad Shaher Yar Khan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68.33171</w:t>
            </w:r>
          </w:p>
        </w:tc>
      </w:tr>
      <w:tr>
        <w:tc>
          <w:tcPr>
            <w:tcW w:type="dxa" w:w="1440"/>
          </w:tcPr>
          <w:p>
            <w:r>
              <w:t>Maira Naseer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68.313636</w:t>
            </w:r>
          </w:p>
        </w:tc>
      </w:tr>
      <w:tr>
        <w:tc>
          <w:tcPr>
            <w:tcW w:type="dxa" w:w="1440"/>
          </w:tcPr>
          <w:p>
            <w:r>
              <w:t>Mohammad Saad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68.291012</w:t>
            </w:r>
          </w:p>
        </w:tc>
      </w:tr>
      <w:tr>
        <w:tc>
          <w:tcPr>
            <w:tcW w:type="dxa" w:w="1440"/>
          </w:tcPr>
          <w:p>
            <w:r>
              <w:t>Zoha Mir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68.276731</w:t>
            </w:r>
          </w:p>
        </w:tc>
      </w:tr>
      <w:tr>
        <w:tc>
          <w:tcPr>
            <w:tcW w:type="dxa" w:w="1440"/>
          </w:tcPr>
          <w:p>
            <w:r>
              <w:t>Usman Ahmed Shah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68.274296</w:t>
            </w:r>
          </w:p>
        </w:tc>
      </w:tr>
      <w:tr>
        <w:tc>
          <w:tcPr>
            <w:tcW w:type="dxa" w:w="1440"/>
          </w:tcPr>
          <w:p>
            <w:r>
              <w:t>Ather Iqbal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68.268398</w:t>
            </w:r>
          </w:p>
        </w:tc>
      </w:tr>
      <w:tr>
        <w:tc>
          <w:tcPr>
            <w:tcW w:type="dxa" w:w="1440"/>
          </w:tcPr>
          <w:p>
            <w:r>
              <w:t>Hina Shaukat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68.266126</w:t>
            </w:r>
          </w:p>
        </w:tc>
      </w:tr>
      <w:tr>
        <w:tc>
          <w:tcPr>
            <w:tcW w:type="dxa" w:w="1440"/>
          </w:tcPr>
          <w:p>
            <w:r>
              <w:t>Muhammad Tanzeel Akhtar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68.210119</w:t>
            </w:r>
          </w:p>
        </w:tc>
      </w:tr>
      <w:tr>
        <w:tc>
          <w:tcPr>
            <w:tcW w:type="dxa" w:w="1440"/>
          </w:tcPr>
          <w:p>
            <w:r>
              <w:t>Muhammad Luqman Roshan Khurshid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68.166541</w:t>
            </w:r>
          </w:p>
        </w:tc>
      </w:tr>
      <w:tr>
        <w:tc>
          <w:tcPr>
            <w:tcW w:type="dxa" w:w="1440"/>
          </w:tcPr>
          <w:p>
            <w:r>
              <w:t>Assad Abbas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68.15525</w:t>
            </w:r>
          </w:p>
        </w:tc>
      </w:tr>
      <w:tr>
        <w:tc>
          <w:tcPr>
            <w:tcW w:type="dxa" w:w="1440"/>
          </w:tcPr>
          <w:p>
            <w:r>
              <w:t>Rimsha Niaz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68.13566</w:t>
            </w:r>
          </w:p>
        </w:tc>
      </w:tr>
      <w:tr>
        <w:tc>
          <w:tcPr>
            <w:tcW w:type="dxa" w:w="1440"/>
          </w:tcPr>
          <w:p>
            <w:r>
              <w:t>Sufyan Yousaf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68.093309</w:t>
            </w:r>
          </w:p>
        </w:tc>
      </w:tr>
      <w:tr>
        <w:tc>
          <w:tcPr>
            <w:tcW w:type="dxa" w:w="1440"/>
          </w:tcPr>
          <w:p>
            <w:r>
              <w:t>Shafqat Elahi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68.079384</w:t>
            </w:r>
          </w:p>
        </w:tc>
      </w:tr>
      <w:tr>
        <w:tc>
          <w:tcPr>
            <w:tcW w:type="dxa" w:w="1440"/>
          </w:tcPr>
          <w:p>
            <w:r>
              <w:t>Asad Amin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68.06856</w:t>
            </w:r>
          </w:p>
        </w:tc>
      </w:tr>
      <w:tr>
        <w:tc>
          <w:tcPr>
            <w:tcW w:type="dxa" w:w="1440"/>
          </w:tcPr>
          <w:p>
            <w:r>
              <w:t>Hamza Arif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68.052381</w:t>
            </w:r>
          </w:p>
        </w:tc>
      </w:tr>
      <w:tr>
        <w:tc>
          <w:tcPr>
            <w:tcW w:type="dxa" w:w="1440"/>
          </w:tcPr>
          <w:p>
            <w:r>
              <w:t>Ayesha Siddiqa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68.028084</w:t>
            </w:r>
          </w:p>
        </w:tc>
      </w:tr>
      <w:tr>
        <w:tc>
          <w:tcPr>
            <w:tcW w:type="dxa" w:w="1440"/>
          </w:tcPr>
          <w:p>
            <w:r>
              <w:t>Hooria Shamshad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68.010606</w:t>
            </w:r>
          </w:p>
        </w:tc>
      </w:tr>
      <w:tr>
        <w:tc>
          <w:tcPr>
            <w:tcW w:type="dxa" w:w="1440"/>
          </w:tcPr>
          <w:p>
            <w:r>
              <w:t>Muhammad Hassan Nisar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67.988203</w:t>
            </w:r>
          </w:p>
        </w:tc>
      </w:tr>
      <w:tr>
        <w:tc>
          <w:tcPr>
            <w:tcW w:type="dxa" w:w="1440"/>
          </w:tcPr>
          <w:p>
            <w:r>
              <w:t>Zain Ul Abedin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67.982305</w:t>
            </w:r>
          </w:p>
        </w:tc>
      </w:tr>
      <w:tr>
        <w:tc>
          <w:tcPr>
            <w:tcW w:type="dxa" w:w="1440"/>
          </w:tcPr>
          <w:p>
            <w:r>
              <w:t>Muhammad Mohsin Javed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67.949567</w:t>
            </w:r>
          </w:p>
        </w:tc>
      </w:tr>
      <w:tr>
        <w:tc>
          <w:tcPr>
            <w:tcW w:type="dxa" w:w="1440"/>
          </w:tcPr>
          <w:p>
            <w:r>
              <w:t>Rabbia Waqar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67.937987</w:t>
            </w:r>
          </w:p>
        </w:tc>
      </w:tr>
      <w:tr>
        <w:tc>
          <w:tcPr>
            <w:tcW w:type="dxa" w:w="1440"/>
          </w:tcPr>
          <w:p>
            <w:r>
              <w:t>Umair Farid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67.817695</w:t>
            </w:r>
          </w:p>
        </w:tc>
      </w:tr>
      <w:tr>
        <w:tc>
          <w:tcPr>
            <w:tcW w:type="dxa" w:w="1440"/>
          </w:tcPr>
          <w:p>
            <w:r>
              <w:t>Muhammad Hammad Ur Rehman Aslam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67.816179</w:t>
            </w:r>
          </w:p>
        </w:tc>
      </w:tr>
      <w:tr>
        <w:tc>
          <w:tcPr>
            <w:tcW w:type="dxa" w:w="1440"/>
          </w:tcPr>
          <w:p>
            <w:r>
              <w:t>Muhammad Adnan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67.809199</w:t>
            </w:r>
          </w:p>
        </w:tc>
      </w:tr>
      <w:tr>
        <w:tc>
          <w:tcPr>
            <w:tcW w:type="dxa" w:w="1440"/>
          </w:tcPr>
          <w:p>
            <w:r>
              <w:t>Warda Shamshad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67.807846</w:t>
            </w:r>
          </w:p>
        </w:tc>
      </w:tr>
      <w:tr>
        <w:tc>
          <w:tcPr>
            <w:tcW w:type="dxa" w:w="1440"/>
          </w:tcPr>
          <w:p>
            <w:r>
              <w:t>Bilal Hashim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67.807468</w:t>
            </w:r>
          </w:p>
        </w:tc>
      </w:tr>
      <w:tr>
        <w:tc>
          <w:tcPr>
            <w:tcW w:type="dxa" w:w="1440"/>
          </w:tcPr>
          <w:p>
            <w:r>
              <w:t>Sarmad Ali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67.802543</w:t>
            </w:r>
          </w:p>
        </w:tc>
      </w:tr>
      <w:tr>
        <w:tc>
          <w:tcPr>
            <w:tcW w:type="dxa" w:w="1440"/>
          </w:tcPr>
          <w:p>
            <w:r>
              <w:t>Narmeen Saba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67.739664</w:t>
            </w:r>
          </w:p>
        </w:tc>
      </w:tr>
      <w:tr>
        <w:tc>
          <w:tcPr>
            <w:tcW w:type="dxa" w:w="1440"/>
          </w:tcPr>
          <w:p>
            <w:r>
              <w:t>Nosheen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67.723485</w:t>
            </w:r>
          </w:p>
        </w:tc>
      </w:tr>
      <w:tr>
        <w:tc>
          <w:tcPr>
            <w:tcW w:type="dxa" w:w="1440"/>
          </w:tcPr>
          <w:p>
            <w:r>
              <w:t>Asad Munir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67.697241</w:t>
            </w:r>
          </w:p>
        </w:tc>
      </w:tr>
      <w:tr>
        <w:tc>
          <w:tcPr>
            <w:tcW w:type="dxa" w:w="1440"/>
          </w:tcPr>
          <w:p>
            <w:r>
              <w:t>Talha Javed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67.673269</w:t>
            </w:r>
          </w:p>
        </w:tc>
      </w:tr>
      <w:tr>
        <w:tc>
          <w:tcPr>
            <w:tcW w:type="dxa" w:w="1440"/>
          </w:tcPr>
          <w:p>
            <w:r>
              <w:t>Snabal Abrar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67.660514</w:t>
            </w:r>
          </w:p>
        </w:tc>
      </w:tr>
      <w:tr>
        <w:tc>
          <w:tcPr>
            <w:tcW w:type="dxa" w:w="1440"/>
          </w:tcPr>
          <w:p>
            <w:r>
              <w:t>Muhammad Usama Tahir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67.648609</w:t>
            </w:r>
          </w:p>
        </w:tc>
      </w:tr>
      <w:tr>
        <w:tc>
          <w:tcPr>
            <w:tcW w:type="dxa" w:w="1440"/>
          </w:tcPr>
          <w:p>
            <w:r>
              <w:t>Fahad Raza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67.63934</w:t>
            </w:r>
          </w:p>
        </w:tc>
      </w:tr>
      <w:tr>
        <w:tc>
          <w:tcPr>
            <w:tcW w:type="dxa" w:w="1440"/>
          </w:tcPr>
          <w:p>
            <w:r>
              <w:t>Hamza Ahmad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67.627598</w:t>
            </w:r>
          </w:p>
        </w:tc>
      </w:tr>
      <w:tr>
        <w:tc>
          <w:tcPr>
            <w:tcW w:type="dxa" w:w="1440"/>
          </w:tcPr>
          <w:p>
            <w:r>
              <w:t>Abneer Erik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67.620996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67.617154</w:t>
            </w:r>
          </w:p>
        </w:tc>
      </w:tr>
      <w:tr>
        <w:tc>
          <w:tcPr>
            <w:tcW w:type="dxa" w:w="1440"/>
          </w:tcPr>
          <w:p>
            <w:r>
              <w:t>Noor Fatima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67.598738</w:t>
            </w:r>
          </w:p>
        </w:tc>
      </w:tr>
      <w:tr>
        <w:tc>
          <w:tcPr>
            <w:tcW w:type="dxa" w:w="1440"/>
          </w:tcPr>
          <w:p>
            <w:r>
              <w:t>Shumaila Butt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67.598215</w:t>
            </w:r>
          </w:p>
        </w:tc>
      </w:tr>
      <w:tr>
        <w:tc>
          <w:tcPr>
            <w:tcW w:type="dxa" w:w="1440"/>
          </w:tcPr>
          <w:p>
            <w:r>
              <w:t>Muhammad Ahsan Ishfaq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67.595671</w:t>
            </w:r>
          </w:p>
        </w:tc>
      </w:tr>
      <w:tr>
        <w:tc>
          <w:tcPr>
            <w:tcW w:type="dxa" w:w="1440"/>
          </w:tcPr>
          <w:p>
            <w:r>
              <w:t>Jamshaid Raza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67.590477</w:t>
            </w:r>
          </w:p>
        </w:tc>
      </w:tr>
      <w:tr>
        <w:tc>
          <w:tcPr>
            <w:tcW w:type="dxa" w:w="1440"/>
          </w:tcPr>
          <w:p>
            <w:r>
              <w:t>Amna Tanvir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67.580507</w:t>
            </w:r>
          </w:p>
        </w:tc>
      </w:tr>
      <w:tr>
        <w:tc>
          <w:tcPr>
            <w:tcW w:type="dxa" w:w="1440"/>
          </w:tcPr>
          <w:p>
            <w:r>
              <w:t>Hassan Ahmad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67.572564</w:t>
            </w:r>
          </w:p>
        </w:tc>
      </w:tr>
      <w:tr>
        <w:tc>
          <w:tcPr>
            <w:tcW w:type="dxa" w:w="1440"/>
          </w:tcPr>
          <w:p>
            <w:r>
              <w:t>Muhammad Usman Tariq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67.563474</w:t>
            </w:r>
          </w:p>
        </w:tc>
      </w:tr>
      <w:tr>
        <w:tc>
          <w:tcPr>
            <w:tcW w:type="dxa" w:w="1440"/>
          </w:tcPr>
          <w:p>
            <w:r>
              <w:t>Haider Iqbal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67.541937</w:t>
            </w:r>
          </w:p>
        </w:tc>
      </w:tr>
      <w:tr>
        <w:tc>
          <w:tcPr>
            <w:tcW w:type="dxa" w:w="1440"/>
          </w:tcPr>
          <w:p>
            <w:r>
              <w:t>Mohammar Ali Majeed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67.540043</w:t>
            </w:r>
          </w:p>
        </w:tc>
      </w:tr>
      <w:tr>
        <w:tc>
          <w:tcPr>
            <w:tcW w:type="dxa" w:w="1440"/>
          </w:tcPr>
          <w:p>
            <w:r>
              <w:t>Fizza Niazi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67.52803</w:t>
            </w:r>
          </w:p>
        </w:tc>
      </w:tr>
      <w:tr>
        <w:tc>
          <w:tcPr>
            <w:tcW w:type="dxa" w:w="1440"/>
          </w:tcPr>
          <w:p>
            <w:r>
              <w:t>Aroozia Tufail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67.523313</w:t>
            </w:r>
          </w:p>
        </w:tc>
      </w:tr>
      <w:tr>
        <w:tc>
          <w:tcPr>
            <w:tcW w:type="dxa" w:w="1440"/>
          </w:tcPr>
          <w:p>
            <w:r>
              <w:t>Farwa Khan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67.516341</w:t>
            </w:r>
          </w:p>
        </w:tc>
      </w:tr>
      <w:tr>
        <w:tc>
          <w:tcPr>
            <w:tcW w:type="dxa" w:w="1440"/>
          </w:tcPr>
          <w:p>
            <w:r>
              <w:t>Hafiz Mirza Muhammad Usman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67.489015</w:t>
            </w:r>
          </w:p>
        </w:tc>
      </w:tr>
      <w:tr>
        <w:tc>
          <w:tcPr>
            <w:tcW w:type="dxa" w:w="1440"/>
          </w:tcPr>
          <w:p>
            <w:r>
              <w:t>Usman Bari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67.473864</w:t>
            </w:r>
          </w:p>
        </w:tc>
      </w:tr>
      <w:tr>
        <w:tc>
          <w:tcPr>
            <w:tcW w:type="dxa" w:w="1440"/>
          </w:tcPr>
          <w:p>
            <w:r>
              <w:t>Amina Ghaffar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67.404005</w:t>
            </w:r>
          </w:p>
        </w:tc>
      </w:tr>
      <w:tr>
        <w:tc>
          <w:tcPr>
            <w:tcW w:type="dxa" w:w="1440"/>
          </w:tcPr>
          <w:p>
            <w:r>
              <w:t>Muhammad Zeshan Rawal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67.31342</w:t>
            </w:r>
          </w:p>
        </w:tc>
      </w:tr>
      <w:tr>
        <w:tc>
          <w:tcPr>
            <w:tcW w:type="dxa" w:w="1440"/>
          </w:tcPr>
          <w:p>
            <w:r>
              <w:t>Hania Waqar Minhas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67.25918</w:t>
            </w:r>
          </w:p>
        </w:tc>
      </w:tr>
      <w:tr>
        <w:tc>
          <w:tcPr>
            <w:tcW w:type="dxa" w:w="1440"/>
          </w:tcPr>
          <w:p>
            <w:r>
              <w:t>Muhammad Safdar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67.250108</w:t>
            </w:r>
          </w:p>
        </w:tc>
      </w:tr>
      <w:tr>
        <w:tc>
          <w:tcPr>
            <w:tcW w:type="dxa" w:w="1440"/>
          </w:tcPr>
          <w:p>
            <w:r>
              <w:t>Malik Fahad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67.249134</w:t>
            </w:r>
          </w:p>
        </w:tc>
      </w:tr>
      <w:tr>
        <w:tc>
          <w:tcPr>
            <w:tcW w:type="dxa" w:w="1440"/>
          </w:tcPr>
          <w:p>
            <w:r>
              <w:t>Muhammad Irfan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67.222099</w:t>
            </w:r>
          </w:p>
        </w:tc>
      </w:tr>
      <w:tr>
        <w:tc>
          <w:tcPr>
            <w:tcW w:type="dxa" w:w="1440"/>
          </w:tcPr>
          <w:p>
            <w:r>
              <w:t>Tarim Fazal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67.202483</w:t>
            </w:r>
          </w:p>
        </w:tc>
      </w:tr>
      <w:tr>
        <w:tc>
          <w:tcPr>
            <w:tcW w:type="dxa" w:w="1440"/>
          </w:tcPr>
          <w:p>
            <w:r>
              <w:t>Zaigham Jameel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67.154221</w:t>
            </w:r>
          </w:p>
        </w:tc>
      </w:tr>
      <w:tr>
        <w:tc>
          <w:tcPr>
            <w:tcW w:type="dxa" w:w="1440"/>
          </w:tcPr>
          <w:p>
            <w:r>
              <w:t>Eman Nisar Ahmed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67.126408</w:t>
            </w:r>
          </w:p>
        </w:tc>
      </w:tr>
      <w:tr>
        <w:tc>
          <w:tcPr>
            <w:tcW w:type="dxa" w:w="1440"/>
          </w:tcPr>
          <w:p>
            <w:r>
              <w:t>Waseem Hussain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67.119914</w:t>
            </w:r>
          </w:p>
        </w:tc>
      </w:tr>
      <w:tr>
        <w:tc>
          <w:tcPr>
            <w:tcW w:type="dxa" w:w="1440"/>
          </w:tcPr>
          <w:p>
            <w:r>
              <w:t>Rahat Razzaque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67.0875</w:t>
            </w:r>
          </w:p>
        </w:tc>
      </w:tr>
      <w:tr>
        <w:tc>
          <w:tcPr>
            <w:tcW w:type="dxa" w:w="1440"/>
          </w:tcPr>
          <w:p>
            <w:r>
              <w:t>Muhammad Alauddin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67.034578</w:t>
            </w:r>
          </w:p>
        </w:tc>
      </w:tr>
      <w:tr>
        <w:tc>
          <w:tcPr>
            <w:tcW w:type="dxa" w:w="1440"/>
          </w:tcPr>
          <w:p>
            <w:r>
              <w:t>Sadia Yousaf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67.008334</w:t>
            </w:r>
          </w:p>
        </w:tc>
      </w:tr>
      <w:tr>
        <w:tc>
          <w:tcPr>
            <w:tcW w:type="dxa" w:w="1440"/>
          </w:tcPr>
          <w:p>
            <w:r>
              <w:t>Zahra Zaheer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67.002002</w:t>
            </w:r>
          </w:p>
        </w:tc>
      </w:tr>
      <w:tr>
        <w:tc>
          <w:tcPr>
            <w:tcW w:type="dxa" w:w="1440"/>
          </w:tcPr>
          <w:p>
            <w:r>
              <w:t>Maryam Arshad Raja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66.920691</w:t>
            </w:r>
          </w:p>
        </w:tc>
      </w:tr>
      <w:tr>
        <w:tc>
          <w:tcPr>
            <w:tcW w:type="dxa" w:w="1440"/>
          </w:tcPr>
          <w:p>
            <w:r>
              <w:t>Sabeeh Ilyas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66.750812</w:t>
            </w:r>
          </w:p>
        </w:tc>
      </w:tr>
      <w:tr>
        <w:tc>
          <w:tcPr>
            <w:tcW w:type="dxa" w:w="1440"/>
          </w:tcPr>
          <w:p>
            <w:r>
              <w:t>Muhammad Zia Saleem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66.728084</w:t>
            </w:r>
          </w:p>
        </w:tc>
      </w:tr>
      <w:tr>
        <w:tc>
          <w:tcPr>
            <w:tcW w:type="dxa" w:w="1440"/>
          </w:tcPr>
          <w:p>
            <w:r>
              <w:t>Mohsin Kamran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66.699208</w:t>
            </w:r>
          </w:p>
        </w:tc>
      </w:tr>
      <w:tr>
        <w:tc>
          <w:tcPr>
            <w:tcW w:type="dxa" w:w="1440"/>
          </w:tcPr>
          <w:p>
            <w:r>
              <w:t>Sarkheel Sarshar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66.641559</w:t>
            </w:r>
          </w:p>
        </w:tc>
      </w:tr>
      <w:tr>
        <w:tc>
          <w:tcPr>
            <w:tcW w:type="dxa" w:w="1440"/>
          </w:tcPr>
          <w:p>
            <w:r>
              <w:t>Maira Liaquat Ali Bajwa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66.635116</w:t>
            </w:r>
          </w:p>
        </w:tc>
      </w:tr>
      <w:tr>
        <w:tc>
          <w:tcPr>
            <w:tcW w:type="dxa" w:w="1440"/>
          </w:tcPr>
          <w:p>
            <w:r>
              <w:t>Hammad Mukhtar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66.567803</w:t>
            </w:r>
          </w:p>
        </w:tc>
      </w:tr>
      <w:tr>
        <w:tc>
          <w:tcPr>
            <w:tcW w:type="dxa" w:w="1440"/>
          </w:tcPr>
          <w:p>
            <w:r>
              <w:t>Hafsa Maqsood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66.508983</w:t>
            </w:r>
          </w:p>
        </w:tc>
      </w:tr>
      <w:tr>
        <w:tc>
          <w:tcPr>
            <w:tcW w:type="dxa" w:w="1440"/>
          </w:tcPr>
          <w:p>
            <w:r>
              <w:t>Hafiz Muhammad Salman Masoomi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66.387392</w:t>
            </w:r>
          </w:p>
        </w:tc>
      </w:tr>
      <w:tr>
        <w:tc>
          <w:tcPr>
            <w:tcW w:type="dxa" w:w="1440"/>
          </w:tcPr>
          <w:p>
            <w:r>
              <w:t>Muhammad Umer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66.371645</w:t>
            </w:r>
          </w:p>
        </w:tc>
      </w:tr>
      <w:tr>
        <w:tc>
          <w:tcPr>
            <w:tcW w:type="dxa" w:w="1440"/>
          </w:tcPr>
          <w:p>
            <w:r>
              <w:t>Omna Daulat Khawaja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66.365639</w:t>
            </w:r>
          </w:p>
        </w:tc>
      </w:tr>
      <w:tr>
        <w:tc>
          <w:tcPr>
            <w:tcW w:type="dxa" w:w="1440"/>
          </w:tcPr>
          <w:p>
            <w:r>
              <w:t>Saqib Majeed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66.320996</w:t>
            </w:r>
          </w:p>
        </w:tc>
      </w:tr>
      <w:tr>
        <w:tc>
          <w:tcPr>
            <w:tcW w:type="dxa" w:w="1440"/>
          </w:tcPr>
          <w:p>
            <w:r>
              <w:t>Muhammad Shoaib Rasheed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66.316179</w:t>
            </w:r>
          </w:p>
        </w:tc>
      </w:tr>
      <w:tr>
        <w:tc>
          <w:tcPr>
            <w:tcW w:type="dxa" w:w="1440"/>
          </w:tcPr>
          <w:p>
            <w:r>
              <w:t>Aliza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66.178355</w:t>
            </w:r>
          </w:p>
        </w:tc>
      </w:tr>
      <w:tr>
        <w:tc>
          <w:tcPr>
            <w:tcW w:type="dxa" w:w="1440"/>
          </w:tcPr>
          <w:p>
            <w:r>
              <w:t>Hassan Ahmad Khan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66.132013</w:t>
            </w:r>
          </w:p>
        </w:tc>
      </w:tr>
      <w:tr>
        <w:tc>
          <w:tcPr>
            <w:tcW w:type="dxa" w:w="1440"/>
          </w:tcPr>
          <w:p>
            <w:r>
              <w:t>Ahmed Zakriya Soomro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66.073863</w:t>
            </w:r>
          </w:p>
        </w:tc>
      </w:tr>
      <w:tr>
        <w:tc>
          <w:tcPr>
            <w:tcW w:type="dxa" w:w="1440"/>
          </w:tcPr>
          <w:p>
            <w:r>
              <w:t>Muhammad Azam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66.070833</w:t>
            </w:r>
          </w:p>
        </w:tc>
      </w:tr>
      <w:tr>
        <w:tc>
          <w:tcPr>
            <w:tcW w:type="dxa" w:w="1440"/>
          </w:tcPr>
          <w:p>
            <w:r>
              <w:t>Ibrahim Mughees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66.060227</w:t>
            </w:r>
          </w:p>
        </w:tc>
      </w:tr>
      <w:tr>
        <w:tc>
          <w:tcPr>
            <w:tcW w:type="dxa" w:w="1440"/>
          </w:tcPr>
          <w:p>
            <w:r>
              <w:t>Ahmad Zaeem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66.056082</w:t>
            </w:r>
          </w:p>
        </w:tc>
      </w:tr>
      <w:tr>
        <w:tc>
          <w:tcPr>
            <w:tcW w:type="dxa" w:w="1440"/>
          </w:tcPr>
          <w:p>
            <w:r>
              <w:t>Shahid Mehmood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66.054813</w:t>
            </w:r>
          </w:p>
        </w:tc>
      </w:tr>
      <w:tr>
        <w:tc>
          <w:tcPr>
            <w:tcW w:type="dxa" w:w="1440"/>
          </w:tcPr>
          <w:p>
            <w:r>
              <w:t>Muhammad Meeraj Ahmad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66.050812</w:t>
            </w:r>
          </w:p>
        </w:tc>
      </w:tr>
      <w:tr>
        <w:tc>
          <w:tcPr>
            <w:tcW w:type="dxa" w:w="1440"/>
          </w:tcPr>
          <w:p>
            <w:r>
              <w:t>Muhammad Uzair Khan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66.033388</w:t>
            </w:r>
          </w:p>
        </w:tc>
      </w:tr>
      <w:tr>
        <w:tc>
          <w:tcPr>
            <w:tcW w:type="dxa" w:w="1440"/>
          </w:tcPr>
          <w:p>
            <w:r>
              <w:t>Seerat Fatima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65.992749</w:t>
            </w:r>
          </w:p>
        </w:tc>
      </w:tr>
      <w:tr>
        <w:tc>
          <w:tcPr>
            <w:tcW w:type="dxa" w:w="1440"/>
          </w:tcPr>
          <w:p>
            <w:r>
              <w:t>Muhammad Talha Israr Khan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65.890557</w:t>
            </w:r>
          </w:p>
        </w:tc>
      </w:tr>
      <w:tr>
        <w:tc>
          <w:tcPr>
            <w:tcW w:type="dxa" w:w="1440"/>
          </w:tcPr>
          <w:p>
            <w:r>
              <w:t>Noor Fatima Raza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65.831926</w:t>
            </w:r>
          </w:p>
        </w:tc>
      </w:tr>
      <w:tr>
        <w:tc>
          <w:tcPr>
            <w:tcW w:type="dxa" w:w="1440"/>
          </w:tcPr>
          <w:p>
            <w:r>
              <w:t>Qainat Zubair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65.814069</w:t>
            </w:r>
          </w:p>
        </w:tc>
      </w:tr>
      <w:tr>
        <w:tc>
          <w:tcPr>
            <w:tcW w:type="dxa" w:w="1440"/>
          </w:tcPr>
          <w:p>
            <w:r>
              <w:t>Ahmad Farjad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65.756636</w:t>
            </w:r>
          </w:p>
        </w:tc>
      </w:tr>
      <w:tr>
        <w:tc>
          <w:tcPr>
            <w:tcW w:type="dxa" w:w="1440"/>
          </w:tcPr>
          <w:p>
            <w:r>
              <w:t>Ridda Fatima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65.674188</w:t>
            </w:r>
          </w:p>
        </w:tc>
      </w:tr>
      <w:tr>
        <w:tc>
          <w:tcPr>
            <w:tcW w:type="dxa" w:w="1440"/>
          </w:tcPr>
          <w:p>
            <w:r>
              <w:t>Muhammad Arif Riaz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65.643669</w:t>
            </w:r>
          </w:p>
        </w:tc>
      </w:tr>
      <w:tr>
        <w:tc>
          <w:tcPr>
            <w:tcW w:type="dxa" w:w="1440"/>
          </w:tcPr>
          <w:p>
            <w:r>
              <w:t>Maidah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65.634756</w:t>
            </w:r>
          </w:p>
        </w:tc>
      </w:tr>
      <w:tr>
        <w:tc>
          <w:tcPr>
            <w:tcW w:type="dxa" w:w="1440"/>
          </w:tcPr>
          <w:p>
            <w:r>
              <w:t>Muhammad Bilal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65.577326</w:t>
            </w:r>
          </w:p>
        </w:tc>
      </w:tr>
      <w:tr>
        <w:tc>
          <w:tcPr>
            <w:tcW w:type="dxa" w:w="1440"/>
          </w:tcPr>
          <w:p>
            <w:r>
              <w:t>Saqlain Ghazanfar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65.532143</w:t>
            </w:r>
          </w:p>
        </w:tc>
      </w:tr>
      <w:tr>
        <w:tc>
          <w:tcPr>
            <w:tcW w:type="dxa" w:w="1440"/>
          </w:tcPr>
          <w:p>
            <w:r>
              <w:t>Maria Khalil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65.404112</w:t>
            </w:r>
          </w:p>
        </w:tc>
      </w:tr>
      <w:tr>
        <w:tc>
          <w:tcPr>
            <w:tcW w:type="dxa" w:w="1440"/>
          </w:tcPr>
          <w:p>
            <w:r>
              <w:t>Memoona Syed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65.271769</w:t>
            </w:r>
          </w:p>
        </w:tc>
      </w:tr>
      <w:tr>
        <w:tc>
          <w:tcPr>
            <w:tcW w:type="dxa" w:w="1440"/>
          </w:tcPr>
          <w:p>
            <w:r>
              <w:t>Syed Ali Zowaizan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65.270995</w:t>
            </w:r>
          </w:p>
        </w:tc>
      </w:tr>
      <w:tr>
        <w:tc>
          <w:tcPr>
            <w:tcW w:type="dxa" w:w="1440"/>
          </w:tcPr>
          <w:p>
            <w:r>
              <w:t>Muhammad Waleed Javed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65.141829</w:t>
            </w:r>
          </w:p>
        </w:tc>
      </w:tr>
      <w:tr>
        <w:tc>
          <w:tcPr>
            <w:tcW w:type="dxa" w:w="1440"/>
          </w:tcPr>
          <w:p>
            <w:r>
              <w:t>Muhammad Mubbashar Hussain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65.043238</w:t>
            </w:r>
          </w:p>
        </w:tc>
      </w:tr>
      <w:tr>
        <w:tc>
          <w:tcPr>
            <w:tcW w:type="dxa" w:w="1440"/>
          </w:tcPr>
          <w:p>
            <w:r>
              <w:t>Noor Ul Huda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64.967085</w:t>
            </w:r>
          </w:p>
        </w:tc>
      </w:tr>
      <w:tr>
        <w:tc>
          <w:tcPr>
            <w:tcW w:type="dxa" w:w="1440"/>
          </w:tcPr>
          <w:p>
            <w:r>
              <w:t>Anas Nadeem Khan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64.926353</w:t>
            </w:r>
          </w:p>
        </w:tc>
      </w:tr>
      <w:tr>
        <w:tc>
          <w:tcPr>
            <w:tcW w:type="dxa" w:w="1440"/>
          </w:tcPr>
          <w:p>
            <w:r>
              <w:t>Muneeb Ul Hassan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64.623685</w:t>
            </w:r>
          </w:p>
        </w:tc>
      </w:tr>
      <w:tr>
        <w:tc>
          <w:tcPr>
            <w:tcW w:type="dxa" w:w="1440"/>
          </w:tcPr>
          <w:p>
            <w:r>
              <w:t>Hooria Fayyaz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64.567749</w:t>
            </w:r>
          </w:p>
        </w:tc>
      </w:tr>
      <w:tr>
        <w:tc>
          <w:tcPr>
            <w:tcW w:type="dxa" w:w="1440"/>
          </w:tcPr>
          <w:p>
            <w:r>
              <w:t>Kashif Sardar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64.326334</w:t>
            </w:r>
          </w:p>
        </w:tc>
      </w:tr>
      <w:tr>
        <w:tc>
          <w:tcPr>
            <w:tcW w:type="dxa" w:w="1440"/>
          </w:tcPr>
          <w:p>
            <w:r>
              <w:t>Muhammad Usama Saleem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64.23685</w:t>
            </w:r>
          </w:p>
        </w:tc>
      </w:tr>
      <w:tr>
        <w:tc>
          <w:tcPr>
            <w:tcW w:type="dxa" w:w="1440"/>
          </w:tcPr>
          <w:p>
            <w:r>
              <w:t>Zia Ur Rehman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63.940152</w:t>
            </w:r>
          </w:p>
        </w:tc>
      </w:tr>
      <w:tr>
        <w:tc>
          <w:tcPr>
            <w:tcW w:type="dxa" w:w="1440"/>
          </w:tcPr>
          <w:p>
            <w:r>
              <w:t>Anser Ikram Rishi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63.92987</w:t>
            </w:r>
          </w:p>
        </w:tc>
      </w:tr>
      <w:tr>
        <w:tc>
          <w:tcPr>
            <w:tcW w:type="dxa" w:w="1440"/>
          </w:tcPr>
          <w:p>
            <w:r>
              <w:t>Muhammad Salman Saeed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63.761634</w:t>
            </w:r>
          </w:p>
        </w:tc>
      </w:tr>
      <w:tr>
        <w:tc>
          <w:tcPr>
            <w:tcW w:type="dxa" w:w="1440"/>
          </w:tcPr>
          <w:p>
            <w:r>
              <w:t>Usama Khan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63.55846</w:t>
            </w:r>
          </w:p>
        </w:tc>
      </w:tr>
      <w:tr>
        <w:tc>
          <w:tcPr>
            <w:tcW w:type="dxa" w:w="1440"/>
          </w:tcPr>
          <w:p>
            <w:r>
              <w:t>Osama Azhar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62.860858</w:t>
            </w:r>
          </w:p>
        </w:tc>
      </w:tr>
      <w:tr>
        <w:tc>
          <w:tcPr>
            <w:tcW w:type="dxa" w:w="1440"/>
          </w:tcPr>
          <w:p>
            <w:r>
              <w:t>Syeda Muniba Hussain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62.290729</w:t>
            </w:r>
          </w:p>
        </w:tc>
      </w:tr>
      <w:tr>
        <w:tc>
          <w:tcPr>
            <w:tcW w:type="dxa" w:w="1440"/>
          </w:tcPr>
          <w:p>
            <w:r>
              <w:t>Hassaan Khan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61.928355</w:t>
            </w:r>
          </w:p>
        </w:tc>
      </w:tr>
      <w:tr>
        <w:tc>
          <w:tcPr>
            <w:tcW w:type="dxa" w:w="1440"/>
          </w:tcPr>
          <w:p>
            <w:r>
              <w:t>Zain Asif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Cardiac Surgery</w:t>
            </w:r>
          </w:p>
        </w:tc>
        <w:tc>
          <w:tcPr>
            <w:tcW w:type="dxa" w:w="1440"/>
          </w:tcPr>
          <w:p>
            <w:r>
              <w:t>Punjab Institute of Cardiology, Lahore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60.736171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
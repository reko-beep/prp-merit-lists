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0" w:type="auto"/>
        <w:tblLook w:val="04A0"/>
      </w:tblPr>
      <w:tblGrid>
        <w:gridCol w:w="3196"/>
        <w:gridCol w:w="1311"/>
        <w:gridCol w:w="1186"/>
        <w:gridCol w:w="1054"/>
        <w:gridCol w:w="890"/>
        <w:gridCol w:w="1219"/>
      </w:tblGrid>
      <w:tr w:rsidR="00BD3032" w:rsidTr="00DF6E16">
        <w:trPr>
          <w:cnfStyle w:val="1000000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Name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100000000000"/>
            </w:pPr>
            <w:r>
              <w:t>Preference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100000000000"/>
            </w:pPr>
            <w:r>
              <w:t>Speciality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100000000000"/>
            </w:pPr>
            <w:r>
              <w:t>Hospital</w:t>
            </w:r>
          </w:p>
        </w:tc>
        <w:tc>
          <w:tcPr>
            <w:tcW w:w="1440" w:type="dxa"/>
          </w:tcPr>
          <w:p w:rsidR="00DF6E16" w:rsidRDefault="00DF6E16" w:rsidP="00DF6E16">
            <w:pPr>
              <w:jc w:val="center"/>
              <w:cnfStyle w:val="100000000000"/>
            </w:pPr>
            <w:r>
              <w:t>Parent</w:t>
            </w:r>
          </w:p>
          <w:p w:rsidR="00BD3032" w:rsidRDefault="00E74D43" w:rsidP="00DF6E16">
            <w:pPr>
              <w:jc w:val="center"/>
              <w:cnfStyle w:val="100000000000"/>
            </w:pPr>
            <w:r>
              <w:t>Marks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100000000000"/>
            </w:pPr>
            <w:r>
              <w:t>Marks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Aamna Qayyum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83.383226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NAIMAL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82.603626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Rabia Shaukat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81.708063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Zeeshan Imtiaz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81.434306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Hurraira Bin Afzal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81.269372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Noaman Bashir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81.063528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Ali Hamza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80.295075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Sulaman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79.868993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Razan Noshaid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79.801461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Syed Ali Hassan Bukhari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79.544048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Mahrukh Afzal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78.980631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Anam Anwar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78.51315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Salman Raza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78.397944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Sadiq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78.291342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Shujat Rasool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78.236904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Syed Umair Shah Sherazi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78.06737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Soubia Nazir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77.987662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Sadeeq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77.715693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Yumna Tariq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77.666667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Sohaib Zeshan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77.644697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Nosheen Akhtar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77.483441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Amna Bibi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77.395633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Rimsha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77.378831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Sidra Yasin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77.285027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Abdul Basit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77.222944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Tannaza Imbisat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77.032901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Shaista Mahnoor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77.026961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Sadia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76.935336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Fasih Tariq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76.883766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Talha Hameed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76.759524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Maher Sajawal Sultan Sumra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76.700866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Syeda Mehak Zahra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76.368545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 xml:space="preserve">Tarim </w:t>
            </w:r>
            <w:r>
              <w:t>Bukhari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76.353626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Asfand Yar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76.336851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Aniqa Aziz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76.26948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Azfar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76.055934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Ghulam Mujtaba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76.047202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Afeera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75.854545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 Zuhaib Rasheed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75.849188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Mohaymin Ali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75.779545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Shafiq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75.691012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Hafiz Ahmad Iqrash Qureshi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75.663528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Furqan Hashmi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75.586635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 xml:space="preserve">Muhammad </w:t>
            </w:r>
            <w:r>
              <w:t>Safwan Qurashi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75.542749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Farwa Khanam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75.534771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Anwar Ahmed Wains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75.490044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Yusra Rashid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75.389231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Mariam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75.364706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Dr Farayah Shafqat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75.336526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Taimoor Afzal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75.32037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Farhan Ghaffar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75.314719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Dr Muhammad Zulqarnain Alam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75.29946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Farhan Akbar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75.238634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Ali Rauf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75.192802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Amna Shahzad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75.165313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Sohaib Safdar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75.137283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Shalat Amber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75.101894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Nadir Jamal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75.087122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Fatima Irum 33303_9564459_4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75.065842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Fahad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74.9774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Tahira Laraib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74.909524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Talha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74.861364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Dr Hafiza Ezza Tariq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74.849188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Maryam Kamran Tareen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74.840151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Fraz Mahmood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74.812825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Mahwish Kulsoom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74.799405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Umar Farooq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74.783063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Bakhtawar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74.752597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Ikram Ullah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74.749188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Hajra Ashraf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74.7476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Sana Sajjad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74.700974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Rehana Fateeh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74.441613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Uzaima Iqbal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74.422781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Usama Ali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74.399405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Maria Sarfraz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74.337554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Murghoob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74.324567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Farkhanda Kanwal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</w:t>
            </w:r>
            <w:r>
              <w:t>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74.300649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Noor Ul Huda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74.257143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Rashid Ashraf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74.117207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Fatima Bano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74.063582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Waqar Khalid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74.055356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Faisal Jakhar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74.020726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Maheen Matloob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73.95184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Hina Mumtaz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73.92803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Umer Amin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73.895508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Syed Kaleem Ullah Gillani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73.889827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Bilal Amjad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73.881439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Amna Noor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</w:t>
            </w:r>
            <w:r>
              <w:t xml:space="preserve">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73.867694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Zainab Bibi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73.861201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Iqra Naeem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73.857413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Waqas Ahmad Khalid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73.801664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Dr Sadia Rauf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73.746198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Ahsan Hameed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73.73171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Maryum Malik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73.689232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Jawad Ahmed Hameed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73.639448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Umair Ahmed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73.624618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Awais Abid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73.621753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Amir Shabeer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73.610485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Syed Turab Mehdi Gardezi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73.548647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Umaima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73.542479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Ishfaq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73.541087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Muneer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73.524675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Aisha Batool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73.507521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Shahid Iqbal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73.367603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Rabeea Khalid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73.340693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Khadija Baloch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73.2954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Shaban Muhammad Arshad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73.250487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Abdul Muqeet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73.213907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Urva Shahid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73.196104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Irum Hina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73.18777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Romaisa Sardar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73.182955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Khalid Karim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73.104004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Shahzaib Asim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73.073484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Ali Hassan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73.051732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Kainat Sharif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73.011688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Ishaq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72.988613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Kausar Tariq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72.965043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Adnan Mustafa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72.959091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Hasnain Haider Siddiqi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72.929275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Shaista Khadim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72.911472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Ikram Ullah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72.828193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 Zakriya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72.772616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Hassan Riaz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72.762608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Hassan Tariq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72.753355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Bushra Gul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72.738366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Aneeqa Suleman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72.665314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Iftikhar Hussain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72.642099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Noor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72.598738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Zubariah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72.503734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Muqqaddas Batool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72.349143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Usama Bin Hassaan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72.288203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Abdul Basit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72.229654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Fahad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</w:t>
            </w:r>
            <w:r>
              <w:t>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72.090433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Ijaz Ahmed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71.929545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Hina Shaheen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71.918993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Zoha Yaqub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71.808225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Sohail Raheem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71.807643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Ehsan Khalid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71.779005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Sidra Yasmeen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71.653409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Babar Ali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71.425054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Shoaib Iqbal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71.301028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71.27408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Zaid Mazhar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71.173485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Naznina Nawaz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71.144588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Arooba Niazi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71.141829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Najam Ul Saqib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71.089177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Aymun Saeed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70.945779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Javeria Manzoor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</w:t>
            </w:r>
            <w:r>
              <w:t>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70.826345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Tahira Rafique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70.754979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Iram Shehzad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70.733809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MOHAMMAD SHAH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70.583333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Hafiz Muhammad Umair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70.514699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70.508551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Shanza Babar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70.492207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Farhan Ahmed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70.460937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Khalida Rahim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70.394698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Maria Qibtia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70.366342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Adil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70.328067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Khizar Siddique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70.253084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Aqsa Batool Qureshi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69.916072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Faisal Bin Saeed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69.894047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Maryam Arif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69.882576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Hassan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69.816883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Abid Munir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69.782239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Umer Farooq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69.74421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Arslan Zahid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69.724404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 xml:space="preserve">Muhammad Ata Ul </w:t>
            </w:r>
            <w:r>
              <w:t>Mustafa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69.645563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Mahboob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69.576545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Samavia Iftikhar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69.55579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Zain Ul Abidin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69.519751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Uzma Riaz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69.459362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Kokab Zahra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69.446429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Bilal Ahmad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69.42684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Nozaina Malik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69.393128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Masfa Abid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69.361472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Mubashra Shamshad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69.330898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Zainab Maqsood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69.329383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Syeda Nayab Bukhari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</w:t>
            </w:r>
            <w:r>
              <w:t xml:space="preserve">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69.297781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Ayesha Asif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69.286526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Humail Binte Asad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69.234632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Sobia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69.139231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Saleem Azeem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69.105303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Aiman Chishti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69.103841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Neelam Akbar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69.091996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Saima Saeed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69.087608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Khadija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69.072349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Syeda Laraib Fatima Gardezi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69.051893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Zarmeen Iqbal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69.03566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Amina Nasir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68.991342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Ifra Bari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68.964556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Athar Pervez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68.85525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Tabeer Sagheer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68.851245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Mariha Khalid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68.804492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Fatima Akhtar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68.797619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Umara Nasim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68.778626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Masoom Qasim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68.775595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Warisha Azim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</w:t>
            </w:r>
            <w:r>
              <w:t>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68.753789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Adil Nazir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68.752218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Madiha Mariam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68.713102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Misbah Samar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68.697998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Nimra Khalid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68.690151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Shereen Ali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68.656493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Komal Mushtaq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68.655627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Namra Attique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68.649505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Sidra</w:t>
            </w:r>
            <w:r>
              <w:t xml:space="preserve"> Shafique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68.61461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Muqaddas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68.592986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Zarnab Malik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68.579561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Muhammad Wasim Sajjad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68.577111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3510279415446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68.575054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Tehreem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68.563547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Uzma Fareed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68.558224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Ansa Asad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68.554707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Momal Zulfiqar Ali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68.55092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Aiman Mujtaba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68.546158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Hamza Sardar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68.538096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Hira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</w:t>
            </w:r>
            <w:r>
              <w:t>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68.534362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Irum Abbas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68.531655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Sumayya Nahid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68.528842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Sehrish Nazar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68.527868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Rida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68.474568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Shazma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68.456818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Amna Jehanger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68.448214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Usama Ali Cheema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68.415275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Zoha Nasir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68.326678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Fahad Muhammad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68.324945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Adnan Ameer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68.304708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Munzir Latif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68.265584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Aisha Abbas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68.262878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Rameesha Zafar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68.204015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Hafsa Hussain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68.20368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Sarmad Raza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68.17435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Jahanzaib Sajid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68.172836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Irfan Anjum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68.135823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Abdul Moiz Ejaz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68.133604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Hamd Saeed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68.111101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Hassan Raza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68.069264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Hamza Mujahid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68.064826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Umar Ashraf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68.044318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 xml:space="preserve">Hamayal </w:t>
            </w:r>
            <w:r>
              <w:t>Masood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68.034957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Noor Ul Ain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68.02527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Iqra Iqbal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68.017307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Bisma Javed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68.003789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Awais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67.996935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Nimra Sarwar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67.958225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Mubeen Karamat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67.943398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Maliha Asim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67.912013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Nimra Iqbal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67.899675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Qamar Abbas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67.890639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Atif Mumtaz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67.86185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Zara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67.822011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Inshrahkhankips@Gmail.Com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67.7453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Amna Kalsoom Abid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67.743235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Hammad Mukhtar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67.719264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Saif-Ur-Rehman Shahid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67.670076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Marryam Sajjad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67.656872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Muhammad Anjum Khurshid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67.601291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Ishrat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</w:t>
            </w:r>
            <w:r>
              <w:t>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67.593831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Munaum Mukhtar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67.564958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Kiran Akram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67.535606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Usama Haris Malik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67.532738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Rabia Haq Nawaz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67.518044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Muneeba Abbas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67.516482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Wajiha Kiran Awan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178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67.440151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Zobia Fatima Bukhari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67.427706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Usman Qasim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67.343723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Omer Zahid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67.342857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Ramsha Ahmed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67.335011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Alia Sarwar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67.324567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Farwa Javaid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67.320725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Shahzeena Malik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67.308983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Syed Haider Ali Naqvi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67.282738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Shaiza Inam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67.268722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Maryam Haneef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97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67.225943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Sumbul Maryam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67.218115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Dr Saba Nadeem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67.124622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Laraib Nawaz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67.09789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Aliza Khalid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67.080412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Ghulam Mustafa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67.049567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Samar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67.012717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Abrar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66.975379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Mushayyada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66.973532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Sajid Farid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66.946861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Hafiz Muhammad Ahmed Raza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13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</w:t>
            </w:r>
            <w:r>
              <w:t>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66.943561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Osama Omer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66.86167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Ayesha Sagheer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66.819223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Faizan Jahangir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66.788908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 xml:space="preserve">Mohammad Wajih </w:t>
            </w:r>
            <w:r>
              <w:t>Azeem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66.776516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Fareeha Safder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66.726719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Ruqayya Basharat Mehdi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66.622349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Nazia Khan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66.524675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Mamoona Kausar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66.50947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Rohail Arif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66.414719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Areeba Sadia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66.381493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Bilal Hussain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66.33236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Rizwan Ali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66.326658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Laraib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66.248145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Faisal Shehzad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66.245846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Ali Haider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 xml:space="preserve">Nishtar </w:t>
            </w:r>
            <w:r>
              <w:t>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65.833659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Momna Fayyaz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65.826353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Hasan Agha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65.770139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Tahira Yasmin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65.729298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Aqsa Mehmood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65.708063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Ramsha Zafar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65.675108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Muhammad Hanee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54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65.664394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Umair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21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65.293926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Ayesha Rasheed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65.29026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Farah Nousheen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65.202219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Farhan Rasheed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65.196699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Aliza Hameed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65.046916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Kainat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38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65.043235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Kaneez Fatima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65.002003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Makhmal Awan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64.974297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Mansoor Ahmed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64.956725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Madiha Akram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64.953524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Wara Butt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64.747727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Shan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64.626894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Beenish Zulfiqar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64.54908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Adnan Saleem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64.398432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Ayesha Zahid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52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64.391002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lastRenderedPageBreak/>
              <w:t>Kinza Taqdees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64.142702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Urooj Fatima Ayaz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Hospital, </w:t>
            </w:r>
            <w:r>
              <w:t>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64.04557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Hamza Zulfiqar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63.997319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Ayesha Javed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46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63.8599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Sidra Naz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63.770616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Ismaeel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 xml:space="preserve">Nishtar </w:t>
            </w:r>
            <w:r>
              <w:t>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63.476353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Muhammad Usman Sharif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21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63.12051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Hafiza Afrah Hayat Iqra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89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62.592587</w:t>
            </w:r>
          </w:p>
        </w:tc>
      </w:tr>
      <w:tr w:rsidR="00BD3032" w:rsidTr="00DF6E16"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Shehryar Khan Afridi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000000"/>
            </w:pPr>
            <w:r>
              <w:t>62.492694</w:t>
            </w:r>
          </w:p>
        </w:tc>
      </w:tr>
      <w:tr w:rsidR="00BD3032" w:rsidTr="00DF6E16">
        <w:trPr>
          <w:cnfStyle w:val="000000100000"/>
        </w:trPr>
        <w:tc>
          <w:tcPr>
            <w:cnfStyle w:val="001000000000"/>
            <w:tcW w:w="1440" w:type="dxa"/>
          </w:tcPr>
          <w:p w:rsidR="00BD3032" w:rsidRDefault="00E74D43" w:rsidP="00DF6E16">
            <w:pPr>
              <w:jc w:val="center"/>
            </w:pPr>
            <w:r>
              <w:t>Tayeb Ali Munir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Nishtar Hospital, Multan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D3032" w:rsidRDefault="00E74D43" w:rsidP="00DF6E16">
            <w:pPr>
              <w:jc w:val="center"/>
              <w:cnfStyle w:val="000000100000"/>
            </w:pPr>
            <w:r>
              <w:t>61.864805</w:t>
            </w:r>
          </w:p>
        </w:tc>
      </w:tr>
    </w:tbl>
    <w:p w:rsidR="00E74D43" w:rsidRDefault="00E74D43" w:rsidP="00DF6E16">
      <w:pPr>
        <w:jc w:val="center"/>
      </w:pPr>
    </w:p>
    <w:sectPr w:rsidR="00E74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3032"/>
    <w:rsid w:val="00CB0664"/>
    <w:rsid w:val="00DF6E16"/>
    <w:rsid w:val="00E74D43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3345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TAHIR</cp:lastModifiedBy>
  <cp:revision>2</cp:revision>
  <dcterms:created xsi:type="dcterms:W3CDTF">2013-12-23T23:15:00Z</dcterms:created>
  <dcterms:modified xsi:type="dcterms:W3CDTF">2023-07-07T07:08:00Z</dcterms:modified>
  <cp:category/>
</cp:coreProperties>
</file>
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Preference</w:t>
            </w:r>
          </w:p>
        </w:tc>
        <w:tc>
          <w:tcPr>
            <w:tcW w:type="dxa" w:w="1440"/>
          </w:tcPr>
          <w:p>
            <w:r>
              <w:t>Speciality</w:t>
            </w:r>
          </w:p>
        </w:tc>
        <w:tc>
          <w:tcPr>
            <w:tcW w:type="dxa" w:w="1440"/>
          </w:tcPr>
          <w:p>
            <w:r>
              <w:t>Hospital</w:t>
            </w:r>
          </w:p>
        </w:tc>
        <w:tc>
          <w:tcPr>
            <w:tcW w:type="dxa" w:w="1440"/>
          </w:tcPr>
          <w:p>
            <w:r>
              <w:t>Parent_Marks</w:t>
            </w:r>
          </w:p>
        </w:tc>
        <w:tc>
          <w:tcPr>
            <w:tcW w:type="dxa" w:w="1440"/>
          </w:tcPr>
          <w:p>
            <w:r>
              <w:t>Marks</w:t>
            </w:r>
          </w:p>
        </w:tc>
      </w:tr>
      <w:tr>
        <w:tc>
          <w:tcPr>
            <w:tcW w:type="dxa" w:w="1440"/>
          </w:tcPr>
          <w:p>
            <w:r>
              <w:t>Wajih Ul Hassan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79.611364</w:t>
            </w:r>
          </w:p>
        </w:tc>
      </w:tr>
      <w:tr>
        <w:tc>
          <w:tcPr>
            <w:tcW w:type="dxa" w:w="1440"/>
          </w:tcPr>
          <w:p>
            <w:r>
              <w:t>Mahboob Alam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79.538281</w:t>
            </w:r>
          </w:p>
        </w:tc>
      </w:tr>
      <w:tr>
        <w:tc>
          <w:tcPr>
            <w:tcW w:type="dxa" w:w="1440"/>
          </w:tcPr>
          <w:p>
            <w:r>
              <w:t>Hina Ali</w:t>
            </w:r>
          </w:p>
        </w:tc>
        <w:tc>
          <w:tcPr>
            <w:tcW w:type="dxa" w:w="1440"/>
          </w:tcPr>
          <w:p>
            <w:r>
              <w:t>22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78.812933</w:t>
            </w:r>
          </w:p>
        </w:tc>
      </w:tr>
      <w:tr>
        <w:tc>
          <w:tcPr>
            <w:tcW w:type="dxa" w:w="1440"/>
          </w:tcPr>
          <w:p>
            <w:r>
              <w:t>Zarafshan Majeed</w:t>
            </w:r>
          </w:p>
        </w:tc>
        <w:tc>
          <w:tcPr>
            <w:tcW w:type="dxa" w:w="1440"/>
          </w:tcPr>
          <w:p>
            <w:r>
              <w:t>21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78.591721</w:t>
            </w:r>
          </w:p>
        </w:tc>
      </w:tr>
      <w:tr>
        <w:tc>
          <w:tcPr>
            <w:tcW w:type="dxa" w:w="1440"/>
          </w:tcPr>
          <w:p>
            <w:r>
              <w:t>Saria Kiran</w:t>
            </w:r>
          </w:p>
        </w:tc>
        <w:tc>
          <w:tcPr>
            <w:tcW w:type="dxa" w:w="1440"/>
          </w:tcPr>
          <w:p>
            <w:r>
              <w:t>38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78.408604</w:t>
            </w:r>
          </w:p>
        </w:tc>
      </w:tr>
      <w:tr>
        <w:tc>
          <w:tcPr>
            <w:tcW w:type="dxa" w:w="1440"/>
          </w:tcPr>
          <w:p>
            <w:r>
              <w:t>Salman Raza</w:t>
            </w:r>
          </w:p>
        </w:tc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78.397944</w:t>
            </w:r>
          </w:p>
        </w:tc>
      </w:tr>
      <w:tr>
        <w:tc>
          <w:tcPr>
            <w:tcW w:type="dxa" w:w="1440"/>
          </w:tcPr>
          <w:p>
            <w:r>
              <w:t>Aamna Qayyum</w:t>
            </w:r>
          </w:p>
        </w:tc>
        <w:tc>
          <w:tcPr>
            <w:tcW w:type="dxa" w:w="1440"/>
          </w:tcPr>
          <w:p>
            <w:r>
              <w:t>31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78.383226</w:t>
            </w:r>
          </w:p>
        </w:tc>
      </w:tr>
      <w:tr>
        <w:tc>
          <w:tcPr>
            <w:tcW w:type="dxa" w:w="1440"/>
          </w:tcPr>
          <w:p>
            <w:r>
              <w:t>Anam Nazir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78.375983</w:t>
            </w:r>
          </w:p>
        </w:tc>
      </w:tr>
      <w:tr>
        <w:tc>
          <w:tcPr>
            <w:tcW w:type="dxa" w:w="1440"/>
          </w:tcPr>
          <w:p>
            <w:r>
              <w:t>Noraiz Basharat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78.334307</w:t>
            </w:r>
          </w:p>
        </w:tc>
      </w:tr>
      <w:tr>
        <w:tc>
          <w:tcPr>
            <w:tcW w:type="dxa" w:w="1440"/>
          </w:tcPr>
          <w:p>
            <w:r>
              <w:t>Muhammad Bilal Haneef</w:t>
            </w:r>
          </w:p>
        </w:tc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78.297367</w:t>
            </w:r>
          </w:p>
        </w:tc>
      </w:tr>
      <w:tr>
        <w:tc>
          <w:tcPr>
            <w:tcW w:type="dxa" w:w="1440"/>
          </w:tcPr>
          <w:p>
            <w:r>
              <w:t>Warda Atiq</w:t>
            </w:r>
          </w:p>
        </w:tc>
        <w:tc>
          <w:tcPr>
            <w:tcW w:type="dxa" w:w="1440"/>
          </w:tcPr>
          <w:p>
            <w:r>
              <w:t>39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78.275048</w:t>
            </w:r>
          </w:p>
        </w:tc>
      </w:tr>
      <w:tr>
        <w:tc>
          <w:tcPr>
            <w:tcW w:type="dxa" w:w="1440"/>
          </w:tcPr>
          <w:p>
            <w:r>
              <w:t>Muhammad Awais Muneeb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78.160227</w:t>
            </w:r>
          </w:p>
        </w:tc>
      </w:tr>
      <w:tr>
        <w:tc>
          <w:tcPr>
            <w:tcW w:type="dxa" w:w="1440"/>
          </w:tcPr>
          <w:p>
            <w:r>
              <w:t>Iqra Naz</w:t>
            </w:r>
          </w:p>
        </w:tc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78.112855</w:t>
            </w:r>
          </w:p>
        </w:tc>
      </w:tr>
      <w:tr>
        <w:tc>
          <w:tcPr>
            <w:tcW w:type="dxa" w:w="1440"/>
          </w:tcPr>
          <w:p>
            <w:r>
              <w:t>Hafiza Suqaina Sania</w:t>
            </w:r>
          </w:p>
        </w:tc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78.09816</w:t>
            </w:r>
          </w:p>
        </w:tc>
      </w:tr>
      <w:tr>
        <w:tc>
          <w:tcPr>
            <w:tcW w:type="dxa" w:w="1440"/>
          </w:tcPr>
          <w:p>
            <w:r>
              <w:t>Sadia Riaz</w:t>
            </w:r>
          </w:p>
        </w:tc>
        <w:tc>
          <w:tcPr>
            <w:tcW w:type="dxa" w:w="1440"/>
          </w:tcPr>
          <w:p>
            <w:r>
              <w:t>17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78.065476</w:t>
            </w:r>
          </w:p>
        </w:tc>
      </w:tr>
      <w:tr>
        <w:tc>
          <w:tcPr>
            <w:tcW w:type="dxa" w:w="1440"/>
          </w:tcPr>
          <w:p>
            <w:r>
              <w:t>Soubia Nazir</w:t>
            </w:r>
          </w:p>
        </w:tc>
        <w:tc>
          <w:tcPr>
            <w:tcW w:type="dxa" w:w="1440"/>
          </w:tcPr>
          <w:p>
            <w:r>
              <w:t>65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77.987662</w:t>
            </w:r>
          </w:p>
        </w:tc>
      </w:tr>
      <w:tr>
        <w:tc>
          <w:tcPr>
            <w:tcW w:type="dxa" w:w="1440"/>
          </w:tcPr>
          <w:p>
            <w:r>
              <w:t>Hafiz Muhammad Abrar Riaz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77.850704</w:t>
            </w:r>
          </w:p>
        </w:tc>
      </w:tr>
      <w:tr>
        <w:tc>
          <w:tcPr>
            <w:tcW w:type="dxa" w:w="1440"/>
          </w:tcPr>
          <w:p>
            <w:r>
              <w:t>Waqas Ahmad</w:t>
            </w:r>
          </w:p>
        </w:tc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77.825487</w:t>
            </w:r>
          </w:p>
        </w:tc>
      </w:tr>
      <w:tr>
        <w:tc>
          <w:tcPr>
            <w:tcW w:type="dxa" w:w="1440"/>
          </w:tcPr>
          <w:p>
            <w:r>
              <w:t>Maria Munir</w:t>
            </w:r>
          </w:p>
        </w:tc>
        <w:tc>
          <w:tcPr>
            <w:tcW w:type="dxa" w:w="1440"/>
          </w:tcPr>
          <w:p>
            <w:r>
              <w:t>22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77.739719</w:t>
            </w:r>
          </w:p>
        </w:tc>
      </w:tr>
      <w:tr>
        <w:tc>
          <w:tcPr>
            <w:tcW w:type="dxa" w:w="1440"/>
          </w:tcPr>
          <w:p>
            <w:r>
              <w:t>Yumna Tariq</w:t>
            </w:r>
          </w:p>
        </w:tc>
        <w:tc>
          <w:tcPr>
            <w:tcW w:type="dxa" w:w="1440"/>
          </w:tcPr>
          <w:p>
            <w:r>
              <w:t>17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77.666667</w:t>
            </w:r>
          </w:p>
        </w:tc>
      </w:tr>
      <w:tr>
        <w:tc>
          <w:tcPr>
            <w:tcW w:type="dxa" w:w="1440"/>
          </w:tcPr>
          <w:p>
            <w:r>
              <w:t>Sohaib Zeshan</w:t>
            </w:r>
          </w:p>
        </w:tc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77.644697</w:t>
            </w:r>
          </w:p>
        </w:tc>
      </w:tr>
      <w:tr>
        <w:tc>
          <w:tcPr>
            <w:tcW w:type="dxa" w:w="1440"/>
          </w:tcPr>
          <w:p>
            <w:r>
              <w:t>Hafiza Rafiah Khan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77.630574</w:t>
            </w:r>
          </w:p>
        </w:tc>
      </w:tr>
      <w:tr>
        <w:tc>
          <w:tcPr>
            <w:tcW w:type="dxa" w:w="1440"/>
          </w:tcPr>
          <w:p>
            <w:r>
              <w:t>MUHAMMAD NAIMAL</w:t>
            </w:r>
          </w:p>
        </w:tc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77.603626</w:t>
            </w:r>
          </w:p>
        </w:tc>
      </w:tr>
      <w:tr>
        <w:tc>
          <w:tcPr>
            <w:tcW w:type="dxa" w:w="1440"/>
          </w:tcPr>
          <w:p>
            <w:r>
              <w:t>Nosheen Akhtar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77.483441</w:t>
            </w:r>
          </w:p>
        </w:tc>
      </w:tr>
      <w:tr>
        <w:tc>
          <w:tcPr>
            <w:tcW w:type="dxa" w:w="1440"/>
          </w:tcPr>
          <w:p>
            <w:r>
              <w:t>Muhammad Muneeb Zaman</w:t>
            </w:r>
          </w:p>
        </w:tc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77.476731</w:t>
            </w:r>
          </w:p>
        </w:tc>
      </w:tr>
      <w:tr>
        <w:tc>
          <w:tcPr>
            <w:tcW w:type="dxa" w:w="1440"/>
          </w:tcPr>
          <w:p>
            <w:r>
              <w:t>Uzma Arshed</w:t>
            </w:r>
          </w:p>
        </w:tc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77.376916</w:t>
            </w:r>
          </w:p>
        </w:tc>
      </w:tr>
      <w:tr>
        <w:tc>
          <w:tcPr>
            <w:tcW w:type="dxa" w:w="1440"/>
          </w:tcPr>
          <w:p>
            <w:r>
              <w:t>Tayyab Hassan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77.327381</w:t>
            </w:r>
          </w:p>
        </w:tc>
      </w:tr>
      <w:tr>
        <w:tc>
          <w:tcPr>
            <w:tcW w:type="dxa" w:w="1440"/>
          </w:tcPr>
          <w:p>
            <w:r>
              <w:t>Abdul Basit Khan</w:t>
            </w:r>
          </w:p>
        </w:tc>
        <w:tc>
          <w:tcPr>
            <w:tcW w:type="dxa" w:w="1440"/>
          </w:tcPr>
          <w:p>
            <w:r>
              <w:t>33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77.222944</w:t>
            </w:r>
          </w:p>
        </w:tc>
      </w:tr>
      <w:tr>
        <w:tc>
          <w:tcPr>
            <w:tcW w:type="dxa" w:w="1440"/>
          </w:tcPr>
          <w:p>
            <w:r>
              <w:t>Arshia Zainab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77.212067</w:t>
            </w:r>
          </w:p>
        </w:tc>
      </w:tr>
      <w:tr>
        <w:tc>
          <w:tcPr>
            <w:tcW w:type="dxa" w:w="1440"/>
          </w:tcPr>
          <w:p>
            <w:r>
              <w:t>Mirza Rashid Javid</w:t>
            </w:r>
          </w:p>
        </w:tc>
        <w:tc>
          <w:tcPr>
            <w:tcW w:type="dxa" w:w="1440"/>
          </w:tcPr>
          <w:p>
            <w:r>
              <w:t>22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77.196862</w:t>
            </w:r>
          </w:p>
        </w:tc>
      </w:tr>
      <w:tr>
        <w:tc>
          <w:tcPr>
            <w:tcW w:type="dxa" w:w="1440"/>
          </w:tcPr>
          <w:p>
            <w:r>
              <w:t>Zara Amjad</w:t>
            </w:r>
          </w:p>
        </w:tc>
        <w:tc>
          <w:tcPr>
            <w:tcW w:type="dxa" w:w="1440"/>
          </w:tcPr>
          <w:p>
            <w:r>
              <w:t>31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77.168993</w:t>
            </w:r>
          </w:p>
        </w:tc>
      </w:tr>
      <w:tr>
        <w:tc>
          <w:tcPr>
            <w:tcW w:type="dxa" w:w="1440"/>
          </w:tcPr>
          <w:p>
            <w:r>
              <w:t>Sajida Iqbal</w:t>
            </w:r>
          </w:p>
        </w:tc>
        <w:tc>
          <w:tcPr>
            <w:tcW w:type="dxa" w:w="1440"/>
          </w:tcPr>
          <w:p>
            <w:r>
              <w:t>34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77.091342</w:t>
            </w:r>
          </w:p>
        </w:tc>
      </w:tr>
      <w:tr>
        <w:tc>
          <w:tcPr>
            <w:tcW w:type="dxa" w:w="1440"/>
          </w:tcPr>
          <w:p>
            <w:r>
              <w:t>Sara Gulfam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76.935503</w:t>
            </w:r>
          </w:p>
        </w:tc>
      </w:tr>
      <w:tr>
        <w:tc>
          <w:tcPr>
            <w:tcW w:type="dxa" w:w="1440"/>
          </w:tcPr>
          <w:p>
            <w:r>
              <w:t>Sadia Ahmad</w:t>
            </w:r>
          </w:p>
        </w:tc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76.935336</w:t>
            </w:r>
          </w:p>
        </w:tc>
      </w:tr>
      <w:tr>
        <w:tc>
          <w:tcPr>
            <w:tcW w:type="dxa" w:w="1440"/>
          </w:tcPr>
          <w:p>
            <w:r>
              <w:t>Muhammad Fasih Tariq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76.883766</w:t>
            </w:r>
          </w:p>
        </w:tc>
      </w:tr>
      <w:tr>
        <w:tc>
          <w:tcPr>
            <w:tcW w:type="dxa" w:w="1440"/>
          </w:tcPr>
          <w:p>
            <w:r>
              <w:t>Rizwan Mustafa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76.822835</w:t>
            </w:r>
          </w:p>
        </w:tc>
      </w:tr>
      <w:tr>
        <w:tc>
          <w:tcPr>
            <w:tcW w:type="dxa" w:w="1440"/>
          </w:tcPr>
          <w:p>
            <w:r>
              <w:t>Hafiz Muhammad Hashaam Tahir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76.819589</w:t>
            </w:r>
          </w:p>
        </w:tc>
      </w:tr>
      <w:tr>
        <w:tc>
          <w:tcPr>
            <w:tcW w:type="dxa" w:w="1440"/>
          </w:tcPr>
          <w:p>
            <w:r>
              <w:t>Fiza Javed</w:t>
            </w:r>
          </w:p>
        </w:tc>
        <w:tc>
          <w:tcPr>
            <w:tcW w:type="dxa" w:w="1440"/>
          </w:tcPr>
          <w:p>
            <w:r>
              <w:t>18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76.760281</w:t>
            </w:r>
          </w:p>
        </w:tc>
      </w:tr>
      <w:tr>
        <w:tc>
          <w:tcPr>
            <w:tcW w:type="dxa" w:w="1440"/>
          </w:tcPr>
          <w:p>
            <w:r>
              <w:t>Muhammad Talha Hameed</w:t>
            </w:r>
          </w:p>
        </w:tc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76.759524</w:t>
            </w:r>
          </w:p>
        </w:tc>
      </w:tr>
      <w:tr>
        <w:tc>
          <w:tcPr>
            <w:tcW w:type="dxa" w:w="1440"/>
          </w:tcPr>
          <w:p>
            <w:r>
              <w:t>Maria Siddique</w:t>
            </w:r>
          </w:p>
        </w:tc>
        <w:tc>
          <w:tcPr>
            <w:tcW w:type="dxa" w:w="1440"/>
          </w:tcPr>
          <w:p>
            <w:r>
              <w:t>16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76.664124</w:t>
            </w:r>
          </w:p>
        </w:tc>
      </w:tr>
      <w:tr>
        <w:tc>
          <w:tcPr>
            <w:tcW w:type="dxa" w:w="1440"/>
          </w:tcPr>
          <w:p>
            <w:r>
              <w:t>Muhamamd Usman Ghani</w:t>
            </w:r>
          </w:p>
        </w:tc>
        <w:tc>
          <w:tcPr>
            <w:tcW w:type="dxa" w:w="1440"/>
          </w:tcPr>
          <w:p>
            <w:r>
              <w:t>27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76.660985</w:t>
            </w:r>
          </w:p>
        </w:tc>
      </w:tr>
      <w:tr>
        <w:tc>
          <w:tcPr>
            <w:tcW w:type="dxa" w:w="1440"/>
          </w:tcPr>
          <w:p>
            <w:r>
              <w:t>Maryam Javed</w:t>
            </w:r>
          </w:p>
        </w:tc>
        <w:tc>
          <w:tcPr>
            <w:tcW w:type="dxa" w:w="1440"/>
          </w:tcPr>
          <w:p>
            <w:r>
              <w:t>26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76.644426</w:t>
            </w:r>
          </w:p>
        </w:tc>
      </w:tr>
      <w:tr>
        <w:tc>
          <w:tcPr>
            <w:tcW w:type="dxa" w:w="1440"/>
          </w:tcPr>
          <w:p>
            <w:r>
              <w:t>Hafiz Muhammad Ehsan Bashir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76.590801</w:t>
            </w:r>
          </w:p>
        </w:tc>
      </w:tr>
      <w:tr>
        <w:tc>
          <w:tcPr>
            <w:tcW w:type="dxa" w:w="1440"/>
          </w:tcPr>
          <w:p>
            <w:r>
              <w:t>Namra Sardar</w:t>
            </w:r>
          </w:p>
        </w:tc>
        <w:tc>
          <w:tcPr>
            <w:tcW w:type="dxa" w:w="1440"/>
          </w:tcPr>
          <w:p>
            <w:r>
              <w:t>28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76.434118</w:t>
            </w:r>
          </w:p>
        </w:tc>
      </w:tr>
      <w:tr>
        <w:tc>
          <w:tcPr>
            <w:tcW w:type="dxa" w:w="1440"/>
          </w:tcPr>
          <w:p>
            <w:r>
              <w:t>Zarmina Fatima</w:t>
            </w:r>
          </w:p>
        </w:tc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76.417316</w:t>
            </w:r>
          </w:p>
        </w:tc>
      </w:tr>
      <w:tr>
        <w:tc>
          <w:tcPr>
            <w:tcW w:type="dxa" w:w="1440"/>
          </w:tcPr>
          <w:p>
            <w:r>
              <w:t>Dr Iqra Azeem</w:t>
            </w:r>
          </w:p>
        </w:tc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76.402759</w:t>
            </w:r>
          </w:p>
        </w:tc>
      </w:tr>
      <w:tr>
        <w:tc>
          <w:tcPr>
            <w:tcW w:type="dxa" w:w="1440"/>
          </w:tcPr>
          <w:p>
            <w:r>
              <w:t>Muhammad Qasim Ali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76.390639</w:t>
            </w:r>
          </w:p>
        </w:tc>
      </w:tr>
      <w:tr>
        <w:tc>
          <w:tcPr>
            <w:tcW w:type="dxa" w:w="1440"/>
          </w:tcPr>
          <w:p>
            <w:r>
              <w:t>Mariam Kareem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76.38343</w:t>
            </w:r>
          </w:p>
        </w:tc>
      </w:tr>
      <w:tr>
        <w:tc>
          <w:tcPr>
            <w:tcW w:type="dxa" w:w="1440"/>
          </w:tcPr>
          <w:p>
            <w:r>
              <w:t>Khurum Sher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76.295508</w:t>
            </w:r>
          </w:p>
        </w:tc>
      </w:tr>
      <w:tr>
        <w:tc>
          <w:tcPr>
            <w:tcW w:type="dxa" w:w="1440"/>
          </w:tcPr>
          <w:p>
            <w:r>
              <w:t>Muhammad Talha</w:t>
            </w:r>
          </w:p>
        </w:tc>
        <w:tc>
          <w:tcPr>
            <w:tcW w:type="dxa" w:w="1440"/>
          </w:tcPr>
          <w:p>
            <w:r>
              <w:t>22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76.199783</w:t>
            </w:r>
          </w:p>
        </w:tc>
      </w:tr>
      <w:tr>
        <w:tc>
          <w:tcPr>
            <w:tcW w:type="dxa" w:w="1440"/>
          </w:tcPr>
          <w:p>
            <w:r>
              <w:t>Shazia Noureen</w:t>
            </w:r>
          </w:p>
        </w:tc>
        <w:tc>
          <w:tcPr>
            <w:tcW w:type="dxa" w:w="1440"/>
          </w:tcPr>
          <w:p>
            <w:r>
              <w:t>21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76.085888</w:t>
            </w:r>
          </w:p>
        </w:tc>
      </w:tr>
      <w:tr>
        <w:tc>
          <w:tcPr>
            <w:tcW w:type="dxa" w:w="1440"/>
          </w:tcPr>
          <w:p>
            <w:r>
              <w:t>Ghulam Mujtaba</w:t>
            </w:r>
          </w:p>
        </w:tc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76.047202</w:t>
            </w:r>
          </w:p>
        </w:tc>
      </w:tr>
      <w:tr>
        <w:tc>
          <w:tcPr>
            <w:tcW w:type="dxa" w:w="1440"/>
          </w:tcPr>
          <w:p>
            <w:r>
              <w:t>Muhammad Idrees Khan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76.037663</w:t>
            </w:r>
          </w:p>
        </w:tc>
      </w:tr>
      <w:tr>
        <w:tc>
          <w:tcPr>
            <w:tcW w:type="dxa" w:w="1440"/>
          </w:tcPr>
          <w:p>
            <w:r>
              <w:t>Tehreem Rashid</w:t>
            </w:r>
          </w:p>
        </w:tc>
        <w:tc>
          <w:tcPr>
            <w:tcW w:type="dxa" w:w="1440"/>
          </w:tcPr>
          <w:p>
            <w:r>
              <w:t>23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76.016559</w:t>
            </w:r>
          </w:p>
        </w:tc>
      </w:tr>
      <w:tr>
        <w:tc>
          <w:tcPr>
            <w:tcW w:type="dxa" w:w="1440"/>
          </w:tcPr>
          <w:p>
            <w:r>
              <w:t>Muhammad Hasnain</w:t>
            </w:r>
          </w:p>
        </w:tc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75.963948</w:t>
            </w:r>
          </w:p>
        </w:tc>
      </w:tr>
      <w:tr>
        <w:tc>
          <w:tcPr>
            <w:tcW w:type="dxa" w:w="1440"/>
          </w:tcPr>
          <w:p>
            <w:r>
              <w:t>Asad Mahmood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75.916279</w:t>
            </w:r>
          </w:p>
        </w:tc>
      </w:tr>
      <w:tr>
        <w:tc>
          <w:tcPr>
            <w:tcW w:type="dxa" w:w="1440"/>
          </w:tcPr>
          <w:p>
            <w:r>
              <w:t>Sehrish Sohail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75.899474</w:t>
            </w:r>
          </w:p>
        </w:tc>
      </w:tr>
      <w:tr>
        <w:tc>
          <w:tcPr>
            <w:tcW w:type="dxa" w:w="1440"/>
          </w:tcPr>
          <w:p>
            <w:r>
              <w:t>M Zuhaib Rasheed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75.849188</w:t>
            </w:r>
          </w:p>
        </w:tc>
      </w:tr>
      <w:tr>
        <w:tc>
          <w:tcPr>
            <w:tcW w:type="dxa" w:w="1440"/>
          </w:tcPr>
          <w:p>
            <w:r>
              <w:t>Hammad Ghani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75.83117</w:t>
            </w:r>
          </w:p>
        </w:tc>
      </w:tr>
      <w:tr>
        <w:tc>
          <w:tcPr>
            <w:tcW w:type="dxa" w:w="1440"/>
          </w:tcPr>
          <w:p>
            <w:r>
              <w:t>Maheen Shahzad</w:t>
            </w:r>
          </w:p>
        </w:tc>
        <w:tc>
          <w:tcPr>
            <w:tcW w:type="dxa" w:w="1440"/>
          </w:tcPr>
          <w:p>
            <w:r>
              <w:t>21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75.814123</w:t>
            </w:r>
          </w:p>
        </w:tc>
      </w:tr>
      <w:tr>
        <w:tc>
          <w:tcPr>
            <w:tcW w:type="dxa" w:w="1440"/>
          </w:tcPr>
          <w:p>
            <w:r>
              <w:t>Osama Nasir</w:t>
            </w:r>
          </w:p>
        </w:tc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75.806169</w:t>
            </w:r>
          </w:p>
        </w:tc>
      </w:tr>
      <w:tr>
        <w:tc>
          <w:tcPr>
            <w:tcW w:type="dxa" w:w="1440"/>
          </w:tcPr>
          <w:p>
            <w:r>
              <w:t>Hadia Akhtar</w:t>
            </w:r>
          </w:p>
        </w:tc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75.732521</w:t>
            </w:r>
          </w:p>
        </w:tc>
      </w:tr>
      <w:tr>
        <w:tc>
          <w:tcPr>
            <w:tcW w:type="dxa" w:w="1440"/>
          </w:tcPr>
          <w:p>
            <w:r>
              <w:t>Khawar Bilal</w:t>
            </w:r>
          </w:p>
        </w:tc>
        <w:tc>
          <w:tcPr>
            <w:tcW w:type="dxa" w:w="1440"/>
          </w:tcPr>
          <w:p>
            <w:r>
              <w:t>24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75.724135</w:t>
            </w:r>
          </w:p>
        </w:tc>
      </w:tr>
      <w:tr>
        <w:tc>
          <w:tcPr>
            <w:tcW w:type="dxa" w:w="1440"/>
          </w:tcPr>
          <w:p>
            <w:r>
              <w:t>Muhammad Umer Hassan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75.716653</w:t>
            </w:r>
          </w:p>
        </w:tc>
      </w:tr>
      <w:tr>
        <w:tc>
          <w:tcPr>
            <w:tcW w:type="dxa" w:w="1440"/>
          </w:tcPr>
          <w:p>
            <w:r>
              <w:t>Muhammad Bilal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75.714016</w:t>
            </w:r>
          </w:p>
        </w:tc>
      </w:tr>
      <w:tr>
        <w:tc>
          <w:tcPr>
            <w:tcW w:type="dxa" w:w="1440"/>
          </w:tcPr>
          <w:p>
            <w:r>
              <w:t>Muhammad Shafiq</w:t>
            </w:r>
          </w:p>
        </w:tc>
        <w:tc>
          <w:tcPr>
            <w:tcW w:type="dxa" w:w="1440"/>
          </w:tcPr>
          <w:p>
            <w:r>
              <w:t>27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75.691012</w:t>
            </w:r>
          </w:p>
        </w:tc>
      </w:tr>
      <w:tr>
        <w:tc>
          <w:tcPr>
            <w:tcW w:type="dxa" w:w="1440"/>
          </w:tcPr>
          <w:p>
            <w:r>
              <w:t>Basit Maqbool</w:t>
            </w:r>
          </w:p>
        </w:tc>
        <w:tc>
          <w:tcPr>
            <w:tcW w:type="dxa" w:w="1440"/>
          </w:tcPr>
          <w:p>
            <w:r>
              <w:t>22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75.685174</w:t>
            </w:r>
          </w:p>
        </w:tc>
      </w:tr>
      <w:tr>
        <w:tc>
          <w:tcPr>
            <w:tcW w:type="dxa" w:w="1440"/>
          </w:tcPr>
          <w:p>
            <w:r>
              <w:t>Tehmina Sadiq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75.673765</w:t>
            </w:r>
          </w:p>
        </w:tc>
      </w:tr>
      <w:tr>
        <w:tc>
          <w:tcPr>
            <w:tcW w:type="dxa" w:w="1440"/>
          </w:tcPr>
          <w:p>
            <w:r>
              <w:t>Aaima Amin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75.639305</w:t>
            </w:r>
          </w:p>
        </w:tc>
      </w:tr>
      <w:tr>
        <w:tc>
          <w:tcPr>
            <w:tcW w:type="dxa" w:w="1440"/>
          </w:tcPr>
          <w:p>
            <w:r>
              <w:t>Hira Azmat</w:t>
            </w:r>
          </w:p>
        </w:tc>
        <w:tc>
          <w:tcPr>
            <w:tcW w:type="dxa" w:w="1440"/>
          </w:tcPr>
          <w:p>
            <w:r>
              <w:t>22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75.63385</w:t>
            </w:r>
          </w:p>
        </w:tc>
      </w:tr>
      <w:tr>
        <w:tc>
          <w:tcPr>
            <w:tcW w:type="dxa" w:w="1440"/>
          </w:tcPr>
          <w:p>
            <w:r>
              <w:t>Uroosa Nawaz</w:t>
            </w:r>
          </w:p>
        </w:tc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75.589773</w:t>
            </w:r>
          </w:p>
        </w:tc>
      </w:tr>
      <w:tr>
        <w:tc>
          <w:tcPr>
            <w:tcW w:type="dxa" w:w="1440"/>
          </w:tcPr>
          <w:p>
            <w:r>
              <w:t>Muhammad Safwan Qurashi</w:t>
            </w:r>
          </w:p>
        </w:tc>
        <w:tc>
          <w:tcPr>
            <w:tcW w:type="dxa" w:w="1440"/>
          </w:tcPr>
          <w:p>
            <w:r>
              <w:t>24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75.542749</w:t>
            </w:r>
          </w:p>
        </w:tc>
      </w:tr>
      <w:tr>
        <w:tc>
          <w:tcPr>
            <w:tcW w:type="dxa" w:w="1440"/>
          </w:tcPr>
          <w:p>
            <w:r>
              <w:t>Misha Habib</w:t>
            </w:r>
          </w:p>
        </w:tc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75.447511</w:t>
            </w:r>
          </w:p>
        </w:tc>
      </w:tr>
      <w:tr>
        <w:tc>
          <w:tcPr>
            <w:tcW w:type="dxa" w:w="1440"/>
          </w:tcPr>
          <w:p>
            <w:r>
              <w:t>Yusra Rashid</w:t>
            </w:r>
          </w:p>
        </w:tc>
        <w:tc>
          <w:tcPr>
            <w:tcW w:type="dxa" w:w="1440"/>
          </w:tcPr>
          <w:p>
            <w:r>
              <w:t>57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75.389231</w:t>
            </w:r>
          </w:p>
        </w:tc>
      </w:tr>
      <w:tr>
        <w:tc>
          <w:tcPr>
            <w:tcW w:type="dxa" w:w="1440"/>
          </w:tcPr>
          <w:p>
            <w:r>
              <w:t>Aliyeen Shahid Mir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75.347295</w:t>
            </w:r>
          </w:p>
        </w:tc>
      </w:tr>
      <w:tr>
        <w:tc>
          <w:tcPr>
            <w:tcW w:type="dxa" w:w="1440"/>
          </w:tcPr>
          <w:p>
            <w:r>
              <w:t>Izza Naeem</w:t>
            </w:r>
          </w:p>
        </w:tc>
        <w:tc>
          <w:tcPr>
            <w:tcW w:type="dxa" w:w="1440"/>
          </w:tcPr>
          <w:p>
            <w:r>
              <w:t>23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75.33382</w:t>
            </w:r>
          </w:p>
        </w:tc>
      </w:tr>
      <w:tr>
        <w:tc>
          <w:tcPr>
            <w:tcW w:type="dxa" w:w="1440"/>
          </w:tcPr>
          <w:p>
            <w:r>
              <w:t>Taimoor Afzal</w:t>
            </w:r>
          </w:p>
        </w:tc>
        <w:tc>
          <w:tcPr>
            <w:tcW w:type="dxa" w:w="1440"/>
          </w:tcPr>
          <w:p>
            <w:r>
              <w:t>16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75.32037</w:t>
            </w:r>
          </w:p>
        </w:tc>
      </w:tr>
      <w:tr>
        <w:tc>
          <w:tcPr>
            <w:tcW w:type="dxa" w:w="1440"/>
          </w:tcPr>
          <w:p>
            <w:r>
              <w:t>Farhan Ghaffar</w:t>
            </w:r>
          </w:p>
        </w:tc>
        <w:tc>
          <w:tcPr>
            <w:tcW w:type="dxa" w:w="1440"/>
          </w:tcPr>
          <w:p>
            <w:r>
              <w:t>25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75.314719</w:t>
            </w:r>
          </w:p>
        </w:tc>
      </w:tr>
      <w:tr>
        <w:tc>
          <w:tcPr>
            <w:tcW w:type="dxa" w:w="1440"/>
          </w:tcPr>
          <w:p>
            <w:r>
              <w:t>Dr Muhammad Zulqarnain Alam</w:t>
            </w:r>
          </w:p>
        </w:tc>
        <w:tc>
          <w:tcPr>
            <w:tcW w:type="dxa" w:w="1440"/>
          </w:tcPr>
          <w:p>
            <w:r>
              <w:t>18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75.29946</w:t>
            </w:r>
          </w:p>
        </w:tc>
      </w:tr>
      <w:tr>
        <w:tc>
          <w:tcPr>
            <w:tcW w:type="dxa" w:w="1440"/>
          </w:tcPr>
          <w:p>
            <w:r>
              <w:t>Muhammad Ali Hamza</w:t>
            </w:r>
          </w:p>
        </w:tc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75.295075</w:t>
            </w:r>
          </w:p>
        </w:tc>
      </w:tr>
      <w:tr>
        <w:tc>
          <w:tcPr>
            <w:tcW w:type="dxa" w:w="1440"/>
          </w:tcPr>
          <w:p>
            <w:r>
              <w:t>Aymen Jamal</w:t>
            </w:r>
          </w:p>
        </w:tc>
        <w:tc>
          <w:tcPr>
            <w:tcW w:type="dxa" w:w="1440"/>
          </w:tcPr>
          <w:p>
            <w:r>
              <w:t>16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75.1951</w:t>
            </w:r>
          </w:p>
        </w:tc>
      </w:tr>
      <w:tr>
        <w:tc>
          <w:tcPr>
            <w:tcW w:type="dxa" w:w="1440"/>
          </w:tcPr>
          <w:p>
            <w:r>
              <w:t>Ali Rauf</w:t>
            </w:r>
          </w:p>
        </w:tc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75.192802</w:t>
            </w:r>
          </w:p>
        </w:tc>
      </w:tr>
      <w:tr>
        <w:tc>
          <w:tcPr>
            <w:tcW w:type="dxa" w:w="1440"/>
          </w:tcPr>
          <w:p>
            <w:r>
              <w:t>Maira Aslam Butt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75.147186</w:t>
            </w:r>
          </w:p>
        </w:tc>
      </w:tr>
      <w:tr>
        <w:tc>
          <w:tcPr>
            <w:tcW w:type="dxa" w:w="1440"/>
          </w:tcPr>
          <w:p>
            <w:r>
              <w:t>Umer Farooq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75.130628</w:t>
            </w:r>
          </w:p>
        </w:tc>
      </w:tr>
      <w:tr>
        <w:tc>
          <w:tcPr>
            <w:tcW w:type="dxa" w:w="1440"/>
          </w:tcPr>
          <w:p>
            <w:r>
              <w:t>Muhammad Nadir Jamal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75.087122</w:t>
            </w:r>
          </w:p>
        </w:tc>
      </w:tr>
      <w:tr>
        <w:tc>
          <w:tcPr>
            <w:tcW w:type="dxa" w:w="1440"/>
          </w:tcPr>
          <w:p>
            <w:r>
              <w:t>Sidra Raza</w:t>
            </w:r>
          </w:p>
        </w:tc>
        <w:tc>
          <w:tcPr>
            <w:tcW w:type="dxa" w:w="1440"/>
          </w:tcPr>
          <w:p>
            <w:r>
              <w:t>23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75.012122</w:t>
            </w:r>
          </w:p>
        </w:tc>
      </w:tr>
      <w:tr>
        <w:tc>
          <w:tcPr>
            <w:tcW w:type="dxa" w:w="1440"/>
          </w:tcPr>
          <w:p>
            <w:r>
              <w:t>Muhammad Haris Shahzad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74.971591</w:t>
            </w:r>
          </w:p>
        </w:tc>
      </w:tr>
      <w:tr>
        <w:tc>
          <w:tcPr>
            <w:tcW w:type="dxa" w:w="1440"/>
          </w:tcPr>
          <w:p>
            <w:r>
              <w:t>Sehar Saba Samuel</w:t>
            </w:r>
          </w:p>
        </w:tc>
        <w:tc>
          <w:tcPr>
            <w:tcW w:type="dxa" w:w="1440"/>
          </w:tcPr>
          <w:p>
            <w:r>
              <w:t>27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74.96553</w:t>
            </w:r>
          </w:p>
        </w:tc>
      </w:tr>
      <w:tr>
        <w:tc>
          <w:tcPr>
            <w:tcW w:type="dxa" w:w="1440"/>
          </w:tcPr>
          <w:p>
            <w:r>
              <w:t>Rasha Masood</w:t>
            </w:r>
          </w:p>
        </w:tc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74.954545</w:t>
            </w:r>
          </w:p>
        </w:tc>
      </w:tr>
      <w:tr>
        <w:tc>
          <w:tcPr>
            <w:tcW w:type="dxa" w:w="1440"/>
          </w:tcPr>
          <w:p>
            <w:r>
              <w:t>Hafiz Muhammad Affif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74.948214</w:t>
            </w:r>
          </w:p>
        </w:tc>
      </w:tr>
      <w:tr>
        <w:tc>
          <w:tcPr>
            <w:tcW w:type="dxa" w:w="1440"/>
          </w:tcPr>
          <w:p>
            <w:r>
              <w:t>Jannat Haq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74.929329</w:t>
            </w:r>
          </w:p>
        </w:tc>
      </w:tr>
      <w:tr>
        <w:tc>
          <w:tcPr>
            <w:tcW w:type="dxa" w:w="1440"/>
          </w:tcPr>
          <w:p>
            <w:r>
              <w:t>Manal Tariq</w:t>
            </w:r>
          </w:p>
        </w:tc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74.927326</w:t>
            </w:r>
          </w:p>
        </w:tc>
      </w:tr>
      <w:tr>
        <w:tc>
          <w:tcPr>
            <w:tcW w:type="dxa" w:w="1440"/>
          </w:tcPr>
          <w:p>
            <w:r>
              <w:t>Madiha Afzal</w:t>
            </w:r>
          </w:p>
        </w:tc>
        <w:tc>
          <w:tcPr>
            <w:tcW w:type="dxa" w:w="1440"/>
          </w:tcPr>
          <w:p>
            <w:r>
              <w:t>31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74.920455</w:t>
            </w:r>
          </w:p>
        </w:tc>
      </w:tr>
      <w:tr>
        <w:tc>
          <w:tcPr>
            <w:tcW w:type="dxa" w:w="1440"/>
          </w:tcPr>
          <w:p>
            <w:r>
              <w:t>Ayesha Rashid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74.904924</w:t>
            </w:r>
          </w:p>
        </w:tc>
      </w:tr>
      <w:tr>
        <w:tc>
          <w:tcPr>
            <w:tcW w:type="dxa" w:w="1440"/>
          </w:tcPr>
          <w:p>
            <w:r>
              <w:t>Aliza Hasnain Naqvi</w:t>
            </w:r>
          </w:p>
        </w:tc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74.883597</w:t>
            </w:r>
          </w:p>
        </w:tc>
      </w:tr>
      <w:tr>
        <w:tc>
          <w:tcPr>
            <w:tcW w:type="dxa" w:w="1440"/>
          </w:tcPr>
          <w:p>
            <w:r>
              <w:t>Faiz Rasool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74.85855</w:t>
            </w:r>
          </w:p>
        </w:tc>
      </w:tr>
      <w:tr>
        <w:tc>
          <w:tcPr>
            <w:tcW w:type="dxa" w:w="1440"/>
          </w:tcPr>
          <w:p>
            <w:r>
              <w:t>Fraz Mahmood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74.812825</w:t>
            </w:r>
          </w:p>
        </w:tc>
      </w:tr>
      <w:tr>
        <w:tc>
          <w:tcPr>
            <w:tcW w:type="dxa" w:w="1440"/>
          </w:tcPr>
          <w:p>
            <w:r>
              <w:t>Abida Rehman</w:t>
            </w:r>
          </w:p>
        </w:tc>
        <w:tc>
          <w:tcPr>
            <w:tcW w:type="dxa" w:w="1440"/>
          </w:tcPr>
          <w:p>
            <w:r>
              <w:t>26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74.808496</w:t>
            </w:r>
          </w:p>
        </w:tc>
      </w:tr>
      <w:tr>
        <w:tc>
          <w:tcPr>
            <w:tcW w:type="dxa" w:w="1440"/>
          </w:tcPr>
          <w:p>
            <w:r>
              <w:t>Razan Noshaid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74.801461</w:t>
            </w:r>
          </w:p>
        </w:tc>
      </w:tr>
      <w:tr>
        <w:tc>
          <w:tcPr>
            <w:tcW w:type="dxa" w:w="1440"/>
          </w:tcPr>
          <w:p>
            <w:r>
              <w:t>Muhammad Naveed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74.787348</w:t>
            </w:r>
          </w:p>
        </w:tc>
      </w:tr>
      <w:tr>
        <w:tc>
          <w:tcPr>
            <w:tcW w:type="dxa" w:w="1440"/>
          </w:tcPr>
          <w:p>
            <w:r>
              <w:t>Muhammad Bakhtawar</w:t>
            </w:r>
          </w:p>
        </w:tc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74.752597</w:t>
            </w:r>
          </w:p>
        </w:tc>
      </w:tr>
      <w:tr>
        <w:tc>
          <w:tcPr>
            <w:tcW w:type="dxa" w:w="1440"/>
          </w:tcPr>
          <w:p>
            <w:r>
              <w:t>Ikram Ullah Khan</w:t>
            </w:r>
          </w:p>
        </w:tc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74.749188</w:t>
            </w:r>
          </w:p>
        </w:tc>
      </w:tr>
      <w:tr>
        <w:tc>
          <w:tcPr>
            <w:tcW w:type="dxa" w:w="1440"/>
          </w:tcPr>
          <w:p>
            <w:r>
              <w:t>Irfan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74.661195</w:t>
            </w:r>
          </w:p>
        </w:tc>
      </w:tr>
      <w:tr>
        <w:tc>
          <w:tcPr>
            <w:tcW w:type="dxa" w:w="1440"/>
          </w:tcPr>
          <w:p>
            <w:r>
              <w:t>Muhammad Musab Zubair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74.56986</w:t>
            </w:r>
          </w:p>
        </w:tc>
      </w:tr>
      <w:tr>
        <w:tc>
          <w:tcPr>
            <w:tcW w:type="dxa" w:w="1440"/>
          </w:tcPr>
          <w:p>
            <w:r>
              <w:t>Sadam Hussain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74.545942</w:t>
            </w:r>
          </w:p>
        </w:tc>
      </w:tr>
      <w:tr>
        <w:tc>
          <w:tcPr>
            <w:tcW w:type="dxa" w:w="1440"/>
          </w:tcPr>
          <w:p>
            <w:r>
              <w:t>Syed Ali Hassan Bukhari</w:t>
            </w:r>
          </w:p>
        </w:tc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74.544048</w:t>
            </w:r>
          </w:p>
        </w:tc>
      </w:tr>
      <w:tr>
        <w:tc>
          <w:tcPr>
            <w:tcW w:type="dxa" w:w="1440"/>
          </w:tcPr>
          <w:p>
            <w:r>
              <w:t>Syeda Urooj Zahra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74.450596</w:t>
            </w:r>
          </w:p>
        </w:tc>
      </w:tr>
      <w:tr>
        <w:tc>
          <w:tcPr>
            <w:tcW w:type="dxa" w:w="1440"/>
          </w:tcPr>
          <w:p>
            <w:r>
              <w:t>Zahid Munir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74.439827</w:t>
            </w:r>
          </w:p>
        </w:tc>
      </w:tr>
      <w:tr>
        <w:tc>
          <w:tcPr>
            <w:tcW w:type="dxa" w:w="1440"/>
          </w:tcPr>
          <w:p>
            <w:r>
              <w:t>Muhammad Usama Ali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74.399405</w:t>
            </w:r>
          </w:p>
        </w:tc>
      </w:tr>
      <w:tr>
        <w:tc>
          <w:tcPr>
            <w:tcW w:type="dxa" w:w="1440"/>
          </w:tcPr>
          <w:p>
            <w:r>
              <w:t>Sharmeen</w:t>
            </w:r>
          </w:p>
        </w:tc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74.345616</w:t>
            </w:r>
          </w:p>
        </w:tc>
      </w:tr>
      <w:tr>
        <w:tc>
          <w:tcPr>
            <w:tcW w:type="dxa" w:w="1440"/>
          </w:tcPr>
          <w:p>
            <w:r>
              <w:t>Murghoob Ahmad</w:t>
            </w:r>
          </w:p>
        </w:tc>
        <w:tc>
          <w:tcPr>
            <w:tcW w:type="dxa" w:w="1440"/>
          </w:tcPr>
          <w:p>
            <w:r>
              <w:t>25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74.324567</w:t>
            </w:r>
          </w:p>
        </w:tc>
      </w:tr>
      <w:tr>
        <w:tc>
          <w:tcPr>
            <w:tcW w:type="dxa" w:w="1440"/>
          </w:tcPr>
          <w:p>
            <w:r>
              <w:t>Farkhanda Kanwal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74.300649</w:t>
            </w:r>
          </w:p>
        </w:tc>
      </w:tr>
      <w:tr>
        <w:tc>
          <w:tcPr>
            <w:tcW w:type="dxa" w:w="1440"/>
          </w:tcPr>
          <w:p>
            <w:r>
              <w:t>Muhammad Afzal Khan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74.291742</w:t>
            </w:r>
          </w:p>
        </w:tc>
      </w:tr>
      <w:tr>
        <w:tc>
          <w:tcPr>
            <w:tcW w:type="dxa" w:w="1440"/>
          </w:tcPr>
          <w:p>
            <w:r>
              <w:t>Ruba Gul</w:t>
            </w:r>
          </w:p>
        </w:tc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74.286842</w:t>
            </w:r>
          </w:p>
        </w:tc>
      </w:tr>
      <w:tr>
        <w:tc>
          <w:tcPr>
            <w:tcW w:type="dxa" w:w="1440"/>
          </w:tcPr>
          <w:p>
            <w:r>
              <w:t>Shahrukh Farrukh</w:t>
            </w:r>
          </w:p>
        </w:tc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74.268056</w:t>
            </w:r>
          </w:p>
        </w:tc>
      </w:tr>
      <w:tr>
        <w:tc>
          <w:tcPr>
            <w:tcW w:type="dxa" w:w="1440"/>
          </w:tcPr>
          <w:p>
            <w:r>
              <w:t>Memoona Akhtar</w:t>
            </w:r>
          </w:p>
        </w:tc>
        <w:tc>
          <w:tcPr>
            <w:tcW w:type="dxa" w:w="1440"/>
          </w:tcPr>
          <w:p>
            <w:r>
              <w:t>16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74.230904</w:t>
            </w:r>
          </w:p>
        </w:tc>
      </w:tr>
      <w:tr>
        <w:tc>
          <w:tcPr>
            <w:tcW w:type="dxa" w:w="1440"/>
          </w:tcPr>
          <w:p>
            <w:r>
              <w:t>Muhammad Umer Asif</w:t>
            </w:r>
          </w:p>
        </w:tc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74.163636</w:t>
            </w:r>
          </w:p>
        </w:tc>
      </w:tr>
      <w:tr>
        <w:tc>
          <w:tcPr>
            <w:tcW w:type="dxa" w:w="1440"/>
          </w:tcPr>
          <w:p>
            <w:r>
              <w:t>Waqar Khalid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74.055356</w:t>
            </w:r>
          </w:p>
        </w:tc>
      </w:tr>
      <w:tr>
        <w:tc>
          <w:tcPr>
            <w:tcW w:type="dxa" w:w="1440"/>
          </w:tcPr>
          <w:p>
            <w:r>
              <w:t>Aqsa Mehmood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74.02776</w:t>
            </w:r>
          </w:p>
        </w:tc>
      </w:tr>
      <w:tr>
        <w:tc>
          <w:tcPr>
            <w:tcW w:type="dxa" w:w="1440"/>
          </w:tcPr>
          <w:p>
            <w:r>
              <w:t>Muhammad Faisal Jakhar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74.020726</w:t>
            </w:r>
          </w:p>
        </w:tc>
      </w:tr>
      <w:tr>
        <w:tc>
          <w:tcPr>
            <w:tcW w:type="dxa" w:w="1440"/>
          </w:tcPr>
          <w:p>
            <w:r>
              <w:t>Muhammad Tahir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73.974296</w:t>
            </w:r>
          </w:p>
        </w:tc>
      </w:tr>
      <w:tr>
        <w:tc>
          <w:tcPr>
            <w:tcW w:type="dxa" w:w="1440"/>
          </w:tcPr>
          <w:p>
            <w:r>
              <w:t>Maham Khan</w:t>
            </w:r>
          </w:p>
        </w:tc>
        <w:tc>
          <w:tcPr>
            <w:tcW w:type="dxa" w:w="1440"/>
          </w:tcPr>
          <w:p>
            <w:r>
              <w:t>26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73.972349</w:t>
            </w:r>
          </w:p>
        </w:tc>
      </w:tr>
      <w:tr>
        <w:tc>
          <w:tcPr>
            <w:tcW w:type="dxa" w:w="1440"/>
          </w:tcPr>
          <w:p>
            <w:r>
              <w:t>Maheen Matloob</w:t>
            </w:r>
          </w:p>
        </w:tc>
        <w:tc>
          <w:tcPr>
            <w:tcW w:type="dxa" w:w="1440"/>
          </w:tcPr>
          <w:p>
            <w:r>
              <w:t>27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73.95184</w:t>
            </w:r>
          </w:p>
        </w:tc>
      </w:tr>
      <w:tr>
        <w:tc>
          <w:tcPr>
            <w:tcW w:type="dxa" w:w="1440"/>
          </w:tcPr>
          <w:p>
            <w:r>
              <w:t>Muhammad Umer Amin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73.895508</w:t>
            </w:r>
          </w:p>
        </w:tc>
      </w:tr>
      <w:tr>
        <w:tc>
          <w:tcPr>
            <w:tcW w:type="dxa" w:w="1440"/>
          </w:tcPr>
          <w:p>
            <w:r>
              <w:t>Syed Kaleem Ullah Gillani</w:t>
            </w:r>
          </w:p>
        </w:tc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73.889827</w:t>
            </w:r>
          </w:p>
        </w:tc>
      </w:tr>
      <w:tr>
        <w:tc>
          <w:tcPr>
            <w:tcW w:type="dxa" w:w="1440"/>
          </w:tcPr>
          <w:p>
            <w:r>
              <w:t>Amna Noor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73.867694</w:t>
            </w:r>
          </w:p>
        </w:tc>
      </w:tr>
      <w:tr>
        <w:tc>
          <w:tcPr>
            <w:tcW w:type="dxa" w:w="1440"/>
          </w:tcPr>
          <w:p>
            <w:r>
              <w:t>Zainab Bibi</w:t>
            </w:r>
          </w:p>
        </w:tc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73.861201</w:t>
            </w:r>
          </w:p>
        </w:tc>
      </w:tr>
      <w:tr>
        <w:tc>
          <w:tcPr>
            <w:tcW w:type="dxa" w:w="1440"/>
          </w:tcPr>
          <w:p>
            <w:r>
              <w:t>Waqas Ahmad Khalid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73.801664</w:t>
            </w:r>
          </w:p>
        </w:tc>
      </w:tr>
      <w:tr>
        <w:tc>
          <w:tcPr>
            <w:tcW w:type="dxa" w:w="1440"/>
          </w:tcPr>
          <w:p>
            <w:r>
              <w:t>Yasir Irfat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73.773106</w:t>
            </w:r>
          </w:p>
        </w:tc>
      </w:tr>
      <w:tr>
        <w:tc>
          <w:tcPr>
            <w:tcW w:type="dxa" w:w="1440"/>
          </w:tcPr>
          <w:p>
            <w:r>
              <w:t>Dr Sadia Rauf</w:t>
            </w:r>
          </w:p>
        </w:tc>
        <w:tc>
          <w:tcPr>
            <w:tcW w:type="dxa" w:w="1440"/>
          </w:tcPr>
          <w:p>
            <w:r>
              <w:t>68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73.746198</w:t>
            </w:r>
          </w:p>
        </w:tc>
      </w:tr>
      <w:tr>
        <w:tc>
          <w:tcPr>
            <w:tcW w:type="dxa" w:w="1440"/>
          </w:tcPr>
          <w:p>
            <w:r>
              <w:t>Ahsan Hameed</w:t>
            </w:r>
          </w:p>
        </w:tc>
        <w:tc>
          <w:tcPr>
            <w:tcW w:type="dxa" w:w="1440"/>
          </w:tcPr>
          <w:p>
            <w:r>
              <w:t>38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73.73171</w:t>
            </w:r>
          </w:p>
        </w:tc>
      </w:tr>
      <w:tr>
        <w:tc>
          <w:tcPr>
            <w:tcW w:type="dxa" w:w="1440"/>
          </w:tcPr>
          <w:p>
            <w:r>
              <w:t>Maryum Malik</w:t>
            </w:r>
          </w:p>
        </w:tc>
        <w:tc>
          <w:tcPr>
            <w:tcW w:type="dxa" w:w="1440"/>
          </w:tcPr>
          <w:p>
            <w:r>
              <w:t>26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73.689232</w:t>
            </w:r>
          </w:p>
        </w:tc>
      </w:tr>
      <w:tr>
        <w:tc>
          <w:tcPr>
            <w:tcW w:type="dxa" w:w="1440"/>
          </w:tcPr>
          <w:p>
            <w:r>
              <w:t>Jawad Ahmed Hameed</w:t>
            </w:r>
          </w:p>
        </w:tc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73.639448</w:t>
            </w:r>
          </w:p>
        </w:tc>
      </w:tr>
      <w:tr>
        <w:tc>
          <w:tcPr>
            <w:tcW w:type="dxa" w:w="1440"/>
          </w:tcPr>
          <w:p>
            <w:r>
              <w:t>Umair Ahmed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73.624618</w:t>
            </w:r>
          </w:p>
        </w:tc>
      </w:tr>
      <w:tr>
        <w:tc>
          <w:tcPr>
            <w:tcW w:type="dxa" w:w="1440"/>
          </w:tcPr>
          <w:p>
            <w:r>
              <w:t>Awais Abid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73.621753</w:t>
            </w:r>
          </w:p>
        </w:tc>
      </w:tr>
      <w:tr>
        <w:tc>
          <w:tcPr>
            <w:tcW w:type="dxa" w:w="1440"/>
          </w:tcPr>
          <w:p>
            <w:r>
              <w:t>Qurat Ul Ain</w:t>
            </w:r>
          </w:p>
        </w:tc>
        <w:tc>
          <w:tcPr>
            <w:tcW w:type="dxa" w:w="1440"/>
          </w:tcPr>
          <w:p>
            <w:r>
              <w:t>30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73.615801</w:t>
            </w:r>
          </w:p>
        </w:tc>
      </w:tr>
      <w:tr>
        <w:tc>
          <w:tcPr>
            <w:tcW w:type="dxa" w:w="1440"/>
          </w:tcPr>
          <w:p>
            <w:r>
              <w:t>Amir Shabeer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73.610485</w:t>
            </w:r>
          </w:p>
        </w:tc>
      </w:tr>
      <w:tr>
        <w:tc>
          <w:tcPr>
            <w:tcW w:type="dxa" w:w="1440"/>
          </w:tcPr>
          <w:p>
            <w:r>
              <w:t>Hafiz Naseer Ahmed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73.609524</w:t>
            </w:r>
          </w:p>
        </w:tc>
      </w:tr>
      <w:tr>
        <w:tc>
          <w:tcPr>
            <w:tcW w:type="dxa" w:w="1440"/>
          </w:tcPr>
          <w:p>
            <w:r>
              <w:t>Muhammad Talha Anwar</w:t>
            </w:r>
          </w:p>
        </w:tc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73.593128</w:t>
            </w:r>
          </w:p>
        </w:tc>
      </w:tr>
      <w:tr>
        <w:tc>
          <w:tcPr>
            <w:tcW w:type="dxa" w:w="1440"/>
          </w:tcPr>
          <w:p>
            <w:r>
              <w:t>Muhammad Maaz Saleem</w:t>
            </w:r>
          </w:p>
        </w:tc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73.586092</w:t>
            </w:r>
          </w:p>
        </w:tc>
      </w:tr>
      <w:tr>
        <w:tc>
          <w:tcPr>
            <w:tcW w:type="dxa" w:w="1440"/>
          </w:tcPr>
          <w:p>
            <w:r>
              <w:t>Abira Abid</w:t>
            </w:r>
          </w:p>
        </w:tc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73.55996</w:t>
            </w:r>
          </w:p>
        </w:tc>
      </w:tr>
      <w:tr>
        <w:tc>
          <w:tcPr>
            <w:tcW w:type="dxa" w:w="1440"/>
          </w:tcPr>
          <w:p>
            <w:r>
              <w:t>Tariq Mehmood</w:t>
            </w:r>
          </w:p>
        </w:tc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73.454817</w:t>
            </w:r>
          </w:p>
        </w:tc>
      </w:tr>
      <w:tr>
        <w:tc>
          <w:tcPr>
            <w:tcW w:type="dxa" w:w="1440"/>
          </w:tcPr>
          <w:p>
            <w:r>
              <w:t>Anum Awan</w:t>
            </w:r>
          </w:p>
        </w:tc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73.386364</w:t>
            </w:r>
          </w:p>
        </w:tc>
      </w:tr>
      <w:tr>
        <w:tc>
          <w:tcPr>
            <w:tcW w:type="dxa" w:w="1440"/>
          </w:tcPr>
          <w:p>
            <w:r>
              <w:t>Shahid Iqbal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73.367603</w:t>
            </w:r>
          </w:p>
        </w:tc>
      </w:tr>
      <w:tr>
        <w:tc>
          <w:tcPr>
            <w:tcW w:type="dxa" w:w="1440"/>
          </w:tcPr>
          <w:p>
            <w:r>
              <w:t>Zain Ul Harmain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73.366288</w:t>
            </w:r>
          </w:p>
        </w:tc>
      </w:tr>
      <w:tr>
        <w:tc>
          <w:tcPr>
            <w:tcW w:type="dxa" w:w="1440"/>
          </w:tcPr>
          <w:p>
            <w:r>
              <w:t>Usama Yaqoob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73.365746</w:t>
            </w:r>
          </w:p>
        </w:tc>
      </w:tr>
      <w:tr>
        <w:tc>
          <w:tcPr>
            <w:tcW w:type="dxa" w:w="1440"/>
          </w:tcPr>
          <w:p>
            <w:r>
              <w:t>Iqra Aslam</w:t>
            </w:r>
          </w:p>
        </w:tc>
        <w:tc>
          <w:tcPr>
            <w:tcW w:type="dxa" w:w="1440"/>
          </w:tcPr>
          <w:p>
            <w:r>
              <w:t>25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73.326057</w:t>
            </w:r>
          </w:p>
        </w:tc>
      </w:tr>
      <w:tr>
        <w:tc>
          <w:tcPr>
            <w:tcW w:type="dxa" w:w="1440"/>
          </w:tcPr>
          <w:p>
            <w:r>
              <w:t>Arooj Muzaffar</w:t>
            </w:r>
          </w:p>
        </w:tc>
        <w:tc>
          <w:tcPr>
            <w:tcW w:type="dxa" w:w="1440"/>
          </w:tcPr>
          <w:p>
            <w:r>
              <w:t>16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73.316126</w:t>
            </w:r>
          </w:p>
        </w:tc>
      </w:tr>
      <w:tr>
        <w:tc>
          <w:tcPr>
            <w:tcW w:type="dxa" w:w="1440"/>
          </w:tcPr>
          <w:p>
            <w:r>
              <w:t>Yusra Iqbal</w:t>
            </w:r>
          </w:p>
        </w:tc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73.29593</w:t>
            </w:r>
          </w:p>
        </w:tc>
      </w:tr>
      <w:tr>
        <w:tc>
          <w:tcPr>
            <w:tcW w:type="dxa" w:w="1440"/>
          </w:tcPr>
          <w:p>
            <w:r>
              <w:t>Manahil Khalil</w:t>
            </w:r>
          </w:p>
        </w:tc>
        <w:tc>
          <w:tcPr>
            <w:tcW w:type="dxa" w:w="1440"/>
          </w:tcPr>
          <w:p>
            <w:r>
              <w:t>25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73.274188</w:t>
            </w:r>
          </w:p>
        </w:tc>
      </w:tr>
      <w:tr>
        <w:tc>
          <w:tcPr>
            <w:tcW w:type="dxa" w:w="1440"/>
          </w:tcPr>
          <w:p>
            <w:r>
              <w:t>Shaban Muhammad Arshad</w:t>
            </w:r>
          </w:p>
        </w:tc>
        <w:tc>
          <w:tcPr>
            <w:tcW w:type="dxa" w:w="1440"/>
          </w:tcPr>
          <w:p>
            <w:r>
              <w:t>24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73.250487</w:t>
            </w:r>
          </w:p>
        </w:tc>
      </w:tr>
      <w:tr>
        <w:tc>
          <w:tcPr>
            <w:tcW w:type="dxa" w:w="1440"/>
          </w:tcPr>
          <w:p>
            <w:r>
              <w:t>Muhammad Shujat Rasool</w:t>
            </w:r>
          </w:p>
        </w:tc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73.236904</w:t>
            </w:r>
          </w:p>
        </w:tc>
      </w:tr>
      <w:tr>
        <w:tc>
          <w:tcPr>
            <w:tcW w:type="dxa" w:w="1440"/>
          </w:tcPr>
          <w:p>
            <w:r>
              <w:t>Haniya Talib</w:t>
            </w:r>
          </w:p>
        </w:tc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73.225757</w:t>
            </w:r>
          </w:p>
        </w:tc>
      </w:tr>
      <w:tr>
        <w:tc>
          <w:tcPr>
            <w:tcW w:type="dxa" w:w="1440"/>
          </w:tcPr>
          <w:p>
            <w:r>
              <w:t>Abdul Muqeet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73.213907</w:t>
            </w:r>
          </w:p>
        </w:tc>
      </w:tr>
      <w:tr>
        <w:tc>
          <w:tcPr>
            <w:tcW w:type="dxa" w:w="1440"/>
          </w:tcPr>
          <w:p>
            <w:r>
              <w:t>Muhammad Sibtain Zulfiqar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73.142154</w:t>
            </w:r>
          </w:p>
        </w:tc>
      </w:tr>
      <w:tr>
        <w:tc>
          <w:tcPr>
            <w:tcW w:type="dxa" w:w="1440"/>
          </w:tcPr>
          <w:p>
            <w:r>
              <w:t>Bushra Saleem</w:t>
            </w:r>
          </w:p>
        </w:tc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73.112229</w:t>
            </w:r>
          </w:p>
        </w:tc>
      </w:tr>
      <w:tr>
        <w:tc>
          <w:tcPr>
            <w:tcW w:type="dxa" w:w="1440"/>
          </w:tcPr>
          <w:p>
            <w:r>
              <w:t>Khalid Karim</w:t>
            </w:r>
          </w:p>
        </w:tc>
        <w:tc>
          <w:tcPr>
            <w:tcW w:type="dxa" w:w="1440"/>
          </w:tcPr>
          <w:p>
            <w:r>
              <w:t>17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73.104004</w:t>
            </w:r>
          </w:p>
        </w:tc>
      </w:tr>
      <w:tr>
        <w:tc>
          <w:tcPr>
            <w:tcW w:type="dxa" w:w="1440"/>
          </w:tcPr>
          <w:p>
            <w:r>
              <w:t>Farrakh Iqbal Ghumman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73.101786</w:t>
            </w:r>
          </w:p>
        </w:tc>
      </w:tr>
      <w:tr>
        <w:tc>
          <w:tcPr>
            <w:tcW w:type="dxa" w:w="1440"/>
          </w:tcPr>
          <w:p>
            <w:r>
              <w:t>Dr Faisal Maqsood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73.077002</w:t>
            </w:r>
          </w:p>
        </w:tc>
      </w:tr>
      <w:tr>
        <w:tc>
          <w:tcPr>
            <w:tcW w:type="dxa" w:w="1440"/>
          </w:tcPr>
          <w:p>
            <w:r>
              <w:t>Nihal Afzal</w:t>
            </w:r>
          </w:p>
        </w:tc>
        <w:tc>
          <w:tcPr>
            <w:tcW w:type="dxa" w:w="1440"/>
          </w:tcPr>
          <w:p>
            <w:r>
              <w:t>21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73.055303</w:t>
            </w:r>
          </w:p>
        </w:tc>
      </w:tr>
      <w:tr>
        <w:tc>
          <w:tcPr>
            <w:tcW w:type="dxa" w:w="1440"/>
          </w:tcPr>
          <w:p>
            <w:r>
              <w:t>Muhammad Ishaq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72.988613</w:t>
            </w:r>
          </w:p>
        </w:tc>
      </w:tr>
      <w:tr>
        <w:tc>
          <w:tcPr>
            <w:tcW w:type="dxa" w:w="1440"/>
          </w:tcPr>
          <w:p>
            <w:r>
              <w:t>Jamshaid Javed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72.988001</w:t>
            </w:r>
          </w:p>
        </w:tc>
      </w:tr>
      <w:tr>
        <w:tc>
          <w:tcPr>
            <w:tcW w:type="dxa" w:w="1440"/>
          </w:tcPr>
          <w:p>
            <w:r>
              <w:t>Momna Iqbal</w:t>
            </w:r>
          </w:p>
        </w:tc>
        <w:tc>
          <w:tcPr>
            <w:tcW w:type="dxa" w:w="1440"/>
          </w:tcPr>
          <w:p>
            <w:r>
              <w:t>18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72.982034</w:t>
            </w:r>
          </w:p>
        </w:tc>
      </w:tr>
      <w:tr>
        <w:tc>
          <w:tcPr>
            <w:tcW w:type="dxa" w:w="1440"/>
          </w:tcPr>
          <w:p>
            <w:r>
              <w:t>Adnan Mustafa</w:t>
            </w:r>
          </w:p>
        </w:tc>
        <w:tc>
          <w:tcPr>
            <w:tcW w:type="dxa" w:w="1440"/>
          </w:tcPr>
          <w:p>
            <w:r>
              <w:t>76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72.959091</w:t>
            </w:r>
          </w:p>
        </w:tc>
      </w:tr>
      <w:tr>
        <w:tc>
          <w:tcPr>
            <w:tcW w:type="dxa" w:w="1440"/>
          </w:tcPr>
          <w:p>
            <w:r>
              <w:t>Farhan Bilal Haider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72.945231</w:t>
            </w:r>
          </w:p>
        </w:tc>
      </w:tr>
      <w:tr>
        <w:tc>
          <w:tcPr>
            <w:tcW w:type="dxa" w:w="1440"/>
          </w:tcPr>
          <w:p>
            <w:r>
              <w:t>Khadija Saleem</w:t>
            </w:r>
          </w:p>
        </w:tc>
        <w:tc>
          <w:tcPr>
            <w:tcW w:type="dxa" w:w="1440"/>
          </w:tcPr>
          <w:p>
            <w:r>
              <w:t>37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72.94329</w:t>
            </w:r>
          </w:p>
        </w:tc>
      </w:tr>
      <w:tr>
        <w:tc>
          <w:tcPr>
            <w:tcW w:type="dxa" w:w="1440"/>
          </w:tcPr>
          <w:p>
            <w:r>
              <w:t>Muhammad Hasnain Haider Siddiqi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72.929275</w:t>
            </w:r>
          </w:p>
        </w:tc>
      </w:tr>
      <w:tr>
        <w:tc>
          <w:tcPr>
            <w:tcW w:type="dxa" w:w="1440"/>
          </w:tcPr>
          <w:p>
            <w:r>
              <w:t>Dr.Waqas Ashraf</w:t>
            </w:r>
          </w:p>
        </w:tc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72.840886</w:t>
            </w:r>
          </w:p>
        </w:tc>
      </w:tr>
      <w:tr>
        <w:tc>
          <w:tcPr>
            <w:tcW w:type="dxa" w:w="1440"/>
          </w:tcPr>
          <w:p>
            <w:r>
              <w:t>Muhammad  Imran Abid</w:t>
            </w:r>
          </w:p>
        </w:tc>
        <w:tc>
          <w:tcPr>
            <w:tcW w:type="dxa" w:w="1440"/>
          </w:tcPr>
          <w:p>
            <w:r>
              <w:t>17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72.82803</w:t>
            </w:r>
          </w:p>
        </w:tc>
      </w:tr>
      <w:tr>
        <w:tc>
          <w:tcPr>
            <w:tcW w:type="dxa" w:w="1440"/>
          </w:tcPr>
          <w:p>
            <w:r>
              <w:t>Muhammad Luqman Anjum</w:t>
            </w:r>
          </w:p>
        </w:tc>
        <w:tc>
          <w:tcPr>
            <w:tcW w:type="dxa" w:w="1440"/>
          </w:tcPr>
          <w:p>
            <w:r>
              <w:t>17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72.815443</w:t>
            </w:r>
          </w:p>
        </w:tc>
      </w:tr>
      <w:tr>
        <w:tc>
          <w:tcPr>
            <w:tcW w:type="dxa" w:w="1440"/>
          </w:tcPr>
          <w:p>
            <w:r>
              <w:t>Khizra Munir</w:t>
            </w:r>
          </w:p>
        </w:tc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72.812122</w:t>
            </w:r>
          </w:p>
        </w:tc>
      </w:tr>
      <w:tr>
        <w:tc>
          <w:tcPr>
            <w:tcW w:type="dxa" w:w="1440"/>
          </w:tcPr>
          <w:p>
            <w:r>
              <w:t>Muhammad  Zakriya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72.772616</w:t>
            </w:r>
          </w:p>
        </w:tc>
      </w:tr>
      <w:tr>
        <w:tc>
          <w:tcPr>
            <w:tcW w:type="dxa" w:w="1440"/>
          </w:tcPr>
          <w:p>
            <w:r>
              <w:t>Ghassan Toufique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72.767966</w:t>
            </w:r>
          </w:p>
        </w:tc>
      </w:tr>
      <w:tr>
        <w:tc>
          <w:tcPr>
            <w:tcW w:type="dxa" w:w="1440"/>
          </w:tcPr>
          <w:p>
            <w:r>
              <w:t>Muhammad Hassan Riaz</w:t>
            </w:r>
          </w:p>
        </w:tc>
        <w:tc>
          <w:tcPr>
            <w:tcW w:type="dxa" w:w="1440"/>
          </w:tcPr>
          <w:p>
            <w:r>
              <w:t>34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72.762608</w:t>
            </w:r>
          </w:p>
        </w:tc>
      </w:tr>
      <w:tr>
        <w:tc>
          <w:tcPr>
            <w:tcW w:type="dxa" w:w="1440"/>
          </w:tcPr>
          <w:p>
            <w:r>
              <w:t>Fatima Sakhawat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72.740584</w:t>
            </w:r>
          </w:p>
        </w:tc>
      </w:tr>
      <w:tr>
        <w:tc>
          <w:tcPr>
            <w:tcW w:type="dxa" w:w="1440"/>
          </w:tcPr>
          <w:p>
            <w:r>
              <w:t>Bushra Gul</w:t>
            </w:r>
          </w:p>
        </w:tc>
        <w:tc>
          <w:tcPr>
            <w:tcW w:type="dxa" w:w="1440"/>
          </w:tcPr>
          <w:p>
            <w:r>
              <w:t>33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72.738366</w:t>
            </w:r>
          </w:p>
        </w:tc>
      </w:tr>
      <w:tr>
        <w:tc>
          <w:tcPr>
            <w:tcW w:type="dxa" w:w="1440"/>
          </w:tcPr>
          <w:p>
            <w:r>
              <w:t>Zeeshan</w:t>
            </w:r>
          </w:p>
        </w:tc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72.722326</w:t>
            </w:r>
          </w:p>
        </w:tc>
      </w:tr>
      <w:tr>
        <w:tc>
          <w:tcPr>
            <w:tcW w:type="dxa" w:w="1440"/>
          </w:tcPr>
          <w:p>
            <w:r>
              <w:t>Muhammad Sadeeq</w:t>
            </w:r>
          </w:p>
        </w:tc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72.715693</w:t>
            </w:r>
          </w:p>
        </w:tc>
      </w:tr>
      <w:tr>
        <w:tc>
          <w:tcPr>
            <w:tcW w:type="dxa" w:w="1440"/>
          </w:tcPr>
          <w:p>
            <w:r>
              <w:t>Rimsha Jabbar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72.710119</w:t>
            </w:r>
          </w:p>
        </w:tc>
      </w:tr>
      <w:tr>
        <w:tc>
          <w:tcPr>
            <w:tcW w:type="dxa" w:w="1440"/>
          </w:tcPr>
          <w:p>
            <w:r>
              <w:t>Kinza Shahid Randhawa</w:t>
            </w:r>
          </w:p>
        </w:tc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72.700357</w:t>
            </w:r>
          </w:p>
        </w:tc>
      </w:tr>
      <w:tr>
        <w:tc>
          <w:tcPr>
            <w:tcW w:type="dxa" w:w="1440"/>
          </w:tcPr>
          <w:p>
            <w:r>
              <w:t>Adan Masood</w:t>
            </w:r>
          </w:p>
        </w:tc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72.686876</w:t>
            </w:r>
          </w:p>
        </w:tc>
      </w:tr>
      <w:tr>
        <w:tc>
          <w:tcPr>
            <w:tcW w:type="dxa" w:w="1440"/>
          </w:tcPr>
          <w:p>
            <w:r>
              <w:t>Aneeqa Suleman</w:t>
            </w:r>
          </w:p>
        </w:tc>
        <w:tc>
          <w:tcPr>
            <w:tcW w:type="dxa" w:w="1440"/>
          </w:tcPr>
          <w:p>
            <w:r>
              <w:t>18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72.665314</w:t>
            </w:r>
          </w:p>
        </w:tc>
      </w:tr>
      <w:tr>
        <w:tc>
          <w:tcPr>
            <w:tcW w:type="dxa" w:w="1440"/>
          </w:tcPr>
          <w:p>
            <w:r>
              <w:t>Iftikhar Hussain</w:t>
            </w:r>
          </w:p>
        </w:tc>
        <w:tc>
          <w:tcPr>
            <w:tcW w:type="dxa" w:w="1440"/>
          </w:tcPr>
          <w:p>
            <w:r>
              <w:t>24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72.642099</w:t>
            </w:r>
          </w:p>
        </w:tc>
      </w:tr>
      <w:tr>
        <w:tc>
          <w:tcPr>
            <w:tcW w:type="dxa" w:w="1440"/>
          </w:tcPr>
          <w:p>
            <w:r>
              <w:t>Sabahat Hussain</w:t>
            </w:r>
          </w:p>
        </w:tc>
        <w:tc>
          <w:tcPr>
            <w:tcW w:type="dxa" w:w="1440"/>
          </w:tcPr>
          <w:p>
            <w:r>
              <w:t>23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72.620314</w:t>
            </w:r>
          </w:p>
        </w:tc>
      </w:tr>
      <w:tr>
        <w:tc>
          <w:tcPr>
            <w:tcW w:type="dxa" w:w="1440"/>
          </w:tcPr>
          <w:p>
            <w:r>
              <w:t>Iram Ali</w:t>
            </w:r>
          </w:p>
        </w:tc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72.509199</w:t>
            </w:r>
          </w:p>
        </w:tc>
      </w:tr>
      <w:tr>
        <w:tc>
          <w:tcPr>
            <w:tcW w:type="dxa" w:w="1440"/>
          </w:tcPr>
          <w:p>
            <w:r>
              <w:t>Zubariah</w:t>
            </w:r>
          </w:p>
        </w:tc>
        <w:tc>
          <w:tcPr>
            <w:tcW w:type="dxa" w:w="1440"/>
          </w:tcPr>
          <w:p>
            <w:r>
              <w:t>49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72.503734</w:t>
            </w:r>
          </w:p>
        </w:tc>
      </w:tr>
      <w:tr>
        <w:tc>
          <w:tcPr>
            <w:tcW w:type="dxa" w:w="1440"/>
          </w:tcPr>
          <w:p>
            <w:r>
              <w:t>Muhammad Sohaib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72.385389</w:t>
            </w:r>
          </w:p>
        </w:tc>
      </w:tr>
      <w:tr>
        <w:tc>
          <w:tcPr>
            <w:tcW w:type="dxa" w:w="1440"/>
          </w:tcPr>
          <w:p>
            <w:r>
              <w:t>Usama Bin Hassaan</w:t>
            </w:r>
          </w:p>
        </w:tc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72.288203</w:t>
            </w:r>
          </w:p>
        </w:tc>
      </w:tr>
      <w:tr>
        <w:tc>
          <w:tcPr>
            <w:tcW w:type="dxa" w:w="1440"/>
          </w:tcPr>
          <w:p>
            <w:r>
              <w:t>Amina Shabbir</w:t>
            </w:r>
          </w:p>
        </w:tc>
        <w:tc>
          <w:tcPr>
            <w:tcW w:type="dxa" w:w="1440"/>
          </w:tcPr>
          <w:p>
            <w:r>
              <w:t>17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72.190843</w:t>
            </w:r>
          </w:p>
        </w:tc>
      </w:tr>
      <w:tr>
        <w:tc>
          <w:tcPr>
            <w:tcW w:type="dxa" w:w="1440"/>
          </w:tcPr>
          <w:p>
            <w:r>
              <w:t>Maryam Shahzadi</w:t>
            </w:r>
          </w:p>
        </w:tc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72.185281</w:t>
            </w:r>
          </w:p>
        </w:tc>
      </w:tr>
      <w:tr>
        <w:tc>
          <w:tcPr>
            <w:tcW w:type="dxa" w:w="1440"/>
          </w:tcPr>
          <w:p>
            <w:r>
              <w:t>Iqra Maqbool</w:t>
            </w:r>
          </w:p>
        </w:tc>
        <w:tc>
          <w:tcPr>
            <w:tcW w:type="dxa" w:w="1440"/>
          </w:tcPr>
          <w:p>
            <w:r>
              <w:t>31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72.180064</w:t>
            </w:r>
          </w:p>
        </w:tc>
      </w:tr>
      <w:tr>
        <w:tc>
          <w:tcPr>
            <w:tcW w:type="dxa" w:w="1440"/>
          </w:tcPr>
          <w:p>
            <w:r>
              <w:t>Dr Nabila Shams</w:t>
            </w:r>
          </w:p>
        </w:tc>
        <w:tc>
          <w:tcPr>
            <w:tcW w:type="dxa" w:w="1440"/>
          </w:tcPr>
          <w:p>
            <w:r>
              <w:t>36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72.155861</w:t>
            </w:r>
          </w:p>
        </w:tc>
      </w:tr>
      <w:tr>
        <w:tc>
          <w:tcPr>
            <w:tcW w:type="dxa" w:w="1440"/>
          </w:tcPr>
          <w:p>
            <w:r>
              <w:t>Farheen Farrukh</w:t>
            </w:r>
          </w:p>
        </w:tc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72.137987</w:t>
            </w:r>
          </w:p>
        </w:tc>
      </w:tr>
      <w:tr>
        <w:tc>
          <w:tcPr>
            <w:tcW w:type="dxa" w:w="1440"/>
          </w:tcPr>
          <w:p>
            <w:r>
              <w:t>Fasahat Huma</w:t>
            </w:r>
          </w:p>
        </w:tc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71.972079</w:t>
            </w:r>
          </w:p>
        </w:tc>
      </w:tr>
      <w:tr>
        <w:tc>
          <w:tcPr>
            <w:tcW w:type="dxa" w:w="1440"/>
          </w:tcPr>
          <w:p>
            <w:r>
              <w:t>Waqar Ul Hasan</w:t>
            </w:r>
          </w:p>
        </w:tc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71.927461</w:t>
            </w:r>
          </w:p>
        </w:tc>
      </w:tr>
      <w:tr>
        <w:tc>
          <w:tcPr>
            <w:tcW w:type="dxa" w:w="1440"/>
          </w:tcPr>
          <w:p>
            <w:r>
              <w:t>Sumiya Bhatti</w:t>
            </w:r>
          </w:p>
        </w:tc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71.906223</w:t>
            </w:r>
          </w:p>
        </w:tc>
      </w:tr>
      <w:tr>
        <w:tc>
          <w:tcPr>
            <w:tcW w:type="dxa" w:w="1440"/>
          </w:tcPr>
          <w:p>
            <w:r>
              <w:t>Zoha Yaqub</w:t>
            </w:r>
          </w:p>
        </w:tc>
        <w:tc>
          <w:tcPr>
            <w:tcW w:type="dxa" w:w="1440"/>
          </w:tcPr>
          <w:p>
            <w:r>
              <w:t>16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71.808225</w:t>
            </w:r>
          </w:p>
        </w:tc>
      </w:tr>
      <w:tr>
        <w:tc>
          <w:tcPr>
            <w:tcW w:type="dxa" w:w="1440"/>
          </w:tcPr>
          <w:p>
            <w:r>
              <w:t>Muhammad Sohail Raheem</w:t>
            </w:r>
          </w:p>
        </w:tc>
        <w:tc>
          <w:tcPr>
            <w:tcW w:type="dxa" w:w="1440"/>
          </w:tcPr>
          <w:p>
            <w:r>
              <w:t>41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71.807643</w:t>
            </w:r>
          </w:p>
        </w:tc>
      </w:tr>
      <w:tr>
        <w:tc>
          <w:tcPr>
            <w:tcW w:type="dxa" w:w="1440"/>
          </w:tcPr>
          <w:p>
            <w:r>
              <w:t>Waqas Ahmad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71.799297</w:t>
            </w:r>
          </w:p>
        </w:tc>
      </w:tr>
      <w:tr>
        <w:tc>
          <w:tcPr>
            <w:tcW w:type="dxa" w:w="1440"/>
          </w:tcPr>
          <w:p>
            <w:r>
              <w:t>Muhammad Kazim</w:t>
            </w:r>
          </w:p>
        </w:tc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71.734849</w:t>
            </w:r>
          </w:p>
        </w:tc>
      </w:tr>
      <w:tr>
        <w:tc>
          <w:tcPr>
            <w:tcW w:type="dxa" w:w="1440"/>
          </w:tcPr>
          <w:p>
            <w:r>
              <w:t>Faizan Maqsood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71.723485</w:t>
            </w:r>
          </w:p>
        </w:tc>
      </w:tr>
      <w:tr>
        <w:tc>
          <w:tcPr>
            <w:tcW w:type="dxa" w:w="1440"/>
          </w:tcPr>
          <w:p>
            <w:r>
              <w:t>Ahsan Shahzad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71.719833</w:t>
            </w:r>
          </w:p>
        </w:tc>
      </w:tr>
      <w:tr>
        <w:tc>
          <w:tcPr>
            <w:tcW w:type="dxa" w:w="1440"/>
          </w:tcPr>
          <w:p>
            <w:r>
              <w:t>Hafiz Muhammad Salman</w:t>
            </w:r>
          </w:p>
        </w:tc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71.707901</w:t>
            </w:r>
          </w:p>
        </w:tc>
      </w:tr>
      <w:tr>
        <w:tc>
          <w:tcPr>
            <w:tcW w:type="dxa" w:w="1440"/>
          </w:tcPr>
          <w:p>
            <w:r>
              <w:t>Sidra Yasmeen</w:t>
            </w:r>
          </w:p>
        </w:tc>
        <w:tc>
          <w:tcPr>
            <w:tcW w:type="dxa" w:w="1440"/>
          </w:tcPr>
          <w:p>
            <w:r>
              <w:t>32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71.653409</w:t>
            </w:r>
          </w:p>
        </w:tc>
      </w:tr>
      <w:tr>
        <w:tc>
          <w:tcPr>
            <w:tcW w:type="dxa" w:w="1440"/>
          </w:tcPr>
          <w:p>
            <w:r>
              <w:t>Atiya Mahmood</w:t>
            </w:r>
          </w:p>
        </w:tc>
        <w:tc>
          <w:tcPr>
            <w:tcW w:type="dxa" w:w="1440"/>
          </w:tcPr>
          <w:p>
            <w:r>
              <w:t>26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71.636796</w:t>
            </w:r>
          </w:p>
        </w:tc>
      </w:tr>
      <w:tr>
        <w:tc>
          <w:tcPr>
            <w:tcW w:type="dxa" w:w="1440"/>
          </w:tcPr>
          <w:p>
            <w:r>
              <w:t>Hassan Bin Khalid</w:t>
            </w:r>
          </w:p>
        </w:tc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71.581861</w:t>
            </w:r>
          </w:p>
        </w:tc>
      </w:tr>
      <w:tr>
        <w:tc>
          <w:tcPr>
            <w:tcW w:type="dxa" w:w="1440"/>
          </w:tcPr>
          <w:p>
            <w:r>
              <w:t>Ibrar Hussain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71.447504</w:t>
            </w:r>
          </w:p>
        </w:tc>
      </w:tr>
      <w:tr>
        <w:tc>
          <w:tcPr>
            <w:tcW w:type="dxa" w:w="1440"/>
          </w:tcPr>
          <w:p>
            <w:r>
              <w:t>Javeria Farrakh Shahzad</w:t>
            </w:r>
          </w:p>
        </w:tc>
        <w:tc>
          <w:tcPr>
            <w:tcW w:type="dxa" w:w="1440"/>
          </w:tcPr>
          <w:p>
            <w:r>
              <w:t>21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71.443692</w:t>
            </w:r>
          </w:p>
        </w:tc>
      </w:tr>
      <w:tr>
        <w:tc>
          <w:tcPr>
            <w:tcW w:type="dxa" w:w="1440"/>
          </w:tcPr>
          <w:p>
            <w:r>
              <w:t>Babar Ali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71.425054</w:t>
            </w:r>
          </w:p>
        </w:tc>
      </w:tr>
      <w:tr>
        <w:tc>
          <w:tcPr>
            <w:tcW w:type="dxa" w:w="1440"/>
          </w:tcPr>
          <w:p>
            <w:r>
              <w:t>Usama Saeed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71.38225</w:t>
            </w:r>
          </w:p>
        </w:tc>
      </w:tr>
      <w:tr>
        <w:tc>
          <w:tcPr>
            <w:tcW w:type="dxa" w:w="1440"/>
          </w:tcPr>
          <w:p>
            <w:r>
              <w:t>Tarim Bukhari</w:t>
            </w:r>
          </w:p>
        </w:tc>
        <w:tc>
          <w:tcPr>
            <w:tcW w:type="dxa" w:w="1440"/>
          </w:tcPr>
          <w:p>
            <w:r>
              <w:t>30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71.353626</w:t>
            </w:r>
          </w:p>
        </w:tc>
      </w:tr>
      <w:tr>
        <w:tc>
          <w:tcPr>
            <w:tcW w:type="dxa" w:w="1440"/>
          </w:tcPr>
          <w:p>
            <w:r>
              <w:t>Shumaila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71.343074</w:t>
            </w:r>
          </w:p>
        </w:tc>
      </w:tr>
      <w:tr>
        <w:tc>
          <w:tcPr>
            <w:tcW w:type="dxa" w:w="1440"/>
          </w:tcPr>
          <w:p>
            <w:r>
              <w:t>Muhammad Shoaib Iqbal</w:t>
            </w:r>
          </w:p>
        </w:tc>
        <w:tc>
          <w:tcPr>
            <w:tcW w:type="dxa" w:w="1440"/>
          </w:tcPr>
          <w:p>
            <w:r>
              <w:t>17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71.301028</w:t>
            </w:r>
          </w:p>
        </w:tc>
      </w:tr>
      <w:tr>
        <w:tc>
          <w:tcPr>
            <w:tcW w:type="dxa" w:w="1440"/>
          </w:tcPr>
          <w:p>
            <w:r>
              <w:t>Muhammad Ahmad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71.27408</w:t>
            </w:r>
          </w:p>
        </w:tc>
      </w:tr>
      <w:tr>
        <w:tc>
          <w:tcPr>
            <w:tcW w:type="dxa" w:w="1440"/>
          </w:tcPr>
          <w:p>
            <w:r>
              <w:t>Aniqa Aziz</w:t>
            </w:r>
          </w:p>
        </w:tc>
        <w:tc>
          <w:tcPr>
            <w:tcW w:type="dxa" w:w="1440"/>
          </w:tcPr>
          <w:p>
            <w:r>
              <w:t>25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71.26948</w:t>
            </w:r>
          </w:p>
        </w:tc>
      </w:tr>
      <w:tr>
        <w:tc>
          <w:tcPr>
            <w:tcW w:type="dxa" w:w="1440"/>
          </w:tcPr>
          <w:p>
            <w:r>
              <w:t>Saba Zaib</w:t>
            </w:r>
          </w:p>
        </w:tc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71.146806</w:t>
            </w:r>
          </w:p>
        </w:tc>
      </w:tr>
      <w:tr>
        <w:tc>
          <w:tcPr>
            <w:tcW w:type="dxa" w:w="1440"/>
          </w:tcPr>
          <w:p>
            <w:r>
              <w:t>Arooba Niazi</w:t>
            </w:r>
          </w:p>
        </w:tc>
        <w:tc>
          <w:tcPr>
            <w:tcW w:type="dxa" w:w="1440"/>
          </w:tcPr>
          <w:p>
            <w:r>
              <w:t>28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71.141829</w:t>
            </w:r>
          </w:p>
        </w:tc>
      </w:tr>
      <w:tr>
        <w:tc>
          <w:tcPr>
            <w:tcW w:type="dxa" w:w="1440"/>
          </w:tcPr>
          <w:p>
            <w:r>
              <w:t>Hira Riasat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71.120184</w:t>
            </w:r>
          </w:p>
        </w:tc>
      </w:tr>
      <w:tr>
        <w:tc>
          <w:tcPr>
            <w:tcW w:type="dxa" w:w="1440"/>
          </w:tcPr>
          <w:p>
            <w:r>
              <w:t>Muhammad Asim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71.033874</w:t>
            </w:r>
          </w:p>
        </w:tc>
      </w:tr>
      <w:tr>
        <w:tc>
          <w:tcPr>
            <w:tcW w:type="dxa" w:w="1440"/>
          </w:tcPr>
          <w:p>
            <w:r>
              <w:t>Muhammad Faizan Fuzail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71.031708</w:t>
            </w:r>
          </w:p>
        </w:tc>
      </w:tr>
      <w:tr>
        <w:tc>
          <w:tcPr>
            <w:tcW w:type="dxa" w:w="1440"/>
          </w:tcPr>
          <w:p>
            <w:r>
              <w:t>Ammad Ishtiaq</w:t>
            </w:r>
          </w:p>
        </w:tc>
        <w:tc>
          <w:tcPr>
            <w:tcW w:type="dxa" w:w="1440"/>
          </w:tcPr>
          <w:p>
            <w:r>
              <w:t>52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70.985822</w:t>
            </w:r>
          </w:p>
        </w:tc>
      </w:tr>
      <w:tr>
        <w:tc>
          <w:tcPr>
            <w:tcW w:type="dxa" w:w="1440"/>
          </w:tcPr>
          <w:p>
            <w:r>
              <w:t>Imran Ali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70.966559</w:t>
            </w:r>
          </w:p>
        </w:tc>
      </w:tr>
      <w:tr>
        <w:tc>
          <w:tcPr>
            <w:tcW w:type="dxa" w:w="1440"/>
          </w:tcPr>
          <w:p>
            <w:r>
              <w:t>Aymun Saeed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70.945779</w:t>
            </w:r>
          </w:p>
        </w:tc>
      </w:tr>
      <w:tr>
        <w:tc>
          <w:tcPr>
            <w:tcW w:type="dxa" w:w="1440"/>
          </w:tcPr>
          <w:p>
            <w:r>
              <w:t>Muhammad Awais Baloch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70.932521</w:t>
            </w:r>
          </w:p>
        </w:tc>
      </w:tr>
      <w:tr>
        <w:tc>
          <w:tcPr>
            <w:tcW w:type="dxa" w:w="1440"/>
          </w:tcPr>
          <w:p>
            <w:r>
              <w:t>Nouman Javed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70.921429</w:t>
            </w:r>
          </w:p>
        </w:tc>
      </w:tr>
      <w:tr>
        <w:tc>
          <w:tcPr>
            <w:tcW w:type="dxa" w:w="1440"/>
          </w:tcPr>
          <w:p>
            <w:r>
              <w:t>Muhammad Junaid Aslam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70.865584</w:t>
            </w:r>
          </w:p>
        </w:tc>
      </w:tr>
      <w:tr>
        <w:tc>
          <w:tcPr>
            <w:tcW w:type="dxa" w:w="1440"/>
          </w:tcPr>
          <w:p>
            <w:r>
              <w:t>Hira Rashid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70.840991</w:t>
            </w:r>
          </w:p>
        </w:tc>
      </w:tr>
      <w:tr>
        <w:tc>
          <w:tcPr>
            <w:tcW w:type="dxa" w:w="1440"/>
          </w:tcPr>
          <w:p>
            <w:r>
              <w:t>Faisal Shahzad Khan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70.782449</w:t>
            </w:r>
          </w:p>
        </w:tc>
      </w:tr>
      <w:tr>
        <w:tc>
          <w:tcPr>
            <w:tcW w:type="dxa" w:w="1440"/>
          </w:tcPr>
          <w:p>
            <w:r>
              <w:t>Iram Shehzad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70.733809</w:t>
            </w:r>
          </w:p>
        </w:tc>
      </w:tr>
      <w:tr>
        <w:tc>
          <w:tcPr>
            <w:tcW w:type="dxa" w:w="1440"/>
          </w:tcPr>
          <w:p>
            <w:r>
              <w:t>Muhammad Afzal</w:t>
            </w:r>
          </w:p>
        </w:tc>
        <w:tc>
          <w:tcPr>
            <w:tcW w:type="dxa" w:w="1440"/>
          </w:tcPr>
          <w:p>
            <w:r>
              <w:t>22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70.636205</w:t>
            </w:r>
          </w:p>
        </w:tc>
      </w:tr>
      <w:tr>
        <w:tc>
          <w:tcPr>
            <w:tcW w:type="dxa" w:w="1440"/>
          </w:tcPr>
          <w:p>
            <w:r>
              <w:t>Nimra Nazar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70.622241</w:t>
            </w:r>
          </w:p>
        </w:tc>
      </w:tr>
      <w:tr>
        <w:tc>
          <w:tcPr>
            <w:tcW w:type="dxa" w:w="1440"/>
          </w:tcPr>
          <w:p>
            <w:r>
              <w:t>Fareeha Gulzar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70.601785</w:t>
            </w:r>
          </w:p>
        </w:tc>
      </w:tr>
      <w:tr>
        <w:tc>
          <w:tcPr>
            <w:tcW w:type="dxa" w:w="1440"/>
          </w:tcPr>
          <w:p>
            <w:r>
              <w:t>Ansa Bukhtawar Hanif</w:t>
            </w:r>
          </w:p>
        </w:tc>
        <w:tc>
          <w:tcPr>
            <w:tcW w:type="dxa" w:w="1440"/>
          </w:tcPr>
          <w:p>
            <w:r>
              <w:t>55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70.581765</w:t>
            </w:r>
          </w:p>
        </w:tc>
      </w:tr>
      <w:tr>
        <w:tc>
          <w:tcPr>
            <w:tcW w:type="dxa" w:w="1440"/>
          </w:tcPr>
          <w:p>
            <w:r>
              <w:t>Hafiz Muhammad Umair</w:t>
            </w:r>
          </w:p>
        </w:tc>
        <w:tc>
          <w:tcPr>
            <w:tcW w:type="dxa" w:w="1440"/>
          </w:tcPr>
          <w:p>
            <w:r>
              <w:t>61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70.514699</w:t>
            </w:r>
          </w:p>
        </w:tc>
      </w:tr>
      <w:tr>
        <w:tc>
          <w:tcPr>
            <w:tcW w:type="dxa" w:w="1440"/>
          </w:tcPr>
          <w:p>
            <w:r>
              <w:t>Shanza Babar</w:t>
            </w:r>
          </w:p>
        </w:tc>
        <w:tc>
          <w:tcPr>
            <w:tcW w:type="dxa" w:w="1440"/>
          </w:tcPr>
          <w:p>
            <w:r>
              <w:t>54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70.492207</w:t>
            </w:r>
          </w:p>
        </w:tc>
      </w:tr>
      <w:tr>
        <w:tc>
          <w:tcPr>
            <w:tcW w:type="dxa" w:w="1440"/>
          </w:tcPr>
          <w:p>
            <w:r>
              <w:t>Farhan Ahmed</w:t>
            </w:r>
          </w:p>
        </w:tc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70.460937</w:t>
            </w:r>
          </w:p>
        </w:tc>
      </w:tr>
      <w:tr>
        <w:tc>
          <w:tcPr>
            <w:tcW w:type="dxa" w:w="1440"/>
          </w:tcPr>
          <w:p>
            <w:r>
              <w:t>Hafiz Mujtaba Hassan Usama</w:t>
            </w:r>
          </w:p>
        </w:tc>
        <w:tc>
          <w:tcPr>
            <w:tcW w:type="dxa" w:w="1440"/>
          </w:tcPr>
          <w:p>
            <w:r>
              <w:t>18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70.420019</w:t>
            </w:r>
          </w:p>
        </w:tc>
      </w:tr>
      <w:tr>
        <w:tc>
          <w:tcPr>
            <w:tcW w:type="dxa" w:w="1440"/>
          </w:tcPr>
          <w:p>
            <w:r>
              <w:t>Ahmad Arsalan</w:t>
            </w:r>
          </w:p>
        </w:tc>
        <w:tc>
          <w:tcPr>
            <w:tcW w:type="dxa" w:w="1440"/>
          </w:tcPr>
          <w:p>
            <w:r>
              <w:t>38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70.408063</w:t>
            </w:r>
          </w:p>
        </w:tc>
      </w:tr>
      <w:tr>
        <w:tc>
          <w:tcPr>
            <w:tcW w:type="dxa" w:w="1440"/>
          </w:tcPr>
          <w:p>
            <w:r>
              <w:t>Aqsa Shafi</w:t>
            </w:r>
          </w:p>
        </w:tc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70.402706</w:t>
            </w:r>
          </w:p>
        </w:tc>
      </w:tr>
      <w:tr>
        <w:tc>
          <w:tcPr>
            <w:tcW w:type="dxa" w:w="1440"/>
          </w:tcPr>
          <w:p>
            <w:r>
              <w:t>Namrah Ahmad</w:t>
            </w:r>
          </w:p>
        </w:tc>
        <w:tc>
          <w:tcPr>
            <w:tcW w:type="dxa" w:w="1440"/>
          </w:tcPr>
          <w:p>
            <w:r>
              <w:t>38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70.401569</w:t>
            </w:r>
          </w:p>
        </w:tc>
      </w:tr>
      <w:tr>
        <w:tc>
          <w:tcPr>
            <w:tcW w:type="dxa" w:w="1440"/>
          </w:tcPr>
          <w:p>
            <w:r>
              <w:t>Ufaq Naseem</w:t>
            </w:r>
          </w:p>
        </w:tc>
        <w:tc>
          <w:tcPr>
            <w:tcW w:type="dxa" w:w="1440"/>
          </w:tcPr>
          <w:p>
            <w:r>
              <w:t>28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70.371645</w:t>
            </w:r>
          </w:p>
        </w:tc>
      </w:tr>
      <w:tr>
        <w:tc>
          <w:tcPr>
            <w:tcW w:type="dxa" w:w="1440"/>
          </w:tcPr>
          <w:p>
            <w:r>
              <w:t>Maria Qibtia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70.366342</w:t>
            </w:r>
          </w:p>
        </w:tc>
      </w:tr>
      <w:tr>
        <w:tc>
          <w:tcPr>
            <w:tcW w:type="dxa" w:w="1440"/>
          </w:tcPr>
          <w:p>
            <w:r>
              <w:t>Syed Iftikhar Ur Hassan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70.349026</w:t>
            </w:r>
          </w:p>
        </w:tc>
      </w:tr>
      <w:tr>
        <w:tc>
          <w:tcPr>
            <w:tcW w:type="dxa" w:w="1440"/>
          </w:tcPr>
          <w:p>
            <w:r>
              <w:t>Aiman Awais</w:t>
            </w:r>
          </w:p>
        </w:tc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70.343128</w:t>
            </w:r>
          </w:p>
        </w:tc>
      </w:tr>
      <w:tr>
        <w:tc>
          <w:tcPr>
            <w:tcW w:type="dxa" w:w="1440"/>
          </w:tcPr>
          <w:p>
            <w:r>
              <w:t>Iqra Asghar Ali</w:t>
            </w:r>
          </w:p>
        </w:tc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70.325433</w:t>
            </w:r>
          </w:p>
        </w:tc>
      </w:tr>
      <w:tr>
        <w:tc>
          <w:tcPr>
            <w:tcW w:type="dxa" w:w="1440"/>
          </w:tcPr>
          <w:p>
            <w:r>
              <w:t>Fatima Tariq</w:t>
            </w:r>
          </w:p>
        </w:tc>
        <w:tc>
          <w:tcPr>
            <w:tcW w:type="dxa" w:w="1440"/>
          </w:tcPr>
          <w:p>
            <w:r>
              <w:t>26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70.304546</w:t>
            </w:r>
          </w:p>
        </w:tc>
      </w:tr>
      <w:tr>
        <w:tc>
          <w:tcPr>
            <w:tcW w:type="dxa" w:w="1440"/>
          </w:tcPr>
          <w:p>
            <w:r>
              <w:t>Hamza Nazar</w:t>
            </w:r>
          </w:p>
        </w:tc>
        <w:tc>
          <w:tcPr>
            <w:tcW w:type="dxa" w:w="1440"/>
          </w:tcPr>
          <w:p>
            <w:r>
              <w:t>18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70.284848</w:t>
            </w:r>
          </w:p>
        </w:tc>
      </w:tr>
      <w:tr>
        <w:tc>
          <w:tcPr>
            <w:tcW w:type="dxa" w:w="1440"/>
          </w:tcPr>
          <w:p>
            <w:r>
              <w:t>Maryam Saleem</w:t>
            </w:r>
          </w:p>
        </w:tc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70.240639</w:t>
            </w:r>
          </w:p>
        </w:tc>
      </w:tr>
      <w:tr>
        <w:tc>
          <w:tcPr>
            <w:tcW w:type="dxa" w:w="1440"/>
          </w:tcPr>
          <w:p>
            <w:r>
              <w:t>Usman Mushtaq</w:t>
            </w:r>
          </w:p>
        </w:tc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70.204329</w:t>
            </w:r>
          </w:p>
        </w:tc>
      </w:tr>
      <w:tr>
        <w:tc>
          <w:tcPr>
            <w:tcW w:type="dxa" w:w="1440"/>
          </w:tcPr>
          <w:p>
            <w:r>
              <w:t>Shahrooz Abbas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70.182969</w:t>
            </w:r>
          </w:p>
        </w:tc>
      </w:tr>
      <w:tr>
        <w:tc>
          <w:tcPr>
            <w:tcW w:type="dxa" w:w="1440"/>
          </w:tcPr>
          <w:p>
            <w:r>
              <w:t>Asma Mubashir</w:t>
            </w:r>
          </w:p>
        </w:tc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70.145833</w:t>
            </w:r>
          </w:p>
        </w:tc>
      </w:tr>
      <w:tr>
        <w:tc>
          <w:tcPr>
            <w:tcW w:type="dxa" w:w="1440"/>
          </w:tcPr>
          <w:p>
            <w:r>
              <w:t>Dr Samra Iftikhar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70.115714</w:t>
            </w:r>
          </w:p>
        </w:tc>
      </w:tr>
      <w:tr>
        <w:tc>
          <w:tcPr>
            <w:tcW w:type="dxa" w:w="1440"/>
          </w:tcPr>
          <w:p>
            <w:r>
              <w:t>Shalat Amber</w:t>
            </w:r>
          </w:p>
        </w:tc>
        <w:tc>
          <w:tcPr>
            <w:tcW w:type="dxa" w:w="1440"/>
          </w:tcPr>
          <w:p>
            <w:r>
              <w:t>27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70.101894</w:t>
            </w:r>
          </w:p>
        </w:tc>
      </w:tr>
      <w:tr>
        <w:tc>
          <w:tcPr>
            <w:tcW w:type="dxa" w:w="1440"/>
          </w:tcPr>
          <w:p>
            <w:r>
              <w:t>Amna Mahboob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70.097079</w:t>
            </w:r>
          </w:p>
        </w:tc>
      </w:tr>
      <w:tr>
        <w:tc>
          <w:tcPr>
            <w:tcW w:type="dxa" w:w="1440"/>
          </w:tcPr>
          <w:p>
            <w:r>
              <w:t>Sara Suleman</w:t>
            </w:r>
          </w:p>
        </w:tc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70.077651</w:t>
            </w:r>
          </w:p>
        </w:tc>
      </w:tr>
      <w:tr>
        <w:tc>
          <w:tcPr>
            <w:tcW w:type="dxa" w:w="1440"/>
          </w:tcPr>
          <w:p>
            <w:r>
              <w:t>Dr. Shahreen Iqbal</w:t>
            </w:r>
          </w:p>
        </w:tc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70.06185</w:t>
            </w:r>
          </w:p>
        </w:tc>
      </w:tr>
      <w:tr>
        <w:tc>
          <w:tcPr>
            <w:tcW w:type="dxa" w:w="1440"/>
          </w:tcPr>
          <w:p>
            <w:r>
              <w:t>Maryam Najeeb</w:t>
            </w:r>
          </w:p>
        </w:tc>
        <w:tc>
          <w:tcPr>
            <w:tcW w:type="dxa" w:w="1440"/>
          </w:tcPr>
          <w:p>
            <w:r>
              <w:t>18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70.044318</w:t>
            </w:r>
          </w:p>
        </w:tc>
      </w:tr>
      <w:tr>
        <w:tc>
          <w:tcPr>
            <w:tcW w:type="dxa" w:w="1440"/>
          </w:tcPr>
          <w:p>
            <w:r>
              <w:t>Maheen Shahid</w:t>
            </w:r>
          </w:p>
        </w:tc>
        <w:tc>
          <w:tcPr>
            <w:tcW w:type="dxa" w:w="1440"/>
          </w:tcPr>
          <w:p>
            <w:r>
              <w:t>17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70.00065</w:t>
            </w:r>
          </w:p>
        </w:tc>
      </w:tr>
      <w:tr>
        <w:tc>
          <w:tcPr>
            <w:tcW w:type="dxa" w:w="1440"/>
          </w:tcPr>
          <w:p>
            <w:r>
              <w:t>Syeda Zahra Batool Kazmi</w:t>
            </w:r>
          </w:p>
        </w:tc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69.983659</w:t>
            </w:r>
          </w:p>
        </w:tc>
      </w:tr>
      <w:tr>
        <w:tc>
          <w:tcPr>
            <w:tcW w:type="dxa" w:w="1440"/>
          </w:tcPr>
          <w:p>
            <w:r>
              <w:t>Faiza Ashraf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69.946646</w:t>
            </w:r>
          </w:p>
        </w:tc>
      </w:tr>
      <w:tr>
        <w:tc>
          <w:tcPr>
            <w:tcW w:type="dxa" w:w="1440"/>
          </w:tcPr>
          <w:p>
            <w:r>
              <w:t>Tahira Laraib</w:t>
            </w:r>
          </w:p>
        </w:tc>
        <w:tc>
          <w:tcPr>
            <w:tcW w:type="dxa" w:w="1440"/>
          </w:tcPr>
          <w:p>
            <w:r>
              <w:t>27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69.909524</w:t>
            </w:r>
          </w:p>
        </w:tc>
      </w:tr>
      <w:tr>
        <w:tc>
          <w:tcPr>
            <w:tcW w:type="dxa" w:w="1440"/>
          </w:tcPr>
          <w:p>
            <w:r>
              <w:t>Muhammadumair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69.898343</w:t>
            </w:r>
          </w:p>
        </w:tc>
      </w:tr>
      <w:tr>
        <w:tc>
          <w:tcPr>
            <w:tcW w:type="dxa" w:w="1440"/>
          </w:tcPr>
          <w:p>
            <w:r>
              <w:t>Faisal Bin Saeed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69.894047</w:t>
            </w:r>
          </w:p>
        </w:tc>
      </w:tr>
      <w:tr>
        <w:tc>
          <w:tcPr>
            <w:tcW w:type="dxa" w:w="1440"/>
          </w:tcPr>
          <w:p>
            <w:r>
              <w:t>Talha Ahmad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69.861364</w:t>
            </w:r>
          </w:p>
        </w:tc>
      </w:tr>
      <w:tr>
        <w:tc>
          <w:tcPr>
            <w:tcW w:type="dxa" w:w="1440"/>
          </w:tcPr>
          <w:p>
            <w:r>
              <w:t>Maryam Kamran Tareen</w:t>
            </w:r>
          </w:p>
        </w:tc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69.840151</w:t>
            </w:r>
          </w:p>
        </w:tc>
      </w:tr>
      <w:tr>
        <w:tc>
          <w:tcPr>
            <w:tcW w:type="dxa" w:w="1440"/>
          </w:tcPr>
          <w:p>
            <w:r>
              <w:t>Salman Iftikhar</w:t>
            </w:r>
          </w:p>
        </w:tc>
        <w:tc>
          <w:tcPr>
            <w:tcW w:type="dxa" w:w="1440"/>
          </w:tcPr>
          <w:p>
            <w:r>
              <w:t>21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69.77892</w:t>
            </w:r>
          </w:p>
        </w:tc>
      </w:tr>
      <w:tr>
        <w:tc>
          <w:tcPr>
            <w:tcW w:type="dxa" w:w="1440"/>
          </w:tcPr>
          <w:p>
            <w:r>
              <w:t>Hajra Ashraf</w:t>
            </w:r>
          </w:p>
        </w:tc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69.7476</w:t>
            </w:r>
          </w:p>
        </w:tc>
      </w:tr>
      <w:tr>
        <w:tc>
          <w:tcPr>
            <w:tcW w:type="dxa" w:w="1440"/>
          </w:tcPr>
          <w:p>
            <w:r>
              <w:t>Umer Farooq Khan</w:t>
            </w:r>
          </w:p>
        </w:tc>
        <w:tc>
          <w:tcPr>
            <w:tcW w:type="dxa" w:w="1440"/>
          </w:tcPr>
          <w:p>
            <w:r>
              <w:t>54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69.74421</w:t>
            </w:r>
          </w:p>
        </w:tc>
      </w:tr>
      <w:tr>
        <w:tc>
          <w:tcPr>
            <w:tcW w:type="dxa" w:w="1440"/>
          </w:tcPr>
          <w:p>
            <w:r>
              <w:t>Ayesha Ayub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69.726561</w:t>
            </w:r>
          </w:p>
        </w:tc>
      </w:tr>
      <w:tr>
        <w:tc>
          <w:tcPr>
            <w:tcW w:type="dxa" w:w="1440"/>
          </w:tcPr>
          <w:p>
            <w:r>
              <w:t>Arslan Zahid</w:t>
            </w:r>
          </w:p>
        </w:tc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69.724404</w:t>
            </w:r>
          </w:p>
        </w:tc>
      </w:tr>
      <w:tr>
        <w:tc>
          <w:tcPr>
            <w:tcW w:type="dxa" w:w="1440"/>
          </w:tcPr>
          <w:p>
            <w:r>
              <w:t>Maryam Saleem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69.716264</w:t>
            </w:r>
          </w:p>
        </w:tc>
      </w:tr>
      <w:tr>
        <w:tc>
          <w:tcPr>
            <w:tcW w:type="dxa" w:w="1440"/>
          </w:tcPr>
          <w:p>
            <w:r>
              <w:t>Amna Hameed</w:t>
            </w:r>
          </w:p>
        </w:tc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69.71066</w:t>
            </w:r>
          </w:p>
        </w:tc>
      </w:tr>
      <w:tr>
        <w:tc>
          <w:tcPr>
            <w:tcW w:type="dxa" w:w="1440"/>
          </w:tcPr>
          <w:p>
            <w:r>
              <w:t>Muhammad Hassan Naveed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69.701298</w:t>
            </w:r>
          </w:p>
        </w:tc>
      </w:tr>
      <w:tr>
        <w:tc>
          <w:tcPr>
            <w:tcW w:type="dxa" w:w="1440"/>
          </w:tcPr>
          <w:p>
            <w:r>
              <w:t>Muhammad Ahmad Minhas</w:t>
            </w:r>
          </w:p>
        </w:tc>
        <w:tc>
          <w:tcPr>
            <w:tcW w:type="dxa" w:w="1440"/>
          </w:tcPr>
          <w:p>
            <w:r>
              <w:t>16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69.670238</w:t>
            </w:r>
          </w:p>
        </w:tc>
      </w:tr>
      <w:tr>
        <w:tc>
          <w:tcPr>
            <w:tcW w:type="dxa" w:w="1440"/>
          </w:tcPr>
          <w:p>
            <w:r>
              <w:t>Haleema Asim</w:t>
            </w:r>
          </w:p>
        </w:tc>
        <w:tc>
          <w:tcPr>
            <w:tcW w:type="dxa" w:w="1440"/>
          </w:tcPr>
          <w:p>
            <w:r>
              <w:t>24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69.65637</w:t>
            </w:r>
          </w:p>
        </w:tc>
      </w:tr>
      <w:tr>
        <w:tc>
          <w:tcPr>
            <w:tcW w:type="dxa" w:w="1440"/>
          </w:tcPr>
          <w:p>
            <w:r>
              <w:t>Noor Malik</w:t>
            </w:r>
          </w:p>
        </w:tc>
        <w:tc>
          <w:tcPr>
            <w:tcW w:type="dxa" w:w="1440"/>
          </w:tcPr>
          <w:p>
            <w:r>
              <w:t>30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69.653463</w:t>
            </w:r>
          </w:p>
        </w:tc>
      </w:tr>
      <w:tr>
        <w:tc>
          <w:tcPr>
            <w:tcW w:type="dxa" w:w="1440"/>
          </w:tcPr>
          <w:p>
            <w:r>
              <w:t>Fatima Riaz</w:t>
            </w:r>
          </w:p>
        </w:tc>
        <w:tc>
          <w:tcPr>
            <w:tcW w:type="dxa" w:w="1440"/>
          </w:tcPr>
          <w:p>
            <w:r>
              <w:t>28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69.651894</w:t>
            </w:r>
          </w:p>
        </w:tc>
      </w:tr>
      <w:tr>
        <w:tc>
          <w:tcPr>
            <w:tcW w:type="dxa" w:w="1440"/>
          </w:tcPr>
          <w:p>
            <w:r>
              <w:t>Hadia Nadeem</w:t>
            </w:r>
          </w:p>
        </w:tc>
        <w:tc>
          <w:tcPr>
            <w:tcW w:type="dxa" w:w="1440"/>
          </w:tcPr>
          <w:p>
            <w:r>
              <w:t>36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69.589611</w:t>
            </w:r>
          </w:p>
        </w:tc>
      </w:tr>
      <w:tr>
        <w:tc>
          <w:tcPr>
            <w:tcW w:type="dxa" w:w="1440"/>
          </w:tcPr>
          <w:p>
            <w:r>
              <w:t>Mahboob Ahmad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69.576545</w:t>
            </w:r>
          </w:p>
        </w:tc>
      </w:tr>
      <w:tr>
        <w:tc>
          <w:tcPr>
            <w:tcW w:type="dxa" w:w="1440"/>
          </w:tcPr>
          <w:p>
            <w:r>
              <w:t>Rahman Javed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69.559254</w:t>
            </w:r>
          </w:p>
        </w:tc>
      </w:tr>
      <w:tr>
        <w:tc>
          <w:tcPr>
            <w:tcW w:type="dxa" w:w="1440"/>
          </w:tcPr>
          <w:p>
            <w:r>
              <w:t>Samavia Iftikhar</w:t>
            </w:r>
          </w:p>
        </w:tc>
        <w:tc>
          <w:tcPr>
            <w:tcW w:type="dxa" w:w="1440"/>
          </w:tcPr>
          <w:p>
            <w:r>
              <w:t>44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69.55579</w:t>
            </w:r>
          </w:p>
        </w:tc>
      </w:tr>
      <w:tr>
        <w:tc>
          <w:tcPr>
            <w:tcW w:type="dxa" w:w="1440"/>
          </w:tcPr>
          <w:p>
            <w:r>
              <w:t>Ayesha Liaqat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69.534253</w:t>
            </w:r>
          </w:p>
        </w:tc>
      </w:tr>
      <w:tr>
        <w:tc>
          <w:tcPr>
            <w:tcW w:type="dxa" w:w="1440"/>
          </w:tcPr>
          <w:p>
            <w:r>
              <w:t>Ayesha Akhter</w:t>
            </w:r>
          </w:p>
        </w:tc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69.52592</w:t>
            </w:r>
          </w:p>
        </w:tc>
      </w:tr>
      <w:tr>
        <w:tc>
          <w:tcPr>
            <w:tcW w:type="dxa" w:w="1440"/>
          </w:tcPr>
          <w:p>
            <w:r>
              <w:t>Sana Hameed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69.520346</w:t>
            </w:r>
          </w:p>
        </w:tc>
      </w:tr>
      <w:tr>
        <w:tc>
          <w:tcPr>
            <w:tcW w:type="dxa" w:w="1440"/>
          </w:tcPr>
          <w:p>
            <w:r>
              <w:t>Zain Ul Abidin</w:t>
            </w:r>
          </w:p>
        </w:tc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69.519751</w:t>
            </w:r>
          </w:p>
        </w:tc>
      </w:tr>
      <w:tr>
        <w:tc>
          <w:tcPr>
            <w:tcW w:type="dxa" w:w="1440"/>
          </w:tcPr>
          <w:p>
            <w:r>
              <w:t>Sehrish Fatima</w:t>
            </w:r>
          </w:p>
        </w:tc>
        <w:tc>
          <w:tcPr>
            <w:tcW w:type="dxa" w:w="1440"/>
          </w:tcPr>
          <w:p>
            <w:r>
              <w:t>18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69.513961</w:t>
            </w:r>
          </w:p>
        </w:tc>
      </w:tr>
      <w:tr>
        <w:tc>
          <w:tcPr>
            <w:tcW w:type="dxa" w:w="1440"/>
          </w:tcPr>
          <w:p>
            <w:r>
              <w:t>Yumna</w:t>
            </w:r>
          </w:p>
        </w:tc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69.468235</w:t>
            </w:r>
          </w:p>
        </w:tc>
      </w:tr>
      <w:tr>
        <w:tc>
          <w:tcPr>
            <w:tcW w:type="dxa" w:w="1440"/>
          </w:tcPr>
          <w:p>
            <w:r>
              <w:t>Uzma Riaz</w:t>
            </w:r>
          </w:p>
        </w:tc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69.459362</w:t>
            </w:r>
          </w:p>
        </w:tc>
      </w:tr>
      <w:tr>
        <w:tc>
          <w:tcPr>
            <w:tcW w:type="dxa" w:w="1440"/>
          </w:tcPr>
          <w:p>
            <w:r>
              <w:t>Saadiya Akhtar Janjua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69.456385</w:t>
            </w:r>
          </w:p>
        </w:tc>
      </w:tr>
      <w:tr>
        <w:tc>
          <w:tcPr>
            <w:tcW w:type="dxa" w:w="1440"/>
          </w:tcPr>
          <w:p>
            <w:r>
              <w:t>Faiqah Bukhari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69.448106</w:t>
            </w:r>
          </w:p>
        </w:tc>
      </w:tr>
      <w:tr>
        <w:tc>
          <w:tcPr>
            <w:tcW w:type="dxa" w:w="1440"/>
          </w:tcPr>
          <w:p>
            <w:r>
              <w:t>Kokab Zahra</w:t>
            </w:r>
          </w:p>
        </w:tc>
        <w:tc>
          <w:tcPr>
            <w:tcW w:type="dxa" w:w="1440"/>
          </w:tcPr>
          <w:p>
            <w:r>
              <w:t>53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69.446429</w:t>
            </w:r>
          </w:p>
        </w:tc>
      </w:tr>
      <w:tr>
        <w:tc>
          <w:tcPr>
            <w:tcW w:type="dxa" w:w="1440"/>
          </w:tcPr>
          <w:p>
            <w:r>
              <w:t>Usaid Munir Joyia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69.413853</w:t>
            </w:r>
          </w:p>
        </w:tc>
      </w:tr>
      <w:tr>
        <w:tc>
          <w:tcPr>
            <w:tcW w:type="dxa" w:w="1440"/>
          </w:tcPr>
          <w:p>
            <w:r>
              <w:t>Nozaina Malik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69.393128</w:t>
            </w:r>
          </w:p>
        </w:tc>
      </w:tr>
      <w:tr>
        <w:tc>
          <w:tcPr>
            <w:tcW w:type="dxa" w:w="1440"/>
          </w:tcPr>
          <w:p>
            <w:r>
              <w:t>Faiza Jamil</w:t>
            </w:r>
          </w:p>
        </w:tc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69.372997</w:t>
            </w:r>
          </w:p>
        </w:tc>
      </w:tr>
      <w:tr>
        <w:tc>
          <w:tcPr>
            <w:tcW w:type="dxa" w:w="1440"/>
          </w:tcPr>
          <w:p>
            <w:r>
              <w:t>Masfa Abid</w:t>
            </w:r>
          </w:p>
        </w:tc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69.361472</w:t>
            </w:r>
          </w:p>
        </w:tc>
      </w:tr>
      <w:tr>
        <w:tc>
          <w:tcPr>
            <w:tcW w:type="dxa" w:w="1440"/>
          </w:tcPr>
          <w:p>
            <w:r>
              <w:t>Muhammad Furqan Saleem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69.360281</w:t>
            </w:r>
          </w:p>
        </w:tc>
      </w:tr>
      <w:tr>
        <w:tc>
          <w:tcPr>
            <w:tcW w:type="dxa" w:w="1440"/>
          </w:tcPr>
          <w:p>
            <w:r>
              <w:t>Iqra Ijaz</w:t>
            </w:r>
          </w:p>
        </w:tc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69.360174</w:t>
            </w:r>
          </w:p>
        </w:tc>
      </w:tr>
      <w:tr>
        <w:tc>
          <w:tcPr>
            <w:tcW w:type="dxa" w:w="1440"/>
          </w:tcPr>
          <w:p>
            <w:r>
              <w:t>Mubashra Shamshad</w:t>
            </w:r>
          </w:p>
        </w:tc>
        <w:tc>
          <w:tcPr>
            <w:tcW w:type="dxa" w:w="1440"/>
          </w:tcPr>
          <w:p>
            <w:r>
              <w:t>38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69.330898</w:t>
            </w:r>
          </w:p>
        </w:tc>
      </w:tr>
      <w:tr>
        <w:tc>
          <w:tcPr>
            <w:tcW w:type="dxa" w:w="1440"/>
          </w:tcPr>
          <w:p>
            <w:r>
              <w:t>Zainab Maqsood</w:t>
            </w:r>
          </w:p>
        </w:tc>
        <w:tc>
          <w:tcPr>
            <w:tcW w:type="dxa" w:w="1440"/>
          </w:tcPr>
          <w:p>
            <w:r>
              <w:t>59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69.329383</w:t>
            </w:r>
          </w:p>
        </w:tc>
      </w:tr>
      <w:tr>
        <w:tc>
          <w:tcPr>
            <w:tcW w:type="dxa" w:w="1440"/>
          </w:tcPr>
          <w:p>
            <w:r>
              <w:t>Sana Iqbal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69.310297</w:t>
            </w:r>
          </w:p>
        </w:tc>
      </w:tr>
      <w:tr>
        <w:tc>
          <w:tcPr>
            <w:tcW w:type="dxa" w:w="1440"/>
          </w:tcPr>
          <w:p>
            <w:r>
              <w:t>Ali Haider Tarar</w:t>
            </w:r>
          </w:p>
        </w:tc>
        <w:tc>
          <w:tcPr>
            <w:tcW w:type="dxa" w:w="1440"/>
          </w:tcPr>
          <w:p>
            <w:r>
              <w:t>32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69.30184</w:t>
            </w:r>
          </w:p>
        </w:tc>
      </w:tr>
      <w:tr>
        <w:tc>
          <w:tcPr>
            <w:tcW w:type="dxa" w:w="1440"/>
          </w:tcPr>
          <w:p>
            <w:r>
              <w:t>Syeda Nayab Bukhari</w:t>
            </w:r>
          </w:p>
        </w:tc>
        <w:tc>
          <w:tcPr>
            <w:tcW w:type="dxa" w:w="1440"/>
          </w:tcPr>
          <w:p>
            <w:r>
              <w:t>21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69.297781</w:t>
            </w:r>
          </w:p>
        </w:tc>
      </w:tr>
      <w:tr>
        <w:tc>
          <w:tcPr>
            <w:tcW w:type="dxa" w:w="1440"/>
          </w:tcPr>
          <w:p>
            <w:r>
              <w:t>Basil Khan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69.296862</w:t>
            </w:r>
          </w:p>
        </w:tc>
      </w:tr>
      <w:tr>
        <w:tc>
          <w:tcPr>
            <w:tcW w:type="dxa" w:w="1440"/>
          </w:tcPr>
          <w:p>
            <w:r>
              <w:t>Ayesha Asif</w:t>
            </w:r>
          </w:p>
        </w:tc>
        <w:tc>
          <w:tcPr>
            <w:tcW w:type="dxa" w:w="1440"/>
          </w:tcPr>
          <w:p>
            <w:r>
              <w:t>21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69.286526</w:t>
            </w:r>
          </w:p>
        </w:tc>
      </w:tr>
      <w:tr>
        <w:tc>
          <w:tcPr>
            <w:tcW w:type="dxa" w:w="1440"/>
          </w:tcPr>
          <w:p>
            <w:r>
              <w:t>Asmaa Sikander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69.285719</w:t>
            </w:r>
          </w:p>
        </w:tc>
      </w:tr>
      <w:tr>
        <w:tc>
          <w:tcPr>
            <w:tcW w:type="dxa" w:w="1440"/>
          </w:tcPr>
          <w:p>
            <w:r>
              <w:t>Hajrah Haneef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69.261255</w:t>
            </w:r>
          </w:p>
        </w:tc>
      </w:tr>
      <w:tr>
        <w:tc>
          <w:tcPr>
            <w:tcW w:type="dxa" w:w="1440"/>
          </w:tcPr>
          <w:p>
            <w:r>
              <w:t>Muhammad Ahsan Ajmal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69.249351</w:t>
            </w:r>
          </w:p>
        </w:tc>
      </w:tr>
      <w:tr>
        <w:tc>
          <w:tcPr>
            <w:tcW w:type="dxa" w:w="1440"/>
          </w:tcPr>
          <w:p>
            <w:r>
              <w:t>Iram Zahra</w:t>
            </w:r>
          </w:p>
        </w:tc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69.243128</w:t>
            </w:r>
          </w:p>
        </w:tc>
      </w:tr>
      <w:tr>
        <w:tc>
          <w:tcPr>
            <w:tcW w:type="dxa" w:w="1440"/>
          </w:tcPr>
          <w:p>
            <w:r>
              <w:t>Maryum Nadeem</w:t>
            </w:r>
          </w:p>
        </w:tc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69.204924</w:t>
            </w:r>
          </w:p>
        </w:tc>
      </w:tr>
      <w:tr>
        <w:tc>
          <w:tcPr>
            <w:tcW w:type="dxa" w:w="1440"/>
          </w:tcPr>
          <w:p>
            <w:r>
              <w:t>Khadija Asad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69.190806</w:t>
            </w:r>
          </w:p>
        </w:tc>
      </w:tr>
      <w:tr>
        <w:tc>
          <w:tcPr>
            <w:tcW w:type="dxa" w:w="1440"/>
          </w:tcPr>
          <w:p>
            <w:r>
              <w:t>Fatima Shafique</w:t>
            </w:r>
          </w:p>
        </w:tc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69.183736</w:t>
            </w:r>
          </w:p>
        </w:tc>
      </w:tr>
      <w:tr>
        <w:tc>
          <w:tcPr>
            <w:tcW w:type="dxa" w:w="1440"/>
          </w:tcPr>
          <w:p>
            <w:r>
              <w:t>Sehrish Allah Ditta</w:t>
            </w:r>
          </w:p>
        </w:tc>
        <w:tc>
          <w:tcPr>
            <w:tcW w:type="dxa" w:w="1440"/>
          </w:tcPr>
          <w:p>
            <w:r>
              <w:t>16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69.174135</w:t>
            </w:r>
          </w:p>
        </w:tc>
      </w:tr>
      <w:tr>
        <w:tc>
          <w:tcPr>
            <w:tcW w:type="dxa" w:w="1440"/>
          </w:tcPr>
          <w:p>
            <w:r>
              <w:t>Tehreem Arshad</w:t>
            </w:r>
          </w:p>
        </w:tc>
        <w:tc>
          <w:tcPr>
            <w:tcW w:type="dxa" w:w="1440"/>
          </w:tcPr>
          <w:p>
            <w:r>
              <w:t>31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69.123647</w:t>
            </w:r>
          </w:p>
        </w:tc>
      </w:tr>
      <w:tr>
        <w:tc>
          <w:tcPr>
            <w:tcW w:type="dxa" w:w="1440"/>
          </w:tcPr>
          <w:p>
            <w:r>
              <w:t>Ajwa Marrium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69.109254</w:t>
            </w:r>
          </w:p>
        </w:tc>
      </w:tr>
      <w:tr>
        <w:tc>
          <w:tcPr>
            <w:tcW w:type="dxa" w:w="1440"/>
          </w:tcPr>
          <w:p>
            <w:r>
              <w:t>Muhammad Saleem Azeem</w:t>
            </w:r>
          </w:p>
        </w:tc>
        <w:tc>
          <w:tcPr>
            <w:tcW w:type="dxa" w:w="1440"/>
          </w:tcPr>
          <w:p>
            <w:r>
              <w:t>24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69.105303</w:t>
            </w:r>
          </w:p>
        </w:tc>
      </w:tr>
      <w:tr>
        <w:tc>
          <w:tcPr>
            <w:tcW w:type="dxa" w:w="1440"/>
          </w:tcPr>
          <w:p>
            <w:r>
              <w:t>Zoya Khan</w:t>
            </w:r>
          </w:p>
        </w:tc>
        <w:tc>
          <w:tcPr>
            <w:tcW w:type="dxa" w:w="1440"/>
          </w:tcPr>
          <w:p>
            <w:r>
              <w:t>21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69.104816</w:t>
            </w:r>
          </w:p>
        </w:tc>
      </w:tr>
      <w:tr>
        <w:tc>
          <w:tcPr>
            <w:tcW w:type="dxa" w:w="1440"/>
          </w:tcPr>
          <w:p>
            <w:r>
              <w:t>Shehreen Afzal</w:t>
            </w:r>
          </w:p>
        </w:tc>
        <w:tc>
          <w:tcPr>
            <w:tcW w:type="dxa" w:w="1440"/>
          </w:tcPr>
          <w:p>
            <w:r>
              <w:t>24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69.091667</w:t>
            </w:r>
          </w:p>
        </w:tc>
      </w:tr>
      <w:tr>
        <w:tc>
          <w:tcPr>
            <w:tcW w:type="dxa" w:w="1440"/>
          </w:tcPr>
          <w:p>
            <w:r>
              <w:t>Saima Saeed</w:t>
            </w:r>
          </w:p>
        </w:tc>
        <w:tc>
          <w:tcPr>
            <w:tcW w:type="dxa" w:w="1440"/>
          </w:tcPr>
          <w:p>
            <w:r>
              <w:t>78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69.087608</w:t>
            </w:r>
          </w:p>
        </w:tc>
      </w:tr>
      <w:tr>
        <w:tc>
          <w:tcPr>
            <w:tcW w:type="dxa" w:w="1440"/>
          </w:tcPr>
          <w:p>
            <w:r>
              <w:t xml:space="preserve"> Khadija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69.072349</w:t>
            </w:r>
          </w:p>
        </w:tc>
      </w:tr>
      <w:tr>
        <w:tc>
          <w:tcPr>
            <w:tcW w:type="dxa" w:w="1440"/>
          </w:tcPr>
          <w:p>
            <w:r>
              <w:t>Roma Ali</w:t>
            </w:r>
          </w:p>
        </w:tc>
        <w:tc>
          <w:tcPr>
            <w:tcW w:type="dxa" w:w="1440"/>
          </w:tcPr>
          <w:p>
            <w:r>
              <w:t>25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69.066179</w:t>
            </w:r>
          </w:p>
        </w:tc>
      </w:tr>
      <w:tr>
        <w:tc>
          <w:tcPr>
            <w:tcW w:type="dxa" w:w="1440"/>
          </w:tcPr>
          <w:p>
            <w:r>
              <w:t>Noor Fatima</w:t>
            </w:r>
          </w:p>
        </w:tc>
        <w:tc>
          <w:tcPr>
            <w:tcW w:type="dxa" w:w="1440"/>
          </w:tcPr>
          <w:p>
            <w:r>
              <w:t>22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69.063095</w:t>
            </w:r>
          </w:p>
        </w:tc>
      </w:tr>
      <w:tr>
        <w:tc>
          <w:tcPr>
            <w:tcW w:type="dxa" w:w="1440"/>
          </w:tcPr>
          <w:p>
            <w:r>
              <w:t>Syeda Amna Saim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69.049297</w:t>
            </w:r>
          </w:p>
        </w:tc>
      </w:tr>
      <w:tr>
        <w:tc>
          <w:tcPr>
            <w:tcW w:type="dxa" w:w="1440"/>
          </w:tcPr>
          <w:p>
            <w:r>
              <w:t>Zarmeen Iqbal</w:t>
            </w:r>
          </w:p>
        </w:tc>
        <w:tc>
          <w:tcPr>
            <w:tcW w:type="dxa" w:w="1440"/>
          </w:tcPr>
          <w:p>
            <w:r>
              <w:t>35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69.03566</w:t>
            </w:r>
          </w:p>
        </w:tc>
      </w:tr>
      <w:tr>
        <w:tc>
          <w:tcPr>
            <w:tcW w:type="dxa" w:w="1440"/>
          </w:tcPr>
          <w:p>
            <w:r>
              <w:t>Zaheer Abbas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69.033609</w:t>
            </w:r>
          </w:p>
        </w:tc>
      </w:tr>
      <w:tr>
        <w:tc>
          <w:tcPr>
            <w:tcW w:type="dxa" w:w="1440"/>
          </w:tcPr>
          <w:p>
            <w:r>
              <w:t>Usama Ashraf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69.013451</w:t>
            </w:r>
          </w:p>
        </w:tc>
      </w:tr>
      <w:tr>
        <w:tc>
          <w:tcPr>
            <w:tcW w:type="dxa" w:w="1440"/>
          </w:tcPr>
          <w:p>
            <w:r>
              <w:t>Mubashira Kiran</w:t>
            </w:r>
          </w:p>
        </w:tc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69.009741</w:t>
            </w:r>
          </w:p>
        </w:tc>
      </w:tr>
      <w:tr>
        <w:tc>
          <w:tcPr>
            <w:tcW w:type="dxa" w:w="1440"/>
          </w:tcPr>
          <w:p>
            <w:r>
              <w:t>Jaweria Islam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69.002489</w:t>
            </w:r>
          </w:p>
        </w:tc>
      </w:tr>
      <w:tr>
        <w:tc>
          <w:tcPr>
            <w:tcW w:type="dxa" w:w="1440"/>
          </w:tcPr>
          <w:p>
            <w:r>
              <w:t>Amina Nasir</w:t>
            </w:r>
          </w:p>
        </w:tc>
        <w:tc>
          <w:tcPr>
            <w:tcW w:type="dxa" w:w="1440"/>
          </w:tcPr>
          <w:p>
            <w:r>
              <w:t>57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68.991342</w:t>
            </w:r>
          </w:p>
        </w:tc>
      </w:tr>
      <w:tr>
        <w:tc>
          <w:tcPr>
            <w:tcW w:type="dxa" w:w="1440"/>
          </w:tcPr>
          <w:p>
            <w:r>
              <w:t>Sheeraz Khalid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68.969426</w:t>
            </w:r>
          </w:p>
        </w:tc>
      </w:tr>
      <w:tr>
        <w:tc>
          <w:tcPr>
            <w:tcW w:type="dxa" w:w="1440"/>
          </w:tcPr>
          <w:p>
            <w:r>
              <w:t>Ifra Bari</w:t>
            </w:r>
          </w:p>
        </w:tc>
        <w:tc>
          <w:tcPr>
            <w:tcW w:type="dxa" w:w="1440"/>
          </w:tcPr>
          <w:p>
            <w:r>
              <w:t>44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68.964556</w:t>
            </w:r>
          </w:p>
        </w:tc>
      </w:tr>
      <w:tr>
        <w:tc>
          <w:tcPr>
            <w:tcW w:type="dxa" w:w="1440"/>
          </w:tcPr>
          <w:p>
            <w:r>
              <w:t>Ahmed Tanveer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68.953662</w:t>
            </w:r>
          </w:p>
        </w:tc>
      </w:tr>
      <w:tr>
        <w:tc>
          <w:tcPr>
            <w:tcW w:type="dxa" w:w="1440"/>
          </w:tcPr>
          <w:p>
            <w:r>
              <w:t>Nida Sarwar</w:t>
            </w:r>
          </w:p>
        </w:tc>
        <w:tc>
          <w:tcPr>
            <w:tcW w:type="dxa" w:w="1440"/>
          </w:tcPr>
          <w:p>
            <w:r>
              <w:t>58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68.945888</w:t>
            </w:r>
          </w:p>
        </w:tc>
      </w:tr>
      <w:tr>
        <w:tc>
          <w:tcPr>
            <w:tcW w:type="dxa" w:w="1440"/>
          </w:tcPr>
          <w:p>
            <w:r>
              <w:t>Hina Mumtaz</w:t>
            </w:r>
          </w:p>
        </w:tc>
        <w:tc>
          <w:tcPr>
            <w:tcW w:type="dxa" w:w="1440"/>
          </w:tcPr>
          <w:p>
            <w:r>
              <w:t>28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68.92803</w:t>
            </w:r>
          </w:p>
        </w:tc>
      </w:tr>
      <w:tr>
        <w:tc>
          <w:tcPr>
            <w:tcW w:type="dxa" w:w="1440"/>
          </w:tcPr>
          <w:p>
            <w:r>
              <w:t>Hannan Zikrea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68.896599</w:t>
            </w:r>
          </w:p>
        </w:tc>
      </w:tr>
      <w:tr>
        <w:tc>
          <w:tcPr>
            <w:tcW w:type="dxa" w:w="1440"/>
          </w:tcPr>
          <w:p>
            <w:r>
              <w:t>Iqra Nisar</w:t>
            </w:r>
          </w:p>
        </w:tc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68.891234</w:t>
            </w:r>
          </w:p>
        </w:tc>
      </w:tr>
      <w:tr>
        <w:tc>
          <w:tcPr>
            <w:tcW w:type="dxa" w:w="1440"/>
          </w:tcPr>
          <w:p>
            <w:r>
              <w:t>Hina Fatima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68.886147</w:t>
            </w:r>
          </w:p>
        </w:tc>
      </w:tr>
      <w:tr>
        <w:tc>
          <w:tcPr>
            <w:tcW w:type="dxa" w:w="1440"/>
          </w:tcPr>
          <w:p>
            <w:r>
              <w:t>Maryam Sana</w:t>
            </w:r>
          </w:p>
        </w:tc>
        <w:tc>
          <w:tcPr>
            <w:tcW w:type="dxa" w:w="1440"/>
          </w:tcPr>
          <w:p>
            <w:r>
              <w:t>21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68.870888</w:t>
            </w:r>
          </w:p>
        </w:tc>
      </w:tr>
      <w:tr>
        <w:tc>
          <w:tcPr>
            <w:tcW w:type="dxa" w:w="1440"/>
          </w:tcPr>
          <w:p>
            <w:r>
              <w:t>Amna Nawazish</w:t>
            </w:r>
          </w:p>
        </w:tc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68.864595</w:t>
            </w:r>
          </w:p>
        </w:tc>
      </w:tr>
      <w:tr>
        <w:tc>
          <w:tcPr>
            <w:tcW w:type="dxa" w:w="1440"/>
          </w:tcPr>
          <w:p>
            <w:r>
              <w:t>Iqra Naeem</w:t>
            </w:r>
          </w:p>
        </w:tc>
        <w:tc>
          <w:tcPr>
            <w:tcW w:type="dxa" w:w="1440"/>
          </w:tcPr>
          <w:p>
            <w:r>
              <w:t>33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68.857413</w:t>
            </w:r>
          </w:p>
        </w:tc>
      </w:tr>
      <w:tr>
        <w:tc>
          <w:tcPr>
            <w:tcW w:type="dxa" w:w="1440"/>
          </w:tcPr>
          <w:p>
            <w:r>
              <w:t>Athar Pervez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68.85525</w:t>
            </w:r>
          </w:p>
        </w:tc>
      </w:tr>
      <w:tr>
        <w:tc>
          <w:tcPr>
            <w:tcW w:type="dxa" w:w="1440"/>
          </w:tcPr>
          <w:p>
            <w:r>
              <w:t>Tabeer Sagheer</w:t>
            </w:r>
          </w:p>
        </w:tc>
        <w:tc>
          <w:tcPr>
            <w:tcW w:type="dxa" w:w="1440"/>
          </w:tcPr>
          <w:p>
            <w:r>
              <w:t>46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68.851245</w:t>
            </w:r>
          </w:p>
        </w:tc>
      </w:tr>
      <w:tr>
        <w:tc>
          <w:tcPr>
            <w:tcW w:type="dxa" w:w="1440"/>
          </w:tcPr>
          <w:p>
            <w:r>
              <w:t>Hamza Amjad</w:t>
            </w:r>
          </w:p>
        </w:tc>
        <w:tc>
          <w:tcPr>
            <w:tcW w:type="dxa" w:w="1440"/>
          </w:tcPr>
          <w:p>
            <w:r>
              <w:t>30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68.823214</w:t>
            </w:r>
          </w:p>
        </w:tc>
      </w:tr>
      <w:tr>
        <w:tc>
          <w:tcPr>
            <w:tcW w:type="dxa" w:w="1440"/>
          </w:tcPr>
          <w:p>
            <w:r>
              <w:t>Sobia Hussain</w:t>
            </w:r>
          </w:p>
        </w:tc>
        <w:tc>
          <w:tcPr>
            <w:tcW w:type="dxa" w:w="1440"/>
          </w:tcPr>
          <w:p>
            <w:r>
              <w:t>27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68.810267</w:t>
            </w:r>
          </w:p>
        </w:tc>
      </w:tr>
      <w:tr>
        <w:tc>
          <w:tcPr>
            <w:tcW w:type="dxa" w:w="1440"/>
          </w:tcPr>
          <w:p>
            <w:r>
              <w:t>Muhammad Haad Arif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68.804816</w:t>
            </w:r>
          </w:p>
        </w:tc>
      </w:tr>
      <w:tr>
        <w:tc>
          <w:tcPr>
            <w:tcW w:type="dxa" w:w="1440"/>
          </w:tcPr>
          <w:p>
            <w:r>
              <w:t>Fatima Akhtar</w:t>
            </w:r>
          </w:p>
        </w:tc>
        <w:tc>
          <w:tcPr>
            <w:tcW w:type="dxa" w:w="1440"/>
          </w:tcPr>
          <w:p>
            <w:r>
              <w:t>18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68.797619</w:t>
            </w:r>
          </w:p>
        </w:tc>
      </w:tr>
      <w:tr>
        <w:tc>
          <w:tcPr>
            <w:tcW w:type="dxa" w:w="1440"/>
          </w:tcPr>
          <w:p>
            <w:r>
              <w:t>Farah Rafiq</w:t>
            </w:r>
          </w:p>
        </w:tc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68.791863</w:t>
            </w:r>
          </w:p>
        </w:tc>
      </w:tr>
      <w:tr>
        <w:tc>
          <w:tcPr>
            <w:tcW w:type="dxa" w:w="1440"/>
          </w:tcPr>
          <w:p>
            <w:r>
              <w:t>Rabia Shabir</w:t>
            </w:r>
          </w:p>
        </w:tc>
        <w:tc>
          <w:tcPr>
            <w:tcW w:type="dxa" w:w="1440"/>
          </w:tcPr>
          <w:p>
            <w:r>
              <w:t>21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68.789069</w:t>
            </w:r>
          </w:p>
        </w:tc>
      </w:tr>
      <w:tr>
        <w:tc>
          <w:tcPr>
            <w:tcW w:type="dxa" w:w="1440"/>
          </w:tcPr>
          <w:p>
            <w:r>
              <w:t>Umara Nasim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68.778626</w:t>
            </w:r>
          </w:p>
        </w:tc>
      </w:tr>
      <w:tr>
        <w:tc>
          <w:tcPr>
            <w:tcW w:type="dxa" w:w="1440"/>
          </w:tcPr>
          <w:p>
            <w:r>
              <w:t>Zara Shawal Ali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68.765043</w:t>
            </w:r>
          </w:p>
        </w:tc>
      </w:tr>
      <w:tr>
        <w:tc>
          <w:tcPr>
            <w:tcW w:type="dxa" w:w="1440"/>
          </w:tcPr>
          <w:p>
            <w:r>
              <w:t>Muhammad Adil Nazir</w:t>
            </w:r>
          </w:p>
        </w:tc>
        <w:tc>
          <w:tcPr>
            <w:tcW w:type="dxa" w:w="1440"/>
          </w:tcPr>
          <w:p>
            <w:r>
              <w:t>33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68.752218</w:t>
            </w:r>
          </w:p>
        </w:tc>
      </w:tr>
      <w:tr>
        <w:tc>
          <w:tcPr>
            <w:tcW w:type="dxa" w:w="1440"/>
          </w:tcPr>
          <w:p>
            <w:r>
              <w:t>Tehreem Humayun</w:t>
            </w:r>
          </w:p>
        </w:tc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68.748322</w:t>
            </w:r>
          </w:p>
        </w:tc>
      </w:tr>
      <w:tr>
        <w:tc>
          <w:tcPr>
            <w:tcW w:type="dxa" w:w="1440"/>
          </w:tcPr>
          <w:p>
            <w:r>
              <w:t>Huma Namet</w:t>
            </w:r>
          </w:p>
        </w:tc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68.733712</w:t>
            </w:r>
          </w:p>
        </w:tc>
      </w:tr>
      <w:tr>
        <w:tc>
          <w:tcPr>
            <w:tcW w:type="dxa" w:w="1440"/>
          </w:tcPr>
          <w:p>
            <w:r>
              <w:t>Saadia Rafique</w:t>
            </w:r>
          </w:p>
        </w:tc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68.716976</w:t>
            </w:r>
          </w:p>
        </w:tc>
      </w:tr>
      <w:tr>
        <w:tc>
          <w:tcPr>
            <w:tcW w:type="dxa" w:w="1440"/>
          </w:tcPr>
          <w:p>
            <w:r>
              <w:t>Huma Nadeem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68.714773</w:t>
            </w:r>
          </w:p>
        </w:tc>
      </w:tr>
      <w:tr>
        <w:tc>
          <w:tcPr>
            <w:tcW w:type="dxa" w:w="1440"/>
          </w:tcPr>
          <w:p>
            <w:r>
              <w:t>Madiha Mariam</w:t>
            </w:r>
          </w:p>
        </w:tc>
        <w:tc>
          <w:tcPr>
            <w:tcW w:type="dxa" w:w="1440"/>
          </w:tcPr>
          <w:p>
            <w:r>
              <w:t>47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68.713102</w:t>
            </w:r>
          </w:p>
        </w:tc>
      </w:tr>
      <w:tr>
        <w:tc>
          <w:tcPr>
            <w:tcW w:type="dxa" w:w="1440"/>
          </w:tcPr>
          <w:p>
            <w:r>
              <w:t>Misbah Samar</w:t>
            </w:r>
          </w:p>
        </w:tc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68.697998</w:t>
            </w:r>
          </w:p>
        </w:tc>
      </w:tr>
      <w:tr>
        <w:tc>
          <w:tcPr>
            <w:tcW w:type="dxa" w:w="1440"/>
          </w:tcPr>
          <w:p>
            <w:r>
              <w:t>Nimra Khalid</w:t>
            </w:r>
          </w:p>
        </w:tc>
        <w:tc>
          <w:tcPr>
            <w:tcW w:type="dxa" w:w="1440"/>
          </w:tcPr>
          <w:p>
            <w:r>
              <w:t>43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68.690151</w:t>
            </w:r>
          </w:p>
        </w:tc>
      </w:tr>
      <w:tr>
        <w:tc>
          <w:tcPr>
            <w:tcW w:type="dxa" w:w="1440"/>
          </w:tcPr>
          <w:p>
            <w:r>
              <w:t>Shanza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68.677566</w:t>
            </w:r>
          </w:p>
        </w:tc>
      </w:tr>
      <w:tr>
        <w:tc>
          <w:tcPr>
            <w:tcW w:type="dxa" w:w="1440"/>
          </w:tcPr>
          <w:p>
            <w:r>
              <w:t>Shereen Ali Khan</w:t>
            </w:r>
          </w:p>
        </w:tc>
        <w:tc>
          <w:tcPr>
            <w:tcW w:type="dxa" w:w="1440"/>
          </w:tcPr>
          <w:p>
            <w:r>
              <w:t>58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68.656493</w:t>
            </w:r>
          </w:p>
        </w:tc>
      </w:tr>
      <w:tr>
        <w:tc>
          <w:tcPr>
            <w:tcW w:type="dxa" w:w="1440"/>
          </w:tcPr>
          <w:p>
            <w:r>
              <w:t>Rija Zainab</w:t>
            </w:r>
          </w:p>
        </w:tc>
        <w:tc>
          <w:tcPr>
            <w:tcW w:type="dxa" w:w="1440"/>
          </w:tcPr>
          <w:p>
            <w:r>
              <w:t>41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68.616234</w:t>
            </w:r>
          </w:p>
        </w:tc>
      </w:tr>
      <w:tr>
        <w:tc>
          <w:tcPr>
            <w:tcW w:type="dxa" w:w="1440"/>
          </w:tcPr>
          <w:p>
            <w:r>
              <w:t>Muqaddas Fatima</w:t>
            </w:r>
          </w:p>
        </w:tc>
        <w:tc>
          <w:tcPr>
            <w:tcW w:type="dxa" w:w="1440"/>
          </w:tcPr>
          <w:p>
            <w:r>
              <w:t>44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68.592986</w:t>
            </w:r>
          </w:p>
        </w:tc>
      </w:tr>
      <w:tr>
        <w:tc>
          <w:tcPr>
            <w:tcW w:type="dxa" w:w="1440"/>
          </w:tcPr>
          <w:p>
            <w:r>
              <w:t>Wajiha Sajjad</w:t>
            </w:r>
          </w:p>
        </w:tc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68.580057</w:t>
            </w:r>
          </w:p>
        </w:tc>
      </w:tr>
      <w:tr>
        <w:tc>
          <w:tcPr>
            <w:tcW w:type="dxa" w:w="1440"/>
          </w:tcPr>
          <w:p>
            <w:r>
              <w:t>Zarnab Malik</w:t>
            </w:r>
          </w:p>
        </w:tc>
        <w:tc>
          <w:tcPr>
            <w:tcW w:type="dxa" w:w="1440"/>
          </w:tcPr>
          <w:p>
            <w:r>
              <w:t>233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68.579561</w:t>
            </w:r>
          </w:p>
        </w:tc>
      </w:tr>
      <w:tr>
        <w:tc>
          <w:tcPr>
            <w:tcW w:type="dxa" w:w="1440"/>
          </w:tcPr>
          <w:p>
            <w:r>
              <w:t>Iqra Attiq</w:t>
            </w:r>
          </w:p>
        </w:tc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68.578139</w:t>
            </w:r>
          </w:p>
        </w:tc>
      </w:tr>
      <w:tr>
        <w:tc>
          <w:tcPr>
            <w:tcW w:type="dxa" w:w="1440"/>
          </w:tcPr>
          <w:p>
            <w:r>
              <w:t>Muhammad Wasim Sajjad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68.577111</w:t>
            </w:r>
          </w:p>
        </w:tc>
      </w:tr>
      <w:tr>
        <w:tc>
          <w:tcPr>
            <w:tcW w:type="dxa" w:w="1440"/>
          </w:tcPr>
          <w:p>
            <w:r>
              <w:t>3510279415446</w:t>
            </w:r>
          </w:p>
        </w:tc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68.575054</w:t>
            </w:r>
          </w:p>
        </w:tc>
      </w:tr>
      <w:tr>
        <w:tc>
          <w:tcPr>
            <w:tcW w:type="dxa" w:w="1440"/>
          </w:tcPr>
          <w:p>
            <w:r>
              <w:t>Uzma Fareed</w:t>
            </w:r>
          </w:p>
        </w:tc>
        <w:tc>
          <w:tcPr>
            <w:tcW w:type="dxa" w:w="1440"/>
          </w:tcPr>
          <w:p>
            <w:r>
              <w:t>32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68.558224</w:t>
            </w:r>
          </w:p>
        </w:tc>
      </w:tr>
      <w:tr>
        <w:tc>
          <w:tcPr>
            <w:tcW w:type="dxa" w:w="1440"/>
          </w:tcPr>
          <w:p>
            <w:r>
              <w:t>Ansa Asad</w:t>
            </w:r>
          </w:p>
        </w:tc>
        <w:tc>
          <w:tcPr>
            <w:tcW w:type="dxa" w:w="1440"/>
          </w:tcPr>
          <w:p>
            <w:r>
              <w:t>79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68.554707</w:t>
            </w:r>
          </w:p>
        </w:tc>
      </w:tr>
      <w:tr>
        <w:tc>
          <w:tcPr>
            <w:tcW w:type="dxa" w:w="1440"/>
          </w:tcPr>
          <w:p>
            <w:r>
              <w:t>Momal Zulfiqar Ali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68.55092</w:t>
            </w:r>
          </w:p>
        </w:tc>
      </w:tr>
      <w:tr>
        <w:tc>
          <w:tcPr>
            <w:tcW w:type="dxa" w:w="1440"/>
          </w:tcPr>
          <w:p>
            <w:r>
              <w:t>Umaima Fatima</w:t>
            </w:r>
          </w:p>
        </w:tc>
        <w:tc>
          <w:tcPr>
            <w:tcW w:type="dxa" w:w="1440"/>
          </w:tcPr>
          <w:p>
            <w:r>
              <w:t>45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68.542479</w:t>
            </w:r>
          </w:p>
        </w:tc>
      </w:tr>
      <w:tr>
        <w:tc>
          <w:tcPr>
            <w:tcW w:type="dxa" w:w="1440"/>
          </w:tcPr>
          <w:p>
            <w:r>
              <w:t>Hamza Sardar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68.538096</w:t>
            </w:r>
          </w:p>
        </w:tc>
      </w:tr>
      <w:tr>
        <w:tc>
          <w:tcPr>
            <w:tcW w:type="dxa" w:w="1440"/>
          </w:tcPr>
          <w:p>
            <w:r>
              <w:t>Hira Farooq</w:t>
            </w:r>
          </w:p>
        </w:tc>
        <w:tc>
          <w:tcPr>
            <w:tcW w:type="dxa" w:w="1440"/>
          </w:tcPr>
          <w:p>
            <w:r>
              <w:t>17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68.535119</w:t>
            </w:r>
          </w:p>
        </w:tc>
      </w:tr>
      <w:tr>
        <w:tc>
          <w:tcPr>
            <w:tcW w:type="dxa" w:w="1440"/>
          </w:tcPr>
          <w:p>
            <w:r>
              <w:t>Hira Khan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68.534362</w:t>
            </w:r>
          </w:p>
        </w:tc>
      </w:tr>
      <w:tr>
        <w:tc>
          <w:tcPr>
            <w:tcW w:type="dxa" w:w="1440"/>
          </w:tcPr>
          <w:p>
            <w:r>
              <w:t>Irum Abbas</w:t>
            </w:r>
          </w:p>
        </w:tc>
        <w:tc>
          <w:tcPr>
            <w:tcW w:type="dxa" w:w="1440"/>
          </w:tcPr>
          <w:p>
            <w:r>
              <w:t>79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68.531655</w:t>
            </w:r>
          </w:p>
        </w:tc>
      </w:tr>
      <w:tr>
        <w:tc>
          <w:tcPr>
            <w:tcW w:type="dxa" w:w="1440"/>
          </w:tcPr>
          <w:p>
            <w:r>
              <w:t>Sumayya Nahid</w:t>
            </w:r>
          </w:p>
        </w:tc>
        <w:tc>
          <w:tcPr>
            <w:tcW w:type="dxa" w:w="1440"/>
          </w:tcPr>
          <w:p>
            <w:r>
              <w:t>49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68.528842</w:t>
            </w:r>
          </w:p>
        </w:tc>
      </w:tr>
      <w:tr>
        <w:tc>
          <w:tcPr>
            <w:tcW w:type="dxa" w:w="1440"/>
          </w:tcPr>
          <w:p>
            <w:r>
              <w:t>Sehrish Nazar</w:t>
            </w:r>
          </w:p>
        </w:tc>
        <w:tc>
          <w:tcPr>
            <w:tcW w:type="dxa" w:w="1440"/>
          </w:tcPr>
          <w:p>
            <w:r>
              <w:t>38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68.527868</w:t>
            </w:r>
          </w:p>
        </w:tc>
      </w:tr>
      <w:tr>
        <w:tc>
          <w:tcPr>
            <w:tcW w:type="dxa" w:w="1440"/>
          </w:tcPr>
          <w:p>
            <w:r>
              <w:t>Muneer Ahmad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68.524675</w:t>
            </w:r>
          </w:p>
        </w:tc>
      </w:tr>
      <w:tr>
        <w:tc>
          <w:tcPr>
            <w:tcW w:type="dxa" w:w="1440"/>
          </w:tcPr>
          <w:p>
            <w:r>
              <w:t>Hafiz Haris Masood Sheikh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68.50514</w:t>
            </w:r>
          </w:p>
        </w:tc>
      </w:tr>
      <w:tr>
        <w:tc>
          <w:tcPr>
            <w:tcW w:type="dxa" w:w="1440"/>
          </w:tcPr>
          <w:p>
            <w:r>
              <w:t>Saba Shahzad</w:t>
            </w:r>
          </w:p>
        </w:tc>
        <w:tc>
          <w:tcPr>
            <w:tcW w:type="dxa" w:w="1440"/>
          </w:tcPr>
          <w:p>
            <w:r>
              <w:t>17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68.502003</w:t>
            </w:r>
          </w:p>
        </w:tc>
      </w:tr>
      <w:tr>
        <w:tc>
          <w:tcPr>
            <w:tcW w:type="dxa" w:w="1440"/>
          </w:tcPr>
          <w:p>
            <w:r>
              <w:t>Aqsa Sarwar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68.493993</w:t>
            </w:r>
          </w:p>
        </w:tc>
      </w:tr>
      <w:tr>
        <w:tc>
          <w:tcPr>
            <w:tcW w:type="dxa" w:w="1440"/>
          </w:tcPr>
          <w:p>
            <w:r>
              <w:t>Hasnain Sadiq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68.493837</w:t>
            </w:r>
          </w:p>
        </w:tc>
      </w:tr>
      <w:tr>
        <w:tc>
          <w:tcPr>
            <w:tcW w:type="dxa" w:w="1440"/>
          </w:tcPr>
          <w:p>
            <w:r>
              <w:t>Muhammad Bilal Abid</w:t>
            </w:r>
          </w:p>
        </w:tc>
        <w:tc>
          <w:tcPr>
            <w:tcW w:type="dxa" w:w="1440"/>
          </w:tcPr>
          <w:p>
            <w:r>
              <w:t>18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68.486635</w:t>
            </w:r>
          </w:p>
        </w:tc>
      </w:tr>
      <w:tr>
        <w:tc>
          <w:tcPr>
            <w:tcW w:type="dxa" w:w="1440"/>
          </w:tcPr>
          <w:p>
            <w:r>
              <w:t>Waqar Hafeez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68.469535</w:t>
            </w:r>
          </w:p>
        </w:tc>
      </w:tr>
      <w:tr>
        <w:tc>
          <w:tcPr>
            <w:tcW w:type="dxa" w:w="1440"/>
          </w:tcPr>
          <w:p>
            <w:r>
              <w:t>Noman Safdar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68.468398</w:t>
            </w:r>
          </w:p>
        </w:tc>
      </w:tr>
      <w:tr>
        <w:tc>
          <w:tcPr>
            <w:tcW w:type="dxa" w:w="1440"/>
          </w:tcPr>
          <w:p>
            <w:r>
              <w:t>Hajra Noor</w:t>
            </w:r>
          </w:p>
        </w:tc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68.459598</w:t>
            </w:r>
          </w:p>
        </w:tc>
      </w:tr>
      <w:tr>
        <w:tc>
          <w:tcPr>
            <w:tcW w:type="dxa" w:w="1440"/>
          </w:tcPr>
          <w:p>
            <w:r>
              <w:t>Shazma Khan</w:t>
            </w:r>
          </w:p>
        </w:tc>
        <w:tc>
          <w:tcPr>
            <w:tcW w:type="dxa" w:w="1440"/>
          </w:tcPr>
          <w:p>
            <w:r>
              <w:t>32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68.456818</w:t>
            </w:r>
          </w:p>
        </w:tc>
      </w:tr>
      <w:tr>
        <w:tc>
          <w:tcPr>
            <w:tcW w:type="dxa" w:w="1440"/>
          </w:tcPr>
          <w:p>
            <w:r>
              <w:t>Amna Jehanger</w:t>
            </w:r>
          </w:p>
        </w:tc>
        <w:tc>
          <w:tcPr>
            <w:tcW w:type="dxa" w:w="1440"/>
          </w:tcPr>
          <w:p>
            <w:r>
              <w:t>195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68.448214</w:t>
            </w:r>
          </w:p>
        </w:tc>
      </w:tr>
      <w:tr>
        <w:tc>
          <w:tcPr>
            <w:tcW w:type="dxa" w:w="1440"/>
          </w:tcPr>
          <w:p>
            <w:r>
              <w:t>Ruqiya Bibi</w:t>
            </w:r>
          </w:p>
        </w:tc>
        <w:tc>
          <w:tcPr>
            <w:tcW w:type="dxa" w:w="1440"/>
          </w:tcPr>
          <w:p>
            <w:r>
              <w:t>63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68.432251</w:t>
            </w:r>
          </w:p>
        </w:tc>
      </w:tr>
      <w:tr>
        <w:tc>
          <w:tcPr>
            <w:tcW w:type="dxa" w:w="1440"/>
          </w:tcPr>
          <w:p>
            <w:r>
              <w:t>Aiza Akhtar</w:t>
            </w:r>
          </w:p>
        </w:tc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68.428734</w:t>
            </w:r>
          </w:p>
        </w:tc>
      </w:tr>
      <w:tr>
        <w:tc>
          <w:tcPr>
            <w:tcW w:type="dxa" w:w="1440"/>
          </w:tcPr>
          <w:p>
            <w:r>
              <w:t>Usama Ali Cheema</w:t>
            </w:r>
          </w:p>
        </w:tc>
        <w:tc>
          <w:tcPr>
            <w:tcW w:type="dxa" w:w="1440"/>
          </w:tcPr>
          <w:p>
            <w:r>
              <w:t>18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68.415275</w:t>
            </w:r>
          </w:p>
        </w:tc>
      </w:tr>
      <w:tr>
        <w:tc>
          <w:tcPr>
            <w:tcW w:type="dxa" w:w="1440"/>
          </w:tcPr>
          <w:p>
            <w:r>
              <w:t>Rukhma Qadeer</w:t>
            </w:r>
          </w:p>
        </w:tc>
        <w:tc>
          <w:tcPr>
            <w:tcW w:type="dxa" w:w="1440"/>
          </w:tcPr>
          <w:p>
            <w:r>
              <w:t>27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68.412659</w:t>
            </w:r>
          </w:p>
        </w:tc>
      </w:tr>
      <w:tr>
        <w:tc>
          <w:tcPr>
            <w:tcW w:type="dxa" w:w="1440"/>
          </w:tcPr>
          <w:p>
            <w:r>
              <w:t>Ayesha Ali</w:t>
            </w:r>
          </w:p>
        </w:tc>
        <w:tc>
          <w:tcPr>
            <w:tcW w:type="dxa" w:w="1440"/>
          </w:tcPr>
          <w:p>
            <w:r>
              <w:t>16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68.406493</w:t>
            </w:r>
          </w:p>
        </w:tc>
      </w:tr>
      <w:tr>
        <w:tc>
          <w:tcPr>
            <w:tcW w:type="dxa" w:w="1440"/>
          </w:tcPr>
          <w:p>
            <w:r>
              <w:t>Hammad Khalid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68.404707</w:t>
            </w:r>
          </w:p>
        </w:tc>
      </w:tr>
      <w:tr>
        <w:tc>
          <w:tcPr>
            <w:tcW w:type="dxa" w:w="1440"/>
          </w:tcPr>
          <w:p>
            <w:r>
              <w:t>Zartaj Zahra</w:t>
            </w:r>
          </w:p>
        </w:tc>
        <w:tc>
          <w:tcPr>
            <w:tcW w:type="dxa" w:w="1440"/>
          </w:tcPr>
          <w:p>
            <w:r>
              <w:t>48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68.401082</w:t>
            </w:r>
          </w:p>
        </w:tc>
      </w:tr>
      <w:tr>
        <w:tc>
          <w:tcPr>
            <w:tcW w:type="dxa" w:w="1440"/>
          </w:tcPr>
          <w:p>
            <w:r>
              <w:t>Maryam Aslam</w:t>
            </w:r>
          </w:p>
        </w:tc>
        <w:tc>
          <w:tcPr>
            <w:tcW w:type="dxa" w:w="1440"/>
          </w:tcPr>
          <w:p>
            <w:r>
              <w:t>39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68.35671</w:t>
            </w:r>
          </w:p>
        </w:tc>
      </w:tr>
      <w:tr>
        <w:tc>
          <w:tcPr>
            <w:tcW w:type="dxa" w:w="1440"/>
          </w:tcPr>
          <w:p>
            <w:r>
              <w:t>Mubeena Arif</w:t>
            </w:r>
          </w:p>
        </w:tc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68.338312</w:t>
            </w:r>
          </w:p>
        </w:tc>
      </w:tr>
      <w:tr>
        <w:tc>
          <w:tcPr>
            <w:tcW w:type="dxa" w:w="1440"/>
          </w:tcPr>
          <w:p>
            <w:r>
              <w:t>Fahad Muhammad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68.324945</w:t>
            </w:r>
          </w:p>
        </w:tc>
      </w:tr>
      <w:tr>
        <w:tc>
          <w:tcPr>
            <w:tcW w:type="dxa" w:w="1440"/>
          </w:tcPr>
          <w:p>
            <w:r>
              <w:t>Khadija Baloch</w:t>
            </w:r>
          </w:p>
        </w:tc>
        <w:tc>
          <w:tcPr>
            <w:tcW w:type="dxa" w:w="1440"/>
          </w:tcPr>
          <w:p>
            <w:r>
              <w:t>42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68.2954</w:t>
            </w:r>
          </w:p>
        </w:tc>
      </w:tr>
      <w:tr>
        <w:tc>
          <w:tcPr>
            <w:tcW w:type="dxa" w:w="1440"/>
          </w:tcPr>
          <w:p>
            <w:r>
              <w:t>Muhammad Shehzad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68.274568</w:t>
            </w:r>
          </w:p>
        </w:tc>
      </w:tr>
      <w:tr>
        <w:tc>
          <w:tcPr>
            <w:tcW w:type="dxa" w:w="1440"/>
          </w:tcPr>
          <w:p>
            <w:r>
              <w:t>Ali Raza Ihsan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68.260791</w:t>
            </w:r>
          </w:p>
        </w:tc>
      </w:tr>
      <w:tr>
        <w:tc>
          <w:tcPr>
            <w:tcW w:type="dxa" w:w="1440"/>
          </w:tcPr>
          <w:p>
            <w:r>
              <w:t>Hassan Afzaal</w:t>
            </w:r>
          </w:p>
        </w:tc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68.253897</w:t>
            </w:r>
          </w:p>
        </w:tc>
      </w:tr>
      <w:tr>
        <w:tc>
          <w:tcPr>
            <w:tcW w:type="dxa" w:w="1440"/>
          </w:tcPr>
          <w:p>
            <w:r>
              <w:t>Jannat Asif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68.252381</w:t>
            </w:r>
          </w:p>
        </w:tc>
      </w:tr>
      <w:tr>
        <w:tc>
          <w:tcPr>
            <w:tcW w:type="dxa" w:w="1440"/>
          </w:tcPr>
          <w:p>
            <w:r>
              <w:t>Misbah Arshad</w:t>
            </w:r>
          </w:p>
        </w:tc>
        <w:tc>
          <w:tcPr>
            <w:tcW w:type="dxa" w:w="1440"/>
          </w:tcPr>
          <w:p>
            <w:r>
              <w:t>30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68.247727</w:t>
            </w:r>
          </w:p>
        </w:tc>
      </w:tr>
      <w:tr>
        <w:tc>
          <w:tcPr>
            <w:tcW w:type="dxa" w:w="1440"/>
          </w:tcPr>
          <w:p>
            <w:r>
              <w:t>Muhammad Salman Farooq</w:t>
            </w:r>
          </w:p>
        </w:tc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68.23106</w:t>
            </w:r>
          </w:p>
        </w:tc>
      </w:tr>
      <w:tr>
        <w:tc>
          <w:tcPr>
            <w:tcW w:type="dxa" w:w="1440"/>
          </w:tcPr>
          <w:p>
            <w:r>
              <w:t>Abdullah Waleed Azhar</w:t>
            </w:r>
          </w:p>
        </w:tc>
        <w:tc>
          <w:tcPr>
            <w:tcW w:type="dxa" w:w="1440"/>
          </w:tcPr>
          <w:p>
            <w:r>
              <w:t>35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68.219697</w:t>
            </w:r>
          </w:p>
        </w:tc>
      </w:tr>
      <w:tr>
        <w:tc>
          <w:tcPr>
            <w:tcW w:type="dxa" w:w="1440"/>
          </w:tcPr>
          <w:p>
            <w:r>
              <w:t>Rameesha Zafar</w:t>
            </w:r>
          </w:p>
        </w:tc>
        <w:tc>
          <w:tcPr>
            <w:tcW w:type="dxa" w:w="1440"/>
          </w:tcPr>
          <w:p>
            <w:r>
              <w:t>43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68.204015</w:t>
            </w:r>
          </w:p>
        </w:tc>
      </w:tr>
      <w:tr>
        <w:tc>
          <w:tcPr>
            <w:tcW w:type="dxa" w:w="1440"/>
          </w:tcPr>
          <w:p>
            <w:r>
              <w:t>Romaisa Sardar</w:t>
            </w:r>
          </w:p>
        </w:tc>
        <w:tc>
          <w:tcPr>
            <w:tcW w:type="dxa" w:w="1440"/>
          </w:tcPr>
          <w:p>
            <w:r>
              <w:t>17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68.182955</w:t>
            </w:r>
          </w:p>
        </w:tc>
      </w:tr>
      <w:tr>
        <w:tc>
          <w:tcPr>
            <w:tcW w:type="dxa" w:w="1440"/>
          </w:tcPr>
          <w:p>
            <w:r>
              <w:t>Sarmad Raza Khan</w:t>
            </w:r>
          </w:p>
        </w:tc>
        <w:tc>
          <w:tcPr>
            <w:tcW w:type="dxa" w:w="1440"/>
          </w:tcPr>
          <w:p>
            <w:r>
              <w:t>27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68.17435</w:t>
            </w:r>
          </w:p>
        </w:tc>
      </w:tr>
      <w:tr>
        <w:tc>
          <w:tcPr>
            <w:tcW w:type="dxa" w:w="1440"/>
          </w:tcPr>
          <w:p>
            <w:r>
              <w:t>Muhammad Irfan Anjum</w:t>
            </w:r>
          </w:p>
        </w:tc>
        <w:tc>
          <w:tcPr>
            <w:tcW w:type="dxa" w:w="1440"/>
          </w:tcPr>
          <w:p>
            <w:r>
              <w:t>80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68.135823</w:t>
            </w:r>
          </w:p>
        </w:tc>
      </w:tr>
      <w:tr>
        <w:tc>
          <w:tcPr>
            <w:tcW w:type="dxa" w:w="1440"/>
          </w:tcPr>
          <w:p>
            <w:r>
              <w:t>Abdul Moiz Ejaz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68.133604</w:t>
            </w:r>
          </w:p>
        </w:tc>
      </w:tr>
      <w:tr>
        <w:tc>
          <w:tcPr>
            <w:tcW w:type="dxa" w:w="1440"/>
          </w:tcPr>
          <w:p>
            <w:r>
              <w:t>Uswa Shafiq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68.123269</w:t>
            </w:r>
          </w:p>
        </w:tc>
      </w:tr>
      <w:tr>
        <w:tc>
          <w:tcPr>
            <w:tcW w:type="dxa" w:w="1440"/>
          </w:tcPr>
          <w:p>
            <w:r>
              <w:t>Laiba Tariq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68.066947</w:t>
            </w:r>
          </w:p>
        </w:tc>
      </w:tr>
      <w:tr>
        <w:tc>
          <w:tcPr>
            <w:tcW w:type="dxa" w:w="1440"/>
          </w:tcPr>
          <w:p>
            <w:r>
              <w:t>Hamza Mujahid</w:t>
            </w:r>
          </w:p>
        </w:tc>
        <w:tc>
          <w:tcPr>
            <w:tcW w:type="dxa" w:w="1440"/>
          </w:tcPr>
          <w:p>
            <w:r>
              <w:t>24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68.064826</w:t>
            </w:r>
          </w:p>
        </w:tc>
      </w:tr>
      <w:tr>
        <w:tc>
          <w:tcPr>
            <w:tcW w:type="dxa" w:w="1440"/>
          </w:tcPr>
          <w:p>
            <w:r>
              <w:t>Sitara Takhliq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68.044805</w:t>
            </w:r>
          </w:p>
        </w:tc>
      </w:tr>
      <w:tr>
        <w:tc>
          <w:tcPr>
            <w:tcW w:type="dxa" w:w="1440"/>
          </w:tcPr>
          <w:p>
            <w:r>
              <w:t>Muhammad Umar Ashraf</w:t>
            </w:r>
          </w:p>
        </w:tc>
        <w:tc>
          <w:tcPr>
            <w:tcW w:type="dxa" w:w="1440"/>
          </w:tcPr>
          <w:p>
            <w:r>
              <w:t>28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68.044318</w:t>
            </w:r>
          </w:p>
        </w:tc>
      </w:tr>
      <w:tr>
        <w:tc>
          <w:tcPr>
            <w:tcW w:type="dxa" w:w="1440"/>
          </w:tcPr>
          <w:p>
            <w:r>
              <w:t>Mamoona Yousaf</w:t>
            </w:r>
          </w:p>
        </w:tc>
        <w:tc>
          <w:tcPr>
            <w:tcW w:type="dxa" w:w="1440"/>
          </w:tcPr>
          <w:p>
            <w:r>
              <w:t>37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68.036905</w:t>
            </w:r>
          </w:p>
        </w:tc>
      </w:tr>
      <w:tr>
        <w:tc>
          <w:tcPr>
            <w:tcW w:type="dxa" w:w="1440"/>
          </w:tcPr>
          <w:p>
            <w:r>
              <w:t>Hamayal Masood</w:t>
            </w:r>
          </w:p>
        </w:tc>
        <w:tc>
          <w:tcPr>
            <w:tcW w:type="dxa" w:w="1440"/>
          </w:tcPr>
          <w:p>
            <w:r>
              <w:t>70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68.034957</w:t>
            </w:r>
          </w:p>
        </w:tc>
      </w:tr>
      <w:tr>
        <w:tc>
          <w:tcPr>
            <w:tcW w:type="dxa" w:w="1440"/>
          </w:tcPr>
          <w:p>
            <w:r>
              <w:t>Kainat Sharif</w:t>
            </w:r>
          </w:p>
        </w:tc>
        <w:tc>
          <w:tcPr>
            <w:tcW w:type="dxa" w:w="1440"/>
          </w:tcPr>
          <w:p>
            <w:r>
              <w:t>44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68.011688</w:t>
            </w:r>
          </w:p>
        </w:tc>
      </w:tr>
      <w:tr>
        <w:tc>
          <w:tcPr>
            <w:tcW w:type="dxa" w:w="1440"/>
          </w:tcPr>
          <w:p>
            <w:r>
              <w:t>Muhammad Awais</w:t>
            </w:r>
          </w:p>
        </w:tc>
        <w:tc>
          <w:tcPr>
            <w:tcW w:type="dxa" w:w="1440"/>
          </w:tcPr>
          <w:p>
            <w:r>
              <w:t>31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67.996935</w:t>
            </w:r>
          </w:p>
        </w:tc>
      </w:tr>
      <w:tr>
        <w:tc>
          <w:tcPr>
            <w:tcW w:type="dxa" w:w="1440"/>
          </w:tcPr>
          <w:p>
            <w:r>
              <w:t>Sana Lateef</w:t>
            </w:r>
          </w:p>
        </w:tc>
        <w:tc>
          <w:tcPr>
            <w:tcW w:type="dxa" w:w="1440"/>
          </w:tcPr>
          <w:p>
            <w:r>
              <w:t>36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67.981223</w:t>
            </w:r>
          </w:p>
        </w:tc>
      </w:tr>
      <w:tr>
        <w:tc>
          <w:tcPr>
            <w:tcW w:type="dxa" w:w="1440"/>
          </w:tcPr>
          <w:p>
            <w:r>
              <w:t>Nimra Sarwar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67.958225</w:t>
            </w:r>
          </w:p>
        </w:tc>
      </w:tr>
      <w:tr>
        <w:tc>
          <w:tcPr>
            <w:tcW w:type="dxa" w:w="1440"/>
          </w:tcPr>
          <w:p>
            <w:r>
              <w:t>Mubeen Karamat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67.943398</w:t>
            </w:r>
          </w:p>
        </w:tc>
      </w:tr>
      <w:tr>
        <w:tc>
          <w:tcPr>
            <w:tcW w:type="dxa" w:w="1440"/>
          </w:tcPr>
          <w:p>
            <w:r>
              <w:t>Maliha Asim</w:t>
            </w:r>
          </w:p>
        </w:tc>
        <w:tc>
          <w:tcPr>
            <w:tcW w:type="dxa" w:w="1440"/>
          </w:tcPr>
          <w:p>
            <w:r>
              <w:t>65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67.912013</w:t>
            </w:r>
          </w:p>
        </w:tc>
      </w:tr>
      <w:tr>
        <w:tc>
          <w:tcPr>
            <w:tcW w:type="dxa" w:w="1440"/>
          </w:tcPr>
          <w:p>
            <w:r>
              <w:t>Nimra Iqbal</w:t>
            </w:r>
          </w:p>
        </w:tc>
        <w:tc>
          <w:tcPr>
            <w:tcW w:type="dxa" w:w="1440"/>
          </w:tcPr>
          <w:p>
            <w:r>
              <w:t>38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67.899675</w:t>
            </w:r>
          </w:p>
        </w:tc>
      </w:tr>
      <w:tr>
        <w:tc>
          <w:tcPr>
            <w:tcW w:type="dxa" w:w="1440"/>
          </w:tcPr>
          <w:p>
            <w:r>
              <w:t>Sidrah Saeed</w:t>
            </w:r>
          </w:p>
        </w:tc>
        <w:tc>
          <w:tcPr>
            <w:tcW w:type="dxa" w:w="1440"/>
          </w:tcPr>
          <w:p>
            <w:r>
              <w:t>33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67.879755</w:t>
            </w:r>
          </w:p>
        </w:tc>
      </w:tr>
      <w:tr>
        <w:tc>
          <w:tcPr>
            <w:tcW w:type="dxa" w:w="1440"/>
          </w:tcPr>
          <w:p>
            <w:r>
              <w:t>Hassan Abdullah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67.878164</w:t>
            </w:r>
          </w:p>
        </w:tc>
      </w:tr>
      <w:tr>
        <w:tc>
          <w:tcPr>
            <w:tcW w:type="dxa" w:w="1440"/>
          </w:tcPr>
          <w:p>
            <w:r>
              <w:t>Javeria Javed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67.865671</w:t>
            </w:r>
          </w:p>
        </w:tc>
      </w:tr>
      <w:tr>
        <w:tc>
          <w:tcPr>
            <w:tcW w:type="dxa" w:w="1440"/>
          </w:tcPr>
          <w:p>
            <w:r>
              <w:t>Muhammad Atif Mumtaz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67.86185</w:t>
            </w:r>
          </w:p>
        </w:tc>
      </w:tr>
      <w:tr>
        <w:tc>
          <w:tcPr>
            <w:tcW w:type="dxa" w:w="1440"/>
          </w:tcPr>
          <w:p>
            <w:r>
              <w:t>Ikram Ullah</w:t>
            </w:r>
          </w:p>
        </w:tc>
        <w:tc>
          <w:tcPr>
            <w:tcW w:type="dxa" w:w="1440"/>
          </w:tcPr>
          <w:p>
            <w:r>
              <w:t>31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67.828193</w:t>
            </w:r>
          </w:p>
        </w:tc>
      </w:tr>
      <w:tr>
        <w:tc>
          <w:tcPr>
            <w:tcW w:type="dxa" w:w="1440"/>
          </w:tcPr>
          <w:p>
            <w:r>
              <w:t>Zara Khan</w:t>
            </w:r>
          </w:p>
        </w:tc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67.822011</w:t>
            </w:r>
          </w:p>
        </w:tc>
      </w:tr>
      <w:tr>
        <w:tc>
          <w:tcPr>
            <w:tcW w:type="dxa" w:w="1440"/>
          </w:tcPr>
          <w:p>
            <w:r>
              <w:t>Tazeen</w:t>
            </w:r>
          </w:p>
        </w:tc>
        <w:tc>
          <w:tcPr>
            <w:tcW w:type="dxa" w:w="1440"/>
          </w:tcPr>
          <w:p>
            <w:r>
              <w:t>36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67.810227</w:t>
            </w:r>
          </w:p>
        </w:tc>
      </w:tr>
      <w:tr>
        <w:tc>
          <w:tcPr>
            <w:tcW w:type="dxa" w:w="1440"/>
          </w:tcPr>
          <w:p>
            <w:r>
              <w:t>Fatima Gillani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67.798755</w:t>
            </w:r>
          </w:p>
        </w:tc>
      </w:tr>
      <w:tr>
        <w:tc>
          <w:tcPr>
            <w:tcW w:type="dxa" w:w="1440"/>
          </w:tcPr>
          <w:p>
            <w:r>
              <w:t>Abdul Manan Cheema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67.781818</w:t>
            </w:r>
          </w:p>
        </w:tc>
      </w:tr>
      <w:tr>
        <w:tc>
          <w:tcPr>
            <w:tcW w:type="dxa" w:w="1440"/>
          </w:tcPr>
          <w:p>
            <w:r>
              <w:t>Mahak Ameer Hamza</w:t>
            </w:r>
          </w:p>
        </w:tc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67.732438</w:t>
            </w:r>
          </w:p>
        </w:tc>
      </w:tr>
      <w:tr>
        <w:tc>
          <w:tcPr>
            <w:tcW w:type="dxa" w:w="1440"/>
          </w:tcPr>
          <w:p>
            <w:r>
              <w:t>Muhammad Shahram Gull Ch</w:t>
            </w:r>
          </w:p>
        </w:tc>
        <w:tc>
          <w:tcPr>
            <w:tcW w:type="dxa" w:w="1440"/>
          </w:tcPr>
          <w:p>
            <w:r>
              <w:t>16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67.728286</w:t>
            </w:r>
          </w:p>
        </w:tc>
      </w:tr>
      <w:tr>
        <w:tc>
          <w:tcPr>
            <w:tcW w:type="dxa" w:w="1440"/>
          </w:tcPr>
          <w:p>
            <w:r>
              <w:t>Tooba Shahzadi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67.727489</w:t>
            </w:r>
          </w:p>
        </w:tc>
      </w:tr>
      <w:tr>
        <w:tc>
          <w:tcPr>
            <w:tcW w:type="dxa" w:w="1440"/>
          </w:tcPr>
          <w:p>
            <w:r>
              <w:t>Marryam Sajjad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67.656872</w:t>
            </w:r>
          </w:p>
        </w:tc>
      </w:tr>
      <w:tr>
        <w:tc>
          <w:tcPr>
            <w:tcW w:type="dxa" w:w="1440"/>
          </w:tcPr>
          <w:p>
            <w:r>
              <w:t>Zohra Khatoon</w:t>
            </w:r>
          </w:p>
        </w:tc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67.626515</w:t>
            </w:r>
          </w:p>
        </w:tc>
      </w:tr>
      <w:tr>
        <w:tc>
          <w:tcPr>
            <w:tcW w:type="dxa" w:w="1440"/>
          </w:tcPr>
          <w:p>
            <w:r>
              <w:t>Umair Iftikhar</w:t>
            </w:r>
          </w:p>
        </w:tc>
        <w:tc>
          <w:tcPr>
            <w:tcW w:type="dxa" w:w="1440"/>
          </w:tcPr>
          <w:p>
            <w:r>
              <w:t>27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67.614178</w:t>
            </w:r>
          </w:p>
        </w:tc>
      </w:tr>
      <w:tr>
        <w:tc>
          <w:tcPr>
            <w:tcW w:type="dxa" w:w="1440"/>
          </w:tcPr>
          <w:p>
            <w:r>
              <w:t>Muhammad Anjum Khurshid</w:t>
            </w:r>
          </w:p>
        </w:tc>
        <w:tc>
          <w:tcPr>
            <w:tcW w:type="dxa" w:w="1440"/>
          </w:tcPr>
          <w:p>
            <w:r>
              <w:t>49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67.601291</w:t>
            </w:r>
          </w:p>
        </w:tc>
      </w:tr>
      <w:tr>
        <w:tc>
          <w:tcPr>
            <w:tcW w:type="dxa" w:w="1440"/>
          </w:tcPr>
          <w:p>
            <w:r>
              <w:t>Noor Fatima</w:t>
            </w:r>
          </w:p>
        </w:tc>
        <w:tc>
          <w:tcPr>
            <w:tcW w:type="dxa" w:w="1440"/>
          </w:tcPr>
          <w:p>
            <w:r>
              <w:t>27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67.598738</w:t>
            </w:r>
          </w:p>
        </w:tc>
      </w:tr>
      <w:tr>
        <w:tc>
          <w:tcPr>
            <w:tcW w:type="dxa" w:w="1440"/>
          </w:tcPr>
          <w:p>
            <w:r>
              <w:t>Atikaa Rashid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67.591966</w:t>
            </w:r>
          </w:p>
        </w:tc>
      </w:tr>
      <w:tr>
        <w:tc>
          <w:tcPr>
            <w:tcW w:type="dxa" w:w="1440"/>
          </w:tcPr>
          <w:p>
            <w:r>
              <w:t>Gulnas Muratib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67.585876</w:t>
            </w:r>
          </w:p>
        </w:tc>
      </w:tr>
      <w:tr>
        <w:tc>
          <w:tcPr>
            <w:tcW w:type="dxa" w:w="1440"/>
          </w:tcPr>
          <w:p>
            <w:r>
              <w:t>Munaum Mukhtar</w:t>
            </w:r>
          </w:p>
        </w:tc>
        <w:tc>
          <w:tcPr>
            <w:tcW w:type="dxa" w:w="1440"/>
          </w:tcPr>
          <w:p>
            <w:r>
              <w:t>18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67.564958</w:t>
            </w:r>
          </w:p>
        </w:tc>
      </w:tr>
      <w:tr>
        <w:tc>
          <w:tcPr>
            <w:tcW w:type="dxa" w:w="1440"/>
          </w:tcPr>
          <w:p>
            <w:r>
              <w:t>Mahnoor Baber</w:t>
            </w:r>
          </w:p>
        </w:tc>
        <w:tc>
          <w:tcPr>
            <w:tcW w:type="dxa" w:w="1440"/>
          </w:tcPr>
          <w:p>
            <w:r>
              <w:t>23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67.563798</w:t>
            </w:r>
          </w:p>
        </w:tc>
      </w:tr>
      <w:tr>
        <w:tc>
          <w:tcPr>
            <w:tcW w:type="dxa" w:w="1440"/>
          </w:tcPr>
          <w:p>
            <w:r>
              <w:t>Minahil Shahzad</w:t>
            </w:r>
          </w:p>
        </w:tc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67.562863</w:t>
            </w:r>
          </w:p>
        </w:tc>
      </w:tr>
      <w:tr>
        <w:tc>
          <w:tcPr>
            <w:tcW w:type="dxa" w:w="1440"/>
          </w:tcPr>
          <w:p>
            <w:r>
              <w:t>Momna Qasim</w:t>
            </w:r>
          </w:p>
        </w:tc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67.545726</w:t>
            </w:r>
          </w:p>
        </w:tc>
      </w:tr>
      <w:tr>
        <w:tc>
          <w:tcPr>
            <w:tcW w:type="dxa" w:w="1440"/>
          </w:tcPr>
          <w:p>
            <w:r>
              <w:t>Kiran Akram</w:t>
            </w:r>
          </w:p>
        </w:tc>
        <w:tc>
          <w:tcPr>
            <w:tcW w:type="dxa" w:w="1440"/>
          </w:tcPr>
          <w:p>
            <w:r>
              <w:t>48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67.535606</w:t>
            </w:r>
          </w:p>
        </w:tc>
      </w:tr>
      <w:tr>
        <w:tc>
          <w:tcPr>
            <w:tcW w:type="dxa" w:w="1440"/>
          </w:tcPr>
          <w:p>
            <w:r>
              <w:t>Usama Haris Malik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67.532738</w:t>
            </w:r>
          </w:p>
        </w:tc>
      </w:tr>
      <w:tr>
        <w:tc>
          <w:tcPr>
            <w:tcW w:type="dxa" w:w="1440"/>
          </w:tcPr>
          <w:p>
            <w:r>
              <w:t>Sehreen Anmber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67.520779</w:t>
            </w:r>
          </w:p>
        </w:tc>
      </w:tr>
      <w:tr>
        <w:tc>
          <w:tcPr>
            <w:tcW w:type="dxa" w:w="1440"/>
          </w:tcPr>
          <w:p>
            <w:r>
              <w:t>Komal Younas</w:t>
            </w:r>
          </w:p>
        </w:tc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67.520726</w:t>
            </w:r>
          </w:p>
        </w:tc>
      </w:tr>
      <w:tr>
        <w:tc>
          <w:tcPr>
            <w:tcW w:type="dxa" w:w="1440"/>
          </w:tcPr>
          <w:p>
            <w:r>
              <w:t>Rabia Haq Nawaz</w:t>
            </w:r>
          </w:p>
        </w:tc>
        <w:tc>
          <w:tcPr>
            <w:tcW w:type="dxa" w:w="1440"/>
          </w:tcPr>
          <w:p>
            <w:r>
              <w:t>30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67.518044</w:t>
            </w:r>
          </w:p>
        </w:tc>
      </w:tr>
      <w:tr>
        <w:tc>
          <w:tcPr>
            <w:tcW w:type="dxa" w:w="1440"/>
          </w:tcPr>
          <w:p>
            <w:r>
              <w:t>Muneeba Abbas</w:t>
            </w:r>
          </w:p>
        </w:tc>
        <w:tc>
          <w:tcPr>
            <w:tcW w:type="dxa" w:w="1440"/>
          </w:tcPr>
          <w:p>
            <w:r>
              <w:t>38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67.516482</w:t>
            </w:r>
          </w:p>
        </w:tc>
      </w:tr>
      <w:tr>
        <w:tc>
          <w:tcPr>
            <w:tcW w:type="dxa" w:w="1440"/>
          </w:tcPr>
          <w:p>
            <w:r>
              <w:t>Maham Asmat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67.49816</w:t>
            </w:r>
          </w:p>
        </w:tc>
      </w:tr>
      <w:tr>
        <w:tc>
          <w:tcPr>
            <w:tcW w:type="dxa" w:w="1440"/>
          </w:tcPr>
          <w:p>
            <w:r>
              <w:t>Shayaan Arshad</w:t>
            </w:r>
          </w:p>
        </w:tc>
        <w:tc>
          <w:tcPr>
            <w:tcW w:type="dxa" w:w="1440"/>
          </w:tcPr>
          <w:p>
            <w:r>
              <w:t>59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67.482553</w:t>
            </w:r>
          </w:p>
        </w:tc>
      </w:tr>
      <w:tr>
        <w:tc>
          <w:tcPr>
            <w:tcW w:type="dxa" w:w="1440"/>
          </w:tcPr>
          <w:p>
            <w:r>
              <w:t>Syeda Zainab Rida Jilani</w:t>
            </w:r>
          </w:p>
        </w:tc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67.450704</w:t>
            </w:r>
          </w:p>
        </w:tc>
      </w:tr>
      <w:tr>
        <w:tc>
          <w:tcPr>
            <w:tcW w:type="dxa" w:w="1440"/>
          </w:tcPr>
          <w:p>
            <w:r>
              <w:t>Wajiha Kiran Awan</w:t>
            </w:r>
          </w:p>
        </w:tc>
        <w:tc>
          <w:tcPr>
            <w:tcW w:type="dxa" w:w="1440"/>
          </w:tcPr>
          <w:p>
            <w:r>
              <w:t>49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67.440151</w:t>
            </w:r>
          </w:p>
        </w:tc>
      </w:tr>
      <w:tr>
        <w:tc>
          <w:tcPr>
            <w:tcW w:type="dxa" w:w="1440"/>
          </w:tcPr>
          <w:p>
            <w:r>
              <w:t>Aneeza Ashfaq</w:t>
            </w:r>
          </w:p>
        </w:tc>
        <w:tc>
          <w:tcPr>
            <w:tcW w:type="dxa" w:w="1440"/>
          </w:tcPr>
          <w:p>
            <w:r>
              <w:t>22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67.425541</w:t>
            </w:r>
          </w:p>
        </w:tc>
      </w:tr>
      <w:tr>
        <w:tc>
          <w:tcPr>
            <w:tcW w:type="dxa" w:w="1440"/>
          </w:tcPr>
          <w:p>
            <w:r>
              <w:t>Mehar Aurangzaib Tahir</w:t>
            </w:r>
          </w:p>
        </w:tc>
        <w:tc>
          <w:tcPr>
            <w:tcW w:type="dxa" w:w="1440"/>
          </w:tcPr>
          <w:p>
            <w:r>
              <w:t>18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67.364827</w:t>
            </w:r>
          </w:p>
        </w:tc>
      </w:tr>
      <w:tr>
        <w:tc>
          <w:tcPr>
            <w:tcW w:type="dxa" w:w="1440"/>
          </w:tcPr>
          <w:p>
            <w:r>
              <w:t>Usman Qasim</w:t>
            </w:r>
          </w:p>
        </w:tc>
        <w:tc>
          <w:tcPr>
            <w:tcW w:type="dxa" w:w="1440"/>
          </w:tcPr>
          <w:p>
            <w:r>
              <w:t>78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67.343723</w:t>
            </w:r>
          </w:p>
        </w:tc>
      </w:tr>
      <w:tr>
        <w:tc>
          <w:tcPr>
            <w:tcW w:type="dxa" w:w="1440"/>
          </w:tcPr>
          <w:p>
            <w:r>
              <w:t>Muhammad Omer Zahid</w:t>
            </w:r>
          </w:p>
        </w:tc>
        <w:tc>
          <w:tcPr>
            <w:tcW w:type="dxa" w:w="1440"/>
          </w:tcPr>
          <w:p>
            <w:r>
              <w:t>37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67.342857</w:t>
            </w:r>
          </w:p>
        </w:tc>
      </w:tr>
      <w:tr>
        <w:tc>
          <w:tcPr>
            <w:tcW w:type="dxa" w:w="1440"/>
          </w:tcPr>
          <w:p>
            <w:r>
              <w:t>Ramsha Ahmed</w:t>
            </w:r>
          </w:p>
        </w:tc>
        <w:tc>
          <w:tcPr>
            <w:tcW w:type="dxa" w:w="1440"/>
          </w:tcPr>
          <w:p>
            <w:r>
              <w:t>36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67.335011</w:t>
            </w:r>
          </w:p>
        </w:tc>
      </w:tr>
      <w:tr>
        <w:tc>
          <w:tcPr>
            <w:tcW w:type="dxa" w:w="1440"/>
          </w:tcPr>
          <w:p>
            <w:r>
              <w:t>Hafiz Muhammad Ahsan Ilyas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67.303626</w:t>
            </w:r>
          </w:p>
        </w:tc>
      </w:tr>
      <w:tr>
        <w:tc>
          <w:tcPr>
            <w:tcW w:type="dxa" w:w="1440"/>
          </w:tcPr>
          <w:p>
            <w:r>
              <w:t>Syed Haider Ali Naqvi</w:t>
            </w:r>
          </w:p>
        </w:tc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67.282738</w:t>
            </w:r>
          </w:p>
        </w:tc>
      </w:tr>
      <w:tr>
        <w:tc>
          <w:tcPr>
            <w:tcW w:type="dxa" w:w="1440"/>
          </w:tcPr>
          <w:p>
            <w:r>
              <w:t>Shaiza Inam</w:t>
            </w:r>
          </w:p>
        </w:tc>
        <w:tc>
          <w:tcPr>
            <w:tcW w:type="dxa" w:w="1440"/>
          </w:tcPr>
          <w:p>
            <w:r>
              <w:t>46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67.268722</w:t>
            </w:r>
          </w:p>
        </w:tc>
      </w:tr>
      <w:tr>
        <w:tc>
          <w:tcPr>
            <w:tcW w:type="dxa" w:w="1440"/>
          </w:tcPr>
          <w:p>
            <w:r>
              <w:t>Qirat Nauman</w:t>
            </w:r>
          </w:p>
        </w:tc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67.250595</w:t>
            </w:r>
          </w:p>
        </w:tc>
      </w:tr>
      <w:tr>
        <w:tc>
          <w:tcPr>
            <w:tcW w:type="dxa" w:w="1440"/>
          </w:tcPr>
          <w:p>
            <w:r>
              <w:t>Rabia Shahid</w:t>
            </w:r>
          </w:p>
        </w:tc>
        <w:tc>
          <w:tcPr>
            <w:tcW w:type="dxa" w:w="1440"/>
          </w:tcPr>
          <w:p>
            <w:r>
              <w:t>23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67.227164</w:t>
            </w:r>
          </w:p>
        </w:tc>
      </w:tr>
      <w:tr>
        <w:tc>
          <w:tcPr>
            <w:tcW w:type="dxa" w:w="1440"/>
          </w:tcPr>
          <w:p>
            <w:r>
              <w:t>Maryam Haneef</w:t>
            </w:r>
          </w:p>
        </w:tc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67.225943</w:t>
            </w:r>
          </w:p>
        </w:tc>
      </w:tr>
      <w:tr>
        <w:tc>
          <w:tcPr>
            <w:tcW w:type="dxa" w:w="1440"/>
          </w:tcPr>
          <w:p>
            <w:r>
              <w:t>Sumbul Maryam</w:t>
            </w:r>
          </w:p>
        </w:tc>
        <w:tc>
          <w:tcPr>
            <w:tcW w:type="dxa" w:w="1440"/>
          </w:tcPr>
          <w:p>
            <w:r>
              <w:t>47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67.218115</w:t>
            </w:r>
          </w:p>
        </w:tc>
      </w:tr>
      <w:tr>
        <w:tc>
          <w:tcPr>
            <w:tcW w:type="dxa" w:w="1440"/>
          </w:tcPr>
          <w:p>
            <w:r>
              <w:t>Maham Khalid</w:t>
            </w:r>
          </w:p>
        </w:tc>
        <w:tc>
          <w:tcPr>
            <w:tcW w:type="dxa" w:w="1440"/>
          </w:tcPr>
          <w:p>
            <w:r>
              <w:t>24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67.165421</w:t>
            </w:r>
          </w:p>
        </w:tc>
      </w:tr>
      <w:tr>
        <w:tc>
          <w:tcPr>
            <w:tcW w:type="dxa" w:w="1440"/>
          </w:tcPr>
          <w:p>
            <w:r>
              <w:t>Dr.Rafia Shahid</w:t>
            </w:r>
          </w:p>
        </w:tc>
        <w:tc>
          <w:tcPr>
            <w:tcW w:type="dxa" w:w="1440"/>
          </w:tcPr>
          <w:p>
            <w:r>
              <w:t>31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67.118259</w:t>
            </w:r>
          </w:p>
        </w:tc>
      </w:tr>
      <w:tr>
        <w:tc>
          <w:tcPr>
            <w:tcW w:type="dxa" w:w="1440"/>
          </w:tcPr>
          <w:p>
            <w:r>
              <w:t>Maryam Hafeez</w:t>
            </w:r>
          </w:p>
        </w:tc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67.11752</w:t>
            </w:r>
          </w:p>
        </w:tc>
      </w:tr>
      <w:tr>
        <w:tc>
          <w:tcPr>
            <w:tcW w:type="dxa" w:w="1440"/>
          </w:tcPr>
          <w:p>
            <w:r>
              <w:t>Ayesha Akhtar</w:t>
            </w:r>
          </w:p>
        </w:tc>
        <w:tc>
          <w:tcPr>
            <w:tcW w:type="dxa" w:w="1440"/>
          </w:tcPr>
          <w:p>
            <w:r>
              <w:t>16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67.105191</w:t>
            </w:r>
          </w:p>
        </w:tc>
      </w:tr>
      <w:tr>
        <w:tc>
          <w:tcPr>
            <w:tcW w:type="dxa" w:w="1440"/>
          </w:tcPr>
          <w:p>
            <w:r>
              <w:t>Komal Abbasi</w:t>
            </w:r>
          </w:p>
        </w:tc>
        <w:tc>
          <w:tcPr>
            <w:tcW w:type="dxa" w:w="1440"/>
          </w:tcPr>
          <w:p>
            <w:r>
              <w:t>18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67.098926</w:t>
            </w:r>
          </w:p>
        </w:tc>
      </w:tr>
      <w:tr>
        <w:tc>
          <w:tcPr>
            <w:tcW w:type="dxa" w:w="1440"/>
          </w:tcPr>
          <w:p>
            <w:r>
              <w:t>Laraib Nawaz</w:t>
            </w:r>
          </w:p>
        </w:tc>
        <w:tc>
          <w:tcPr>
            <w:tcW w:type="dxa" w:w="1440"/>
          </w:tcPr>
          <w:p>
            <w:r>
              <w:t>21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67.09789</w:t>
            </w:r>
          </w:p>
        </w:tc>
      </w:tr>
      <w:tr>
        <w:tc>
          <w:tcPr>
            <w:tcW w:type="dxa" w:w="1440"/>
          </w:tcPr>
          <w:p>
            <w:r>
              <w:t>Aliza Khalid</w:t>
            </w:r>
          </w:p>
        </w:tc>
        <w:tc>
          <w:tcPr>
            <w:tcW w:type="dxa" w:w="1440"/>
          </w:tcPr>
          <w:p>
            <w:r>
              <w:t>36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67.080412</w:t>
            </w:r>
          </w:p>
        </w:tc>
      </w:tr>
      <w:tr>
        <w:tc>
          <w:tcPr>
            <w:tcW w:type="dxa" w:w="1440"/>
          </w:tcPr>
          <w:p>
            <w:r>
              <w:t>Ghulam Mustafa</w:t>
            </w:r>
          </w:p>
        </w:tc>
        <w:tc>
          <w:tcPr>
            <w:tcW w:type="dxa" w:w="1440"/>
          </w:tcPr>
          <w:p>
            <w:r>
              <w:t>37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67.049567</w:t>
            </w:r>
          </w:p>
        </w:tc>
      </w:tr>
      <w:tr>
        <w:tc>
          <w:tcPr>
            <w:tcW w:type="dxa" w:w="1440"/>
          </w:tcPr>
          <w:p>
            <w:r>
              <w:t>Sanea Ima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67.013846</w:t>
            </w:r>
          </w:p>
        </w:tc>
      </w:tr>
      <w:tr>
        <w:tc>
          <w:tcPr>
            <w:tcW w:type="dxa" w:w="1440"/>
          </w:tcPr>
          <w:p>
            <w:r>
              <w:t>Samar Fatima</w:t>
            </w:r>
          </w:p>
        </w:tc>
        <w:tc>
          <w:tcPr>
            <w:tcW w:type="dxa" w:w="1440"/>
          </w:tcPr>
          <w:p>
            <w:r>
              <w:t>53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67.012717</w:t>
            </w:r>
          </w:p>
        </w:tc>
      </w:tr>
      <w:tr>
        <w:tc>
          <w:tcPr>
            <w:tcW w:type="dxa" w:w="1440"/>
          </w:tcPr>
          <w:p>
            <w:r>
              <w:t>Muhammad Abrar</w:t>
            </w:r>
          </w:p>
        </w:tc>
        <w:tc>
          <w:tcPr>
            <w:tcW w:type="dxa" w:w="1440"/>
          </w:tcPr>
          <w:p>
            <w:r>
              <w:t>23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66.975379</w:t>
            </w:r>
          </w:p>
        </w:tc>
      </w:tr>
      <w:tr>
        <w:tc>
          <w:tcPr>
            <w:tcW w:type="dxa" w:w="1440"/>
          </w:tcPr>
          <w:p>
            <w:r>
              <w:t>Iqra Tahir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66.973972</w:t>
            </w:r>
          </w:p>
        </w:tc>
      </w:tr>
      <w:tr>
        <w:tc>
          <w:tcPr>
            <w:tcW w:type="dxa" w:w="1440"/>
          </w:tcPr>
          <w:p>
            <w:r>
              <w:t>Sajid Farid</w:t>
            </w:r>
          </w:p>
        </w:tc>
        <w:tc>
          <w:tcPr>
            <w:tcW w:type="dxa" w:w="1440"/>
          </w:tcPr>
          <w:p>
            <w:r>
              <w:t>47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66.946861</w:t>
            </w:r>
          </w:p>
        </w:tc>
      </w:tr>
      <w:tr>
        <w:tc>
          <w:tcPr>
            <w:tcW w:type="dxa" w:w="1440"/>
          </w:tcPr>
          <w:p>
            <w:r>
              <w:t>Hafiz Muhammad Ahmed Raza</w:t>
            </w:r>
          </w:p>
        </w:tc>
        <w:tc>
          <w:tcPr>
            <w:tcW w:type="dxa" w:w="1440"/>
          </w:tcPr>
          <w:p>
            <w:r>
              <w:t>47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66.943561</w:t>
            </w:r>
          </w:p>
        </w:tc>
      </w:tr>
      <w:tr>
        <w:tc>
          <w:tcPr>
            <w:tcW w:type="dxa" w:w="1440"/>
          </w:tcPr>
          <w:p>
            <w:r>
              <w:t>Arwa Nehdia</w:t>
            </w:r>
          </w:p>
        </w:tc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66.938108</w:t>
            </w:r>
          </w:p>
        </w:tc>
      </w:tr>
      <w:tr>
        <w:tc>
          <w:tcPr>
            <w:tcW w:type="dxa" w:w="1440"/>
          </w:tcPr>
          <w:p>
            <w:r>
              <w:t>Shafaq Saleemi</w:t>
            </w:r>
          </w:p>
        </w:tc>
        <w:tc>
          <w:tcPr>
            <w:tcW w:type="dxa" w:w="1440"/>
          </w:tcPr>
          <w:p>
            <w:r>
              <w:t>43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66.824675</w:t>
            </w:r>
          </w:p>
        </w:tc>
      </w:tr>
      <w:tr>
        <w:tc>
          <w:tcPr>
            <w:tcW w:type="dxa" w:w="1440"/>
          </w:tcPr>
          <w:p>
            <w:r>
              <w:t>Ayesha Sagheer</w:t>
            </w:r>
          </w:p>
        </w:tc>
        <w:tc>
          <w:tcPr>
            <w:tcW w:type="dxa" w:w="1440"/>
          </w:tcPr>
          <w:p>
            <w:r>
              <w:t>47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66.819223</w:t>
            </w:r>
          </w:p>
        </w:tc>
      </w:tr>
      <w:tr>
        <w:tc>
          <w:tcPr>
            <w:tcW w:type="dxa" w:w="1440"/>
          </w:tcPr>
          <w:p>
            <w:r>
              <w:t>Muhammad Faizan Jahangir</w:t>
            </w:r>
          </w:p>
        </w:tc>
        <w:tc>
          <w:tcPr>
            <w:tcW w:type="dxa" w:w="1440"/>
          </w:tcPr>
          <w:p>
            <w:r>
              <w:t>49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66.788908</w:t>
            </w:r>
          </w:p>
        </w:tc>
      </w:tr>
      <w:tr>
        <w:tc>
          <w:tcPr>
            <w:tcW w:type="dxa" w:w="1440"/>
          </w:tcPr>
          <w:p>
            <w:r>
              <w:t>Sumiaya Kausar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66.779747</w:t>
            </w:r>
          </w:p>
        </w:tc>
      </w:tr>
      <w:tr>
        <w:tc>
          <w:tcPr>
            <w:tcW w:type="dxa" w:w="1440"/>
          </w:tcPr>
          <w:p>
            <w:r>
              <w:t>Mohammad Wajih Azeem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66.776516</w:t>
            </w:r>
          </w:p>
        </w:tc>
      </w:tr>
      <w:tr>
        <w:tc>
          <w:tcPr>
            <w:tcW w:type="dxa" w:w="1440"/>
          </w:tcPr>
          <w:p>
            <w:r>
              <w:t>Syed Shahmeer Anjum</w:t>
            </w:r>
          </w:p>
        </w:tc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66.745616</w:t>
            </w:r>
          </w:p>
        </w:tc>
      </w:tr>
      <w:tr>
        <w:tc>
          <w:tcPr>
            <w:tcW w:type="dxa" w:w="1440"/>
          </w:tcPr>
          <w:p>
            <w:r>
              <w:t>Fareeha Safder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66.726719</w:t>
            </w:r>
          </w:p>
        </w:tc>
      </w:tr>
      <w:tr>
        <w:tc>
          <w:tcPr>
            <w:tcW w:type="dxa" w:w="1440"/>
          </w:tcPr>
          <w:p>
            <w:r>
              <w:t>Sadia Khaliq</w:t>
            </w:r>
          </w:p>
        </w:tc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66.724404</w:t>
            </w:r>
          </w:p>
        </w:tc>
      </w:tr>
      <w:tr>
        <w:tc>
          <w:tcPr>
            <w:tcW w:type="dxa" w:w="1440"/>
          </w:tcPr>
          <w:p>
            <w:r>
              <w:t>Rabia Akhtar</w:t>
            </w:r>
          </w:p>
        </w:tc>
        <w:tc>
          <w:tcPr>
            <w:tcW w:type="dxa" w:w="1440"/>
          </w:tcPr>
          <w:p>
            <w:r>
              <w:t>27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66.66263</w:t>
            </w:r>
          </w:p>
        </w:tc>
      </w:tr>
      <w:tr>
        <w:tc>
          <w:tcPr>
            <w:tcW w:type="dxa" w:w="1440"/>
          </w:tcPr>
          <w:p>
            <w:r>
              <w:t>Ruqayya Basharat Mehdi</w:t>
            </w:r>
          </w:p>
        </w:tc>
        <w:tc>
          <w:tcPr>
            <w:tcW w:type="dxa" w:w="1440"/>
          </w:tcPr>
          <w:p>
            <w:r>
              <w:t>25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66.622349</w:t>
            </w:r>
          </w:p>
        </w:tc>
      </w:tr>
      <w:tr>
        <w:tc>
          <w:tcPr>
            <w:tcW w:type="dxa" w:w="1440"/>
          </w:tcPr>
          <w:p>
            <w:r>
              <w:t>Hammad Tariq</w:t>
            </w:r>
          </w:p>
        </w:tc>
        <w:tc>
          <w:tcPr>
            <w:tcW w:type="dxa" w:w="1440"/>
          </w:tcPr>
          <w:p>
            <w:r>
              <w:t>22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66.62197</w:t>
            </w:r>
          </w:p>
        </w:tc>
      </w:tr>
      <w:tr>
        <w:tc>
          <w:tcPr>
            <w:tcW w:type="dxa" w:w="1440"/>
          </w:tcPr>
          <w:p>
            <w:r>
              <w:t>Arslan Shahid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66.557702</w:t>
            </w:r>
          </w:p>
        </w:tc>
      </w:tr>
      <w:tr>
        <w:tc>
          <w:tcPr>
            <w:tcW w:type="dxa" w:w="1440"/>
          </w:tcPr>
          <w:p>
            <w:r>
              <w:t>Ayesha Mueed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66.556896</w:t>
            </w:r>
          </w:p>
        </w:tc>
      </w:tr>
      <w:tr>
        <w:tc>
          <w:tcPr>
            <w:tcW w:type="dxa" w:w="1440"/>
          </w:tcPr>
          <w:p>
            <w:r>
              <w:t>Chan Ali</w:t>
            </w:r>
          </w:p>
        </w:tc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66.51618</w:t>
            </w:r>
          </w:p>
        </w:tc>
      </w:tr>
      <w:tr>
        <w:tc>
          <w:tcPr>
            <w:tcW w:type="dxa" w:w="1440"/>
          </w:tcPr>
          <w:p>
            <w:r>
              <w:t>Karamat Ali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66.507524</w:t>
            </w:r>
          </w:p>
        </w:tc>
      </w:tr>
      <w:tr>
        <w:tc>
          <w:tcPr>
            <w:tcW w:type="dxa" w:w="1440"/>
          </w:tcPr>
          <w:p>
            <w:r>
              <w:t>Warda Gul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66.467688</w:t>
            </w:r>
          </w:p>
        </w:tc>
      </w:tr>
      <w:tr>
        <w:tc>
          <w:tcPr>
            <w:tcW w:type="dxa" w:w="1440"/>
          </w:tcPr>
          <w:p>
            <w:r>
              <w:t>Kashaf Javed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66.421738</w:t>
            </w:r>
          </w:p>
        </w:tc>
      </w:tr>
      <w:tr>
        <w:tc>
          <w:tcPr>
            <w:tcW w:type="dxa" w:w="1440"/>
          </w:tcPr>
          <w:p>
            <w:r>
              <w:t>Rohail Arif</w:t>
            </w:r>
          </w:p>
        </w:tc>
        <w:tc>
          <w:tcPr>
            <w:tcW w:type="dxa" w:w="1440"/>
          </w:tcPr>
          <w:p>
            <w:r>
              <w:t>16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66.414719</w:t>
            </w:r>
          </w:p>
        </w:tc>
      </w:tr>
      <w:tr>
        <w:tc>
          <w:tcPr>
            <w:tcW w:type="dxa" w:w="1440"/>
          </w:tcPr>
          <w:p>
            <w:r>
              <w:t>Aman Raza</w:t>
            </w:r>
          </w:p>
        </w:tc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66.386742</w:t>
            </w:r>
          </w:p>
        </w:tc>
      </w:tr>
      <w:tr>
        <w:tc>
          <w:tcPr>
            <w:tcW w:type="dxa" w:w="1440"/>
          </w:tcPr>
          <w:p>
            <w:r>
              <w:t>Areeba Sadia</w:t>
            </w:r>
          </w:p>
        </w:tc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66.381493</w:t>
            </w:r>
          </w:p>
        </w:tc>
      </w:tr>
      <w:tr>
        <w:tc>
          <w:tcPr>
            <w:tcW w:type="dxa" w:w="1440"/>
          </w:tcPr>
          <w:p>
            <w:r>
              <w:t>Anum Sarwar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66.358063</w:t>
            </w:r>
          </w:p>
        </w:tc>
      </w:tr>
      <w:tr>
        <w:tc>
          <w:tcPr>
            <w:tcW w:type="dxa" w:w="1440"/>
          </w:tcPr>
          <w:p>
            <w:r>
              <w:t>Rizwan Ali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66.326658</w:t>
            </w:r>
          </w:p>
        </w:tc>
      </w:tr>
      <w:tr>
        <w:tc>
          <w:tcPr>
            <w:tcW w:type="dxa" w:w="1440"/>
          </w:tcPr>
          <w:p>
            <w:r>
              <w:t>Amna Mahmood</w:t>
            </w:r>
          </w:p>
        </w:tc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66.326408</w:t>
            </w:r>
          </w:p>
        </w:tc>
      </w:tr>
      <w:tr>
        <w:tc>
          <w:tcPr>
            <w:tcW w:type="dxa" w:w="1440"/>
          </w:tcPr>
          <w:p>
            <w:r>
              <w:t>Zamman Saqib</w:t>
            </w:r>
          </w:p>
        </w:tc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66.262283</w:t>
            </w:r>
          </w:p>
        </w:tc>
      </w:tr>
      <w:tr>
        <w:tc>
          <w:tcPr>
            <w:tcW w:type="dxa" w:w="1440"/>
          </w:tcPr>
          <w:p>
            <w:r>
              <w:t>Faisal Shehzad</w:t>
            </w:r>
          </w:p>
        </w:tc>
        <w:tc>
          <w:tcPr>
            <w:tcW w:type="dxa" w:w="1440"/>
          </w:tcPr>
          <w:p>
            <w:r>
              <w:t>40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66.245846</w:t>
            </w:r>
          </w:p>
        </w:tc>
      </w:tr>
      <w:tr>
        <w:tc>
          <w:tcPr>
            <w:tcW w:type="dxa" w:w="1440"/>
          </w:tcPr>
          <w:p>
            <w:r>
              <w:t>Zainab Riaz</w:t>
            </w:r>
          </w:p>
        </w:tc>
        <w:tc>
          <w:tcPr>
            <w:tcW w:type="dxa" w:w="1440"/>
          </w:tcPr>
          <w:p>
            <w:r>
              <w:t>32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66.229112</w:t>
            </w:r>
          </w:p>
        </w:tc>
      </w:tr>
      <w:tr>
        <w:tc>
          <w:tcPr>
            <w:tcW w:type="dxa" w:w="1440"/>
          </w:tcPr>
          <w:p>
            <w:r>
              <w:t>Ayra Pervaiz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66.167424</w:t>
            </w:r>
          </w:p>
        </w:tc>
      </w:tr>
      <w:tr>
        <w:tc>
          <w:tcPr>
            <w:tcW w:type="dxa" w:w="1440"/>
          </w:tcPr>
          <w:p>
            <w:r>
              <w:t>Rida Zareen Hassan</w:t>
            </w:r>
          </w:p>
        </w:tc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66.121429</w:t>
            </w:r>
          </w:p>
        </w:tc>
      </w:tr>
      <w:tr>
        <w:tc>
          <w:tcPr>
            <w:tcW w:type="dxa" w:w="1440"/>
          </w:tcPr>
          <w:p>
            <w:r>
              <w:t>Uswah Ilyas</w:t>
            </w:r>
          </w:p>
        </w:tc>
        <w:tc>
          <w:tcPr>
            <w:tcW w:type="dxa" w:w="1440"/>
          </w:tcPr>
          <w:p>
            <w:r>
              <w:t>22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66.064393</w:t>
            </w:r>
          </w:p>
        </w:tc>
      </w:tr>
      <w:tr>
        <w:tc>
          <w:tcPr>
            <w:tcW w:type="dxa" w:w="1440"/>
          </w:tcPr>
          <w:p>
            <w:r>
              <w:t>Maham Nasir</w:t>
            </w:r>
          </w:p>
        </w:tc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66.037229</w:t>
            </w:r>
          </w:p>
        </w:tc>
      </w:tr>
      <w:tr>
        <w:tc>
          <w:tcPr>
            <w:tcW w:type="dxa" w:w="1440"/>
          </w:tcPr>
          <w:p>
            <w:r>
              <w:t>Mahnoor</w:t>
            </w:r>
          </w:p>
        </w:tc>
        <w:tc>
          <w:tcPr>
            <w:tcW w:type="dxa" w:w="1440"/>
          </w:tcPr>
          <w:p>
            <w:r>
              <w:t>21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65.977489</w:t>
            </w:r>
          </w:p>
        </w:tc>
      </w:tr>
      <w:tr>
        <w:tc>
          <w:tcPr>
            <w:tcW w:type="dxa" w:w="1440"/>
          </w:tcPr>
          <w:p>
            <w:r>
              <w:t>Muhammad Haseeb Ashraf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65.946879</w:t>
            </w:r>
          </w:p>
        </w:tc>
      </w:tr>
      <w:tr>
        <w:tc>
          <w:tcPr>
            <w:tcW w:type="dxa" w:w="1440"/>
          </w:tcPr>
          <w:p>
            <w:r>
              <w:t>Ali Haider</w:t>
            </w:r>
          </w:p>
        </w:tc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65.833659</w:t>
            </w:r>
          </w:p>
        </w:tc>
      </w:tr>
      <w:tr>
        <w:tc>
          <w:tcPr>
            <w:tcW w:type="dxa" w:w="1440"/>
          </w:tcPr>
          <w:p>
            <w:r>
              <w:t>Ihsan Ali</w:t>
            </w:r>
          </w:p>
        </w:tc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65.828108</w:t>
            </w:r>
          </w:p>
        </w:tc>
      </w:tr>
      <w:tr>
        <w:tc>
          <w:tcPr>
            <w:tcW w:type="dxa" w:w="1440"/>
          </w:tcPr>
          <w:p>
            <w:r>
              <w:t>Momna Fayyaz</w:t>
            </w:r>
          </w:p>
        </w:tc>
        <w:tc>
          <w:tcPr>
            <w:tcW w:type="dxa" w:w="1440"/>
          </w:tcPr>
          <w:p>
            <w:r>
              <w:t>21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65.826353</w:t>
            </w:r>
          </w:p>
        </w:tc>
      </w:tr>
      <w:tr>
        <w:tc>
          <w:tcPr>
            <w:tcW w:type="dxa" w:w="1440"/>
          </w:tcPr>
          <w:p>
            <w:r>
              <w:t>Hamna Niazi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65.812662</w:t>
            </w:r>
          </w:p>
        </w:tc>
      </w:tr>
      <w:tr>
        <w:tc>
          <w:tcPr>
            <w:tcW w:type="dxa" w:w="1440"/>
          </w:tcPr>
          <w:p>
            <w:r>
              <w:t>Hamza Ahmed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65.810931</w:t>
            </w:r>
          </w:p>
        </w:tc>
      </w:tr>
      <w:tr>
        <w:tc>
          <w:tcPr>
            <w:tcW w:type="dxa" w:w="1440"/>
          </w:tcPr>
          <w:p>
            <w:r>
              <w:t>Amna Aslam</w:t>
            </w:r>
          </w:p>
        </w:tc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65.809469</w:t>
            </w:r>
          </w:p>
        </w:tc>
      </w:tr>
      <w:tr>
        <w:tc>
          <w:tcPr>
            <w:tcW w:type="dxa" w:w="1440"/>
          </w:tcPr>
          <w:p>
            <w:r>
              <w:t>Hira Zahir</w:t>
            </w:r>
          </w:p>
        </w:tc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65.783081</w:t>
            </w:r>
          </w:p>
        </w:tc>
      </w:tr>
      <w:tr>
        <w:tc>
          <w:tcPr>
            <w:tcW w:type="dxa" w:w="1440"/>
          </w:tcPr>
          <w:p>
            <w:r>
              <w:t>Hamna Uzair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65.775758</w:t>
            </w:r>
          </w:p>
        </w:tc>
      </w:tr>
      <w:tr>
        <w:tc>
          <w:tcPr>
            <w:tcW w:type="dxa" w:w="1440"/>
          </w:tcPr>
          <w:p>
            <w:r>
              <w:t>Tahira Yasmin</w:t>
            </w:r>
          </w:p>
        </w:tc>
        <w:tc>
          <w:tcPr>
            <w:tcW w:type="dxa" w:w="1440"/>
          </w:tcPr>
          <w:p>
            <w:r>
              <w:t>26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65.729298</w:t>
            </w:r>
          </w:p>
        </w:tc>
      </w:tr>
      <w:tr>
        <w:tc>
          <w:tcPr>
            <w:tcW w:type="dxa" w:w="1440"/>
          </w:tcPr>
          <w:p>
            <w:r>
              <w:t>Aqsa Mehmood</w:t>
            </w:r>
          </w:p>
        </w:tc>
        <w:tc>
          <w:tcPr>
            <w:tcW w:type="dxa" w:w="1440"/>
          </w:tcPr>
          <w:p>
            <w:r>
              <w:t>46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65.708063</w:t>
            </w:r>
          </w:p>
        </w:tc>
      </w:tr>
      <w:tr>
        <w:tc>
          <w:tcPr>
            <w:tcW w:type="dxa" w:w="1440"/>
          </w:tcPr>
          <w:p>
            <w:r>
              <w:t>Zeshan Arshad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65.691825</w:t>
            </w:r>
          </w:p>
        </w:tc>
      </w:tr>
      <w:tr>
        <w:tc>
          <w:tcPr>
            <w:tcW w:type="dxa" w:w="1440"/>
          </w:tcPr>
          <w:p>
            <w:r>
              <w:t>Muhammad Hanee</w:t>
            </w:r>
          </w:p>
        </w:tc>
        <w:tc>
          <w:tcPr>
            <w:tcW w:type="dxa" w:w="1440"/>
          </w:tcPr>
          <w:p>
            <w:r>
              <w:t>26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65.664394</w:t>
            </w:r>
          </w:p>
        </w:tc>
      </w:tr>
      <w:tr>
        <w:tc>
          <w:tcPr>
            <w:tcW w:type="dxa" w:w="1440"/>
          </w:tcPr>
          <w:p>
            <w:r>
              <w:t>Tanzeel Murtaza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65.58025</w:t>
            </w:r>
          </w:p>
        </w:tc>
      </w:tr>
      <w:tr>
        <w:tc>
          <w:tcPr>
            <w:tcW w:type="dxa" w:w="1440"/>
          </w:tcPr>
          <w:p>
            <w:r>
              <w:t>Syeda Zahra Wasti</w:t>
            </w:r>
          </w:p>
        </w:tc>
        <w:tc>
          <w:tcPr>
            <w:tcW w:type="dxa" w:w="1440"/>
          </w:tcPr>
          <w:p>
            <w:r>
              <w:t>39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65.563853</w:t>
            </w:r>
          </w:p>
        </w:tc>
      </w:tr>
      <w:tr>
        <w:tc>
          <w:tcPr>
            <w:tcW w:type="dxa" w:w="1440"/>
          </w:tcPr>
          <w:p>
            <w:r>
              <w:t>Beenish Aqib</w:t>
            </w:r>
          </w:p>
        </w:tc>
        <w:tc>
          <w:tcPr>
            <w:tcW w:type="dxa" w:w="1440"/>
          </w:tcPr>
          <w:p>
            <w:r>
              <w:t>43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65.431385</w:t>
            </w:r>
          </w:p>
        </w:tc>
      </w:tr>
      <w:tr>
        <w:tc>
          <w:tcPr>
            <w:tcW w:type="dxa" w:w="1440"/>
          </w:tcPr>
          <w:p>
            <w:r>
              <w:t>Urwa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65.40613</w:t>
            </w:r>
          </w:p>
        </w:tc>
      </w:tr>
      <w:tr>
        <w:tc>
          <w:tcPr>
            <w:tcW w:type="dxa" w:w="1440"/>
          </w:tcPr>
          <w:p>
            <w:r>
              <w:t>Shariqa Fatima</w:t>
            </w:r>
          </w:p>
        </w:tc>
        <w:tc>
          <w:tcPr>
            <w:tcW w:type="dxa" w:w="1440"/>
          </w:tcPr>
          <w:p>
            <w:r>
              <w:t>16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65.330953</w:t>
            </w:r>
          </w:p>
        </w:tc>
      </w:tr>
      <w:tr>
        <w:tc>
          <w:tcPr>
            <w:tcW w:type="dxa" w:w="1440"/>
          </w:tcPr>
          <w:p>
            <w:r>
              <w:t>Muhammad Umair</w:t>
            </w:r>
          </w:p>
        </w:tc>
        <w:tc>
          <w:tcPr>
            <w:tcW w:type="dxa" w:w="1440"/>
          </w:tcPr>
          <w:p>
            <w:r>
              <w:t>48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65.293926</w:t>
            </w:r>
          </w:p>
        </w:tc>
      </w:tr>
      <w:tr>
        <w:tc>
          <w:tcPr>
            <w:tcW w:type="dxa" w:w="1440"/>
          </w:tcPr>
          <w:p>
            <w:r>
              <w:t>Andleeb Atif</w:t>
            </w:r>
          </w:p>
        </w:tc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65.29294</w:t>
            </w:r>
          </w:p>
        </w:tc>
      </w:tr>
      <w:tr>
        <w:tc>
          <w:tcPr>
            <w:tcW w:type="dxa" w:w="1440"/>
          </w:tcPr>
          <w:p>
            <w:r>
              <w:t>Ayesha Rasheed</w:t>
            </w:r>
          </w:p>
        </w:tc>
        <w:tc>
          <w:tcPr>
            <w:tcW w:type="dxa" w:w="1440"/>
          </w:tcPr>
          <w:p>
            <w:r>
              <w:t>23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65.29026</w:t>
            </w:r>
          </w:p>
        </w:tc>
      </w:tr>
      <w:tr>
        <w:tc>
          <w:tcPr>
            <w:tcW w:type="dxa" w:w="1440"/>
          </w:tcPr>
          <w:p>
            <w:r>
              <w:t>Farah Nousheen</w:t>
            </w:r>
          </w:p>
        </w:tc>
        <w:tc>
          <w:tcPr>
            <w:tcW w:type="dxa" w:w="1440"/>
          </w:tcPr>
          <w:p>
            <w:r>
              <w:t>35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65.202219</w:t>
            </w:r>
          </w:p>
        </w:tc>
      </w:tr>
      <w:tr>
        <w:tc>
          <w:tcPr>
            <w:tcW w:type="dxa" w:w="1440"/>
          </w:tcPr>
          <w:p>
            <w:r>
              <w:t>Aliza Hameed</w:t>
            </w:r>
          </w:p>
        </w:tc>
        <w:tc>
          <w:tcPr>
            <w:tcW w:type="dxa" w:w="1440"/>
          </w:tcPr>
          <w:p>
            <w:r>
              <w:t>18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65.046916</w:t>
            </w:r>
          </w:p>
        </w:tc>
      </w:tr>
      <w:tr>
        <w:tc>
          <w:tcPr>
            <w:tcW w:type="dxa" w:w="1440"/>
          </w:tcPr>
          <w:p>
            <w:r>
              <w:t>Kainat</w:t>
            </w:r>
          </w:p>
        </w:tc>
        <w:tc>
          <w:tcPr>
            <w:tcW w:type="dxa" w:w="1440"/>
          </w:tcPr>
          <w:p>
            <w:r>
              <w:t>60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65.043235</w:t>
            </w:r>
          </w:p>
        </w:tc>
      </w:tr>
      <w:tr>
        <w:tc>
          <w:tcPr>
            <w:tcW w:type="dxa" w:w="1440"/>
          </w:tcPr>
          <w:p>
            <w:r>
              <w:t>Akasha Bint E Athar</w:t>
            </w:r>
          </w:p>
        </w:tc>
        <w:tc>
          <w:tcPr>
            <w:tcW w:type="dxa" w:w="1440"/>
          </w:tcPr>
          <w:p>
            <w:r>
              <w:t>23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65.008874</w:t>
            </w:r>
          </w:p>
        </w:tc>
      </w:tr>
      <w:tr>
        <w:tc>
          <w:tcPr>
            <w:tcW w:type="dxa" w:w="1440"/>
          </w:tcPr>
          <w:p>
            <w:r>
              <w:t>Mehak Jabeen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64.995183</w:t>
            </w:r>
          </w:p>
        </w:tc>
      </w:tr>
      <w:tr>
        <w:tc>
          <w:tcPr>
            <w:tcW w:type="dxa" w:w="1440"/>
          </w:tcPr>
          <w:p>
            <w:r>
              <w:t>Murad Ali Khan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64.982684</w:t>
            </w:r>
          </w:p>
        </w:tc>
      </w:tr>
      <w:tr>
        <w:tc>
          <w:tcPr>
            <w:tcW w:type="dxa" w:w="1440"/>
          </w:tcPr>
          <w:p>
            <w:r>
              <w:t>Madiha Akram</w:t>
            </w:r>
          </w:p>
        </w:tc>
        <w:tc>
          <w:tcPr>
            <w:tcW w:type="dxa" w:w="1440"/>
          </w:tcPr>
          <w:p>
            <w:r>
              <w:t>16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64.953524</w:t>
            </w:r>
          </w:p>
        </w:tc>
      </w:tr>
      <w:tr>
        <w:tc>
          <w:tcPr>
            <w:tcW w:type="dxa" w:w="1440"/>
          </w:tcPr>
          <w:p>
            <w:r>
              <w:t>Muhammad Faizan Maqsood</w:t>
            </w:r>
          </w:p>
        </w:tc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64.794859</w:t>
            </w:r>
          </w:p>
        </w:tc>
      </w:tr>
      <w:tr>
        <w:tc>
          <w:tcPr>
            <w:tcW w:type="dxa" w:w="1440"/>
          </w:tcPr>
          <w:p>
            <w:r>
              <w:t>Hina Rasheed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64.769859</w:t>
            </w:r>
          </w:p>
        </w:tc>
      </w:tr>
      <w:tr>
        <w:tc>
          <w:tcPr>
            <w:tcW w:type="dxa" w:w="1440"/>
          </w:tcPr>
          <w:p>
            <w:r>
              <w:t>Beenish Zulfiqar</w:t>
            </w:r>
          </w:p>
        </w:tc>
        <w:tc>
          <w:tcPr>
            <w:tcW w:type="dxa" w:w="1440"/>
          </w:tcPr>
          <w:p>
            <w:r>
              <w:t>25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64.54908</w:t>
            </w:r>
          </w:p>
        </w:tc>
      </w:tr>
      <w:tr>
        <w:tc>
          <w:tcPr>
            <w:tcW w:type="dxa" w:w="1440"/>
          </w:tcPr>
          <w:p>
            <w:r>
              <w:t>Ayesha Zahid</w:t>
            </w:r>
          </w:p>
        </w:tc>
        <w:tc>
          <w:tcPr>
            <w:tcW w:type="dxa" w:w="1440"/>
          </w:tcPr>
          <w:p>
            <w:r>
              <w:t>26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64.391002</w:t>
            </w:r>
          </w:p>
        </w:tc>
      </w:tr>
      <w:tr>
        <w:tc>
          <w:tcPr>
            <w:tcW w:type="dxa" w:w="1440"/>
          </w:tcPr>
          <w:p>
            <w:r>
              <w:t>Aqsa Munir</w:t>
            </w:r>
          </w:p>
        </w:tc>
        <w:tc>
          <w:tcPr>
            <w:tcW w:type="dxa" w:w="1440"/>
          </w:tcPr>
          <w:p>
            <w:r>
              <w:t>44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64.280087</w:t>
            </w:r>
          </w:p>
        </w:tc>
      </w:tr>
      <w:tr>
        <w:tc>
          <w:tcPr>
            <w:tcW w:type="dxa" w:w="1440"/>
          </w:tcPr>
          <w:p>
            <w:r>
              <w:t>Haroon Javed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64.260505</w:t>
            </w:r>
          </w:p>
        </w:tc>
      </w:tr>
      <w:tr>
        <w:tc>
          <w:tcPr>
            <w:tcW w:type="dxa" w:w="1440"/>
          </w:tcPr>
          <w:p>
            <w:r>
              <w:t>Ansa Abid</w:t>
            </w:r>
          </w:p>
        </w:tc>
        <w:tc>
          <w:tcPr>
            <w:tcW w:type="dxa" w:w="1440"/>
          </w:tcPr>
          <w:p>
            <w:r>
              <w:t>16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64.234794</w:t>
            </w:r>
          </w:p>
        </w:tc>
      </w:tr>
      <w:tr>
        <w:tc>
          <w:tcPr>
            <w:tcW w:type="dxa" w:w="1440"/>
          </w:tcPr>
          <w:p>
            <w:r>
              <w:t>Kinza Taqdees</w:t>
            </w:r>
          </w:p>
        </w:tc>
        <w:tc>
          <w:tcPr>
            <w:tcW w:type="dxa" w:w="1440"/>
          </w:tcPr>
          <w:p>
            <w:r>
              <w:t>22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64.142702</w:t>
            </w:r>
          </w:p>
        </w:tc>
      </w:tr>
      <w:tr>
        <w:tc>
          <w:tcPr>
            <w:tcW w:type="dxa" w:w="1440"/>
          </w:tcPr>
          <w:p>
            <w:r>
              <w:t>Hamza Zulfiqar</w:t>
            </w:r>
          </w:p>
        </w:tc>
        <w:tc>
          <w:tcPr>
            <w:tcW w:type="dxa" w:w="1440"/>
          </w:tcPr>
          <w:p>
            <w:r>
              <w:t>55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63.997319</w:t>
            </w:r>
          </w:p>
        </w:tc>
      </w:tr>
      <w:tr>
        <w:tc>
          <w:tcPr>
            <w:tcW w:type="dxa" w:w="1440"/>
          </w:tcPr>
          <w:p>
            <w:r>
              <w:t>Ayesha Javed</w:t>
            </w:r>
          </w:p>
        </w:tc>
        <w:tc>
          <w:tcPr>
            <w:tcW w:type="dxa" w:w="1440"/>
          </w:tcPr>
          <w:p>
            <w:r>
              <w:t>60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63.8599</w:t>
            </w:r>
          </w:p>
        </w:tc>
      </w:tr>
      <w:tr>
        <w:tc>
          <w:tcPr>
            <w:tcW w:type="dxa" w:w="1440"/>
          </w:tcPr>
          <w:p>
            <w:r>
              <w:t>Sidra Naz</w:t>
            </w:r>
          </w:p>
        </w:tc>
        <w:tc>
          <w:tcPr>
            <w:tcW w:type="dxa" w:w="1440"/>
          </w:tcPr>
          <w:p>
            <w:r>
              <w:t>59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63.770616</w:t>
            </w:r>
          </w:p>
        </w:tc>
      </w:tr>
      <w:tr>
        <w:tc>
          <w:tcPr>
            <w:tcW w:type="dxa" w:w="1440"/>
          </w:tcPr>
          <w:p>
            <w:r>
              <w:t>Amir Hussain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63.746639</w:t>
            </w:r>
          </w:p>
        </w:tc>
      </w:tr>
      <w:tr>
        <w:tc>
          <w:tcPr>
            <w:tcW w:type="dxa" w:w="1440"/>
          </w:tcPr>
          <w:p>
            <w:r>
              <w:t>Natalia Noon</w:t>
            </w:r>
          </w:p>
        </w:tc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63.163636</w:t>
            </w:r>
          </w:p>
        </w:tc>
      </w:tr>
      <w:tr>
        <w:tc>
          <w:tcPr>
            <w:tcW w:type="dxa" w:w="1440"/>
          </w:tcPr>
          <w:p>
            <w:r>
              <w:t>Muhammad Usman Sharif</w:t>
            </w:r>
          </w:p>
        </w:tc>
        <w:tc>
          <w:tcPr>
            <w:tcW w:type="dxa" w:w="1440"/>
          </w:tcPr>
          <w:p>
            <w:r>
              <w:t>27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63.12051</w:t>
            </w:r>
          </w:p>
        </w:tc>
      </w:tr>
      <w:tr>
        <w:tc>
          <w:tcPr>
            <w:tcW w:type="dxa" w:w="1440"/>
          </w:tcPr>
          <w:p>
            <w:r>
              <w:t>Hafiza Afrah Hayat Iqra</w:t>
            </w:r>
          </w:p>
        </w:tc>
        <w:tc>
          <w:tcPr>
            <w:tcW w:type="dxa" w:w="1440"/>
          </w:tcPr>
          <w:p>
            <w:r>
              <w:t>55</w:t>
            </w:r>
          </w:p>
        </w:tc>
        <w:tc>
          <w:tcPr>
            <w:tcW w:type="dxa" w:w="1440"/>
          </w:tcPr>
          <w:p>
            <w:r>
              <w:t>Cardiology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62.592587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
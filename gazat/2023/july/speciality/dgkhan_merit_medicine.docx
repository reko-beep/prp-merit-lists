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"/>
        <w:tblW w:w="0" w:type="auto"/>
        <w:tblLook w:val="04A0"/>
      </w:tblPr>
      <w:tblGrid>
        <w:gridCol w:w="3196"/>
        <w:gridCol w:w="1311"/>
        <w:gridCol w:w="1186"/>
        <w:gridCol w:w="1054"/>
        <w:gridCol w:w="890"/>
        <w:gridCol w:w="1219"/>
      </w:tblGrid>
      <w:tr w:rsidR="00B43023" w:rsidTr="00FE109C">
        <w:trPr>
          <w:cnfStyle w:val="1000000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Name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100000000000"/>
            </w:pPr>
            <w:r>
              <w:t>Preference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100000000000"/>
            </w:pPr>
            <w:r>
              <w:t>Speciality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100000000000"/>
            </w:pPr>
            <w:r>
              <w:t>Hospital</w:t>
            </w:r>
          </w:p>
        </w:tc>
        <w:tc>
          <w:tcPr>
            <w:tcW w:w="1440" w:type="dxa"/>
          </w:tcPr>
          <w:p w:rsidR="00FE109C" w:rsidRDefault="00FE109C" w:rsidP="00FE109C">
            <w:pPr>
              <w:jc w:val="center"/>
              <w:cnfStyle w:val="100000000000"/>
            </w:pPr>
            <w:r>
              <w:t>Parent</w:t>
            </w:r>
          </w:p>
          <w:p w:rsidR="00B43023" w:rsidRDefault="00186E00" w:rsidP="00FE109C">
            <w:pPr>
              <w:jc w:val="center"/>
              <w:cnfStyle w:val="100000000000"/>
            </w:pPr>
            <w:r>
              <w:t>Marks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100000000000"/>
            </w:pPr>
            <w:r>
              <w:t>Marks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Waqas Ahmad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35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82.825487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Maryam Javed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31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81.644426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Ikram Ullah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11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79.749188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 xml:space="preserve">Uzaima </w:t>
            </w:r>
            <w:r>
              <w:t>Iqbal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13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79.422781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Nosheen Akhtar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93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77.483441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Amna Bibi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21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77.395633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Rimsha Fatima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17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77.378831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Sadia Ahmad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88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76.935336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Maher Sajawal Sultan Sumra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76.700866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Dr Rabbia Qamar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21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76.342803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Shafiq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39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75.691012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Furqan Hashmi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29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75.586635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Safwan Qurashi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35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75.542749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Rabia Andleeb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75.452381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Yusra Rashid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53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 xml:space="preserve">DHQ </w:t>
            </w:r>
            <w:r>
              <w:t>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75.389231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lastRenderedPageBreak/>
              <w:t>Taimoor Afzal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57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75.32037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Farhan Ghaffar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18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75.314719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Farhan Akbar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14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75.238634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Ali Rauf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71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75.192802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Sohaib Safdar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75.137283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Yumna Akhtar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74.894452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Sulaman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17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74.868993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Fraz Mahmood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57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74.812825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Maria Sarfraz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17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74.337554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Murghoob Ahmad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42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74.324567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Syeda Nayab Bukhari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74.297781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Ayesha Asif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33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74.286526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Rashid Ashraf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74.117207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Maheen Matloob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53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73.95184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Syed Kaleem Ullah Gillani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57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73.889827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Waqas Ahmad Khalid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15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73.801664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lastRenderedPageBreak/>
              <w:t>Dr Sadia Rauf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91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73.746198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Amir Shabeer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15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73.610485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3510279415446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35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73.575054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Shazma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73.456818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Zartaj Zahra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73.401082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Ayman Azhar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5.00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73.370184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Shahid Iqbal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73.367603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Shaban Muhammad Arshad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47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73.250487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Irfan Anjum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16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73.135823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Adnan Mustafa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19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72.959091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Fatima Gillani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13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 xml:space="preserve">DHQ </w:t>
            </w:r>
            <w:r>
              <w:t>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72.798755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 Zakriya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15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72.772616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Hassan Riaz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75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72.762608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Sadeeq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19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72.715693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Aneeqa Suleman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89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72.665314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Iftikhar Hussain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56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72.642099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lastRenderedPageBreak/>
              <w:t>Munaum Mukhtar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85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72.564958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Zubariah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47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72.503734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Farwa Komal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12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72.357846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Muqqaddas Batool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72.349143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Shaiza Inam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24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72.268722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Zoha Yaqub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71.808225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 xml:space="preserve">Muhammad Sohail </w:t>
            </w:r>
            <w:r>
              <w:t>Raheem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64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71.807643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Ehsan Khalid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71.779005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Ahmad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45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71.27408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Aymun Saeed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85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70.945779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Isbah Muzaffar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13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5.00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70.856818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Javeria Manzoor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70.826345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Ahmad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13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70.508551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Anwar Ahmed Wains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70.490044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Adil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3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70.328067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Khizar Siddique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70.253084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lastRenderedPageBreak/>
              <w:t>Faisal Bin Saeed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102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69.894047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Abid Munir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</w:t>
            </w:r>
            <w:r>
              <w:t xml:space="preserve">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69.782239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Yousuf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69.72987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Arslan Zahid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59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69.724404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Ahmad Minhas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15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69.670238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Ata Ul Mustafa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39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69.645563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Mahboob Ahmad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52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69.576545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Samavia Iftikhar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91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69.55579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Kokab Zahra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32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69.446429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Masfa Abid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26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69.361472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Aiman Chishti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29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69.103841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Saima Saeed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68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69.087608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Amina Nasir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5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68.991342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Ifra Bari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91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 xml:space="preserve">DHQ </w:t>
            </w:r>
            <w:r>
              <w:t>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68.964556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Iqra Naeem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74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68.857413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Tabeer Sagheer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27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68.851245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lastRenderedPageBreak/>
              <w:t>Fatima Akhtar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79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68.797619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Madiha Mariam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44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 xml:space="preserve">DHQ </w:t>
            </w:r>
            <w:r>
              <w:t>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68.713102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Misbah Samar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38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68.697998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Nimra Khalid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75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68.690151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Shereen Ali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68.656493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Rubab Sana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15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 xml:space="preserve">DHQ </w:t>
            </w:r>
            <w:r>
              <w:t>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68.635065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Muqaddas Fatima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39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68.592986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Aiman Mujtaba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68.546158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Umaima Fatima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27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68.542479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Irum Abbas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51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 xml:space="preserve">DHQ </w:t>
            </w:r>
            <w:r>
              <w:t>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68.531655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Sumayya Nahid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42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68.528842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Sehrish Nazar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68.527868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Muneer Ahmad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75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68.524675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Rida Fatima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33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 xml:space="preserve">DHQ </w:t>
            </w:r>
            <w:r>
              <w:t>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68.474568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Amna Jehanger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14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68.448214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Usama Ali Cheema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40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68.415275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lastRenderedPageBreak/>
              <w:t>Fahad Muhammad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37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68.324945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Khadija Baloch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74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68.2954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Abdullah Waleed Azhar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14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68.219697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Rameesha Zafar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48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68.204015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Romaisa Sardar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36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68.182955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Hamd Saeed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21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68.111101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Hamza Mujahid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21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68.064826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Allah Ditta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68.055412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Mamoona Yousaf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26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68.036905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Hamayal Masood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19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68.034957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Iqra Iqbal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68.017307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Kainat Sharif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65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68.011688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Bisma Javed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12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68.003789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Kausar Tariq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18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67.965043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Shaista Khadim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63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67.911472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Qamar Abbas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34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67.890639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lastRenderedPageBreak/>
              <w:t>Zara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67.822011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Hassan Tariq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22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67.753355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Inshrahkhankips@Gmail.Com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36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67.7453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Waqas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9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67.729599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Anjum Khurshid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83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67.601291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Usama Haris Malik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48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67.532738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Muneeba Abbas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32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67.516482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Usman Qasim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17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67.343723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Ramsha Ahmed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19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67.335011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Farwa Javaid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67.320725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Maryam Haneef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103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67.225943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Sumbul Maryam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18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67.218115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Dr Saba Nadeem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53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67.124622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Laraib Nawaz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45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67.09789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Aliza Khalid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17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67.080412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Ghulam Mustafa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7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67.049567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lastRenderedPageBreak/>
              <w:t>Samar Fatima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15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67.012717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Abrar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66.975379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Mushayyada Fatima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66.973532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Sajid Farid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27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66.946861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Hafiz Muhammad Ahmed Raza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19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</w:t>
            </w:r>
            <w:r>
              <w:t xml:space="preserve">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66.943561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Hina Shaheen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66.918993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Osama Omer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26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66.86167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Ayesha Sagheer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15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66.819223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Faizan Jahangir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74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 xml:space="preserve">DHQ </w:t>
            </w:r>
            <w:r>
              <w:t>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66.788908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Mohammad Wajih Azeem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32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66.776516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Fareeha Safder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54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66.726719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Kamran Ali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13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66.670309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Ruqayya Basharat Mehdi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81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66.622349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Nazia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18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66.524675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Areeba Sadia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52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66.381493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Bilal Hussain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66.33236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lastRenderedPageBreak/>
              <w:t>Rizwan Ali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66.326658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Laraib Fatima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66.248145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Faisal Shehzad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3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66.245846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Rida Zareen Hassan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23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66.121429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Ali Haider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93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65.833659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Tahira Yasmin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83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65.729298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Aqsa Mehmood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42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65.708063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Ramsha Zafar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23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65.675108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Umair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17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65.293926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Ayesha Rasheed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20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65.29026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Farah Nousheen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21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65.202219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Aliza Hameed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41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65.046916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Kainat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55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65.043235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Murad Ali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19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64.982684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Mansoor Ahmed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9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64.956725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Madiha Akram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48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64.953524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lastRenderedPageBreak/>
              <w:t>Wara Butt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20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64.747727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Muhammad Shan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64.626894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Adnan Saleem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64.398432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Kinza Taqdees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122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64.142702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Urooj Fatima Ayaz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41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64.04557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Hamza Zulfiqar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63.997319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Ayesha Javed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57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63.8599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Anum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63.841126</w:t>
            </w:r>
          </w:p>
        </w:tc>
      </w:tr>
      <w:tr w:rsidR="00B43023" w:rsidTr="00FE109C"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Sabeen Riaz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16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000000"/>
            </w:pPr>
            <w:r>
              <w:t>63.521133</w:t>
            </w:r>
          </w:p>
        </w:tc>
      </w:tr>
      <w:tr w:rsidR="00B43023" w:rsidTr="00FE109C">
        <w:trPr>
          <w:cnfStyle w:val="000000100000"/>
        </w:trPr>
        <w:tc>
          <w:tcPr>
            <w:cnfStyle w:val="001000000000"/>
            <w:tcW w:w="1440" w:type="dxa"/>
          </w:tcPr>
          <w:p w:rsidR="00B43023" w:rsidRDefault="00186E00" w:rsidP="00FE109C">
            <w:pPr>
              <w:jc w:val="center"/>
            </w:pPr>
            <w:r>
              <w:t>Tayeb Ali Munir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41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Medicine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DHQ Hospital, DG Khan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0.00</w:t>
            </w:r>
          </w:p>
        </w:tc>
        <w:tc>
          <w:tcPr>
            <w:tcW w:w="1440" w:type="dxa"/>
          </w:tcPr>
          <w:p w:rsidR="00B43023" w:rsidRDefault="00186E00" w:rsidP="00FE109C">
            <w:pPr>
              <w:jc w:val="center"/>
              <w:cnfStyle w:val="000000100000"/>
            </w:pPr>
            <w:r>
              <w:t>61.864805</w:t>
            </w:r>
          </w:p>
        </w:tc>
      </w:tr>
    </w:tbl>
    <w:p w:rsidR="00186E00" w:rsidRDefault="00186E00" w:rsidP="00FE109C">
      <w:pPr>
        <w:jc w:val="center"/>
      </w:pPr>
    </w:p>
    <w:sectPr w:rsidR="00186E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86E00"/>
    <w:rsid w:val="0029639D"/>
    <w:rsid w:val="00326F90"/>
    <w:rsid w:val="00AA1D8D"/>
    <w:rsid w:val="00B43023"/>
    <w:rsid w:val="00B47730"/>
    <w:rsid w:val="00CB0664"/>
    <w:rsid w:val="00FC693F"/>
    <w:rsid w:val="00FE10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1641</Words>
  <Characters>9356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10976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 TAHIR</cp:lastModifiedBy>
  <cp:revision>2</cp:revision>
  <dcterms:created xsi:type="dcterms:W3CDTF">2013-12-23T23:15:00Z</dcterms:created>
  <dcterms:modified xsi:type="dcterms:W3CDTF">2023-07-07T07:08:00Z</dcterms:modified>
  <cp:category/>
</cp:coreProperties>
</file>
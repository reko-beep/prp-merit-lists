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Preference</w:t>
            </w:r>
          </w:p>
        </w:tc>
        <w:tc>
          <w:tcPr>
            <w:tcW w:type="dxa" w:w="1440"/>
          </w:tcPr>
          <w:p>
            <w:r>
              <w:t>Speciality</w:t>
            </w:r>
          </w:p>
        </w:tc>
        <w:tc>
          <w:tcPr>
            <w:tcW w:type="dxa" w:w="1440"/>
          </w:tcPr>
          <w:p>
            <w:r>
              <w:t>Hospital</w:t>
            </w:r>
          </w:p>
        </w:tc>
        <w:tc>
          <w:tcPr>
            <w:tcW w:type="dxa" w:w="1440"/>
          </w:tcPr>
          <w:p>
            <w:r>
              <w:t>Parent_Marks</w:t>
            </w:r>
          </w:p>
        </w:tc>
        <w:tc>
          <w:tcPr>
            <w:tcW w:type="dxa" w:w="1440"/>
          </w:tcPr>
          <w:p>
            <w:r>
              <w:t>Marks</w:t>
            </w:r>
          </w:p>
        </w:tc>
      </w:tr>
      <w:tr>
        <w:tc>
          <w:tcPr>
            <w:tcW w:type="dxa" w:w="1440"/>
          </w:tcPr>
          <w:p>
            <w:r>
              <w:t>Hina Ali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83.812933</w:t>
            </w:r>
          </w:p>
        </w:tc>
      </w:tr>
      <w:tr>
        <w:tc>
          <w:tcPr>
            <w:tcW w:type="dxa" w:w="1440"/>
          </w:tcPr>
          <w:p>
            <w:r>
              <w:t>Mirza Rashid Javid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82.196862</w:t>
            </w:r>
          </w:p>
        </w:tc>
      </w:tr>
      <w:tr>
        <w:tc>
          <w:tcPr>
            <w:tcW w:type="dxa" w:w="1440"/>
          </w:tcPr>
          <w:p>
            <w:r>
              <w:t>Zubada Malik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82.184028</w:t>
            </w:r>
          </w:p>
        </w:tc>
      </w:tr>
      <w:tr>
        <w:tc>
          <w:tcPr>
            <w:tcW w:type="dxa" w:w="1440"/>
          </w:tcPr>
          <w:p>
            <w:r>
              <w:t>Hafiz Muhammad Talha Tahir Saleemi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82.06196</w:t>
            </w:r>
          </w:p>
        </w:tc>
      </w:tr>
      <w:tr>
        <w:tc>
          <w:tcPr>
            <w:tcW w:type="dxa" w:w="1440"/>
          </w:tcPr>
          <w:p>
            <w:r>
              <w:t>Hafiz Rahil Asif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81.019588</w:t>
            </w:r>
          </w:p>
        </w:tc>
      </w:tr>
      <w:tr>
        <w:tc>
          <w:tcPr>
            <w:tcW w:type="dxa" w:w="1440"/>
          </w:tcPr>
          <w:p>
            <w:r>
              <w:t>Bushra Arshad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80.677868</w:t>
            </w:r>
          </w:p>
        </w:tc>
      </w:tr>
      <w:tr>
        <w:tc>
          <w:tcPr>
            <w:tcW w:type="dxa" w:w="1440"/>
          </w:tcPr>
          <w:p>
            <w:r>
              <w:t>Amna Shahzad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80.165313</w:t>
            </w:r>
          </w:p>
        </w:tc>
      </w:tr>
      <w:tr>
        <w:tc>
          <w:tcPr>
            <w:tcW w:type="dxa" w:w="1440"/>
          </w:tcPr>
          <w:p>
            <w:r>
              <w:t>Abida Rehman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79.808496</w:t>
            </w:r>
          </w:p>
        </w:tc>
      </w:tr>
      <w:tr>
        <w:tc>
          <w:tcPr>
            <w:tcW w:type="dxa" w:w="1440"/>
          </w:tcPr>
          <w:p>
            <w:r>
              <w:t>Umar Farooq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79.783063</w:t>
            </w:r>
          </w:p>
        </w:tc>
      </w:tr>
      <w:tr>
        <w:tc>
          <w:tcPr>
            <w:tcW w:type="dxa" w:w="1440"/>
          </w:tcPr>
          <w:p>
            <w:r>
              <w:t>Muhammad Usama Ali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79.399405</w:t>
            </w:r>
          </w:p>
        </w:tc>
      </w:tr>
      <w:tr>
        <w:tc>
          <w:tcPr>
            <w:tcW w:type="dxa" w:w="1440"/>
          </w:tcPr>
          <w:p>
            <w:r>
              <w:t>Maria Sarfraz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79.337554</w:t>
            </w:r>
          </w:p>
        </w:tc>
      </w:tr>
      <w:tr>
        <w:tc>
          <w:tcPr>
            <w:tcW w:type="dxa" w:w="1440"/>
          </w:tcPr>
          <w:p>
            <w:r>
              <w:t>Sameeta Rasheed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78.634632</w:t>
            </w:r>
          </w:p>
        </w:tc>
      </w:tr>
      <w:tr>
        <w:tc>
          <w:tcPr>
            <w:tcW w:type="dxa" w:w="1440"/>
          </w:tcPr>
          <w:p>
            <w:r>
              <w:t>Muhammad Mubashir Aziz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78.589286</w:t>
            </w:r>
          </w:p>
        </w:tc>
      </w:tr>
      <w:tr>
        <w:tc>
          <w:tcPr>
            <w:tcW w:type="dxa" w:w="1440"/>
          </w:tcPr>
          <w:p>
            <w:r>
              <w:t>Tariq Mehmood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78.454817</w:t>
            </w:r>
          </w:p>
        </w:tc>
      </w:tr>
      <w:tr>
        <w:tc>
          <w:tcPr>
            <w:tcW w:type="dxa" w:w="1440"/>
          </w:tcPr>
          <w:p>
            <w:r>
              <w:t>Salman Raza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78.397944</w:t>
            </w:r>
          </w:p>
        </w:tc>
      </w:tr>
      <w:tr>
        <w:tc>
          <w:tcPr>
            <w:tcW w:type="dxa" w:w="1440"/>
          </w:tcPr>
          <w:p>
            <w:r>
              <w:t>Aamna Qayyum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78.383226</w:t>
            </w:r>
          </w:p>
        </w:tc>
      </w:tr>
      <w:tr>
        <w:tc>
          <w:tcPr>
            <w:tcW w:type="dxa" w:w="1440"/>
          </w:tcPr>
          <w:p>
            <w:r>
              <w:t>Zain Ul Harmain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78.366288</w:t>
            </w:r>
          </w:p>
        </w:tc>
      </w:tr>
      <w:tr>
        <w:tc>
          <w:tcPr>
            <w:tcW w:type="dxa" w:w="1440"/>
          </w:tcPr>
          <w:p>
            <w:r>
              <w:t>Rabeea Khalid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78.340693</w:t>
            </w:r>
          </w:p>
        </w:tc>
      </w:tr>
      <w:tr>
        <w:tc>
          <w:tcPr>
            <w:tcW w:type="dxa" w:w="1440"/>
          </w:tcPr>
          <w:p>
            <w:r>
              <w:t>Laraib Mazhar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78.184957</w:t>
            </w:r>
          </w:p>
        </w:tc>
      </w:tr>
      <w:tr>
        <w:tc>
          <w:tcPr>
            <w:tcW w:type="dxa" w:w="1440"/>
          </w:tcPr>
          <w:p>
            <w:r>
              <w:t>Khalid Karim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78.104004</w:t>
            </w:r>
          </w:p>
        </w:tc>
      </w:tr>
      <w:tr>
        <w:tc>
          <w:tcPr>
            <w:tcW w:type="dxa" w:w="1440"/>
          </w:tcPr>
          <w:p>
            <w:r>
              <w:t>Sohaib Zeshan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77.644697</w:t>
            </w:r>
          </w:p>
        </w:tc>
      </w:tr>
      <w:tr>
        <w:tc>
          <w:tcPr>
            <w:tcW w:type="dxa" w:w="1440"/>
          </w:tcPr>
          <w:p>
            <w:r>
              <w:t>MUHAMMAD NAIMAL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77.603626</w:t>
            </w:r>
          </w:p>
        </w:tc>
      </w:tr>
      <w:tr>
        <w:tc>
          <w:tcPr>
            <w:tcW w:type="dxa" w:w="1440"/>
          </w:tcPr>
          <w:p>
            <w:r>
              <w:t>Nosheen Akhtar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77.483441</w:t>
            </w:r>
          </w:p>
        </w:tc>
      </w:tr>
      <w:tr>
        <w:tc>
          <w:tcPr>
            <w:tcW w:type="dxa" w:w="1440"/>
          </w:tcPr>
          <w:p>
            <w:r>
              <w:t>Sadia Ahmad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76.935336</w:t>
            </w:r>
          </w:p>
        </w:tc>
      </w:tr>
      <w:tr>
        <w:tc>
          <w:tcPr>
            <w:tcW w:type="dxa" w:w="1440"/>
          </w:tcPr>
          <w:p>
            <w:r>
              <w:t>Muhamamd Usman Ghani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76.660985</w:t>
            </w:r>
          </w:p>
        </w:tc>
      </w:tr>
      <w:tr>
        <w:tc>
          <w:tcPr>
            <w:tcW w:type="dxa" w:w="1440"/>
          </w:tcPr>
          <w:p>
            <w:r>
              <w:t>Tobajaved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76.563203</w:t>
            </w:r>
          </w:p>
        </w:tc>
      </w:tr>
      <w:tr>
        <w:tc>
          <w:tcPr>
            <w:tcW w:type="dxa" w:w="1440"/>
          </w:tcPr>
          <w:p>
            <w:r>
              <w:t>Naznina Nawaz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76.144588</w:t>
            </w:r>
          </w:p>
        </w:tc>
      </w:tr>
      <w:tr>
        <w:tc>
          <w:tcPr>
            <w:tcW w:type="dxa" w:w="1440"/>
          </w:tcPr>
          <w:p>
            <w:r>
              <w:t>Arooba Niazi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76.141829</w:t>
            </w:r>
          </w:p>
        </w:tc>
      </w:tr>
      <w:tr>
        <w:tc>
          <w:tcPr>
            <w:tcW w:type="dxa" w:w="1440"/>
          </w:tcPr>
          <w:p>
            <w:r>
              <w:t>Ali Tahir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76.135769</w:t>
            </w:r>
          </w:p>
        </w:tc>
      </w:tr>
      <w:tr>
        <w:tc>
          <w:tcPr>
            <w:tcW w:type="dxa" w:w="1440"/>
          </w:tcPr>
          <w:p>
            <w:r>
              <w:t>Amna Rasheed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76.064015</w:t>
            </w:r>
          </w:p>
        </w:tc>
      </w:tr>
      <w:tr>
        <w:tc>
          <w:tcPr>
            <w:tcW w:type="dxa" w:w="1440"/>
          </w:tcPr>
          <w:p>
            <w:r>
              <w:t>Ghulam Mujtaba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76.047202</w:t>
            </w:r>
          </w:p>
        </w:tc>
      </w:tr>
      <w:tr>
        <w:tc>
          <w:tcPr>
            <w:tcW w:type="dxa" w:w="1440"/>
          </w:tcPr>
          <w:p>
            <w:r>
              <w:t>Aymun Saeed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75.945779</w:t>
            </w:r>
          </w:p>
        </w:tc>
      </w:tr>
      <w:tr>
        <w:tc>
          <w:tcPr>
            <w:tcW w:type="dxa" w:w="1440"/>
          </w:tcPr>
          <w:p>
            <w:r>
              <w:t>Muhammad Umer Hassan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75.716653</w:t>
            </w:r>
          </w:p>
        </w:tc>
      </w:tr>
      <w:tr>
        <w:tc>
          <w:tcPr>
            <w:tcW w:type="dxa" w:w="1440"/>
          </w:tcPr>
          <w:p>
            <w:r>
              <w:t>Muhammad Bilal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75.714016</w:t>
            </w:r>
          </w:p>
        </w:tc>
      </w:tr>
      <w:tr>
        <w:tc>
          <w:tcPr>
            <w:tcW w:type="dxa" w:w="1440"/>
          </w:tcPr>
          <w:p>
            <w:r>
              <w:t>Muhammad Shafiq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75.691012</w:t>
            </w:r>
          </w:p>
        </w:tc>
      </w:tr>
      <w:tr>
        <w:tc>
          <w:tcPr>
            <w:tcW w:type="dxa" w:w="1440"/>
          </w:tcPr>
          <w:p>
            <w:r>
              <w:t>Muhammad Furqan Hashmi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75.586635</w:t>
            </w:r>
          </w:p>
        </w:tc>
      </w:tr>
      <w:tr>
        <w:tc>
          <w:tcPr>
            <w:tcW w:type="dxa" w:w="1440"/>
          </w:tcPr>
          <w:p>
            <w:r>
              <w:t>Muhammad Safwan Qurashi</w:t>
            </w:r>
          </w:p>
        </w:tc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75.542749</w:t>
            </w:r>
          </w:p>
        </w:tc>
      </w:tr>
      <w:tr>
        <w:tc>
          <w:tcPr>
            <w:tcW w:type="dxa" w:w="1440"/>
          </w:tcPr>
          <w:p>
            <w:r>
              <w:t>Muhammad Ibrar Rasheed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75.395942</w:t>
            </w:r>
          </w:p>
        </w:tc>
      </w:tr>
      <w:tr>
        <w:tc>
          <w:tcPr>
            <w:tcW w:type="dxa" w:w="1440"/>
          </w:tcPr>
          <w:p>
            <w:r>
              <w:t>Yusra Rashid</w:t>
            </w:r>
          </w:p>
        </w:tc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75.389231</w:t>
            </w:r>
          </w:p>
        </w:tc>
      </w:tr>
      <w:tr>
        <w:tc>
          <w:tcPr>
            <w:tcW w:type="dxa" w:w="1440"/>
          </w:tcPr>
          <w:p>
            <w:r>
              <w:t>Syed Iftikhar Ur Hassan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75.349026</w:t>
            </w:r>
          </w:p>
        </w:tc>
      </w:tr>
      <w:tr>
        <w:tc>
          <w:tcPr>
            <w:tcW w:type="dxa" w:w="1440"/>
          </w:tcPr>
          <w:p>
            <w:r>
              <w:t>Farhan Ghaffar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75.314719</w:t>
            </w:r>
          </w:p>
        </w:tc>
      </w:tr>
      <w:tr>
        <w:tc>
          <w:tcPr>
            <w:tcW w:type="dxa" w:w="1440"/>
          </w:tcPr>
          <w:p>
            <w:r>
              <w:t>Dr Muhammad Zulqarnain Alam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75.29946</w:t>
            </w:r>
          </w:p>
        </w:tc>
      </w:tr>
      <w:tr>
        <w:tc>
          <w:tcPr>
            <w:tcW w:type="dxa" w:w="1440"/>
          </w:tcPr>
          <w:p>
            <w:r>
              <w:t>Saba Ahmad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75.298285</w:t>
            </w:r>
          </w:p>
        </w:tc>
      </w:tr>
      <w:tr>
        <w:tc>
          <w:tcPr>
            <w:tcW w:type="dxa" w:w="1440"/>
          </w:tcPr>
          <w:p>
            <w:r>
              <w:t>Muhammad Ali Hamza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75.295075</w:t>
            </w:r>
          </w:p>
        </w:tc>
      </w:tr>
      <w:tr>
        <w:tc>
          <w:tcPr>
            <w:tcW w:type="dxa" w:w="1440"/>
          </w:tcPr>
          <w:p>
            <w:r>
              <w:t>Ali Rauf</w:t>
            </w:r>
          </w:p>
        </w:tc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75.192802</w:t>
            </w:r>
          </w:p>
        </w:tc>
      </w:tr>
      <w:tr>
        <w:tc>
          <w:tcPr>
            <w:tcW w:type="dxa" w:w="1440"/>
          </w:tcPr>
          <w:p>
            <w:r>
              <w:t>Amna Mahboob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75.097079</w:t>
            </w:r>
          </w:p>
        </w:tc>
      </w:tr>
      <w:tr>
        <w:tc>
          <w:tcPr>
            <w:tcW w:type="dxa" w:w="1440"/>
          </w:tcPr>
          <w:p>
            <w:r>
              <w:t>Muhammad Nadir Jamal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75.087122</w:t>
            </w:r>
          </w:p>
        </w:tc>
      </w:tr>
      <w:tr>
        <w:tc>
          <w:tcPr>
            <w:tcW w:type="dxa" w:w="1440"/>
          </w:tcPr>
          <w:p>
            <w:r>
              <w:t>Miral Ayesha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74.914281</w:t>
            </w:r>
          </w:p>
        </w:tc>
      </w:tr>
      <w:tr>
        <w:tc>
          <w:tcPr>
            <w:tcW w:type="dxa" w:w="1440"/>
          </w:tcPr>
          <w:p>
            <w:r>
              <w:t>Sahrish Gul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74.904447</w:t>
            </w:r>
          </w:p>
        </w:tc>
      </w:tr>
      <w:tr>
        <w:tc>
          <w:tcPr>
            <w:tcW w:type="dxa" w:w="1440"/>
          </w:tcPr>
          <w:p>
            <w:r>
              <w:t>Muhammad Sulaman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74.868993</w:t>
            </w:r>
          </w:p>
        </w:tc>
      </w:tr>
      <w:tr>
        <w:tc>
          <w:tcPr>
            <w:tcW w:type="dxa" w:w="1440"/>
          </w:tcPr>
          <w:p>
            <w:r>
              <w:t>Fizza Sabeen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74.691187</w:t>
            </w:r>
          </w:p>
        </w:tc>
      </w:tr>
      <w:tr>
        <w:tc>
          <w:tcPr>
            <w:tcW w:type="dxa" w:w="1440"/>
          </w:tcPr>
          <w:p>
            <w:r>
              <w:t>Samavia Iftikhar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74.55579</w:t>
            </w:r>
          </w:p>
        </w:tc>
      </w:tr>
      <w:tr>
        <w:tc>
          <w:tcPr>
            <w:tcW w:type="dxa" w:w="1440"/>
          </w:tcPr>
          <w:p>
            <w:r>
              <w:t>Areej Fatima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74.551389</w:t>
            </w:r>
          </w:p>
        </w:tc>
      </w:tr>
      <w:tr>
        <w:tc>
          <w:tcPr>
            <w:tcW w:type="dxa" w:w="1440"/>
          </w:tcPr>
          <w:p>
            <w:r>
              <w:t>Tayabba Iftikhar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74.525054</w:t>
            </w:r>
          </w:p>
        </w:tc>
      </w:tr>
      <w:tr>
        <w:tc>
          <w:tcPr>
            <w:tcW w:type="dxa" w:w="1440"/>
          </w:tcPr>
          <w:p>
            <w:r>
              <w:t>Uzma Riaz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74.459362</w:t>
            </w:r>
          </w:p>
        </w:tc>
      </w:tr>
      <w:tr>
        <w:tc>
          <w:tcPr>
            <w:tcW w:type="dxa" w:w="1440"/>
          </w:tcPr>
          <w:p>
            <w:r>
              <w:t>Kokab Zahra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74.446429</w:t>
            </w:r>
          </w:p>
        </w:tc>
      </w:tr>
      <w:tr>
        <w:tc>
          <w:tcPr>
            <w:tcW w:type="dxa" w:w="1440"/>
          </w:tcPr>
          <w:p>
            <w:r>
              <w:t>Masfa Abid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74.361472</w:t>
            </w:r>
          </w:p>
        </w:tc>
      </w:tr>
      <w:tr>
        <w:tc>
          <w:tcPr>
            <w:tcW w:type="dxa" w:w="1440"/>
          </w:tcPr>
          <w:p>
            <w:r>
              <w:t>Farkhanda Kanwal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74.300649</w:t>
            </w:r>
          </w:p>
        </w:tc>
      </w:tr>
      <w:tr>
        <w:tc>
          <w:tcPr>
            <w:tcW w:type="dxa" w:w="1440"/>
          </w:tcPr>
          <w:p>
            <w:r>
              <w:t>Haram Saif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74.168669</w:t>
            </w:r>
          </w:p>
        </w:tc>
      </w:tr>
      <w:tr>
        <w:tc>
          <w:tcPr>
            <w:tcW w:type="dxa" w:w="1440"/>
          </w:tcPr>
          <w:p>
            <w:r>
              <w:t>Muhammad Umer Asif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74.163636</w:t>
            </w:r>
          </w:p>
        </w:tc>
      </w:tr>
      <w:tr>
        <w:tc>
          <w:tcPr>
            <w:tcW w:type="dxa" w:w="1440"/>
          </w:tcPr>
          <w:p>
            <w:r>
              <w:t>Sobia Khan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74.139231</w:t>
            </w:r>
          </w:p>
        </w:tc>
      </w:tr>
      <w:tr>
        <w:tc>
          <w:tcPr>
            <w:tcW w:type="dxa" w:w="1440"/>
          </w:tcPr>
          <w:p>
            <w:r>
              <w:t>Abdul Raffay Khan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74.119372</w:t>
            </w:r>
          </w:p>
        </w:tc>
      </w:tr>
      <w:tr>
        <w:tc>
          <w:tcPr>
            <w:tcW w:type="dxa" w:w="1440"/>
          </w:tcPr>
          <w:p>
            <w:r>
              <w:t>Muhammad Rashid Ashraf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74.117207</w:t>
            </w:r>
          </w:p>
        </w:tc>
      </w:tr>
      <w:tr>
        <w:tc>
          <w:tcPr>
            <w:tcW w:type="dxa" w:w="1440"/>
          </w:tcPr>
          <w:p>
            <w:r>
              <w:t>Muhammad Saleem Azeem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74.105303</w:t>
            </w:r>
          </w:p>
        </w:tc>
      </w:tr>
      <w:tr>
        <w:tc>
          <w:tcPr>
            <w:tcW w:type="dxa" w:w="1440"/>
          </w:tcPr>
          <w:p>
            <w:r>
              <w:t>Saima Saeed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74.087608</w:t>
            </w:r>
          </w:p>
        </w:tc>
      </w:tr>
      <w:tr>
        <w:tc>
          <w:tcPr>
            <w:tcW w:type="dxa" w:w="1440"/>
          </w:tcPr>
          <w:p>
            <w:r>
              <w:t>Zarmeen Iqbal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74.03566</w:t>
            </w:r>
          </w:p>
        </w:tc>
      </w:tr>
      <w:tr>
        <w:tc>
          <w:tcPr>
            <w:tcW w:type="dxa" w:w="1440"/>
          </w:tcPr>
          <w:p>
            <w:r>
              <w:t>Jaweria Islam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74.002489</w:t>
            </w:r>
          </w:p>
        </w:tc>
      </w:tr>
      <w:tr>
        <w:tc>
          <w:tcPr>
            <w:tcW w:type="dxa" w:w="1440"/>
          </w:tcPr>
          <w:p>
            <w:r>
              <w:t>Ifra Bari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73.964556</w:t>
            </w:r>
          </w:p>
        </w:tc>
      </w:tr>
      <w:tr>
        <w:tc>
          <w:tcPr>
            <w:tcW w:type="dxa" w:w="1440"/>
          </w:tcPr>
          <w:p>
            <w:r>
              <w:t>Maheen Matloob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73.95184</w:t>
            </w:r>
          </w:p>
        </w:tc>
      </w:tr>
      <w:tr>
        <w:tc>
          <w:tcPr>
            <w:tcW w:type="dxa" w:w="1440"/>
          </w:tcPr>
          <w:p>
            <w:r>
              <w:t>Zainab Bibi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73.861201</w:t>
            </w:r>
          </w:p>
        </w:tc>
      </w:tr>
      <w:tr>
        <w:tc>
          <w:tcPr>
            <w:tcW w:type="dxa" w:w="1440"/>
          </w:tcPr>
          <w:p>
            <w:r>
              <w:t>Rana Sherdil Amin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73.859336</w:t>
            </w:r>
          </w:p>
        </w:tc>
      </w:tr>
      <w:tr>
        <w:tc>
          <w:tcPr>
            <w:tcW w:type="dxa" w:w="1440"/>
          </w:tcPr>
          <w:p>
            <w:r>
              <w:t>Anum Fatima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73.835354</w:t>
            </w:r>
          </w:p>
        </w:tc>
      </w:tr>
      <w:tr>
        <w:tc>
          <w:tcPr>
            <w:tcW w:type="dxa" w:w="1440"/>
          </w:tcPr>
          <w:p>
            <w:r>
              <w:t>Waqas Ahmad Khalid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73.801664</w:t>
            </w:r>
          </w:p>
        </w:tc>
      </w:tr>
      <w:tr>
        <w:tc>
          <w:tcPr>
            <w:tcW w:type="dxa" w:w="1440"/>
          </w:tcPr>
          <w:p>
            <w:r>
              <w:t>Dr Sadia Rauf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73.746198</w:t>
            </w:r>
          </w:p>
        </w:tc>
      </w:tr>
      <w:tr>
        <w:tc>
          <w:tcPr>
            <w:tcW w:type="dxa" w:w="1440"/>
          </w:tcPr>
          <w:p>
            <w:r>
              <w:t>Ahsan Hameed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73.73171</w:t>
            </w:r>
          </w:p>
        </w:tc>
      </w:tr>
      <w:tr>
        <w:tc>
          <w:tcPr>
            <w:tcW w:type="dxa" w:w="1440"/>
          </w:tcPr>
          <w:p>
            <w:r>
              <w:t>Maryum Malik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73.689232</w:t>
            </w:r>
          </w:p>
        </w:tc>
      </w:tr>
      <w:tr>
        <w:tc>
          <w:tcPr>
            <w:tcW w:type="dxa" w:w="1440"/>
          </w:tcPr>
          <w:p>
            <w:r>
              <w:t>Qurat Ul Ain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73.615801</w:t>
            </w:r>
          </w:p>
        </w:tc>
      </w:tr>
      <w:tr>
        <w:tc>
          <w:tcPr>
            <w:tcW w:type="dxa" w:w="1440"/>
          </w:tcPr>
          <w:p>
            <w:r>
              <w:t>Amir Shabeer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73.610485</w:t>
            </w:r>
          </w:p>
        </w:tc>
      </w:tr>
      <w:tr>
        <w:tc>
          <w:tcPr>
            <w:tcW w:type="dxa" w:w="1440"/>
          </w:tcPr>
          <w:p>
            <w:r>
              <w:t>Aiman Mujtaba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73.546158</w:t>
            </w:r>
          </w:p>
        </w:tc>
      </w:tr>
      <w:tr>
        <w:tc>
          <w:tcPr>
            <w:tcW w:type="dxa" w:w="1440"/>
          </w:tcPr>
          <w:p>
            <w:r>
              <w:t>Asma Arshad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73.544805</w:t>
            </w:r>
          </w:p>
        </w:tc>
      </w:tr>
      <w:tr>
        <w:tc>
          <w:tcPr>
            <w:tcW w:type="dxa" w:w="1440"/>
          </w:tcPr>
          <w:p>
            <w:r>
              <w:t>Muhammad Ishfaq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73.541087</w:t>
            </w:r>
          </w:p>
        </w:tc>
      </w:tr>
      <w:tr>
        <w:tc>
          <w:tcPr>
            <w:tcW w:type="dxa" w:w="1440"/>
          </w:tcPr>
          <w:p>
            <w:r>
              <w:t>Fatima Fayyaz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73.5</w:t>
            </w:r>
          </w:p>
        </w:tc>
      </w:tr>
      <w:tr>
        <w:tc>
          <w:tcPr>
            <w:tcW w:type="dxa" w:w="1440"/>
          </w:tcPr>
          <w:p>
            <w:r>
              <w:t>Kinza Batool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73.416017</w:t>
            </w:r>
          </w:p>
        </w:tc>
      </w:tr>
      <w:tr>
        <w:tc>
          <w:tcPr>
            <w:tcW w:type="dxa" w:w="1440"/>
          </w:tcPr>
          <w:p>
            <w:r>
              <w:t>Shahid Iqbal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73.367603</w:t>
            </w:r>
          </w:p>
        </w:tc>
      </w:tr>
      <w:tr>
        <w:tc>
          <w:tcPr>
            <w:tcW w:type="dxa" w:w="1440"/>
          </w:tcPr>
          <w:p>
            <w:r>
              <w:t>Kashif Abrar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73.280195</w:t>
            </w:r>
          </w:p>
        </w:tc>
      </w:tr>
      <w:tr>
        <w:tc>
          <w:tcPr>
            <w:tcW w:type="dxa" w:w="1440"/>
          </w:tcPr>
          <w:p>
            <w:r>
              <w:t>Aisha Abbas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73.262878</w:t>
            </w:r>
          </w:p>
        </w:tc>
      </w:tr>
      <w:tr>
        <w:tc>
          <w:tcPr>
            <w:tcW w:type="dxa" w:w="1440"/>
          </w:tcPr>
          <w:p>
            <w:r>
              <w:t>Shaban Muhammad Arshad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73.250487</w:t>
            </w:r>
          </w:p>
        </w:tc>
      </w:tr>
      <w:tr>
        <w:tc>
          <w:tcPr>
            <w:tcW w:type="dxa" w:w="1440"/>
          </w:tcPr>
          <w:p>
            <w:r>
              <w:t>Fiza Rasheed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73.238258</w:t>
            </w:r>
          </w:p>
        </w:tc>
      </w:tr>
      <w:tr>
        <w:tc>
          <w:tcPr>
            <w:tcW w:type="dxa" w:w="1440"/>
          </w:tcPr>
          <w:p>
            <w:r>
              <w:t>Muhammad Shujat Rasool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73.236904</w:t>
            </w:r>
          </w:p>
        </w:tc>
      </w:tr>
      <w:tr>
        <w:tc>
          <w:tcPr>
            <w:tcW w:type="dxa" w:w="1440"/>
          </w:tcPr>
          <w:p>
            <w:r>
              <w:t>Zainab Mehdi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73.210813</w:t>
            </w:r>
          </w:p>
        </w:tc>
      </w:tr>
      <w:tr>
        <w:tc>
          <w:tcPr>
            <w:tcW w:type="dxa" w:w="1440"/>
          </w:tcPr>
          <w:p>
            <w:r>
              <w:t>Zeeshan Iqbal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73.117587</w:t>
            </w:r>
          </w:p>
        </w:tc>
      </w:tr>
      <w:tr>
        <w:tc>
          <w:tcPr>
            <w:tcW w:type="dxa" w:w="1440"/>
          </w:tcPr>
          <w:p>
            <w:r>
              <w:t>Mehreen Naseer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73.067424</w:t>
            </w:r>
          </w:p>
        </w:tc>
      </w:tr>
      <w:tr>
        <w:tc>
          <w:tcPr>
            <w:tcW w:type="dxa" w:w="1440"/>
          </w:tcPr>
          <w:p>
            <w:r>
              <w:t>Bisma Javed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73.003789</w:t>
            </w:r>
          </w:p>
        </w:tc>
      </w:tr>
      <w:tr>
        <w:tc>
          <w:tcPr>
            <w:tcW w:type="dxa" w:w="1440"/>
          </w:tcPr>
          <w:p>
            <w:r>
              <w:t>Adnan Mustafa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72.959091</w:t>
            </w:r>
          </w:p>
        </w:tc>
      </w:tr>
      <w:tr>
        <w:tc>
          <w:tcPr>
            <w:tcW w:type="dxa" w:w="1440"/>
          </w:tcPr>
          <w:p>
            <w:r>
              <w:t>Nimra Sarwar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72.958225</w:t>
            </w:r>
          </w:p>
        </w:tc>
      </w:tr>
      <w:tr>
        <w:tc>
          <w:tcPr>
            <w:tcW w:type="dxa" w:w="1440"/>
          </w:tcPr>
          <w:p>
            <w:r>
              <w:t>Muhammad Hasnain Haider Siddiqi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72.929275</w:t>
            </w:r>
          </w:p>
        </w:tc>
      </w:tr>
      <w:tr>
        <w:tc>
          <w:tcPr>
            <w:tcW w:type="dxa" w:w="1440"/>
          </w:tcPr>
          <w:p>
            <w:r>
              <w:t>Muhammad  Zakriya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72.772616</w:t>
            </w:r>
          </w:p>
        </w:tc>
      </w:tr>
      <w:tr>
        <w:tc>
          <w:tcPr>
            <w:tcW w:type="dxa" w:w="1440"/>
          </w:tcPr>
          <w:p>
            <w:r>
              <w:t>Muhammad Hassan Riaz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72.762608</w:t>
            </w:r>
          </w:p>
        </w:tc>
      </w:tr>
      <w:tr>
        <w:tc>
          <w:tcPr>
            <w:tcW w:type="dxa" w:w="1440"/>
          </w:tcPr>
          <w:p>
            <w:r>
              <w:t>Bushra Gul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72.738366</w:t>
            </w:r>
          </w:p>
        </w:tc>
      </w:tr>
      <w:tr>
        <w:tc>
          <w:tcPr>
            <w:tcW w:type="dxa" w:w="1440"/>
          </w:tcPr>
          <w:p>
            <w:r>
              <w:t>Aneeqa Suleman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72.665314</w:t>
            </w:r>
          </w:p>
        </w:tc>
      </w:tr>
      <w:tr>
        <w:tc>
          <w:tcPr>
            <w:tcW w:type="dxa" w:w="1440"/>
          </w:tcPr>
          <w:p>
            <w:r>
              <w:t>Iftikhar Hussain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72.642099</w:t>
            </w:r>
          </w:p>
        </w:tc>
      </w:tr>
      <w:tr>
        <w:tc>
          <w:tcPr>
            <w:tcW w:type="dxa" w:w="1440"/>
          </w:tcPr>
          <w:p>
            <w:r>
              <w:t>Zohra Khatoon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72.626515</w:t>
            </w:r>
          </w:p>
        </w:tc>
      </w:tr>
      <w:tr>
        <w:tc>
          <w:tcPr>
            <w:tcW w:type="dxa" w:w="1440"/>
          </w:tcPr>
          <w:p>
            <w:r>
              <w:t>Ishrat Fatima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72.593831</w:t>
            </w:r>
          </w:p>
        </w:tc>
      </w:tr>
      <w:tr>
        <w:tc>
          <w:tcPr>
            <w:tcW w:type="dxa" w:w="1440"/>
          </w:tcPr>
          <w:p>
            <w:r>
              <w:t>Syeda Summiaya Shah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72.568993</w:t>
            </w:r>
          </w:p>
        </w:tc>
      </w:tr>
      <w:tr>
        <w:tc>
          <w:tcPr>
            <w:tcW w:type="dxa" w:w="1440"/>
          </w:tcPr>
          <w:p>
            <w:r>
              <w:t>Ayesha Afzal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72.509122</w:t>
            </w:r>
          </w:p>
        </w:tc>
      </w:tr>
      <w:tr>
        <w:tc>
          <w:tcPr>
            <w:tcW w:type="dxa" w:w="1440"/>
          </w:tcPr>
          <w:p>
            <w:r>
              <w:t>Zubariah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72.503734</w:t>
            </w:r>
          </w:p>
        </w:tc>
      </w:tr>
      <w:tr>
        <w:tc>
          <w:tcPr>
            <w:tcW w:type="dxa" w:w="1440"/>
          </w:tcPr>
          <w:p>
            <w:r>
              <w:t>Shayaan Arshad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72.482553</w:t>
            </w:r>
          </w:p>
        </w:tc>
      </w:tr>
      <w:tr>
        <w:tc>
          <w:tcPr>
            <w:tcW w:type="dxa" w:w="1440"/>
          </w:tcPr>
          <w:p>
            <w:r>
              <w:t>Maria Kalsoom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72.480844</w:t>
            </w:r>
          </w:p>
        </w:tc>
      </w:tr>
      <w:tr>
        <w:tc>
          <w:tcPr>
            <w:tcW w:type="dxa" w:w="1440"/>
          </w:tcPr>
          <w:p>
            <w:r>
              <w:t>Ramsha Ahmed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72.335011</w:t>
            </w:r>
          </w:p>
        </w:tc>
      </w:tr>
      <w:tr>
        <w:tc>
          <w:tcPr>
            <w:tcW w:type="dxa" w:w="1440"/>
          </w:tcPr>
          <w:p>
            <w:r>
              <w:t>Iqra Maqbool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72.180064</w:t>
            </w:r>
          </w:p>
        </w:tc>
      </w:tr>
      <w:tr>
        <w:tc>
          <w:tcPr>
            <w:tcW w:type="dxa" w:w="1440"/>
          </w:tcPr>
          <w:p>
            <w:r>
              <w:t>Qurratul Ain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72.114069</w:t>
            </w:r>
          </w:p>
        </w:tc>
      </w:tr>
      <w:tr>
        <w:tc>
          <w:tcPr>
            <w:tcW w:type="dxa" w:w="1440"/>
          </w:tcPr>
          <w:p>
            <w:r>
              <w:t>Fahad Khan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72.090433</w:t>
            </w:r>
          </w:p>
        </w:tc>
      </w:tr>
      <w:tr>
        <w:tc>
          <w:tcPr>
            <w:tcW w:type="dxa" w:w="1440"/>
          </w:tcPr>
          <w:p>
            <w:r>
              <w:t>Aliza Khalid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72.080412</w:t>
            </w:r>
          </w:p>
        </w:tc>
      </w:tr>
      <w:tr>
        <w:tc>
          <w:tcPr>
            <w:tcW w:type="dxa" w:w="1440"/>
          </w:tcPr>
          <w:p>
            <w:r>
              <w:t>Areeba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71.991287</w:t>
            </w:r>
          </w:p>
        </w:tc>
      </w:tr>
      <w:tr>
        <w:tc>
          <w:tcPr>
            <w:tcW w:type="dxa" w:w="1440"/>
          </w:tcPr>
          <w:p>
            <w:r>
              <w:t>Ijaz Ahmed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71.929545</w:t>
            </w:r>
          </w:p>
        </w:tc>
      </w:tr>
      <w:tr>
        <w:tc>
          <w:tcPr>
            <w:tcW w:type="dxa" w:w="1440"/>
          </w:tcPr>
          <w:p>
            <w:r>
              <w:t>Anila Aslam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71.820602</w:t>
            </w:r>
          </w:p>
        </w:tc>
      </w:tr>
      <w:tr>
        <w:tc>
          <w:tcPr>
            <w:tcW w:type="dxa" w:w="1440"/>
          </w:tcPr>
          <w:p>
            <w:r>
              <w:t>Muhammad Sohail Raheem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71.807643</w:t>
            </w:r>
          </w:p>
        </w:tc>
      </w:tr>
      <w:tr>
        <w:tc>
          <w:tcPr>
            <w:tcW w:type="dxa" w:w="1440"/>
          </w:tcPr>
          <w:p>
            <w:r>
              <w:t>Muhammad Kazim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71.734849</w:t>
            </w:r>
          </w:p>
        </w:tc>
      </w:tr>
      <w:tr>
        <w:tc>
          <w:tcPr>
            <w:tcW w:type="dxa" w:w="1440"/>
          </w:tcPr>
          <w:p>
            <w:r>
              <w:t>Nazia Khan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71.524675</w:t>
            </w:r>
          </w:p>
        </w:tc>
      </w:tr>
      <w:tr>
        <w:tc>
          <w:tcPr>
            <w:tcW w:type="dxa" w:w="1440"/>
          </w:tcPr>
          <w:p>
            <w:r>
              <w:t>Tarim Bukhari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71.353626</w:t>
            </w:r>
          </w:p>
        </w:tc>
      </w:tr>
      <w:tr>
        <w:tc>
          <w:tcPr>
            <w:tcW w:type="dxa" w:w="1440"/>
          </w:tcPr>
          <w:p>
            <w:r>
              <w:t>Zainab Khalid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71.325596</w:t>
            </w:r>
          </w:p>
        </w:tc>
      </w:tr>
      <w:tr>
        <w:tc>
          <w:tcPr>
            <w:tcW w:type="dxa" w:w="1440"/>
          </w:tcPr>
          <w:p>
            <w:r>
              <w:t>Faisal Shahzad Khan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70.782449</w:t>
            </w:r>
          </w:p>
        </w:tc>
      </w:tr>
      <w:tr>
        <w:tc>
          <w:tcPr>
            <w:tcW w:type="dxa" w:w="1440"/>
          </w:tcPr>
          <w:p>
            <w:r>
              <w:t>Ayesha Iftikhar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70.78236</w:t>
            </w:r>
          </w:p>
        </w:tc>
      </w:tr>
      <w:tr>
        <w:tc>
          <w:tcPr>
            <w:tcW w:type="dxa" w:w="1440"/>
          </w:tcPr>
          <w:p>
            <w:r>
              <w:t>Hafiz Muhammad Umair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70.514699</w:t>
            </w:r>
          </w:p>
        </w:tc>
      </w:tr>
      <w:tr>
        <w:tc>
          <w:tcPr>
            <w:tcW w:type="dxa" w:w="1440"/>
          </w:tcPr>
          <w:p>
            <w:r>
              <w:t>Shanza Babar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70.492207</w:t>
            </w:r>
          </w:p>
        </w:tc>
      </w:tr>
      <w:tr>
        <w:tc>
          <w:tcPr>
            <w:tcW w:type="dxa" w:w="1440"/>
          </w:tcPr>
          <w:p>
            <w:r>
              <w:t>Fatima Tariq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70.304546</w:t>
            </w:r>
          </w:p>
        </w:tc>
      </w:tr>
      <w:tr>
        <w:tc>
          <w:tcPr>
            <w:tcW w:type="dxa" w:w="1440"/>
          </w:tcPr>
          <w:p>
            <w:r>
              <w:t>Muhammad Khizar Siddique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70.253084</w:t>
            </w:r>
          </w:p>
        </w:tc>
      </w:tr>
      <w:tr>
        <w:tc>
          <w:tcPr>
            <w:tcW w:type="dxa" w:w="1440"/>
          </w:tcPr>
          <w:p>
            <w:r>
              <w:t>Shalat Amber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70.101894</w:t>
            </w:r>
          </w:p>
        </w:tc>
      </w:tr>
      <w:tr>
        <w:tc>
          <w:tcPr>
            <w:tcW w:type="dxa" w:w="1440"/>
          </w:tcPr>
          <w:p>
            <w:r>
              <w:t>Iqra Noor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70.065693</w:t>
            </w:r>
          </w:p>
        </w:tc>
      </w:tr>
      <w:tr>
        <w:tc>
          <w:tcPr>
            <w:tcW w:type="dxa" w:w="1440"/>
          </w:tcPr>
          <w:p>
            <w:r>
              <w:t>Ayesha Shahid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69.94264</w:t>
            </w:r>
          </w:p>
        </w:tc>
      </w:tr>
      <w:tr>
        <w:tc>
          <w:tcPr>
            <w:tcW w:type="dxa" w:w="1440"/>
          </w:tcPr>
          <w:p>
            <w:r>
              <w:t>Tahira Laraib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69.909524</w:t>
            </w:r>
          </w:p>
        </w:tc>
      </w:tr>
      <w:tr>
        <w:tc>
          <w:tcPr>
            <w:tcW w:type="dxa" w:w="1440"/>
          </w:tcPr>
          <w:p>
            <w:r>
              <w:t>Faisal Bin Saeed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69.894047</w:t>
            </w:r>
          </w:p>
        </w:tc>
      </w:tr>
      <w:tr>
        <w:tc>
          <w:tcPr>
            <w:tcW w:type="dxa" w:w="1440"/>
          </w:tcPr>
          <w:p>
            <w:r>
              <w:t>Maryam Kamran Tareen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69.840151</w:t>
            </w:r>
          </w:p>
        </w:tc>
      </w:tr>
      <w:tr>
        <w:tc>
          <w:tcPr>
            <w:tcW w:type="dxa" w:w="1440"/>
          </w:tcPr>
          <w:p>
            <w:r>
              <w:t>Arfa Batool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69.797402</w:t>
            </w:r>
          </w:p>
        </w:tc>
      </w:tr>
      <w:tr>
        <w:tc>
          <w:tcPr>
            <w:tcW w:type="dxa" w:w="1440"/>
          </w:tcPr>
          <w:p>
            <w:r>
              <w:t>Abid Munir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69.782239</w:t>
            </w:r>
          </w:p>
        </w:tc>
      </w:tr>
      <w:tr>
        <w:tc>
          <w:tcPr>
            <w:tcW w:type="dxa" w:w="1440"/>
          </w:tcPr>
          <w:p>
            <w:r>
              <w:t>Umer Farooq Khan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69.74421</w:t>
            </w:r>
          </w:p>
        </w:tc>
      </w:tr>
      <w:tr>
        <w:tc>
          <w:tcPr>
            <w:tcW w:type="dxa" w:w="1440"/>
          </w:tcPr>
          <w:p>
            <w:r>
              <w:t>Arslan Zahid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69.724404</w:t>
            </w:r>
          </w:p>
        </w:tc>
      </w:tr>
      <w:tr>
        <w:tc>
          <w:tcPr>
            <w:tcW w:type="dxa" w:w="1440"/>
          </w:tcPr>
          <w:p>
            <w:r>
              <w:t>Muhammad Ahmad Minhas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69.670238</w:t>
            </w:r>
          </w:p>
        </w:tc>
      </w:tr>
      <w:tr>
        <w:tc>
          <w:tcPr>
            <w:tcW w:type="dxa" w:w="1440"/>
          </w:tcPr>
          <w:p>
            <w:r>
              <w:t>Abuzar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69.610498</w:t>
            </w:r>
          </w:p>
        </w:tc>
      </w:tr>
      <w:tr>
        <w:tc>
          <w:tcPr>
            <w:tcW w:type="dxa" w:w="1440"/>
          </w:tcPr>
          <w:p>
            <w:r>
              <w:t>Mahboob Ahmad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69.576545</w:t>
            </w:r>
          </w:p>
        </w:tc>
      </w:tr>
      <w:tr>
        <w:tc>
          <w:tcPr>
            <w:tcW w:type="dxa" w:w="1440"/>
          </w:tcPr>
          <w:p>
            <w:r>
              <w:t>Nozaina Malik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69.393128</w:t>
            </w:r>
          </w:p>
        </w:tc>
      </w:tr>
      <w:tr>
        <w:tc>
          <w:tcPr>
            <w:tcW w:type="dxa" w:w="1440"/>
          </w:tcPr>
          <w:p>
            <w:r>
              <w:t>Zainab Maqsood</w:t>
            </w:r>
          </w:p>
        </w:tc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69.329383</w:t>
            </w:r>
          </w:p>
        </w:tc>
      </w:tr>
      <w:tr>
        <w:tc>
          <w:tcPr>
            <w:tcW w:type="dxa" w:w="1440"/>
          </w:tcPr>
          <w:p>
            <w:r>
              <w:t>Syeda Nayab Bukhari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69.297781</w:t>
            </w:r>
          </w:p>
        </w:tc>
      </w:tr>
      <w:tr>
        <w:tc>
          <w:tcPr>
            <w:tcW w:type="dxa" w:w="1440"/>
          </w:tcPr>
          <w:p>
            <w:r>
              <w:t>Noor Ul Huda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69.257143</w:t>
            </w:r>
          </w:p>
        </w:tc>
      </w:tr>
      <w:tr>
        <w:tc>
          <w:tcPr>
            <w:tcW w:type="dxa" w:w="1440"/>
          </w:tcPr>
          <w:p>
            <w:r>
              <w:t>Hina Mumtaz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68.92803</w:t>
            </w:r>
          </w:p>
        </w:tc>
      </w:tr>
      <w:tr>
        <w:tc>
          <w:tcPr>
            <w:tcW w:type="dxa" w:w="1440"/>
          </w:tcPr>
          <w:p>
            <w:r>
              <w:t>Farwa Malik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68.904707</w:t>
            </w:r>
          </w:p>
        </w:tc>
      </w:tr>
      <w:tr>
        <w:tc>
          <w:tcPr>
            <w:tcW w:type="dxa" w:w="1440"/>
          </w:tcPr>
          <w:p>
            <w:r>
              <w:t>Iqra Naeem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68.857413</w:t>
            </w:r>
          </w:p>
        </w:tc>
      </w:tr>
      <w:tr>
        <w:tc>
          <w:tcPr>
            <w:tcW w:type="dxa" w:w="1440"/>
          </w:tcPr>
          <w:p>
            <w:r>
              <w:t>Tabeer Sagheer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68.851245</w:t>
            </w:r>
          </w:p>
        </w:tc>
      </w:tr>
      <w:tr>
        <w:tc>
          <w:tcPr>
            <w:tcW w:type="dxa" w:w="1440"/>
          </w:tcPr>
          <w:p>
            <w:r>
              <w:t>Hamza Amjad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68.823214</w:t>
            </w:r>
          </w:p>
        </w:tc>
      </w:tr>
      <w:tr>
        <w:tc>
          <w:tcPr>
            <w:tcW w:type="dxa" w:w="1440"/>
          </w:tcPr>
          <w:p>
            <w:r>
              <w:t>Fatima Akhtar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68.797619</w:t>
            </w:r>
          </w:p>
        </w:tc>
      </w:tr>
      <w:tr>
        <w:tc>
          <w:tcPr>
            <w:tcW w:type="dxa" w:w="1440"/>
          </w:tcPr>
          <w:p>
            <w:r>
              <w:t>Masoom Qasim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68.775595</w:t>
            </w:r>
          </w:p>
        </w:tc>
      </w:tr>
      <w:tr>
        <w:tc>
          <w:tcPr>
            <w:tcW w:type="dxa" w:w="1440"/>
          </w:tcPr>
          <w:p>
            <w:r>
              <w:t>Muhammad Adil Nazir</w:t>
            </w:r>
          </w:p>
        </w:tc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68.752218</w:t>
            </w:r>
          </w:p>
        </w:tc>
      </w:tr>
      <w:tr>
        <w:tc>
          <w:tcPr>
            <w:tcW w:type="dxa" w:w="1440"/>
          </w:tcPr>
          <w:p>
            <w:r>
              <w:t>Shanza Khan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68.72776</w:t>
            </w:r>
          </w:p>
        </w:tc>
      </w:tr>
      <w:tr>
        <w:tc>
          <w:tcPr>
            <w:tcW w:type="dxa" w:w="1440"/>
          </w:tcPr>
          <w:p>
            <w:r>
              <w:t>Madiha Mariam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68.713102</w:t>
            </w:r>
          </w:p>
        </w:tc>
      </w:tr>
      <w:tr>
        <w:tc>
          <w:tcPr>
            <w:tcW w:type="dxa" w:w="1440"/>
          </w:tcPr>
          <w:p>
            <w:r>
              <w:t>Misbah Samar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68.697998</w:t>
            </w:r>
          </w:p>
        </w:tc>
      </w:tr>
      <w:tr>
        <w:tc>
          <w:tcPr>
            <w:tcW w:type="dxa" w:w="1440"/>
          </w:tcPr>
          <w:p>
            <w:r>
              <w:t>Nimra Khalid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68.690151</w:t>
            </w:r>
          </w:p>
        </w:tc>
      </w:tr>
      <w:tr>
        <w:tc>
          <w:tcPr>
            <w:tcW w:type="dxa" w:w="1440"/>
          </w:tcPr>
          <w:p>
            <w:r>
              <w:t>Shereen Ali Khan</w:t>
            </w:r>
          </w:p>
        </w:tc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68.656493</w:t>
            </w:r>
          </w:p>
        </w:tc>
      </w:tr>
      <w:tr>
        <w:tc>
          <w:tcPr>
            <w:tcW w:type="dxa" w:w="1440"/>
          </w:tcPr>
          <w:p>
            <w:r>
              <w:t>Iqra Amjad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68.608117</w:t>
            </w:r>
          </w:p>
        </w:tc>
      </w:tr>
      <w:tr>
        <w:tc>
          <w:tcPr>
            <w:tcW w:type="dxa" w:w="1440"/>
          </w:tcPr>
          <w:p>
            <w:r>
              <w:t>Muqaddas Fatima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68.592986</w:t>
            </w:r>
          </w:p>
        </w:tc>
      </w:tr>
      <w:tr>
        <w:tc>
          <w:tcPr>
            <w:tcW w:type="dxa" w:w="1440"/>
          </w:tcPr>
          <w:p>
            <w:r>
              <w:t>Zarnab Malik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68.579561</w:t>
            </w:r>
          </w:p>
        </w:tc>
      </w:tr>
      <w:tr>
        <w:tc>
          <w:tcPr>
            <w:tcW w:type="dxa" w:w="1440"/>
          </w:tcPr>
          <w:p>
            <w:r>
              <w:t>3510279415446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68.575054</w:t>
            </w:r>
          </w:p>
        </w:tc>
      </w:tr>
      <w:tr>
        <w:tc>
          <w:tcPr>
            <w:tcW w:type="dxa" w:w="1440"/>
          </w:tcPr>
          <w:p>
            <w:r>
              <w:t>Umaima Fatima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68.542479</w:t>
            </w:r>
          </w:p>
        </w:tc>
      </w:tr>
      <w:tr>
        <w:tc>
          <w:tcPr>
            <w:tcW w:type="dxa" w:w="1440"/>
          </w:tcPr>
          <w:p>
            <w:r>
              <w:t>Hamza Sardar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68.538096</w:t>
            </w:r>
          </w:p>
        </w:tc>
      </w:tr>
      <w:tr>
        <w:tc>
          <w:tcPr>
            <w:tcW w:type="dxa" w:w="1440"/>
          </w:tcPr>
          <w:p>
            <w:r>
              <w:t>Irum Abbas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68.531655</w:t>
            </w:r>
          </w:p>
        </w:tc>
      </w:tr>
      <w:tr>
        <w:tc>
          <w:tcPr>
            <w:tcW w:type="dxa" w:w="1440"/>
          </w:tcPr>
          <w:p>
            <w:r>
              <w:t>Sumayya Nahid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68.528842</w:t>
            </w:r>
          </w:p>
        </w:tc>
      </w:tr>
      <w:tr>
        <w:tc>
          <w:tcPr>
            <w:tcW w:type="dxa" w:w="1440"/>
          </w:tcPr>
          <w:p>
            <w:r>
              <w:t>Muneer Ahmad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68.524675</w:t>
            </w:r>
          </w:p>
        </w:tc>
      </w:tr>
      <w:tr>
        <w:tc>
          <w:tcPr>
            <w:tcW w:type="dxa" w:w="1440"/>
          </w:tcPr>
          <w:p>
            <w:r>
              <w:t>Shazma Khan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68.456818</w:t>
            </w:r>
          </w:p>
        </w:tc>
      </w:tr>
      <w:tr>
        <w:tc>
          <w:tcPr>
            <w:tcW w:type="dxa" w:w="1440"/>
          </w:tcPr>
          <w:p>
            <w:r>
              <w:t>Amna Jehanger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68.448214</w:t>
            </w:r>
          </w:p>
        </w:tc>
      </w:tr>
      <w:tr>
        <w:tc>
          <w:tcPr>
            <w:tcW w:type="dxa" w:w="1440"/>
          </w:tcPr>
          <w:p>
            <w:r>
              <w:t>Aiza Akhtar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68.428734</w:t>
            </w:r>
          </w:p>
        </w:tc>
      </w:tr>
      <w:tr>
        <w:tc>
          <w:tcPr>
            <w:tcW w:type="dxa" w:w="1440"/>
          </w:tcPr>
          <w:p>
            <w:r>
              <w:t>Zartaj Zahra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68.401082</w:t>
            </w:r>
          </w:p>
        </w:tc>
      </w:tr>
      <w:tr>
        <w:tc>
          <w:tcPr>
            <w:tcW w:type="dxa" w:w="1440"/>
          </w:tcPr>
          <w:p>
            <w:r>
              <w:t>Fahad Muhammad</w:t>
            </w:r>
          </w:p>
        </w:tc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68.324945</w:t>
            </w:r>
          </w:p>
        </w:tc>
      </w:tr>
      <w:tr>
        <w:tc>
          <w:tcPr>
            <w:tcW w:type="dxa" w:w="1440"/>
          </w:tcPr>
          <w:p>
            <w:r>
              <w:t>Muhammad Adnan Ameer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68.304708</w:t>
            </w:r>
          </w:p>
        </w:tc>
      </w:tr>
      <w:tr>
        <w:tc>
          <w:tcPr>
            <w:tcW w:type="dxa" w:w="1440"/>
          </w:tcPr>
          <w:p>
            <w:r>
              <w:t>Khadija Baloch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68.2954</w:t>
            </w:r>
          </w:p>
        </w:tc>
      </w:tr>
      <w:tr>
        <w:tc>
          <w:tcPr>
            <w:tcW w:type="dxa" w:w="1440"/>
          </w:tcPr>
          <w:p>
            <w:r>
              <w:t>Romaisa Sardar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68.182955</w:t>
            </w:r>
          </w:p>
        </w:tc>
      </w:tr>
      <w:tr>
        <w:tc>
          <w:tcPr>
            <w:tcW w:type="dxa" w:w="1440"/>
          </w:tcPr>
          <w:p>
            <w:r>
              <w:t>Muhammad Irfan Anjum</w:t>
            </w:r>
          </w:p>
        </w:tc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68.135823</w:t>
            </w:r>
          </w:p>
        </w:tc>
      </w:tr>
      <w:tr>
        <w:tc>
          <w:tcPr>
            <w:tcW w:type="dxa" w:w="1440"/>
          </w:tcPr>
          <w:p>
            <w:r>
              <w:t>Hassan Raza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68.069264</w:t>
            </w:r>
          </w:p>
        </w:tc>
      </w:tr>
      <w:tr>
        <w:tc>
          <w:tcPr>
            <w:tcW w:type="dxa" w:w="1440"/>
          </w:tcPr>
          <w:p>
            <w:r>
              <w:t>Allah Ditta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68.055412</w:t>
            </w:r>
          </w:p>
        </w:tc>
      </w:tr>
      <w:tr>
        <w:tc>
          <w:tcPr>
            <w:tcW w:type="dxa" w:w="1440"/>
          </w:tcPr>
          <w:p>
            <w:r>
              <w:t>Tayyba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68.026785</w:t>
            </w:r>
          </w:p>
        </w:tc>
      </w:tr>
      <w:tr>
        <w:tc>
          <w:tcPr>
            <w:tcW w:type="dxa" w:w="1440"/>
          </w:tcPr>
          <w:p>
            <w:r>
              <w:t>Kainat Sharif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68.011688</w:t>
            </w:r>
          </w:p>
        </w:tc>
      </w:tr>
      <w:tr>
        <w:tc>
          <w:tcPr>
            <w:tcW w:type="dxa" w:w="1440"/>
          </w:tcPr>
          <w:p>
            <w:r>
              <w:t>Muhammad Awais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67.996935</w:t>
            </w:r>
          </w:p>
        </w:tc>
      </w:tr>
      <w:tr>
        <w:tc>
          <w:tcPr>
            <w:tcW w:type="dxa" w:w="1440"/>
          </w:tcPr>
          <w:p>
            <w:r>
              <w:t>Kausar Tariq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67.965043</w:t>
            </w:r>
          </w:p>
        </w:tc>
      </w:tr>
      <w:tr>
        <w:tc>
          <w:tcPr>
            <w:tcW w:type="dxa" w:w="1440"/>
          </w:tcPr>
          <w:p>
            <w:r>
              <w:t>Saba Yasin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67.940043</w:t>
            </w:r>
          </w:p>
        </w:tc>
      </w:tr>
      <w:tr>
        <w:tc>
          <w:tcPr>
            <w:tcW w:type="dxa" w:w="1440"/>
          </w:tcPr>
          <w:p>
            <w:r>
              <w:t>Maliha Asim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67.912013</w:t>
            </w:r>
          </w:p>
        </w:tc>
      </w:tr>
      <w:tr>
        <w:tc>
          <w:tcPr>
            <w:tcW w:type="dxa" w:w="1440"/>
          </w:tcPr>
          <w:p>
            <w:r>
              <w:t>Shaista Khadim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67.911472</w:t>
            </w:r>
          </w:p>
        </w:tc>
      </w:tr>
      <w:tr>
        <w:tc>
          <w:tcPr>
            <w:tcW w:type="dxa" w:w="1440"/>
          </w:tcPr>
          <w:p>
            <w:r>
              <w:t>Nimra Iqbal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67.899675</w:t>
            </w:r>
          </w:p>
        </w:tc>
      </w:tr>
      <w:tr>
        <w:tc>
          <w:tcPr>
            <w:tcW w:type="dxa" w:w="1440"/>
          </w:tcPr>
          <w:p>
            <w:r>
              <w:t>Qamar Abbas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67.890639</w:t>
            </w:r>
          </w:p>
        </w:tc>
      </w:tr>
      <w:tr>
        <w:tc>
          <w:tcPr>
            <w:tcW w:type="dxa" w:w="1440"/>
          </w:tcPr>
          <w:p>
            <w:r>
              <w:t>Muhammad Atif Mumtaz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67.86185</w:t>
            </w:r>
          </w:p>
        </w:tc>
      </w:tr>
      <w:tr>
        <w:tc>
          <w:tcPr>
            <w:tcW w:type="dxa" w:w="1440"/>
          </w:tcPr>
          <w:p>
            <w:r>
              <w:t>Ikram Ullah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67.828193</w:t>
            </w:r>
          </w:p>
        </w:tc>
      </w:tr>
      <w:tr>
        <w:tc>
          <w:tcPr>
            <w:tcW w:type="dxa" w:w="1440"/>
          </w:tcPr>
          <w:p>
            <w:r>
              <w:t>Khadija Nazar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67.780736</w:t>
            </w:r>
          </w:p>
        </w:tc>
      </w:tr>
      <w:tr>
        <w:tc>
          <w:tcPr>
            <w:tcW w:type="dxa" w:w="1440"/>
          </w:tcPr>
          <w:p>
            <w:r>
              <w:t>Hassan Tariq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67.753355</w:t>
            </w:r>
          </w:p>
        </w:tc>
      </w:tr>
      <w:tr>
        <w:tc>
          <w:tcPr>
            <w:tcW w:type="dxa" w:w="1440"/>
          </w:tcPr>
          <w:p>
            <w:r>
              <w:t>Inshrahkhankips@Gmail.Com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67.7453</w:t>
            </w:r>
          </w:p>
        </w:tc>
      </w:tr>
      <w:tr>
        <w:tc>
          <w:tcPr>
            <w:tcW w:type="dxa" w:w="1440"/>
          </w:tcPr>
          <w:p>
            <w:r>
              <w:t>Muhammad Hammad Mukhtar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67.719264</w:t>
            </w:r>
          </w:p>
        </w:tc>
      </w:tr>
      <w:tr>
        <w:tc>
          <w:tcPr>
            <w:tcW w:type="dxa" w:w="1440"/>
          </w:tcPr>
          <w:p>
            <w:r>
              <w:t>Muhammad Anjum Khurshid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67.601291</w:t>
            </w:r>
          </w:p>
        </w:tc>
      </w:tr>
      <w:tr>
        <w:tc>
          <w:tcPr>
            <w:tcW w:type="dxa" w:w="1440"/>
          </w:tcPr>
          <w:p>
            <w:r>
              <w:t>Muhammad Talha Haris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67.58409</w:t>
            </w:r>
          </w:p>
        </w:tc>
      </w:tr>
      <w:tr>
        <w:tc>
          <w:tcPr>
            <w:tcW w:type="dxa" w:w="1440"/>
          </w:tcPr>
          <w:p>
            <w:r>
              <w:t>Munaum Mukhtar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67.564958</w:t>
            </w:r>
          </w:p>
        </w:tc>
      </w:tr>
      <w:tr>
        <w:tc>
          <w:tcPr>
            <w:tcW w:type="dxa" w:w="1440"/>
          </w:tcPr>
          <w:p>
            <w:r>
              <w:t>Muneeba Abbas</w:t>
            </w:r>
          </w:p>
        </w:tc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67.516482</w:t>
            </w:r>
          </w:p>
        </w:tc>
      </w:tr>
      <w:tr>
        <w:tc>
          <w:tcPr>
            <w:tcW w:type="dxa" w:w="1440"/>
          </w:tcPr>
          <w:p>
            <w:r>
              <w:t>Usman Qasim</w:t>
            </w:r>
          </w:p>
        </w:tc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67.343723</w:t>
            </w:r>
          </w:p>
        </w:tc>
      </w:tr>
      <w:tr>
        <w:tc>
          <w:tcPr>
            <w:tcW w:type="dxa" w:w="1440"/>
          </w:tcPr>
          <w:p>
            <w:r>
              <w:t>Muhammad Omer Zahid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67.342857</w:t>
            </w:r>
          </w:p>
        </w:tc>
      </w:tr>
      <w:tr>
        <w:tc>
          <w:tcPr>
            <w:tcW w:type="dxa" w:w="1440"/>
          </w:tcPr>
          <w:p>
            <w:r>
              <w:t>Farwa Javaid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67.320725</w:t>
            </w:r>
          </w:p>
        </w:tc>
      </w:tr>
      <w:tr>
        <w:tc>
          <w:tcPr>
            <w:tcW w:type="dxa" w:w="1440"/>
          </w:tcPr>
          <w:p>
            <w:r>
              <w:t>Shahzeena Malik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67.308983</w:t>
            </w:r>
          </w:p>
        </w:tc>
      </w:tr>
      <w:tr>
        <w:tc>
          <w:tcPr>
            <w:tcW w:type="dxa" w:w="1440"/>
          </w:tcPr>
          <w:p>
            <w:r>
              <w:t>Shaiza Inam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67.268722</w:t>
            </w:r>
          </w:p>
        </w:tc>
      </w:tr>
      <w:tr>
        <w:tc>
          <w:tcPr>
            <w:tcW w:type="dxa" w:w="1440"/>
          </w:tcPr>
          <w:p>
            <w:r>
              <w:t>Maryam Haneef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67.225943</w:t>
            </w:r>
          </w:p>
        </w:tc>
      </w:tr>
      <w:tr>
        <w:tc>
          <w:tcPr>
            <w:tcW w:type="dxa" w:w="1440"/>
          </w:tcPr>
          <w:p>
            <w:r>
              <w:t>Sumbul Maryam</w:t>
            </w:r>
          </w:p>
        </w:tc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67.218115</w:t>
            </w:r>
          </w:p>
        </w:tc>
      </w:tr>
      <w:tr>
        <w:tc>
          <w:tcPr>
            <w:tcW w:type="dxa" w:w="1440"/>
          </w:tcPr>
          <w:p>
            <w:r>
              <w:t>Laraib Nawaz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67.09789</w:t>
            </w:r>
          </w:p>
        </w:tc>
      </w:tr>
      <w:tr>
        <w:tc>
          <w:tcPr>
            <w:tcW w:type="dxa" w:w="1440"/>
          </w:tcPr>
          <w:p>
            <w:r>
              <w:t>Ghulam Mustafa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67.049567</w:t>
            </w:r>
          </w:p>
        </w:tc>
      </w:tr>
      <w:tr>
        <w:tc>
          <w:tcPr>
            <w:tcW w:type="dxa" w:w="1440"/>
          </w:tcPr>
          <w:p>
            <w:r>
              <w:t>Samar Fatima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67.012717</w:t>
            </w:r>
          </w:p>
        </w:tc>
      </w:tr>
      <w:tr>
        <w:tc>
          <w:tcPr>
            <w:tcW w:type="dxa" w:w="1440"/>
          </w:tcPr>
          <w:p>
            <w:r>
              <w:t>Muhammad Abrar</w:t>
            </w:r>
          </w:p>
        </w:tc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66.975379</w:t>
            </w:r>
          </w:p>
        </w:tc>
      </w:tr>
      <w:tr>
        <w:tc>
          <w:tcPr>
            <w:tcW w:type="dxa" w:w="1440"/>
          </w:tcPr>
          <w:p>
            <w:r>
              <w:t>Sajid Farid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66.946861</w:t>
            </w:r>
          </w:p>
        </w:tc>
      </w:tr>
      <w:tr>
        <w:tc>
          <w:tcPr>
            <w:tcW w:type="dxa" w:w="1440"/>
          </w:tcPr>
          <w:p>
            <w:r>
              <w:t>Hafiz Muhammad Ahmed Raza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66.943561</w:t>
            </w:r>
          </w:p>
        </w:tc>
      </w:tr>
      <w:tr>
        <w:tc>
          <w:tcPr>
            <w:tcW w:type="dxa" w:w="1440"/>
          </w:tcPr>
          <w:p>
            <w:r>
              <w:t>Hina Shaheen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66.918993</w:t>
            </w:r>
          </w:p>
        </w:tc>
      </w:tr>
      <w:tr>
        <w:tc>
          <w:tcPr>
            <w:tcW w:type="dxa" w:w="1440"/>
          </w:tcPr>
          <w:p>
            <w:r>
              <w:t>Osama Omer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66.86167</w:t>
            </w:r>
          </w:p>
        </w:tc>
      </w:tr>
      <w:tr>
        <w:tc>
          <w:tcPr>
            <w:tcW w:type="dxa" w:w="1440"/>
          </w:tcPr>
          <w:p>
            <w:r>
              <w:t>Shafaq Saleemi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66.824675</w:t>
            </w:r>
          </w:p>
        </w:tc>
      </w:tr>
      <w:tr>
        <w:tc>
          <w:tcPr>
            <w:tcW w:type="dxa" w:w="1440"/>
          </w:tcPr>
          <w:p>
            <w:r>
              <w:t>Ayesha Sagheer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66.819223</w:t>
            </w:r>
          </w:p>
        </w:tc>
      </w:tr>
      <w:tr>
        <w:tc>
          <w:tcPr>
            <w:tcW w:type="dxa" w:w="1440"/>
          </w:tcPr>
          <w:p>
            <w:r>
              <w:t>Muhammad Faizan Jahangir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66.788908</w:t>
            </w:r>
          </w:p>
        </w:tc>
      </w:tr>
      <w:tr>
        <w:tc>
          <w:tcPr>
            <w:tcW w:type="dxa" w:w="1440"/>
          </w:tcPr>
          <w:p>
            <w:r>
              <w:t>Mohammad Wajih Azeem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66.776516</w:t>
            </w:r>
          </w:p>
        </w:tc>
      </w:tr>
      <w:tr>
        <w:tc>
          <w:tcPr>
            <w:tcW w:type="dxa" w:w="1440"/>
          </w:tcPr>
          <w:p>
            <w:r>
              <w:t>Saroosh Ghani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66.759878</w:t>
            </w:r>
          </w:p>
        </w:tc>
      </w:tr>
      <w:tr>
        <w:tc>
          <w:tcPr>
            <w:tcW w:type="dxa" w:w="1440"/>
          </w:tcPr>
          <w:p>
            <w:r>
              <w:t>Fareeha Safder</w:t>
            </w:r>
          </w:p>
        </w:tc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66.726719</w:t>
            </w:r>
          </w:p>
        </w:tc>
      </w:tr>
      <w:tr>
        <w:tc>
          <w:tcPr>
            <w:tcW w:type="dxa" w:w="1440"/>
          </w:tcPr>
          <w:p>
            <w:r>
              <w:t>Ruqayya Basharat Mehdi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66.622349</w:t>
            </w:r>
          </w:p>
        </w:tc>
      </w:tr>
      <w:tr>
        <w:tc>
          <w:tcPr>
            <w:tcW w:type="dxa" w:w="1440"/>
          </w:tcPr>
          <w:p>
            <w:r>
              <w:t>Areeba Sadia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66.381493</w:t>
            </w:r>
          </w:p>
        </w:tc>
      </w:tr>
      <w:tr>
        <w:tc>
          <w:tcPr>
            <w:tcW w:type="dxa" w:w="1440"/>
          </w:tcPr>
          <w:p>
            <w:r>
              <w:t>Rizwan Ali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66.326658</w:t>
            </w:r>
          </w:p>
        </w:tc>
      </w:tr>
      <w:tr>
        <w:tc>
          <w:tcPr>
            <w:tcW w:type="dxa" w:w="1440"/>
          </w:tcPr>
          <w:p>
            <w:r>
              <w:t>Muhammad Ayaz Latif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65.915259</w:t>
            </w:r>
          </w:p>
        </w:tc>
      </w:tr>
      <w:tr>
        <w:tc>
          <w:tcPr>
            <w:tcW w:type="dxa" w:w="1440"/>
          </w:tcPr>
          <w:p>
            <w:r>
              <w:t>Ali Haider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65.833659</w:t>
            </w:r>
          </w:p>
        </w:tc>
      </w:tr>
      <w:tr>
        <w:tc>
          <w:tcPr>
            <w:tcW w:type="dxa" w:w="1440"/>
          </w:tcPr>
          <w:p>
            <w:r>
              <w:t>Tahira Yasmin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65.729298</w:t>
            </w:r>
          </w:p>
        </w:tc>
      </w:tr>
      <w:tr>
        <w:tc>
          <w:tcPr>
            <w:tcW w:type="dxa" w:w="1440"/>
          </w:tcPr>
          <w:p>
            <w:r>
              <w:t>Aqsa Mehmood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65.708063</w:t>
            </w:r>
          </w:p>
        </w:tc>
      </w:tr>
      <w:tr>
        <w:tc>
          <w:tcPr>
            <w:tcW w:type="dxa" w:w="1440"/>
          </w:tcPr>
          <w:p>
            <w:r>
              <w:t>Muhammad Hanee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65.664394</w:t>
            </w:r>
          </w:p>
        </w:tc>
      </w:tr>
      <w:tr>
        <w:tc>
          <w:tcPr>
            <w:tcW w:type="dxa" w:w="1440"/>
          </w:tcPr>
          <w:p>
            <w:r>
              <w:t>Muhammad Umair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65.293926</w:t>
            </w:r>
          </w:p>
        </w:tc>
      </w:tr>
      <w:tr>
        <w:tc>
          <w:tcPr>
            <w:tcW w:type="dxa" w:w="1440"/>
          </w:tcPr>
          <w:p>
            <w:r>
              <w:t>Farah Nousheen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65.202219</w:t>
            </w:r>
          </w:p>
        </w:tc>
      </w:tr>
      <w:tr>
        <w:tc>
          <w:tcPr>
            <w:tcW w:type="dxa" w:w="1440"/>
          </w:tcPr>
          <w:p>
            <w:r>
              <w:t>Aliza Hameed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65.046916</w:t>
            </w:r>
          </w:p>
        </w:tc>
      </w:tr>
      <w:tr>
        <w:tc>
          <w:tcPr>
            <w:tcW w:type="dxa" w:w="1440"/>
          </w:tcPr>
          <w:p>
            <w:r>
              <w:t>Kainat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65.043235</w:t>
            </w:r>
          </w:p>
        </w:tc>
      </w:tr>
      <w:tr>
        <w:tc>
          <w:tcPr>
            <w:tcW w:type="dxa" w:w="1440"/>
          </w:tcPr>
          <w:p>
            <w:r>
              <w:t>Makhmal Awan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64.974297</w:t>
            </w:r>
          </w:p>
        </w:tc>
      </w:tr>
      <w:tr>
        <w:tc>
          <w:tcPr>
            <w:tcW w:type="dxa" w:w="1440"/>
          </w:tcPr>
          <w:p>
            <w:r>
              <w:t>Muhammad Shan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64.626894</w:t>
            </w:r>
          </w:p>
        </w:tc>
      </w:tr>
      <w:tr>
        <w:tc>
          <w:tcPr>
            <w:tcW w:type="dxa" w:w="1440"/>
          </w:tcPr>
          <w:p>
            <w:r>
              <w:t>Ayesha Zahid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64.391002</w:t>
            </w:r>
          </w:p>
        </w:tc>
      </w:tr>
      <w:tr>
        <w:tc>
          <w:tcPr>
            <w:tcW w:type="dxa" w:w="1440"/>
          </w:tcPr>
          <w:p>
            <w:r>
              <w:t>Kinza Taqdees</w:t>
            </w:r>
          </w:p>
        </w:tc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64.142702</w:t>
            </w:r>
          </w:p>
        </w:tc>
      </w:tr>
      <w:tr>
        <w:tc>
          <w:tcPr>
            <w:tcW w:type="dxa" w:w="1440"/>
          </w:tcPr>
          <w:p>
            <w:r>
              <w:t>Hamza Zulfiqar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63.997319</w:t>
            </w:r>
          </w:p>
        </w:tc>
      </w:tr>
      <w:tr>
        <w:tc>
          <w:tcPr>
            <w:tcW w:type="dxa" w:w="1440"/>
          </w:tcPr>
          <w:p>
            <w:r>
              <w:t>Ayesha Javed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63.8599</w:t>
            </w:r>
          </w:p>
        </w:tc>
      </w:tr>
      <w:tr>
        <w:tc>
          <w:tcPr>
            <w:tcW w:type="dxa" w:w="1440"/>
          </w:tcPr>
          <w:p>
            <w:r>
              <w:t>Hafiza Afrah Hayat Iqra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62.592587</w:t>
            </w:r>
          </w:p>
        </w:tc>
      </w:tr>
      <w:tr>
        <w:tc>
          <w:tcPr>
            <w:tcW w:type="dxa" w:w="1440"/>
          </w:tcPr>
          <w:p>
            <w:r>
              <w:t>Tayeb Ali Munir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Pediatrics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61.864805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
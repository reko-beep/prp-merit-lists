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Preference</w:t>
            </w:r>
          </w:p>
        </w:tc>
        <w:tc>
          <w:tcPr>
            <w:tcW w:type="dxa" w:w="1440"/>
          </w:tcPr>
          <w:p>
            <w:r>
              <w:t>Speciality</w:t>
            </w:r>
          </w:p>
        </w:tc>
        <w:tc>
          <w:tcPr>
            <w:tcW w:type="dxa" w:w="1440"/>
          </w:tcPr>
          <w:p>
            <w:r>
              <w:t>Hospital</w:t>
            </w:r>
          </w:p>
        </w:tc>
        <w:tc>
          <w:tcPr>
            <w:tcW w:type="dxa" w:w="1440"/>
          </w:tcPr>
          <w:p>
            <w:r>
              <w:t>Parent_Marks</w:t>
            </w:r>
          </w:p>
        </w:tc>
        <w:tc>
          <w:tcPr>
            <w:tcW w:type="dxa" w:w="1440"/>
          </w:tcPr>
          <w:p>
            <w:r>
              <w:t>Marks</w:t>
            </w:r>
          </w:p>
        </w:tc>
      </w:tr>
      <w:tr>
        <w:tc>
          <w:tcPr>
            <w:tcW w:type="dxa" w:w="1440"/>
          </w:tcPr>
          <w:p>
            <w:r>
              <w:t>Mirza Rashid Javid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82.196862</w:t>
            </w:r>
          </w:p>
        </w:tc>
      </w:tr>
      <w:tr>
        <w:tc>
          <w:tcPr>
            <w:tcW w:type="dxa" w:w="1440"/>
          </w:tcPr>
          <w:p>
            <w:r>
              <w:t>Hafiz Muhammad Talha Tahir Saleemi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82.06196</w:t>
            </w:r>
          </w:p>
        </w:tc>
      </w:tr>
      <w:tr>
        <w:tc>
          <w:tcPr>
            <w:tcW w:type="dxa" w:w="1440"/>
          </w:tcPr>
          <w:p>
            <w:r>
              <w:t>Bushra Arshad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80.677868</w:t>
            </w:r>
          </w:p>
        </w:tc>
      </w:tr>
      <w:tr>
        <w:tc>
          <w:tcPr>
            <w:tcW w:type="dxa" w:w="1440"/>
          </w:tcPr>
          <w:p>
            <w:r>
              <w:t>Amna Shahzad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80.165313</w:t>
            </w:r>
          </w:p>
        </w:tc>
      </w:tr>
      <w:tr>
        <w:tc>
          <w:tcPr>
            <w:tcW w:type="dxa" w:w="1440"/>
          </w:tcPr>
          <w:p>
            <w:r>
              <w:t>Umar Farooq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79.783063</w:t>
            </w:r>
          </w:p>
        </w:tc>
      </w:tr>
      <w:tr>
        <w:tc>
          <w:tcPr>
            <w:tcW w:type="dxa" w:w="1440"/>
          </w:tcPr>
          <w:p>
            <w:r>
              <w:t>Maria Sarfraz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79.337554</w:t>
            </w:r>
          </w:p>
        </w:tc>
      </w:tr>
      <w:tr>
        <w:tc>
          <w:tcPr>
            <w:tcW w:type="dxa" w:w="1440"/>
          </w:tcPr>
          <w:p>
            <w:r>
              <w:t>Tariq Mehmood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78.454817</w:t>
            </w:r>
          </w:p>
        </w:tc>
      </w:tr>
      <w:tr>
        <w:tc>
          <w:tcPr>
            <w:tcW w:type="dxa" w:w="1440"/>
          </w:tcPr>
          <w:p>
            <w:r>
              <w:t>Zain Ul Harmain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78.366288</w:t>
            </w:r>
          </w:p>
        </w:tc>
      </w:tr>
      <w:tr>
        <w:tc>
          <w:tcPr>
            <w:tcW w:type="dxa" w:w="1440"/>
          </w:tcPr>
          <w:p>
            <w:r>
              <w:t>Rabeea Khalid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78.340693</w:t>
            </w:r>
          </w:p>
        </w:tc>
      </w:tr>
      <w:tr>
        <w:tc>
          <w:tcPr>
            <w:tcW w:type="dxa" w:w="1440"/>
          </w:tcPr>
          <w:p>
            <w:r>
              <w:t>Khalid Karim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78.104004</w:t>
            </w:r>
          </w:p>
        </w:tc>
      </w:tr>
      <w:tr>
        <w:tc>
          <w:tcPr>
            <w:tcW w:type="dxa" w:w="1440"/>
          </w:tcPr>
          <w:p>
            <w:r>
              <w:t>Soubia Nazir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77.987662</w:t>
            </w:r>
          </w:p>
        </w:tc>
      </w:tr>
      <w:tr>
        <w:tc>
          <w:tcPr>
            <w:tcW w:type="dxa" w:w="1440"/>
          </w:tcPr>
          <w:p>
            <w:r>
              <w:t>Nosheen Akhtar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77.483441</w:t>
            </w:r>
          </w:p>
        </w:tc>
      </w:tr>
      <w:tr>
        <w:tc>
          <w:tcPr>
            <w:tcW w:type="dxa" w:w="1440"/>
          </w:tcPr>
          <w:p>
            <w:r>
              <w:t>Sadia Ahmad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76.935336</w:t>
            </w:r>
          </w:p>
        </w:tc>
      </w:tr>
      <w:tr>
        <w:tc>
          <w:tcPr>
            <w:tcW w:type="dxa" w:w="1440"/>
          </w:tcPr>
          <w:p>
            <w:r>
              <w:t>Muhamamd Usman Ghani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76.660985</w:t>
            </w:r>
          </w:p>
        </w:tc>
      </w:tr>
      <w:tr>
        <w:tc>
          <w:tcPr>
            <w:tcW w:type="dxa" w:w="1440"/>
          </w:tcPr>
          <w:p>
            <w:r>
              <w:t>Naznina Nawaz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76.144588</w:t>
            </w:r>
          </w:p>
        </w:tc>
      </w:tr>
      <w:tr>
        <w:tc>
          <w:tcPr>
            <w:tcW w:type="dxa" w:w="1440"/>
          </w:tcPr>
          <w:p>
            <w:r>
              <w:t>Ali Tahir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76.135769</w:t>
            </w:r>
          </w:p>
        </w:tc>
      </w:tr>
      <w:tr>
        <w:tc>
          <w:tcPr>
            <w:tcW w:type="dxa" w:w="1440"/>
          </w:tcPr>
          <w:p>
            <w:r>
              <w:t>Amna Rasheed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76.064015</w:t>
            </w:r>
          </w:p>
        </w:tc>
      </w:tr>
      <w:tr>
        <w:tc>
          <w:tcPr>
            <w:tcW w:type="dxa" w:w="1440"/>
          </w:tcPr>
          <w:p>
            <w:r>
              <w:t>Ghulam Mujtaba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76.047202</w:t>
            </w:r>
          </w:p>
        </w:tc>
      </w:tr>
      <w:tr>
        <w:tc>
          <w:tcPr>
            <w:tcW w:type="dxa" w:w="1440"/>
          </w:tcPr>
          <w:p>
            <w:r>
              <w:t>Aymun Saeed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75.945779</w:t>
            </w:r>
          </w:p>
        </w:tc>
      </w:tr>
      <w:tr>
        <w:tc>
          <w:tcPr>
            <w:tcW w:type="dxa" w:w="1440"/>
          </w:tcPr>
          <w:p>
            <w:r>
              <w:t>Muhammad Shafiq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75.691012</w:t>
            </w:r>
          </w:p>
        </w:tc>
      </w:tr>
      <w:tr>
        <w:tc>
          <w:tcPr>
            <w:tcW w:type="dxa" w:w="1440"/>
          </w:tcPr>
          <w:p>
            <w:r>
              <w:t>Muhammad Furqan Hashmi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75.586635</w:t>
            </w:r>
          </w:p>
        </w:tc>
      </w:tr>
      <w:tr>
        <w:tc>
          <w:tcPr>
            <w:tcW w:type="dxa" w:w="1440"/>
          </w:tcPr>
          <w:p>
            <w:r>
              <w:t>Muhammad Safwan Qurashi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75.542749</w:t>
            </w:r>
          </w:p>
        </w:tc>
      </w:tr>
      <w:tr>
        <w:tc>
          <w:tcPr>
            <w:tcW w:type="dxa" w:w="1440"/>
          </w:tcPr>
          <w:p>
            <w:r>
              <w:t>Muhammad Ibrar Rasheed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75.395942</w:t>
            </w:r>
          </w:p>
        </w:tc>
      </w:tr>
      <w:tr>
        <w:tc>
          <w:tcPr>
            <w:tcW w:type="dxa" w:w="1440"/>
          </w:tcPr>
          <w:p>
            <w:r>
              <w:t>Farhan Ghaffar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75.314719</w:t>
            </w:r>
          </w:p>
        </w:tc>
      </w:tr>
      <w:tr>
        <w:tc>
          <w:tcPr>
            <w:tcW w:type="dxa" w:w="1440"/>
          </w:tcPr>
          <w:p>
            <w:r>
              <w:t>Ali Rauf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75.192802</w:t>
            </w:r>
          </w:p>
        </w:tc>
      </w:tr>
      <w:tr>
        <w:tc>
          <w:tcPr>
            <w:tcW w:type="dxa" w:w="1440"/>
          </w:tcPr>
          <w:p>
            <w:r>
              <w:t>Amna Mahboob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75.097079</w:t>
            </w:r>
          </w:p>
        </w:tc>
      </w:tr>
      <w:tr>
        <w:tc>
          <w:tcPr>
            <w:tcW w:type="dxa" w:w="1440"/>
          </w:tcPr>
          <w:p>
            <w:r>
              <w:t>Sahrish Gul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74.904447</w:t>
            </w:r>
          </w:p>
        </w:tc>
      </w:tr>
      <w:tr>
        <w:tc>
          <w:tcPr>
            <w:tcW w:type="dxa" w:w="1440"/>
          </w:tcPr>
          <w:p>
            <w:r>
              <w:t>Samra Azam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74.851407</w:t>
            </w:r>
          </w:p>
        </w:tc>
      </w:tr>
      <w:tr>
        <w:tc>
          <w:tcPr>
            <w:tcW w:type="dxa" w:w="1440"/>
          </w:tcPr>
          <w:p>
            <w:r>
              <w:t>Fizza Sabeen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74.691187</w:t>
            </w:r>
          </w:p>
        </w:tc>
      </w:tr>
      <w:tr>
        <w:tc>
          <w:tcPr>
            <w:tcW w:type="dxa" w:w="1440"/>
          </w:tcPr>
          <w:p>
            <w:r>
              <w:t>Samavia Iftikhar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74.55579</w:t>
            </w:r>
          </w:p>
        </w:tc>
      </w:tr>
      <w:tr>
        <w:tc>
          <w:tcPr>
            <w:tcW w:type="dxa" w:w="1440"/>
          </w:tcPr>
          <w:p>
            <w:r>
              <w:t>Areej Fatima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74.551389</w:t>
            </w:r>
          </w:p>
        </w:tc>
      </w:tr>
      <w:tr>
        <w:tc>
          <w:tcPr>
            <w:tcW w:type="dxa" w:w="1440"/>
          </w:tcPr>
          <w:p>
            <w:r>
              <w:t>Tayabba Iftikhar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74.525054</w:t>
            </w:r>
          </w:p>
        </w:tc>
      </w:tr>
      <w:tr>
        <w:tc>
          <w:tcPr>
            <w:tcW w:type="dxa" w:w="1440"/>
          </w:tcPr>
          <w:p>
            <w:r>
              <w:t>Zain Ul Abidin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74.519751</w:t>
            </w:r>
          </w:p>
        </w:tc>
      </w:tr>
      <w:tr>
        <w:tc>
          <w:tcPr>
            <w:tcW w:type="dxa" w:w="1440"/>
          </w:tcPr>
          <w:p>
            <w:r>
              <w:t>Uzma Riaz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74.459362</w:t>
            </w:r>
          </w:p>
        </w:tc>
      </w:tr>
      <w:tr>
        <w:tc>
          <w:tcPr>
            <w:tcW w:type="dxa" w:w="1440"/>
          </w:tcPr>
          <w:p>
            <w:r>
              <w:t>Kokab Zahra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74.446429</w:t>
            </w:r>
          </w:p>
        </w:tc>
      </w:tr>
      <w:tr>
        <w:tc>
          <w:tcPr>
            <w:tcW w:type="dxa" w:w="1440"/>
          </w:tcPr>
          <w:p>
            <w:r>
              <w:t>Masfa Abid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74.361472</w:t>
            </w:r>
          </w:p>
        </w:tc>
      </w:tr>
      <w:tr>
        <w:tc>
          <w:tcPr>
            <w:tcW w:type="dxa" w:w="1440"/>
          </w:tcPr>
          <w:p>
            <w:r>
              <w:t>Farkhanda Kanwal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74.300649</w:t>
            </w:r>
          </w:p>
        </w:tc>
      </w:tr>
      <w:tr>
        <w:tc>
          <w:tcPr>
            <w:tcW w:type="dxa" w:w="1440"/>
          </w:tcPr>
          <w:p>
            <w:r>
              <w:t>Haram Saif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74.168669</w:t>
            </w:r>
          </w:p>
        </w:tc>
      </w:tr>
      <w:tr>
        <w:tc>
          <w:tcPr>
            <w:tcW w:type="dxa" w:w="1440"/>
          </w:tcPr>
          <w:p>
            <w:r>
              <w:t>Muhammad Rashid Ashraf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74.117207</w:t>
            </w:r>
          </w:p>
        </w:tc>
      </w:tr>
      <w:tr>
        <w:tc>
          <w:tcPr>
            <w:tcW w:type="dxa" w:w="1440"/>
          </w:tcPr>
          <w:p>
            <w:r>
              <w:t>Muhammad Saleem Azeem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74.105303</w:t>
            </w:r>
          </w:p>
        </w:tc>
      </w:tr>
      <w:tr>
        <w:tc>
          <w:tcPr>
            <w:tcW w:type="dxa" w:w="1440"/>
          </w:tcPr>
          <w:p>
            <w:r>
              <w:t>Saima Saeed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74.087608</w:t>
            </w:r>
          </w:p>
        </w:tc>
      </w:tr>
      <w:tr>
        <w:tc>
          <w:tcPr>
            <w:tcW w:type="dxa" w:w="1440"/>
          </w:tcPr>
          <w:p>
            <w:r>
              <w:t>Jaweria Islam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74.002489</w:t>
            </w:r>
          </w:p>
        </w:tc>
      </w:tr>
      <w:tr>
        <w:tc>
          <w:tcPr>
            <w:tcW w:type="dxa" w:w="1440"/>
          </w:tcPr>
          <w:p>
            <w:r>
              <w:t>Ifra Bari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73.964556</w:t>
            </w:r>
          </w:p>
        </w:tc>
      </w:tr>
      <w:tr>
        <w:tc>
          <w:tcPr>
            <w:tcW w:type="dxa" w:w="1440"/>
          </w:tcPr>
          <w:p>
            <w:r>
              <w:t>Maheen Matloob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73.95184</w:t>
            </w:r>
          </w:p>
        </w:tc>
      </w:tr>
      <w:tr>
        <w:tc>
          <w:tcPr>
            <w:tcW w:type="dxa" w:w="1440"/>
          </w:tcPr>
          <w:p>
            <w:r>
              <w:t>Rana Sherdil Amin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73.859336</w:t>
            </w:r>
          </w:p>
        </w:tc>
      </w:tr>
      <w:tr>
        <w:tc>
          <w:tcPr>
            <w:tcW w:type="dxa" w:w="1440"/>
          </w:tcPr>
          <w:p>
            <w:r>
              <w:t>Anum Fatima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73.835354</w:t>
            </w:r>
          </w:p>
        </w:tc>
      </w:tr>
      <w:tr>
        <w:tc>
          <w:tcPr>
            <w:tcW w:type="dxa" w:w="1440"/>
          </w:tcPr>
          <w:p>
            <w:r>
              <w:t>Waqas Ahmad Khalid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73.801664</w:t>
            </w:r>
          </w:p>
        </w:tc>
      </w:tr>
      <w:tr>
        <w:tc>
          <w:tcPr>
            <w:tcW w:type="dxa" w:w="1440"/>
          </w:tcPr>
          <w:p>
            <w:r>
              <w:t>Dr Sadia Rauf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73.746198</w:t>
            </w:r>
          </w:p>
        </w:tc>
      </w:tr>
      <w:tr>
        <w:tc>
          <w:tcPr>
            <w:tcW w:type="dxa" w:w="1440"/>
          </w:tcPr>
          <w:p>
            <w:r>
              <w:t>Qurat Ul Ain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73.615801</w:t>
            </w:r>
          </w:p>
        </w:tc>
      </w:tr>
      <w:tr>
        <w:tc>
          <w:tcPr>
            <w:tcW w:type="dxa" w:w="1440"/>
          </w:tcPr>
          <w:p>
            <w:r>
              <w:t>Amir Shabeer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73.610485</w:t>
            </w:r>
          </w:p>
        </w:tc>
      </w:tr>
      <w:tr>
        <w:tc>
          <w:tcPr>
            <w:tcW w:type="dxa" w:w="1440"/>
          </w:tcPr>
          <w:p>
            <w:r>
              <w:t>Aiman Mujtaba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73.546158</w:t>
            </w:r>
          </w:p>
        </w:tc>
      </w:tr>
      <w:tr>
        <w:tc>
          <w:tcPr>
            <w:tcW w:type="dxa" w:w="1440"/>
          </w:tcPr>
          <w:p>
            <w:r>
              <w:t>Fatima Fayyaz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73.5</w:t>
            </w:r>
          </w:p>
        </w:tc>
      </w:tr>
      <w:tr>
        <w:tc>
          <w:tcPr>
            <w:tcW w:type="dxa" w:w="1440"/>
          </w:tcPr>
          <w:p>
            <w:r>
              <w:t>Kinza Batool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73.416017</w:t>
            </w:r>
          </w:p>
        </w:tc>
      </w:tr>
      <w:tr>
        <w:tc>
          <w:tcPr>
            <w:tcW w:type="dxa" w:w="1440"/>
          </w:tcPr>
          <w:p>
            <w:r>
              <w:t>Shahid Iqbal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73.367603</w:t>
            </w:r>
          </w:p>
        </w:tc>
      </w:tr>
      <w:tr>
        <w:tc>
          <w:tcPr>
            <w:tcW w:type="dxa" w:w="1440"/>
          </w:tcPr>
          <w:p>
            <w:r>
              <w:t>Kashif Abrar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73.280195</w:t>
            </w:r>
          </w:p>
        </w:tc>
      </w:tr>
      <w:tr>
        <w:tc>
          <w:tcPr>
            <w:tcW w:type="dxa" w:w="1440"/>
          </w:tcPr>
          <w:p>
            <w:r>
              <w:t>Aisha Abbas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73.262878</w:t>
            </w:r>
          </w:p>
        </w:tc>
      </w:tr>
      <w:tr>
        <w:tc>
          <w:tcPr>
            <w:tcW w:type="dxa" w:w="1440"/>
          </w:tcPr>
          <w:p>
            <w:r>
              <w:t>Shaban Muhammad Arshad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73.250487</w:t>
            </w:r>
          </w:p>
        </w:tc>
      </w:tr>
      <w:tr>
        <w:tc>
          <w:tcPr>
            <w:tcW w:type="dxa" w:w="1440"/>
          </w:tcPr>
          <w:p>
            <w:r>
              <w:t>Fiza Rasheed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73.238258</w:t>
            </w:r>
          </w:p>
        </w:tc>
      </w:tr>
      <w:tr>
        <w:tc>
          <w:tcPr>
            <w:tcW w:type="dxa" w:w="1440"/>
          </w:tcPr>
          <w:p>
            <w:r>
              <w:t>Muhammad Shujat Rasool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73.236904</w:t>
            </w:r>
          </w:p>
        </w:tc>
      </w:tr>
      <w:tr>
        <w:tc>
          <w:tcPr>
            <w:tcW w:type="dxa" w:w="1440"/>
          </w:tcPr>
          <w:p>
            <w:r>
              <w:t>Adnan Mustafa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72.959091</w:t>
            </w:r>
          </w:p>
        </w:tc>
      </w:tr>
      <w:tr>
        <w:tc>
          <w:tcPr>
            <w:tcW w:type="dxa" w:w="1440"/>
          </w:tcPr>
          <w:p>
            <w:r>
              <w:t>Nimra Sarwar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72.958225</w:t>
            </w:r>
          </w:p>
        </w:tc>
      </w:tr>
      <w:tr>
        <w:tc>
          <w:tcPr>
            <w:tcW w:type="dxa" w:w="1440"/>
          </w:tcPr>
          <w:p>
            <w:r>
              <w:t>Muhammad  Zakriya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72.772616</w:t>
            </w:r>
          </w:p>
        </w:tc>
      </w:tr>
      <w:tr>
        <w:tc>
          <w:tcPr>
            <w:tcW w:type="dxa" w:w="1440"/>
          </w:tcPr>
          <w:p>
            <w:r>
              <w:t>Muhammad Hassan Riaz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72.762608</w:t>
            </w:r>
          </w:p>
        </w:tc>
      </w:tr>
      <w:tr>
        <w:tc>
          <w:tcPr>
            <w:tcW w:type="dxa" w:w="1440"/>
          </w:tcPr>
          <w:p>
            <w:r>
              <w:t>Bushra Gul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72.738366</w:t>
            </w:r>
          </w:p>
        </w:tc>
      </w:tr>
      <w:tr>
        <w:tc>
          <w:tcPr>
            <w:tcW w:type="dxa" w:w="1440"/>
          </w:tcPr>
          <w:p>
            <w:r>
              <w:t>Rimsha Jabbar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72.710119</w:t>
            </w:r>
          </w:p>
        </w:tc>
      </w:tr>
      <w:tr>
        <w:tc>
          <w:tcPr>
            <w:tcW w:type="dxa" w:w="1440"/>
          </w:tcPr>
          <w:p>
            <w:r>
              <w:t>Aneeqa Suleman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72.665314</w:t>
            </w:r>
          </w:p>
        </w:tc>
      </w:tr>
      <w:tr>
        <w:tc>
          <w:tcPr>
            <w:tcW w:type="dxa" w:w="1440"/>
          </w:tcPr>
          <w:p>
            <w:r>
              <w:t>Iftikhar Hussain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72.642099</w:t>
            </w:r>
          </w:p>
        </w:tc>
      </w:tr>
      <w:tr>
        <w:tc>
          <w:tcPr>
            <w:tcW w:type="dxa" w:w="1440"/>
          </w:tcPr>
          <w:p>
            <w:r>
              <w:t>Zohra Khatoon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72.626515</w:t>
            </w:r>
          </w:p>
        </w:tc>
      </w:tr>
      <w:tr>
        <w:tc>
          <w:tcPr>
            <w:tcW w:type="dxa" w:w="1440"/>
          </w:tcPr>
          <w:p>
            <w:r>
              <w:t>Ishrat Fatima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72.593831</w:t>
            </w:r>
          </w:p>
        </w:tc>
      </w:tr>
      <w:tr>
        <w:tc>
          <w:tcPr>
            <w:tcW w:type="dxa" w:w="1440"/>
          </w:tcPr>
          <w:p>
            <w:r>
              <w:t>Syeda Summiaya Shah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72.568993</w:t>
            </w:r>
          </w:p>
        </w:tc>
      </w:tr>
      <w:tr>
        <w:tc>
          <w:tcPr>
            <w:tcW w:type="dxa" w:w="1440"/>
          </w:tcPr>
          <w:p>
            <w:r>
              <w:t>Zubariah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72.503734</w:t>
            </w:r>
          </w:p>
        </w:tc>
      </w:tr>
      <w:tr>
        <w:tc>
          <w:tcPr>
            <w:tcW w:type="dxa" w:w="1440"/>
          </w:tcPr>
          <w:p>
            <w:r>
              <w:t>Shayaan Arshad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72.482553</w:t>
            </w:r>
          </w:p>
        </w:tc>
      </w:tr>
      <w:tr>
        <w:tc>
          <w:tcPr>
            <w:tcW w:type="dxa" w:w="1440"/>
          </w:tcPr>
          <w:p>
            <w:r>
              <w:t>Maria Kalsoom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72.480844</w:t>
            </w:r>
          </w:p>
        </w:tc>
      </w:tr>
      <w:tr>
        <w:tc>
          <w:tcPr>
            <w:tcW w:type="dxa" w:w="1440"/>
          </w:tcPr>
          <w:p>
            <w:r>
              <w:t>Ramsha Ahmed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72.335011</w:t>
            </w:r>
          </w:p>
        </w:tc>
      </w:tr>
      <w:tr>
        <w:tc>
          <w:tcPr>
            <w:tcW w:type="dxa" w:w="1440"/>
          </w:tcPr>
          <w:p>
            <w:r>
              <w:t>Qurratul Ain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72.114069</w:t>
            </w:r>
          </w:p>
        </w:tc>
      </w:tr>
      <w:tr>
        <w:tc>
          <w:tcPr>
            <w:tcW w:type="dxa" w:w="1440"/>
          </w:tcPr>
          <w:p>
            <w:r>
              <w:t>Fahad Khan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72.090433</w:t>
            </w:r>
          </w:p>
        </w:tc>
      </w:tr>
      <w:tr>
        <w:tc>
          <w:tcPr>
            <w:tcW w:type="dxa" w:w="1440"/>
          </w:tcPr>
          <w:p>
            <w:r>
              <w:t>Aliza Khalid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72.080412</w:t>
            </w:r>
          </w:p>
        </w:tc>
      </w:tr>
      <w:tr>
        <w:tc>
          <w:tcPr>
            <w:tcW w:type="dxa" w:w="1440"/>
          </w:tcPr>
          <w:p>
            <w:r>
              <w:t>Ijaz Ahmed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71.929545</w:t>
            </w:r>
          </w:p>
        </w:tc>
      </w:tr>
      <w:tr>
        <w:tc>
          <w:tcPr>
            <w:tcW w:type="dxa" w:w="1440"/>
          </w:tcPr>
          <w:p>
            <w:r>
              <w:t>Anila Aslam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71.820602</w:t>
            </w:r>
          </w:p>
        </w:tc>
      </w:tr>
      <w:tr>
        <w:tc>
          <w:tcPr>
            <w:tcW w:type="dxa" w:w="1440"/>
          </w:tcPr>
          <w:p>
            <w:r>
              <w:t>Muhammad Sohail Raheem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71.807643</w:t>
            </w:r>
          </w:p>
        </w:tc>
      </w:tr>
      <w:tr>
        <w:tc>
          <w:tcPr>
            <w:tcW w:type="dxa" w:w="1440"/>
          </w:tcPr>
          <w:p>
            <w:r>
              <w:t>Tarim Bukhari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71.353626</w:t>
            </w:r>
          </w:p>
        </w:tc>
      </w:tr>
      <w:tr>
        <w:tc>
          <w:tcPr>
            <w:tcW w:type="dxa" w:w="1440"/>
          </w:tcPr>
          <w:p>
            <w:r>
              <w:t>Zainab Khalid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71.325596</w:t>
            </w:r>
          </w:p>
        </w:tc>
      </w:tr>
      <w:tr>
        <w:tc>
          <w:tcPr>
            <w:tcW w:type="dxa" w:w="1440"/>
          </w:tcPr>
          <w:p>
            <w:r>
              <w:t>Muhammad Shoaib Iqbal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71.301028</w:t>
            </w:r>
          </w:p>
        </w:tc>
      </w:tr>
      <w:tr>
        <w:tc>
          <w:tcPr>
            <w:tcW w:type="dxa" w:w="1440"/>
          </w:tcPr>
          <w:p>
            <w:r>
              <w:t>Faisal Shahzad Khan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70.782449</w:t>
            </w:r>
          </w:p>
        </w:tc>
      </w:tr>
      <w:tr>
        <w:tc>
          <w:tcPr>
            <w:tcW w:type="dxa" w:w="1440"/>
          </w:tcPr>
          <w:p>
            <w:r>
              <w:t>Hafiz Muhammad Umair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70.514699</w:t>
            </w:r>
          </w:p>
        </w:tc>
      </w:tr>
      <w:tr>
        <w:tc>
          <w:tcPr>
            <w:tcW w:type="dxa" w:w="1440"/>
          </w:tcPr>
          <w:p>
            <w:r>
              <w:t>Shanza Babar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70.492207</w:t>
            </w:r>
          </w:p>
        </w:tc>
      </w:tr>
      <w:tr>
        <w:tc>
          <w:tcPr>
            <w:tcW w:type="dxa" w:w="1440"/>
          </w:tcPr>
          <w:p>
            <w:r>
              <w:t>Fatima Tariq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70.304546</w:t>
            </w:r>
          </w:p>
        </w:tc>
      </w:tr>
      <w:tr>
        <w:tc>
          <w:tcPr>
            <w:tcW w:type="dxa" w:w="1440"/>
          </w:tcPr>
          <w:p>
            <w:r>
              <w:t>Muhammad Khizar Siddique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70.253084</w:t>
            </w:r>
          </w:p>
        </w:tc>
      </w:tr>
      <w:tr>
        <w:tc>
          <w:tcPr>
            <w:tcW w:type="dxa" w:w="1440"/>
          </w:tcPr>
          <w:p>
            <w:r>
              <w:t>Shalat Amber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70.101894</w:t>
            </w:r>
          </w:p>
        </w:tc>
      </w:tr>
      <w:tr>
        <w:tc>
          <w:tcPr>
            <w:tcW w:type="dxa" w:w="1440"/>
          </w:tcPr>
          <w:p>
            <w:r>
              <w:t>Iqra Noor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70.065693</w:t>
            </w:r>
          </w:p>
        </w:tc>
      </w:tr>
      <w:tr>
        <w:tc>
          <w:tcPr>
            <w:tcW w:type="dxa" w:w="1440"/>
          </w:tcPr>
          <w:p>
            <w:r>
              <w:t>Maryam Umar Draz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70.021559</w:t>
            </w:r>
          </w:p>
        </w:tc>
      </w:tr>
      <w:tr>
        <w:tc>
          <w:tcPr>
            <w:tcW w:type="dxa" w:w="1440"/>
          </w:tcPr>
          <w:p>
            <w:r>
              <w:t>Tahira Laraib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69.909524</w:t>
            </w:r>
          </w:p>
        </w:tc>
      </w:tr>
      <w:tr>
        <w:tc>
          <w:tcPr>
            <w:tcW w:type="dxa" w:w="1440"/>
          </w:tcPr>
          <w:p>
            <w:r>
              <w:t>Faisal Bin Saeed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69.894047</w:t>
            </w:r>
          </w:p>
        </w:tc>
      </w:tr>
      <w:tr>
        <w:tc>
          <w:tcPr>
            <w:tcW w:type="dxa" w:w="1440"/>
          </w:tcPr>
          <w:p>
            <w:r>
              <w:t>Arfa Batool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69.797402</w:t>
            </w:r>
          </w:p>
        </w:tc>
      </w:tr>
      <w:tr>
        <w:tc>
          <w:tcPr>
            <w:tcW w:type="dxa" w:w="1440"/>
          </w:tcPr>
          <w:p>
            <w:r>
              <w:t>Umer Farooq Khan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69.74421</w:t>
            </w:r>
          </w:p>
        </w:tc>
      </w:tr>
      <w:tr>
        <w:tc>
          <w:tcPr>
            <w:tcW w:type="dxa" w:w="1440"/>
          </w:tcPr>
          <w:p>
            <w:r>
              <w:t>Muhammad Ahmad Minhas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69.670238</w:t>
            </w:r>
          </w:p>
        </w:tc>
      </w:tr>
      <w:tr>
        <w:tc>
          <w:tcPr>
            <w:tcW w:type="dxa" w:w="1440"/>
          </w:tcPr>
          <w:p>
            <w:r>
              <w:t>Abuzar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69.610498</w:t>
            </w:r>
          </w:p>
        </w:tc>
      </w:tr>
      <w:tr>
        <w:tc>
          <w:tcPr>
            <w:tcW w:type="dxa" w:w="1440"/>
          </w:tcPr>
          <w:p>
            <w:r>
              <w:t>Mahboob Ahmad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69.576545</w:t>
            </w:r>
          </w:p>
        </w:tc>
      </w:tr>
      <w:tr>
        <w:tc>
          <w:tcPr>
            <w:tcW w:type="dxa" w:w="1440"/>
          </w:tcPr>
          <w:p>
            <w:r>
              <w:t>Sana Hameed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69.520346</w:t>
            </w:r>
          </w:p>
        </w:tc>
      </w:tr>
      <w:tr>
        <w:tc>
          <w:tcPr>
            <w:tcW w:type="dxa" w:w="1440"/>
          </w:tcPr>
          <w:p>
            <w:r>
              <w:t>Nozaina Malik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69.393128</w:t>
            </w:r>
          </w:p>
        </w:tc>
      </w:tr>
      <w:tr>
        <w:tc>
          <w:tcPr>
            <w:tcW w:type="dxa" w:w="1440"/>
          </w:tcPr>
          <w:p>
            <w:r>
              <w:t>Zainab Maqsood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69.329383</w:t>
            </w:r>
          </w:p>
        </w:tc>
      </w:tr>
      <w:tr>
        <w:tc>
          <w:tcPr>
            <w:tcW w:type="dxa" w:w="1440"/>
          </w:tcPr>
          <w:p>
            <w:r>
              <w:t>Syeda Nayab Bukhari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69.297781</w:t>
            </w:r>
          </w:p>
        </w:tc>
      </w:tr>
      <w:tr>
        <w:tc>
          <w:tcPr>
            <w:tcW w:type="dxa" w:w="1440"/>
          </w:tcPr>
          <w:p>
            <w:r>
              <w:t>Humail Binte Asad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69.234632</w:t>
            </w:r>
          </w:p>
        </w:tc>
      </w:tr>
      <w:tr>
        <w:tc>
          <w:tcPr>
            <w:tcW w:type="dxa" w:w="1440"/>
          </w:tcPr>
          <w:p>
            <w:r>
              <w:t>Syeda Laraib Fatima Gardezi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69.051893</w:t>
            </w:r>
          </w:p>
        </w:tc>
      </w:tr>
      <w:tr>
        <w:tc>
          <w:tcPr>
            <w:tcW w:type="dxa" w:w="1440"/>
          </w:tcPr>
          <w:p>
            <w:r>
              <w:t>Amina Nasir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68.991342</w:t>
            </w:r>
          </w:p>
        </w:tc>
      </w:tr>
      <w:tr>
        <w:tc>
          <w:tcPr>
            <w:tcW w:type="dxa" w:w="1440"/>
          </w:tcPr>
          <w:p>
            <w:r>
              <w:t>Hina Mumtaz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68.92803</w:t>
            </w:r>
          </w:p>
        </w:tc>
      </w:tr>
      <w:tr>
        <w:tc>
          <w:tcPr>
            <w:tcW w:type="dxa" w:w="1440"/>
          </w:tcPr>
          <w:p>
            <w:r>
              <w:t>Iqra Naeem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68.857413</w:t>
            </w:r>
          </w:p>
        </w:tc>
      </w:tr>
      <w:tr>
        <w:tc>
          <w:tcPr>
            <w:tcW w:type="dxa" w:w="1440"/>
          </w:tcPr>
          <w:p>
            <w:r>
              <w:t>Tabeer Sagheer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68.851245</w:t>
            </w:r>
          </w:p>
        </w:tc>
      </w:tr>
      <w:tr>
        <w:tc>
          <w:tcPr>
            <w:tcW w:type="dxa" w:w="1440"/>
          </w:tcPr>
          <w:p>
            <w:r>
              <w:t>Hamza Amjad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68.823214</w:t>
            </w:r>
          </w:p>
        </w:tc>
      </w:tr>
      <w:tr>
        <w:tc>
          <w:tcPr>
            <w:tcW w:type="dxa" w:w="1440"/>
          </w:tcPr>
          <w:p>
            <w:r>
              <w:t>Fatima Akhtar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68.797619</w:t>
            </w:r>
          </w:p>
        </w:tc>
      </w:tr>
      <w:tr>
        <w:tc>
          <w:tcPr>
            <w:tcW w:type="dxa" w:w="1440"/>
          </w:tcPr>
          <w:p>
            <w:r>
              <w:t>Masoom Qasim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68.775595</w:t>
            </w:r>
          </w:p>
        </w:tc>
      </w:tr>
      <w:tr>
        <w:tc>
          <w:tcPr>
            <w:tcW w:type="dxa" w:w="1440"/>
          </w:tcPr>
          <w:p>
            <w:r>
              <w:t>Muhammad Adil Nazir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68.752218</w:t>
            </w:r>
          </w:p>
        </w:tc>
      </w:tr>
      <w:tr>
        <w:tc>
          <w:tcPr>
            <w:tcW w:type="dxa" w:w="1440"/>
          </w:tcPr>
          <w:p>
            <w:r>
              <w:t>Shanza Khan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68.72776</w:t>
            </w:r>
          </w:p>
        </w:tc>
      </w:tr>
      <w:tr>
        <w:tc>
          <w:tcPr>
            <w:tcW w:type="dxa" w:w="1440"/>
          </w:tcPr>
          <w:p>
            <w:r>
              <w:t>Madiha Mariam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68.713102</w:t>
            </w:r>
          </w:p>
        </w:tc>
      </w:tr>
      <w:tr>
        <w:tc>
          <w:tcPr>
            <w:tcW w:type="dxa" w:w="1440"/>
          </w:tcPr>
          <w:p>
            <w:r>
              <w:t>Misbah Samar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68.697998</w:t>
            </w:r>
          </w:p>
        </w:tc>
      </w:tr>
      <w:tr>
        <w:tc>
          <w:tcPr>
            <w:tcW w:type="dxa" w:w="1440"/>
          </w:tcPr>
          <w:p>
            <w:r>
              <w:t>Nimra Khalid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68.690151</w:t>
            </w:r>
          </w:p>
        </w:tc>
      </w:tr>
      <w:tr>
        <w:tc>
          <w:tcPr>
            <w:tcW w:type="dxa" w:w="1440"/>
          </w:tcPr>
          <w:p>
            <w:r>
              <w:t>Shereen Ali Khan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68.656493</w:t>
            </w:r>
          </w:p>
        </w:tc>
      </w:tr>
      <w:tr>
        <w:tc>
          <w:tcPr>
            <w:tcW w:type="dxa" w:w="1440"/>
          </w:tcPr>
          <w:p>
            <w:r>
              <w:t>Iqra Amjad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68.608117</w:t>
            </w:r>
          </w:p>
        </w:tc>
      </w:tr>
      <w:tr>
        <w:tc>
          <w:tcPr>
            <w:tcW w:type="dxa" w:w="1440"/>
          </w:tcPr>
          <w:p>
            <w:r>
              <w:t>Zarnab Malik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68.579561</w:t>
            </w:r>
          </w:p>
        </w:tc>
      </w:tr>
      <w:tr>
        <w:tc>
          <w:tcPr>
            <w:tcW w:type="dxa" w:w="1440"/>
          </w:tcPr>
          <w:p>
            <w:r>
              <w:t>3510279415446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68.575054</w:t>
            </w:r>
          </w:p>
        </w:tc>
      </w:tr>
      <w:tr>
        <w:tc>
          <w:tcPr>
            <w:tcW w:type="dxa" w:w="1440"/>
          </w:tcPr>
          <w:p>
            <w:r>
              <w:t>Umaima Fatima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68.542479</w:t>
            </w:r>
          </w:p>
        </w:tc>
      </w:tr>
      <w:tr>
        <w:tc>
          <w:tcPr>
            <w:tcW w:type="dxa" w:w="1440"/>
          </w:tcPr>
          <w:p>
            <w:r>
              <w:t>Irum Abbas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68.531655</w:t>
            </w:r>
          </w:p>
        </w:tc>
      </w:tr>
      <w:tr>
        <w:tc>
          <w:tcPr>
            <w:tcW w:type="dxa" w:w="1440"/>
          </w:tcPr>
          <w:p>
            <w:r>
              <w:t>Sumayya Nahid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68.528842</w:t>
            </w:r>
          </w:p>
        </w:tc>
      </w:tr>
      <w:tr>
        <w:tc>
          <w:tcPr>
            <w:tcW w:type="dxa" w:w="1440"/>
          </w:tcPr>
          <w:p>
            <w:r>
              <w:t>Muneer Ahmad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68.524675</w:t>
            </w:r>
          </w:p>
        </w:tc>
      </w:tr>
      <w:tr>
        <w:tc>
          <w:tcPr>
            <w:tcW w:type="dxa" w:w="1440"/>
          </w:tcPr>
          <w:p>
            <w:r>
              <w:t>Amna Jehanger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68.448214</w:t>
            </w:r>
          </w:p>
        </w:tc>
      </w:tr>
      <w:tr>
        <w:tc>
          <w:tcPr>
            <w:tcW w:type="dxa" w:w="1440"/>
          </w:tcPr>
          <w:p>
            <w:r>
              <w:t>Aiza Akhtar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68.428734</w:t>
            </w:r>
          </w:p>
        </w:tc>
      </w:tr>
      <w:tr>
        <w:tc>
          <w:tcPr>
            <w:tcW w:type="dxa" w:w="1440"/>
          </w:tcPr>
          <w:p>
            <w:r>
              <w:t>Zartaj Zahra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68.401082</w:t>
            </w:r>
          </w:p>
        </w:tc>
      </w:tr>
      <w:tr>
        <w:tc>
          <w:tcPr>
            <w:tcW w:type="dxa" w:w="1440"/>
          </w:tcPr>
          <w:p>
            <w:r>
              <w:t>Fahad Muhammad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68.324945</w:t>
            </w:r>
          </w:p>
        </w:tc>
      </w:tr>
      <w:tr>
        <w:tc>
          <w:tcPr>
            <w:tcW w:type="dxa" w:w="1440"/>
          </w:tcPr>
          <w:p>
            <w:r>
              <w:t>Muhammad Adnan Ameer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68.304708</w:t>
            </w:r>
          </w:p>
        </w:tc>
      </w:tr>
      <w:tr>
        <w:tc>
          <w:tcPr>
            <w:tcW w:type="dxa" w:w="1440"/>
          </w:tcPr>
          <w:p>
            <w:r>
              <w:t>Khadija Baloch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68.2954</w:t>
            </w:r>
          </w:p>
        </w:tc>
      </w:tr>
      <w:tr>
        <w:tc>
          <w:tcPr>
            <w:tcW w:type="dxa" w:w="1440"/>
          </w:tcPr>
          <w:p>
            <w:r>
              <w:t>Muhammad Irfan Anjum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68.135823</w:t>
            </w:r>
          </w:p>
        </w:tc>
      </w:tr>
      <w:tr>
        <w:tc>
          <w:tcPr>
            <w:tcW w:type="dxa" w:w="1440"/>
          </w:tcPr>
          <w:p>
            <w:r>
              <w:t>Allah Ditta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68.055412</w:t>
            </w:r>
          </w:p>
        </w:tc>
      </w:tr>
      <w:tr>
        <w:tc>
          <w:tcPr>
            <w:tcW w:type="dxa" w:w="1440"/>
          </w:tcPr>
          <w:p>
            <w:r>
              <w:t>Kainat Sharif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68.011688</w:t>
            </w:r>
          </w:p>
        </w:tc>
      </w:tr>
      <w:tr>
        <w:tc>
          <w:tcPr>
            <w:tcW w:type="dxa" w:w="1440"/>
          </w:tcPr>
          <w:p>
            <w:r>
              <w:t>Muhammad Awais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67.996935</w:t>
            </w:r>
          </w:p>
        </w:tc>
      </w:tr>
      <w:tr>
        <w:tc>
          <w:tcPr>
            <w:tcW w:type="dxa" w:w="1440"/>
          </w:tcPr>
          <w:p>
            <w:r>
              <w:t>Kausar Tariq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67.965043</w:t>
            </w:r>
          </w:p>
        </w:tc>
      </w:tr>
      <w:tr>
        <w:tc>
          <w:tcPr>
            <w:tcW w:type="dxa" w:w="1440"/>
          </w:tcPr>
          <w:p>
            <w:r>
              <w:t>Maliha Asim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67.912013</w:t>
            </w:r>
          </w:p>
        </w:tc>
      </w:tr>
      <w:tr>
        <w:tc>
          <w:tcPr>
            <w:tcW w:type="dxa" w:w="1440"/>
          </w:tcPr>
          <w:p>
            <w:r>
              <w:t>Shaista Khadim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67.911472</w:t>
            </w:r>
          </w:p>
        </w:tc>
      </w:tr>
      <w:tr>
        <w:tc>
          <w:tcPr>
            <w:tcW w:type="dxa" w:w="1440"/>
          </w:tcPr>
          <w:p>
            <w:r>
              <w:t>Nimra Iqbal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67.899675</w:t>
            </w:r>
          </w:p>
        </w:tc>
      </w:tr>
      <w:tr>
        <w:tc>
          <w:tcPr>
            <w:tcW w:type="dxa" w:w="1440"/>
          </w:tcPr>
          <w:p>
            <w:r>
              <w:t>Qamar Abbas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67.890639</w:t>
            </w:r>
          </w:p>
        </w:tc>
      </w:tr>
      <w:tr>
        <w:tc>
          <w:tcPr>
            <w:tcW w:type="dxa" w:w="1440"/>
          </w:tcPr>
          <w:p>
            <w:r>
              <w:t>Muhammad Waqas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67.729599</w:t>
            </w:r>
          </w:p>
        </w:tc>
      </w:tr>
      <w:tr>
        <w:tc>
          <w:tcPr>
            <w:tcW w:type="dxa" w:w="1440"/>
          </w:tcPr>
          <w:p>
            <w:r>
              <w:t>Muhammad Hammad Mukhtar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67.719264</w:t>
            </w:r>
          </w:p>
        </w:tc>
      </w:tr>
      <w:tr>
        <w:tc>
          <w:tcPr>
            <w:tcW w:type="dxa" w:w="1440"/>
          </w:tcPr>
          <w:p>
            <w:r>
              <w:t>Muhammad Anjum Khurshid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67.601291</w:t>
            </w:r>
          </w:p>
        </w:tc>
      </w:tr>
      <w:tr>
        <w:tc>
          <w:tcPr>
            <w:tcW w:type="dxa" w:w="1440"/>
          </w:tcPr>
          <w:p>
            <w:r>
              <w:t>Muhammad Talha Haris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67.58409</w:t>
            </w:r>
          </w:p>
        </w:tc>
      </w:tr>
      <w:tr>
        <w:tc>
          <w:tcPr>
            <w:tcW w:type="dxa" w:w="1440"/>
          </w:tcPr>
          <w:p>
            <w:r>
              <w:t>Munaum Mukhtar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67.564958</w:t>
            </w:r>
          </w:p>
        </w:tc>
      </w:tr>
      <w:tr>
        <w:tc>
          <w:tcPr>
            <w:tcW w:type="dxa" w:w="1440"/>
          </w:tcPr>
          <w:p>
            <w:r>
              <w:t>Muneeba Abbas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67.516482</w:t>
            </w:r>
          </w:p>
        </w:tc>
      </w:tr>
      <w:tr>
        <w:tc>
          <w:tcPr>
            <w:tcW w:type="dxa" w:w="1440"/>
          </w:tcPr>
          <w:p>
            <w:r>
              <w:t>Usman Qasim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67.343723</w:t>
            </w:r>
          </w:p>
        </w:tc>
      </w:tr>
      <w:tr>
        <w:tc>
          <w:tcPr>
            <w:tcW w:type="dxa" w:w="1440"/>
          </w:tcPr>
          <w:p>
            <w:r>
              <w:t>Muhammad Omer Zahid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67.342857</w:t>
            </w:r>
          </w:p>
        </w:tc>
      </w:tr>
      <w:tr>
        <w:tc>
          <w:tcPr>
            <w:tcW w:type="dxa" w:w="1440"/>
          </w:tcPr>
          <w:p>
            <w:r>
              <w:t>Farwa Javaid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67.320725</w:t>
            </w:r>
          </w:p>
        </w:tc>
      </w:tr>
      <w:tr>
        <w:tc>
          <w:tcPr>
            <w:tcW w:type="dxa" w:w="1440"/>
          </w:tcPr>
          <w:p>
            <w:r>
              <w:t>Shahzeena Malik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67.308983</w:t>
            </w:r>
          </w:p>
        </w:tc>
      </w:tr>
      <w:tr>
        <w:tc>
          <w:tcPr>
            <w:tcW w:type="dxa" w:w="1440"/>
          </w:tcPr>
          <w:p>
            <w:r>
              <w:t>Shaiza Inam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67.268722</w:t>
            </w:r>
          </w:p>
        </w:tc>
      </w:tr>
      <w:tr>
        <w:tc>
          <w:tcPr>
            <w:tcW w:type="dxa" w:w="1440"/>
          </w:tcPr>
          <w:p>
            <w:r>
              <w:t>Maryam Haneef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67.225943</w:t>
            </w:r>
          </w:p>
        </w:tc>
      </w:tr>
      <w:tr>
        <w:tc>
          <w:tcPr>
            <w:tcW w:type="dxa" w:w="1440"/>
          </w:tcPr>
          <w:p>
            <w:r>
              <w:t>Sumbul Maryam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67.218115</w:t>
            </w:r>
          </w:p>
        </w:tc>
      </w:tr>
      <w:tr>
        <w:tc>
          <w:tcPr>
            <w:tcW w:type="dxa" w:w="1440"/>
          </w:tcPr>
          <w:p>
            <w:r>
              <w:t>Dr Saba Nadeem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67.124622</w:t>
            </w:r>
          </w:p>
        </w:tc>
      </w:tr>
      <w:tr>
        <w:tc>
          <w:tcPr>
            <w:tcW w:type="dxa" w:w="1440"/>
          </w:tcPr>
          <w:p>
            <w:r>
              <w:t>Laraib Nawaz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67.09789</w:t>
            </w:r>
          </w:p>
        </w:tc>
      </w:tr>
      <w:tr>
        <w:tc>
          <w:tcPr>
            <w:tcW w:type="dxa" w:w="1440"/>
          </w:tcPr>
          <w:p>
            <w:r>
              <w:t>Zaheer Ud Din Babar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67.09486</w:t>
            </w:r>
          </w:p>
        </w:tc>
      </w:tr>
      <w:tr>
        <w:tc>
          <w:tcPr>
            <w:tcW w:type="dxa" w:w="1440"/>
          </w:tcPr>
          <w:p>
            <w:r>
              <w:t>Ghulam Mustafa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67.049567</w:t>
            </w:r>
          </w:p>
        </w:tc>
      </w:tr>
      <w:tr>
        <w:tc>
          <w:tcPr>
            <w:tcW w:type="dxa" w:w="1440"/>
          </w:tcPr>
          <w:p>
            <w:r>
              <w:t>Samar Fatima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67.012717</w:t>
            </w:r>
          </w:p>
        </w:tc>
      </w:tr>
      <w:tr>
        <w:tc>
          <w:tcPr>
            <w:tcW w:type="dxa" w:w="1440"/>
          </w:tcPr>
          <w:p>
            <w:r>
              <w:t>Muhammad Abrar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66.975379</w:t>
            </w:r>
          </w:p>
        </w:tc>
      </w:tr>
      <w:tr>
        <w:tc>
          <w:tcPr>
            <w:tcW w:type="dxa" w:w="1440"/>
          </w:tcPr>
          <w:p>
            <w:r>
              <w:t>Sajid Farid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66.946861</w:t>
            </w:r>
          </w:p>
        </w:tc>
      </w:tr>
      <w:tr>
        <w:tc>
          <w:tcPr>
            <w:tcW w:type="dxa" w:w="1440"/>
          </w:tcPr>
          <w:p>
            <w:r>
              <w:t>Hafiz Muhammad Ahmed Raza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66.943561</w:t>
            </w:r>
          </w:p>
        </w:tc>
      </w:tr>
      <w:tr>
        <w:tc>
          <w:tcPr>
            <w:tcW w:type="dxa" w:w="1440"/>
          </w:tcPr>
          <w:p>
            <w:r>
              <w:t>Osama Omer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66.86167</w:t>
            </w:r>
          </w:p>
        </w:tc>
      </w:tr>
      <w:tr>
        <w:tc>
          <w:tcPr>
            <w:tcW w:type="dxa" w:w="1440"/>
          </w:tcPr>
          <w:p>
            <w:r>
              <w:t>Ayesha Sagheer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66.819223</w:t>
            </w:r>
          </w:p>
        </w:tc>
      </w:tr>
      <w:tr>
        <w:tc>
          <w:tcPr>
            <w:tcW w:type="dxa" w:w="1440"/>
          </w:tcPr>
          <w:p>
            <w:r>
              <w:t>Muhammad Faizan Jahangir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66.788908</w:t>
            </w:r>
          </w:p>
        </w:tc>
      </w:tr>
      <w:tr>
        <w:tc>
          <w:tcPr>
            <w:tcW w:type="dxa" w:w="1440"/>
          </w:tcPr>
          <w:p>
            <w:r>
              <w:t>Mohammad Wajih Azeem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66.776516</w:t>
            </w:r>
          </w:p>
        </w:tc>
      </w:tr>
      <w:tr>
        <w:tc>
          <w:tcPr>
            <w:tcW w:type="dxa" w:w="1440"/>
          </w:tcPr>
          <w:p>
            <w:r>
              <w:t>Saroosh Ghani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66.759878</w:t>
            </w:r>
          </w:p>
        </w:tc>
      </w:tr>
      <w:tr>
        <w:tc>
          <w:tcPr>
            <w:tcW w:type="dxa" w:w="1440"/>
          </w:tcPr>
          <w:p>
            <w:r>
              <w:t>Fareeha Safder</w:t>
            </w:r>
          </w:p>
        </w:tc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66.726719</w:t>
            </w:r>
          </w:p>
        </w:tc>
      </w:tr>
      <w:tr>
        <w:tc>
          <w:tcPr>
            <w:tcW w:type="dxa" w:w="1440"/>
          </w:tcPr>
          <w:p>
            <w:r>
              <w:t>Areeba Sadia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66.381493</w:t>
            </w:r>
          </w:p>
        </w:tc>
      </w:tr>
      <w:tr>
        <w:tc>
          <w:tcPr>
            <w:tcW w:type="dxa" w:w="1440"/>
          </w:tcPr>
          <w:p>
            <w:r>
              <w:t>Faisal Shehzad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66.245846</w:t>
            </w:r>
          </w:p>
        </w:tc>
      </w:tr>
      <w:tr>
        <w:tc>
          <w:tcPr>
            <w:tcW w:type="dxa" w:w="1440"/>
          </w:tcPr>
          <w:p>
            <w:r>
              <w:t>Aima Nasir Bukhari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65.997564</w:t>
            </w:r>
          </w:p>
        </w:tc>
      </w:tr>
      <w:tr>
        <w:tc>
          <w:tcPr>
            <w:tcW w:type="dxa" w:w="1440"/>
          </w:tcPr>
          <w:p>
            <w:r>
              <w:t>Muhammad Ayaz Latif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65.915259</w:t>
            </w:r>
          </w:p>
        </w:tc>
      </w:tr>
      <w:tr>
        <w:tc>
          <w:tcPr>
            <w:tcW w:type="dxa" w:w="1440"/>
          </w:tcPr>
          <w:p>
            <w:r>
              <w:t>Ali Haider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65.833659</w:t>
            </w:r>
          </w:p>
        </w:tc>
      </w:tr>
      <w:tr>
        <w:tc>
          <w:tcPr>
            <w:tcW w:type="dxa" w:w="1440"/>
          </w:tcPr>
          <w:p>
            <w:r>
              <w:t>Tahira Yasmin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65.729298</w:t>
            </w:r>
          </w:p>
        </w:tc>
      </w:tr>
      <w:tr>
        <w:tc>
          <w:tcPr>
            <w:tcW w:type="dxa" w:w="1440"/>
          </w:tcPr>
          <w:p>
            <w:r>
              <w:t>Aqsa Mehmood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65.708063</w:t>
            </w:r>
          </w:p>
        </w:tc>
      </w:tr>
      <w:tr>
        <w:tc>
          <w:tcPr>
            <w:tcW w:type="dxa" w:w="1440"/>
          </w:tcPr>
          <w:p>
            <w:r>
              <w:t>Muhammad Hanee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65.664394</w:t>
            </w:r>
          </w:p>
        </w:tc>
      </w:tr>
      <w:tr>
        <w:tc>
          <w:tcPr>
            <w:tcW w:type="dxa" w:w="1440"/>
          </w:tcPr>
          <w:p>
            <w:r>
              <w:t>Beenish Aqib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65.431385</w:t>
            </w:r>
          </w:p>
        </w:tc>
      </w:tr>
      <w:tr>
        <w:tc>
          <w:tcPr>
            <w:tcW w:type="dxa" w:w="1440"/>
          </w:tcPr>
          <w:p>
            <w:r>
              <w:t>Muhammad Umair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65.293926</w:t>
            </w:r>
          </w:p>
        </w:tc>
      </w:tr>
      <w:tr>
        <w:tc>
          <w:tcPr>
            <w:tcW w:type="dxa" w:w="1440"/>
          </w:tcPr>
          <w:p>
            <w:r>
              <w:t>Farah Nousheen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65.202219</w:t>
            </w:r>
          </w:p>
        </w:tc>
      </w:tr>
      <w:tr>
        <w:tc>
          <w:tcPr>
            <w:tcW w:type="dxa" w:w="1440"/>
          </w:tcPr>
          <w:p>
            <w:r>
              <w:t>Aliza Hameed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65.046916</w:t>
            </w:r>
          </w:p>
        </w:tc>
      </w:tr>
      <w:tr>
        <w:tc>
          <w:tcPr>
            <w:tcW w:type="dxa" w:w="1440"/>
          </w:tcPr>
          <w:p>
            <w:r>
              <w:t>Kainat</w:t>
            </w:r>
          </w:p>
        </w:tc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65.043235</w:t>
            </w:r>
          </w:p>
        </w:tc>
      </w:tr>
      <w:tr>
        <w:tc>
          <w:tcPr>
            <w:tcW w:type="dxa" w:w="1440"/>
          </w:tcPr>
          <w:p>
            <w:r>
              <w:t>Makhmal Awan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64.974297</w:t>
            </w:r>
          </w:p>
        </w:tc>
      </w:tr>
      <w:tr>
        <w:tc>
          <w:tcPr>
            <w:tcW w:type="dxa" w:w="1440"/>
          </w:tcPr>
          <w:p>
            <w:r>
              <w:t>Madiha Akram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64.953524</w:t>
            </w:r>
          </w:p>
        </w:tc>
      </w:tr>
      <w:tr>
        <w:tc>
          <w:tcPr>
            <w:tcW w:type="dxa" w:w="1440"/>
          </w:tcPr>
          <w:p>
            <w:r>
              <w:t>Muhammad Shan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64.626894</w:t>
            </w:r>
          </w:p>
        </w:tc>
      </w:tr>
      <w:tr>
        <w:tc>
          <w:tcPr>
            <w:tcW w:type="dxa" w:w="1440"/>
          </w:tcPr>
          <w:p>
            <w:r>
              <w:t>Ayesha Zahid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64.391002</w:t>
            </w:r>
          </w:p>
        </w:tc>
      </w:tr>
      <w:tr>
        <w:tc>
          <w:tcPr>
            <w:tcW w:type="dxa" w:w="1440"/>
          </w:tcPr>
          <w:p>
            <w:r>
              <w:t>Kinza Taqdees</w:t>
            </w:r>
          </w:p>
        </w:tc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64.142702</w:t>
            </w:r>
          </w:p>
        </w:tc>
      </w:tr>
      <w:tr>
        <w:tc>
          <w:tcPr>
            <w:tcW w:type="dxa" w:w="1440"/>
          </w:tcPr>
          <w:p>
            <w:r>
              <w:t>Hamza Zulfiqar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63.997319</w:t>
            </w:r>
          </w:p>
        </w:tc>
      </w:tr>
      <w:tr>
        <w:tc>
          <w:tcPr>
            <w:tcW w:type="dxa" w:w="1440"/>
          </w:tcPr>
          <w:p>
            <w:r>
              <w:t>Hafiza Afrah Hayat Iqra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Civil Hospital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62.592587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
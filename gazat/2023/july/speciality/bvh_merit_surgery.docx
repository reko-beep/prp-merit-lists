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Preference</w:t>
            </w:r>
          </w:p>
        </w:tc>
        <w:tc>
          <w:tcPr>
            <w:tcW w:type="dxa" w:w="1440"/>
          </w:tcPr>
          <w:p>
            <w:r>
              <w:t>Speciality</w:t>
            </w:r>
          </w:p>
        </w:tc>
        <w:tc>
          <w:tcPr>
            <w:tcW w:type="dxa" w:w="1440"/>
          </w:tcPr>
          <w:p>
            <w:r>
              <w:t>Hospital</w:t>
            </w:r>
          </w:p>
        </w:tc>
        <w:tc>
          <w:tcPr>
            <w:tcW w:type="dxa" w:w="1440"/>
          </w:tcPr>
          <w:p>
            <w:r>
              <w:t>Parent_Marks</w:t>
            </w:r>
          </w:p>
        </w:tc>
        <w:tc>
          <w:tcPr>
            <w:tcW w:type="dxa" w:w="1440"/>
          </w:tcPr>
          <w:p>
            <w:r>
              <w:t>Marks</w:t>
            </w:r>
          </w:p>
        </w:tc>
      </w:tr>
      <w:tr>
        <w:tc>
          <w:tcPr>
            <w:tcW w:type="dxa" w:w="1440"/>
          </w:tcPr>
          <w:p>
            <w:r>
              <w:t>Awais Ashraf Sindhu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81.461698</w:t>
            </w:r>
          </w:p>
        </w:tc>
      </w:tr>
      <w:tr>
        <w:tc>
          <w:tcPr>
            <w:tcW w:type="dxa" w:w="1440"/>
          </w:tcPr>
          <w:p>
            <w:r>
              <w:t>Muhammad Waseem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81.100217</w:t>
            </w:r>
          </w:p>
        </w:tc>
      </w:tr>
      <w:tr>
        <w:tc>
          <w:tcPr>
            <w:tcW w:type="dxa" w:w="1440"/>
          </w:tcPr>
          <w:p>
            <w:r>
              <w:t>Muhammad Azhar Atta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81.07067</w:t>
            </w:r>
          </w:p>
        </w:tc>
      </w:tr>
      <w:tr>
        <w:tc>
          <w:tcPr>
            <w:tcW w:type="dxa" w:w="1440"/>
          </w:tcPr>
          <w:p>
            <w:r>
              <w:t>Kazim Hassan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78.98474</w:t>
            </w:r>
          </w:p>
        </w:tc>
      </w:tr>
      <w:tr>
        <w:tc>
          <w:tcPr>
            <w:tcW w:type="dxa" w:w="1440"/>
          </w:tcPr>
          <w:p>
            <w:r>
              <w:t>Ali Hassan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78.486905</w:t>
            </w:r>
          </w:p>
        </w:tc>
      </w:tr>
      <w:tr>
        <w:tc>
          <w:tcPr>
            <w:tcW w:type="dxa" w:w="1440"/>
          </w:tcPr>
          <w:p>
            <w:r>
              <w:t>Muhammad Shakir Ashraf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77.939719</w:t>
            </w:r>
          </w:p>
        </w:tc>
      </w:tr>
      <w:tr>
        <w:tc>
          <w:tcPr>
            <w:tcW w:type="dxa" w:w="1440"/>
          </w:tcPr>
          <w:p>
            <w:r>
              <w:t>Malik Muhammad Shahzad Awan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76.987445</w:t>
            </w:r>
          </w:p>
        </w:tc>
      </w:tr>
      <w:tr>
        <w:tc>
          <w:tcPr>
            <w:tcW w:type="dxa" w:w="1440"/>
          </w:tcPr>
          <w:p>
            <w:r>
              <w:t>Jamshaid Ahmad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76.866991</w:t>
            </w:r>
          </w:p>
        </w:tc>
      </w:tr>
      <w:tr>
        <w:tc>
          <w:tcPr>
            <w:tcW w:type="dxa" w:w="1440"/>
          </w:tcPr>
          <w:p>
            <w:r>
              <w:t>Mazhar Hussain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76.748214</w:t>
            </w:r>
          </w:p>
        </w:tc>
      </w:tr>
      <w:tr>
        <w:tc>
          <w:tcPr>
            <w:tcW w:type="dxa" w:w="1440"/>
          </w:tcPr>
          <w:p>
            <w:r>
              <w:t>Mahnoor Sana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76.61829</w:t>
            </w:r>
          </w:p>
        </w:tc>
      </w:tr>
      <w:tr>
        <w:tc>
          <w:tcPr>
            <w:tcW w:type="dxa" w:w="1440"/>
          </w:tcPr>
          <w:p>
            <w:r>
              <w:t>Saleha Bukhari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76.587446</w:t>
            </w:r>
          </w:p>
        </w:tc>
      </w:tr>
      <w:tr>
        <w:tc>
          <w:tcPr>
            <w:tcW w:type="dxa" w:w="1440"/>
          </w:tcPr>
          <w:p>
            <w:r>
              <w:t>Allah Rakha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76.402427</w:t>
            </w:r>
          </w:p>
        </w:tc>
      </w:tr>
      <w:tr>
        <w:tc>
          <w:tcPr>
            <w:tcW w:type="dxa" w:w="1440"/>
          </w:tcPr>
          <w:p>
            <w:r>
              <w:t>Muhammad Rashid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76.186689</w:t>
            </w:r>
          </w:p>
        </w:tc>
      </w:tr>
      <w:tr>
        <w:tc>
          <w:tcPr>
            <w:tcW w:type="dxa" w:w="1440"/>
          </w:tcPr>
          <w:p>
            <w:r>
              <w:t>Wajeeha Fatima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76.101136</w:t>
            </w:r>
          </w:p>
        </w:tc>
      </w:tr>
      <w:tr>
        <w:tc>
          <w:tcPr>
            <w:tcW w:type="dxa" w:w="1440"/>
          </w:tcPr>
          <w:p>
            <w:r>
              <w:t>Maria Mushtaq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76.094643</w:t>
            </w:r>
          </w:p>
        </w:tc>
      </w:tr>
      <w:tr>
        <w:tc>
          <w:tcPr>
            <w:tcW w:type="dxa" w:w="1440"/>
          </w:tcPr>
          <w:p>
            <w:r>
              <w:t>Ayeza Arjamand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76.041667</w:t>
            </w:r>
          </w:p>
        </w:tc>
      </w:tr>
      <w:tr>
        <w:tc>
          <w:tcPr>
            <w:tcW w:type="dxa" w:w="1440"/>
          </w:tcPr>
          <w:p>
            <w:r>
              <w:t>Muhammad Zahid Ullah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75.944914</w:t>
            </w:r>
          </w:p>
        </w:tc>
      </w:tr>
      <w:tr>
        <w:tc>
          <w:tcPr>
            <w:tcW w:type="dxa" w:w="1440"/>
          </w:tcPr>
          <w:p>
            <w:r>
              <w:t>Muhammad Zahid Iqbal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75.832553</w:t>
            </w:r>
          </w:p>
        </w:tc>
      </w:tr>
      <w:tr>
        <w:tc>
          <w:tcPr>
            <w:tcW w:type="dxa" w:w="1440"/>
          </w:tcPr>
          <w:p>
            <w:r>
              <w:t>Uswa Azam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75.776191</w:t>
            </w:r>
          </w:p>
        </w:tc>
      </w:tr>
      <w:tr>
        <w:tc>
          <w:tcPr>
            <w:tcW w:type="dxa" w:w="1440"/>
          </w:tcPr>
          <w:p>
            <w:r>
              <w:t>Shahid Hussain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75.695888</w:t>
            </w:r>
          </w:p>
        </w:tc>
      </w:tr>
      <w:tr>
        <w:tc>
          <w:tcPr>
            <w:tcW w:type="dxa" w:w="1440"/>
          </w:tcPr>
          <w:p>
            <w:r>
              <w:t>Sharjeel Ahmed Lodhi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75.675102</w:t>
            </w:r>
          </w:p>
        </w:tc>
      </w:tr>
      <w:tr>
        <w:tc>
          <w:tcPr>
            <w:tcW w:type="dxa" w:w="1440"/>
          </w:tcPr>
          <w:p>
            <w:r>
              <w:t>Shanza Malik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75.645887</w:t>
            </w:r>
          </w:p>
        </w:tc>
      </w:tr>
      <w:tr>
        <w:tc>
          <w:tcPr>
            <w:tcW w:type="dxa" w:w="1440"/>
          </w:tcPr>
          <w:p>
            <w:r>
              <w:t>Muhammad Sohaib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75.247511</w:t>
            </w:r>
          </w:p>
        </w:tc>
      </w:tr>
      <w:tr>
        <w:tc>
          <w:tcPr>
            <w:tcW w:type="dxa" w:w="1440"/>
          </w:tcPr>
          <w:p>
            <w:r>
              <w:t>Arslan Saeed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75.131926</w:t>
            </w:r>
          </w:p>
        </w:tc>
      </w:tr>
      <w:tr>
        <w:tc>
          <w:tcPr>
            <w:tcW w:type="dxa" w:w="1440"/>
          </w:tcPr>
          <w:p>
            <w:r>
              <w:t>Noor Ahmad Khan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75.108279</w:t>
            </w:r>
          </w:p>
        </w:tc>
      </w:tr>
      <w:tr>
        <w:tc>
          <w:tcPr>
            <w:tcW w:type="dxa" w:w="1440"/>
          </w:tcPr>
          <w:p>
            <w:r>
              <w:t>Muhammad Zeshan Zaib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74.94486</w:t>
            </w:r>
          </w:p>
        </w:tc>
      </w:tr>
      <w:tr>
        <w:tc>
          <w:tcPr>
            <w:tcW w:type="dxa" w:w="1440"/>
          </w:tcPr>
          <w:p>
            <w:r>
              <w:t>Muhammad Zahid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74.76975</w:t>
            </w:r>
          </w:p>
        </w:tc>
      </w:tr>
      <w:tr>
        <w:tc>
          <w:tcPr>
            <w:tcW w:type="dxa" w:w="1440"/>
          </w:tcPr>
          <w:p>
            <w:r>
              <w:t>Mizna Ali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74.715909</w:t>
            </w:r>
          </w:p>
        </w:tc>
      </w:tr>
      <w:tr>
        <w:tc>
          <w:tcPr>
            <w:tcW w:type="dxa" w:w="1440"/>
          </w:tcPr>
          <w:p>
            <w:r>
              <w:t>Iqra Tahir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74.694968</w:t>
            </w:r>
          </w:p>
        </w:tc>
      </w:tr>
      <w:tr>
        <w:tc>
          <w:tcPr>
            <w:tcW w:type="dxa" w:w="1440"/>
          </w:tcPr>
          <w:p>
            <w:r>
              <w:t>Usama Hassan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74.684146</w:t>
            </w:r>
          </w:p>
        </w:tc>
      </w:tr>
      <w:tr>
        <w:tc>
          <w:tcPr>
            <w:tcW w:type="dxa" w:w="1440"/>
          </w:tcPr>
          <w:p>
            <w:r>
              <w:t>Muhammad Adnan Baqir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74.088041</w:t>
            </w:r>
          </w:p>
        </w:tc>
      </w:tr>
      <w:tr>
        <w:tc>
          <w:tcPr>
            <w:tcW w:type="dxa" w:w="1440"/>
          </w:tcPr>
          <w:p>
            <w:r>
              <w:t>Asif Rasheed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74.086689</w:t>
            </w:r>
          </w:p>
        </w:tc>
      </w:tr>
      <w:tr>
        <w:tc>
          <w:tcPr>
            <w:tcW w:type="dxa" w:w="1440"/>
          </w:tcPr>
          <w:p>
            <w:r>
              <w:t>Muhammad Abdullah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74.086201</w:t>
            </w:r>
          </w:p>
        </w:tc>
      </w:tr>
      <w:tr>
        <w:tc>
          <w:tcPr>
            <w:tcW w:type="dxa" w:w="1440"/>
          </w:tcPr>
          <w:p>
            <w:r>
              <w:t>Shahzeb Afzal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73.932738</w:t>
            </w:r>
          </w:p>
        </w:tc>
      </w:tr>
      <w:tr>
        <w:tc>
          <w:tcPr>
            <w:tcW w:type="dxa" w:w="1440"/>
          </w:tcPr>
          <w:p>
            <w:r>
              <w:t>Hafiz Muhammad Usman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73.803842</w:t>
            </w:r>
          </w:p>
        </w:tc>
      </w:tr>
      <w:tr>
        <w:tc>
          <w:tcPr>
            <w:tcW w:type="dxa" w:w="1440"/>
          </w:tcPr>
          <w:p>
            <w:r>
              <w:t>Muhammad Adnan Riaz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73.750325</w:t>
            </w:r>
          </w:p>
        </w:tc>
      </w:tr>
      <w:tr>
        <w:tc>
          <w:tcPr>
            <w:tcW w:type="dxa" w:w="1440"/>
          </w:tcPr>
          <w:p>
            <w:r>
              <w:t>Muhammad Aamir Shahzad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73.483121</w:t>
            </w:r>
          </w:p>
        </w:tc>
      </w:tr>
      <w:tr>
        <w:tc>
          <w:tcPr>
            <w:tcW w:type="dxa" w:w="1440"/>
          </w:tcPr>
          <w:p>
            <w:r>
              <w:t>Muhammad Abu Bakar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73.377274</w:t>
            </w:r>
          </w:p>
        </w:tc>
      </w:tr>
      <w:tr>
        <w:tc>
          <w:tcPr>
            <w:tcW w:type="dxa" w:w="1440"/>
          </w:tcPr>
          <w:p>
            <w:r>
              <w:t>Muhammad Imran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73.189068</w:t>
            </w:r>
          </w:p>
        </w:tc>
      </w:tr>
      <w:tr>
        <w:tc>
          <w:tcPr>
            <w:tcW w:type="dxa" w:w="1440"/>
          </w:tcPr>
          <w:p>
            <w:r>
              <w:t>Hira Hanif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73.187987</w:t>
            </w:r>
          </w:p>
        </w:tc>
      </w:tr>
      <w:tr>
        <w:tc>
          <w:tcPr>
            <w:tcW w:type="dxa" w:w="1440"/>
          </w:tcPr>
          <w:p>
            <w:r>
              <w:t>Muhammad Talha Qamar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73.13317</w:t>
            </w:r>
          </w:p>
        </w:tc>
      </w:tr>
      <w:tr>
        <w:tc>
          <w:tcPr>
            <w:tcW w:type="dxa" w:w="1440"/>
          </w:tcPr>
          <w:p>
            <w:r>
              <w:t>Shehroz Abbasi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73.098884</w:t>
            </w:r>
          </w:p>
        </w:tc>
      </w:tr>
      <w:tr>
        <w:tc>
          <w:tcPr>
            <w:tcW w:type="dxa" w:w="1440"/>
          </w:tcPr>
          <w:p>
            <w:r>
              <w:t>Shafqat Elahi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73.079384</w:t>
            </w:r>
          </w:p>
        </w:tc>
      </w:tr>
      <w:tr>
        <w:tc>
          <w:tcPr>
            <w:tcW w:type="dxa" w:w="1440"/>
          </w:tcPr>
          <w:p>
            <w:r>
              <w:t>Muhammad Haseeb Ilyas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73.076624</w:t>
            </w:r>
          </w:p>
        </w:tc>
      </w:tr>
      <w:tr>
        <w:tc>
          <w:tcPr>
            <w:tcW w:type="dxa" w:w="1440"/>
          </w:tcPr>
          <w:p>
            <w:r>
              <w:t>M Khawar Shahzad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73.07609</w:t>
            </w:r>
          </w:p>
        </w:tc>
      </w:tr>
      <w:tr>
        <w:tc>
          <w:tcPr>
            <w:tcW w:type="dxa" w:w="1440"/>
          </w:tcPr>
          <w:p>
            <w:r>
              <w:t>Rabbia Waqar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72.937987</w:t>
            </w:r>
          </w:p>
        </w:tc>
      </w:tr>
      <w:tr>
        <w:tc>
          <w:tcPr>
            <w:tcW w:type="dxa" w:w="1440"/>
          </w:tcPr>
          <w:p>
            <w:r>
              <w:t>Hafiz Muhammad Umer Farooq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72.891775</w:t>
            </w:r>
          </w:p>
        </w:tc>
      </w:tr>
      <w:tr>
        <w:tc>
          <w:tcPr>
            <w:tcW w:type="dxa" w:w="1440"/>
          </w:tcPr>
          <w:p>
            <w:r>
              <w:t>Muhammad Arslan Zafar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72.797997</w:t>
            </w:r>
          </w:p>
        </w:tc>
      </w:tr>
      <w:tr>
        <w:tc>
          <w:tcPr>
            <w:tcW w:type="dxa" w:w="1440"/>
          </w:tcPr>
          <w:p>
            <w:r>
              <w:t>Narmeen Saba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72.739664</w:t>
            </w:r>
          </w:p>
        </w:tc>
      </w:tr>
      <w:tr>
        <w:tc>
          <w:tcPr>
            <w:tcW w:type="dxa" w:w="1440"/>
          </w:tcPr>
          <w:p>
            <w:r>
              <w:t>Saadia Rehman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72.717537</w:t>
            </w:r>
          </w:p>
        </w:tc>
      </w:tr>
      <w:tr>
        <w:tc>
          <w:tcPr>
            <w:tcW w:type="dxa" w:w="1440"/>
          </w:tcPr>
          <w:p>
            <w:r>
              <w:t>Abdul Aziz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72.671969</w:t>
            </w:r>
          </w:p>
        </w:tc>
      </w:tr>
      <w:tr>
        <w:tc>
          <w:tcPr>
            <w:tcW w:type="dxa" w:w="1440"/>
          </w:tcPr>
          <w:p>
            <w:r>
              <w:t>Samra Maqbool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72.614399</w:t>
            </w:r>
          </w:p>
        </w:tc>
      </w:tr>
      <w:tr>
        <w:tc>
          <w:tcPr>
            <w:tcW w:type="dxa" w:w="1440"/>
          </w:tcPr>
          <w:p>
            <w:r>
              <w:t>Dr.Nudret Abbas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72.561892</w:t>
            </w:r>
          </w:p>
        </w:tc>
      </w:tr>
      <w:tr>
        <w:tc>
          <w:tcPr>
            <w:tcW w:type="dxa" w:w="1440"/>
          </w:tcPr>
          <w:p>
            <w:r>
              <w:t>Zunaira Sadiq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72.460119</w:t>
            </w:r>
          </w:p>
        </w:tc>
      </w:tr>
      <w:tr>
        <w:tc>
          <w:tcPr>
            <w:tcW w:type="dxa" w:w="1440"/>
          </w:tcPr>
          <w:p>
            <w:r>
              <w:t>Usamaabid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72.399524</w:t>
            </w:r>
          </w:p>
        </w:tc>
      </w:tr>
      <w:tr>
        <w:tc>
          <w:tcPr>
            <w:tcW w:type="dxa" w:w="1440"/>
          </w:tcPr>
          <w:p>
            <w:r>
              <w:t>Sara Shehzad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72.36158</w:t>
            </w:r>
          </w:p>
        </w:tc>
      </w:tr>
      <w:tr>
        <w:tc>
          <w:tcPr>
            <w:tcW w:type="dxa" w:w="1440"/>
          </w:tcPr>
          <w:p>
            <w:r>
              <w:t>Zoha Fayyaz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72.303409</w:t>
            </w:r>
          </w:p>
        </w:tc>
      </w:tr>
      <w:tr>
        <w:tc>
          <w:tcPr>
            <w:tcW w:type="dxa" w:w="1440"/>
          </w:tcPr>
          <w:p>
            <w:r>
              <w:t>Musaddiq Iqbal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72.301894</w:t>
            </w:r>
          </w:p>
        </w:tc>
      </w:tr>
      <w:tr>
        <w:tc>
          <w:tcPr>
            <w:tcW w:type="dxa" w:w="1440"/>
          </w:tcPr>
          <w:p>
            <w:r>
              <w:t>Mughees Saqlain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72.22435</w:t>
            </w:r>
          </w:p>
        </w:tc>
      </w:tr>
      <w:tr>
        <w:tc>
          <w:tcPr>
            <w:tcW w:type="dxa" w:w="1440"/>
          </w:tcPr>
          <w:p>
            <w:r>
              <w:t>Muhammad Hasnain Aslam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72.05782</w:t>
            </w:r>
          </w:p>
        </w:tc>
      </w:tr>
      <w:tr>
        <w:tc>
          <w:tcPr>
            <w:tcW w:type="dxa" w:w="1440"/>
          </w:tcPr>
          <w:p>
            <w:r>
              <w:t>Muhammad Javed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72.03723</w:t>
            </w:r>
          </w:p>
        </w:tc>
      </w:tr>
      <w:tr>
        <w:tc>
          <w:tcPr>
            <w:tcW w:type="dxa" w:w="1440"/>
          </w:tcPr>
          <w:p>
            <w:r>
              <w:t>Muhammad Alauddin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72.034578</w:t>
            </w:r>
          </w:p>
        </w:tc>
      </w:tr>
      <w:tr>
        <w:tc>
          <w:tcPr>
            <w:tcW w:type="dxa" w:w="1440"/>
          </w:tcPr>
          <w:p>
            <w:r>
              <w:t>Muhammad Zohaib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71.968452</w:t>
            </w:r>
          </w:p>
        </w:tc>
      </w:tr>
      <w:tr>
        <w:tc>
          <w:tcPr>
            <w:tcW w:type="dxa" w:w="1440"/>
          </w:tcPr>
          <w:p>
            <w:r>
              <w:t>Talha Javed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71.845833</w:t>
            </w:r>
          </w:p>
        </w:tc>
      </w:tr>
      <w:tr>
        <w:tc>
          <w:tcPr>
            <w:tcW w:type="dxa" w:w="1440"/>
          </w:tcPr>
          <w:p>
            <w:r>
              <w:t>Muhammad Sohail Raheem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71.807643</w:t>
            </w:r>
          </w:p>
        </w:tc>
      </w:tr>
      <w:tr>
        <w:tc>
          <w:tcPr>
            <w:tcW w:type="dxa" w:w="1440"/>
          </w:tcPr>
          <w:p>
            <w:r>
              <w:t>Sameer Zafar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71.753084</w:t>
            </w:r>
          </w:p>
        </w:tc>
      </w:tr>
      <w:tr>
        <w:tc>
          <w:tcPr>
            <w:tcW w:type="dxa" w:w="1440"/>
          </w:tcPr>
          <w:p>
            <w:r>
              <w:t>Ahmad Bin Zaheer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71.736945</w:t>
            </w:r>
          </w:p>
        </w:tc>
      </w:tr>
      <w:tr>
        <w:tc>
          <w:tcPr>
            <w:tcW w:type="dxa" w:w="1440"/>
          </w:tcPr>
          <w:p>
            <w:r>
              <w:t>Muhammad Kazim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71.734849</w:t>
            </w:r>
          </w:p>
        </w:tc>
      </w:tr>
      <w:tr>
        <w:tc>
          <w:tcPr>
            <w:tcW w:type="dxa" w:w="1440"/>
          </w:tcPr>
          <w:p>
            <w:r>
              <w:t>Faisal Saeed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71.727584</w:t>
            </w:r>
          </w:p>
        </w:tc>
      </w:tr>
      <w:tr>
        <w:tc>
          <w:tcPr>
            <w:tcW w:type="dxa" w:w="1440"/>
          </w:tcPr>
          <w:p>
            <w:r>
              <w:t>Azharhayat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71.714177</w:t>
            </w:r>
          </w:p>
        </w:tc>
      </w:tr>
      <w:tr>
        <w:tc>
          <w:tcPr>
            <w:tcW w:type="dxa" w:w="1440"/>
          </w:tcPr>
          <w:p>
            <w:r>
              <w:t>Shafiq Ur Rehman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71.645563</w:t>
            </w:r>
          </w:p>
        </w:tc>
      </w:tr>
      <w:tr>
        <w:tc>
          <w:tcPr>
            <w:tcW w:type="dxa" w:w="1440"/>
          </w:tcPr>
          <w:p>
            <w:r>
              <w:t>Muhammad Zain Ul Abideen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71.63798</w:t>
            </w:r>
          </w:p>
        </w:tc>
      </w:tr>
      <w:tr>
        <w:tc>
          <w:tcPr>
            <w:tcW w:type="dxa" w:w="1440"/>
          </w:tcPr>
          <w:p>
            <w:r>
              <w:t>Shehryar Asif Malik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71.388636</w:t>
            </w:r>
          </w:p>
        </w:tc>
      </w:tr>
      <w:tr>
        <w:tc>
          <w:tcPr>
            <w:tcW w:type="dxa" w:w="1440"/>
          </w:tcPr>
          <w:p>
            <w:r>
              <w:t>Ans Ur Rehman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71.212879</w:t>
            </w:r>
          </w:p>
        </w:tc>
      </w:tr>
      <w:tr>
        <w:tc>
          <w:tcPr>
            <w:tcW w:type="dxa" w:w="1440"/>
          </w:tcPr>
          <w:p>
            <w:r>
              <w:t>Hafiz Muhammad Usman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71.094643</w:t>
            </w:r>
          </w:p>
        </w:tc>
      </w:tr>
      <w:tr>
        <w:tc>
          <w:tcPr>
            <w:tcW w:type="dxa" w:w="1440"/>
          </w:tcPr>
          <w:p>
            <w:r>
              <w:t>Munum Hassan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70.87446</w:t>
            </w:r>
          </w:p>
        </w:tc>
      </w:tr>
      <w:tr>
        <w:tc>
          <w:tcPr>
            <w:tcW w:type="dxa" w:w="1440"/>
          </w:tcPr>
          <w:p>
            <w:r>
              <w:t>Fozia Rehman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70.810769</w:t>
            </w:r>
          </w:p>
        </w:tc>
      </w:tr>
      <w:tr>
        <w:tc>
          <w:tcPr>
            <w:tcW w:type="dxa" w:w="1440"/>
          </w:tcPr>
          <w:p>
            <w:r>
              <w:t>Mohsin Hazoor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70.75184</w:t>
            </w:r>
          </w:p>
        </w:tc>
      </w:tr>
      <w:tr>
        <w:tc>
          <w:tcPr>
            <w:tcW w:type="dxa" w:w="1440"/>
          </w:tcPr>
          <w:p>
            <w:r>
              <w:t>Muhammad Hamza Bilal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70.659037</w:t>
            </w:r>
          </w:p>
        </w:tc>
      </w:tr>
      <w:tr>
        <w:tc>
          <w:tcPr>
            <w:tcW w:type="dxa" w:w="1440"/>
          </w:tcPr>
          <w:p>
            <w:r>
              <w:t>Anwar Ahmed Wains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70.490044</w:t>
            </w:r>
          </w:p>
        </w:tc>
      </w:tr>
      <w:tr>
        <w:tc>
          <w:tcPr>
            <w:tcW w:type="dxa" w:w="1440"/>
          </w:tcPr>
          <w:p>
            <w:r>
              <w:t>Umer Qadir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70.311417</w:t>
            </w:r>
          </w:p>
        </w:tc>
      </w:tr>
      <w:tr>
        <w:tc>
          <w:tcPr>
            <w:tcW w:type="dxa" w:w="1440"/>
          </w:tcPr>
          <w:p>
            <w:r>
              <w:t>Muhammad Waqar Saleem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70.135918</w:t>
            </w:r>
          </w:p>
        </w:tc>
      </w:tr>
      <w:tr>
        <w:tc>
          <w:tcPr>
            <w:tcW w:type="dxa" w:w="1440"/>
          </w:tcPr>
          <w:p>
            <w:r>
              <w:t>Alisha Afzal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70.056278</w:t>
            </w:r>
          </w:p>
        </w:tc>
      </w:tr>
      <w:tr>
        <w:tc>
          <w:tcPr>
            <w:tcW w:type="dxa" w:w="1440"/>
          </w:tcPr>
          <w:p>
            <w:r>
              <w:t>Muhammadumair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69.898343</w:t>
            </w:r>
          </w:p>
        </w:tc>
      </w:tr>
      <w:tr>
        <w:tc>
          <w:tcPr>
            <w:tcW w:type="dxa" w:w="1440"/>
          </w:tcPr>
          <w:p>
            <w:r>
              <w:t>Talha Bin Saeed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69.777057</w:t>
            </w:r>
          </w:p>
        </w:tc>
      </w:tr>
      <w:tr>
        <w:tc>
          <w:tcPr>
            <w:tcW w:type="dxa" w:w="1440"/>
          </w:tcPr>
          <w:p>
            <w:r>
              <w:t>Shawaz Abbas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69.746674</w:t>
            </w:r>
          </w:p>
        </w:tc>
      </w:tr>
      <w:tr>
        <w:tc>
          <w:tcPr>
            <w:tcW w:type="dxa" w:w="1440"/>
          </w:tcPr>
          <w:p>
            <w:r>
              <w:t>Shoukat Ali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69.69659</w:t>
            </w:r>
          </w:p>
        </w:tc>
      </w:tr>
      <w:tr>
        <w:tc>
          <w:tcPr>
            <w:tcW w:type="dxa" w:w="1440"/>
          </w:tcPr>
          <w:p>
            <w:r>
              <w:t>Muhammad Muzzamil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69.647781</w:t>
            </w:r>
          </w:p>
        </w:tc>
      </w:tr>
      <w:tr>
        <w:tc>
          <w:tcPr>
            <w:tcW w:type="dxa" w:w="1440"/>
          </w:tcPr>
          <w:p>
            <w:r>
              <w:t>Raza Rasool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69.47711</w:t>
            </w:r>
          </w:p>
        </w:tc>
      </w:tr>
      <w:tr>
        <w:tc>
          <w:tcPr>
            <w:tcW w:type="dxa" w:w="1440"/>
          </w:tcPr>
          <w:p>
            <w:r>
              <w:t>Niaz Ahmad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69.438583</w:t>
            </w:r>
          </w:p>
        </w:tc>
      </w:tr>
      <w:tr>
        <w:tc>
          <w:tcPr>
            <w:tcW w:type="dxa" w:w="1440"/>
          </w:tcPr>
          <w:p>
            <w:r>
              <w:t>Meesum Ali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69.398863</w:t>
            </w:r>
          </w:p>
        </w:tc>
      </w:tr>
      <w:tr>
        <w:tc>
          <w:tcPr>
            <w:tcW w:type="dxa" w:w="1440"/>
          </w:tcPr>
          <w:p>
            <w:r>
              <w:t>Sarmad Mustafa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69.375812</w:t>
            </w:r>
          </w:p>
        </w:tc>
      </w:tr>
      <w:tr>
        <w:tc>
          <w:tcPr>
            <w:tcW w:type="dxa" w:w="1440"/>
          </w:tcPr>
          <w:p>
            <w:r>
              <w:t>Waheed Bashir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69.200974</w:t>
            </w:r>
          </w:p>
        </w:tc>
      </w:tr>
      <w:tr>
        <w:tc>
          <w:tcPr>
            <w:tcW w:type="dxa" w:w="1440"/>
          </w:tcPr>
          <w:p>
            <w:r>
              <w:t>Muhammad Sameer Haidar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69.151569</w:t>
            </w:r>
          </w:p>
        </w:tc>
      </w:tr>
      <w:tr>
        <w:tc>
          <w:tcPr>
            <w:tcW w:type="dxa" w:w="1440"/>
          </w:tcPr>
          <w:p>
            <w:r>
              <w:t>Muhammad Adeel Hassan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69.13988</w:t>
            </w:r>
          </w:p>
        </w:tc>
      </w:tr>
      <w:tr>
        <w:tc>
          <w:tcPr>
            <w:tcW w:type="dxa" w:w="1440"/>
          </w:tcPr>
          <w:p>
            <w:r>
              <w:t>Abdur Rehman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69.129112</w:t>
            </w:r>
          </w:p>
        </w:tc>
      </w:tr>
      <w:tr>
        <w:tc>
          <w:tcPr>
            <w:tcW w:type="dxa" w:w="1440"/>
          </w:tcPr>
          <w:p>
            <w:r>
              <w:t>Kiran Afzal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69.128788</w:t>
            </w:r>
          </w:p>
        </w:tc>
      </w:tr>
      <w:tr>
        <w:tc>
          <w:tcPr>
            <w:tcW w:type="dxa" w:w="1440"/>
          </w:tcPr>
          <w:p>
            <w:r>
              <w:t>Muhammad Abdullah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69.092479</w:t>
            </w:r>
          </w:p>
        </w:tc>
      </w:tr>
      <w:tr>
        <w:tc>
          <w:tcPr>
            <w:tcW w:type="dxa" w:w="1440"/>
          </w:tcPr>
          <w:p>
            <w:r>
              <w:t>Ayesha Mumtaz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69.089664</w:t>
            </w:r>
          </w:p>
        </w:tc>
      </w:tr>
      <w:tr>
        <w:tc>
          <w:tcPr>
            <w:tcW w:type="dxa" w:w="1440"/>
          </w:tcPr>
          <w:p>
            <w:r>
              <w:t>Muhammad Nauman Jalil Ansari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69.007143</w:t>
            </w:r>
          </w:p>
        </w:tc>
      </w:tr>
      <w:tr>
        <w:tc>
          <w:tcPr>
            <w:tcW w:type="dxa" w:w="1440"/>
          </w:tcPr>
          <w:p>
            <w:r>
              <w:t>Haram Tahira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68.957468</w:t>
            </w:r>
          </w:p>
        </w:tc>
      </w:tr>
      <w:tr>
        <w:tc>
          <w:tcPr>
            <w:tcW w:type="dxa" w:w="1440"/>
          </w:tcPr>
          <w:p>
            <w:r>
              <w:t>Haris Shakeel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68.921807</w:t>
            </w:r>
          </w:p>
        </w:tc>
      </w:tr>
      <w:tr>
        <w:tc>
          <w:tcPr>
            <w:tcW w:type="dxa" w:w="1440"/>
          </w:tcPr>
          <w:p>
            <w:r>
              <w:t>Hamiz Arif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68.905627</w:t>
            </w:r>
          </w:p>
        </w:tc>
      </w:tr>
      <w:tr>
        <w:tc>
          <w:tcPr>
            <w:tcW w:type="dxa" w:w="1440"/>
          </w:tcPr>
          <w:p>
            <w:r>
              <w:t>Muhammad Shahid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68.902003</w:t>
            </w:r>
          </w:p>
        </w:tc>
      </w:tr>
      <w:tr>
        <w:tc>
          <w:tcPr>
            <w:tcW w:type="dxa" w:w="1440"/>
          </w:tcPr>
          <w:p>
            <w:r>
              <w:t>Muhammad Salman Tariq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68.724783</w:t>
            </w:r>
          </w:p>
        </w:tc>
      </w:tr>
      <w:tr>
        <w:tc>
          <w:tcPr>
            <w:tcW w:type="dxa" w:w="1440"/>
          </w:tcPr>
          <w:p>
            <w:r>
              <w:t>Zainulabideen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68.637012</w:t>
            </w:r>
          </w:p>
        </w:tc>
      </w:tr>
      <w:tr>
        <w:tc>
          <w:tcPr>
            <w:tcW w:type="dxa" w:w="1440"/>
          </w:tcPr>
          <w:p>
            <w:r>
              <w:t>Muhammad Mohsin Dilshad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68.58566</w:t>
            </w:r>
          </w:p>
        </w:tc>
      </w:tr>
      <w:tr>
        <w:tc>
          <w:tcPr>
            <w:tcW w:type="dxa" w:w="1440"/>
          </w:tcPr>
          <w:p>
            <w:r>
              <w:t>Hafiz Abdul Rehman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68.585606</w:t>
            </w:r>
          </w:p>
        </w:tc>
      </w:tr>
      <w:tr>
        <w:tc>
          <w:tcPr>
            <w:tcW w:type="dxa" w:w="1440"/>
          </w:tcPr>
          <w:p>
            <w:r>
              <w:t>Tehreem Fatima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68.58447</w:t>
            </w:r>
          </w:p>
        </w:tc>
      </w:tr>
      <w:tr>
        <w:tc>
          <w:tcPr>
            <w:tcW w:type="dxa" w:w="1440"/>
          </w:tcPr>
          <w:p>
            <w:r>
              <w:t>Mansab Ashfaq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68.55671</w:t>
            </w:r>
          </w:p>
        </w:tc>
      </w:tr>
      <w:tr>
        <w:tc>
          <w:tcPr>
            <w:tcW w:type="dxa" w:w="1440"/>
          </w:tcPr>
          <w:p>
            <w:r>
              <w:t>Mushahid Abbas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68.55395</w:t>
            </w:r>
          </w:p>
        </w:tc>
      </w:tr>
      <w:tr>
        <w:tc>
          <w:tcPr>
            <w:tcW w:type="dxa" w:w="1440"/>
          </w:tcPr>
          <w:p>
            <w:r>
              <w:t>Keshuf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68.509795</w:t>
            </w:r>
          </w:p>
        </w:tc>
      </w:tr>
      <w:tr>
        <w:tc>
          <w:tcPr>
            <w:tcW w:type="dxa" w:w="1440"/>
          </w:tcPr>
          <w:p>
            <w:r>
              <w:t>Zain Ul Abideen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68.418939</w:t>
            </w:r>
          </w:p>
        </w:tc>
      </w:tr>
      <w:tr>
        <w:tc>
          <w:tcPr>
            <w:tcW w:type="dxa" w:w="1440"/>
          </w:tcPr>
          <w:p>
            <w:r>
              <w:t>Muhammad Shaher Yar Khan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68.33171</w:t>
            </w:r>
          </w:p>
        </w:tc>
      </w:tr>
      <w:tr>
        <w:tc>
          <w:tcPr>
            <w:tcW w:type="dxa" w:w="1440"/>
          </w:tcPr>
          <w:p>
            <w:r>
              <w:t>Mohammad Saad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68.291012</w:t>
            </w:r>
          </w:p>
        </w:tc>
      </w:tr>
      <w:tr>
        <w:tc>
          <w:tcPr>
            <w:tcW w:type="dxa" w:w="1440"/>
          </w:tcPr>
          <w:p>
            <w:r>
              <w:t>Usman Ahmed Shah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68.274296</w:t>
            </w:r>
          </w:p>
        </w:tc>
      </w:tr>
      <w:tr>
        <w:tc>
          <w:tcPr>
            <w:tcW w:type="dxa" w:w="1440"/>
          </w:tcPr>
          <w:p>
            <w:r>
              <w:t>Ather Iqbal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68.268398</w:t>
            </w:r>
          </w:p>
        </w:tc>
      </w:tr>
      <w:tr>
        <w:tc>
          <w:tcPr>
            <w:tcW w:type="dxa" w:w="1440"/>
          </w:tcPr>
          <w:p>
            <w:r>
              <w:t>Imtiaz Ahmed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68.235931</w:t>
            </w:r>
          </w:p>
        </w:tc>
      </w:tr>
      <w:tr>
        <w:tc>
          <w:tcPr>
            <w:tcW w:type="dxa" w:w="1440"/>
          </w:tcPr>
          <w:p>
            <w:r>
              <w:t>Khurram Imtiaz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68.230114</w:t>
            </w:r>
          </w:p>
        </w:tc>
      </w:tr>
      <w:tr>
        <w:tc>
          <w:tcPr>
            <w:tcW w:type="dxa" w:w="1440"/>
          </w:tcPr>
          <w:p>
            <w:r>
              <w:t>Shagufta Perveen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68.213528</w:t>
            </w:r>
          </w:p>
        </w:tc>
      </w:tr>
      <w:tr>
        <w:tc>
          <w:tcPr>
            <w:tcW w:type="dxa" w:w="1440"/>
          </w:tcPr>
          <w:p>
            <w:r>
              <w:t>Muhammad Tanzeel Akhtar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68.210119</w:t>
            </w:r>
          </w:p>
        </w:tc>
      </w:tr>
      <w:tr>
        <w:tc>
          <w:tcPr>
            <w:tcW w:type="dxa" w:w="1440"/>
          </w:tcPr>
          <w:p>
            <w:r>
              <w:t>Layeeba Mallick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68.190848</w:t>
            </w:r>
          </w:p>
        </w:tc>
      </w:tr>
      <w:tr>
        <w:tc>
          <w:tcPr>
            <w:tcW w:type="dxa" w:w="1440"/>
          </w:tcPr>
          <w:p>
            <w:r>
              <w:t>Assad Abbas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68.15525</w:t>
            </w:r>
          </w:p>
        </w:tc>
      </w:tr>
      <w:tr>
        <w:tc>
          <w:tcPr>
            <w:tcW w:type="dxa" w:w="1440"/>
          </w:tcPr>
          <w:p>
            <w:r>
              <w:t>Rimsha Niaz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68.13566</w:t>
            </w:r>
          </w:p>
        </w:tc>
      </w:tr>
      <w:tr>
        <w:tc>
          <w:tcPr>
            <w:tcW w:type="dxa" w:w="1440"/>
          </w:tcPr>
          <w:p>
            <w:r>
              <w:t>Muhammad Awais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68.122836</w:t>
            </w:r>
          </w:p>
        </w:tc>
      </w:tr>
      <w:tr>
        <w:tc>
          <w:tcPr>
            <w:tcW w:type="dxa" w:w="1440"/>
          </w:tcPr>
          <w:p>
            <w:r>
              <w:t>Sufyan Yousaf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68.093309</w:t>
            </w:r>
          </w:p>
        </w:tc>
      </w:tr>
      <w:tr>
        <w:tc>
          <w:tcPr>
            <w:tcW w:type="dxa" w:w="1440"/>
          </w:tcPr>
          <w:p>
            <w:r>
              <w:t>Sobia Rehman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68.088059</w:t>
            </w:r>
          </w:p>
        </w:tc>
      </w:tr>
      <w:tr>
        <w:tc>
          <w:tcPr>
            <w:tcW w:type="dxa" w:w="1440"/>
          </w:tcPr>
          <w:p>
            <w:r>
              <w:t>Ubaid Ur Rehman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68.079437</w:t>
            </w:r>
          </w:p>
        </w:tc>
      </w:tr>
      <w:tr>
        <w:tc>
          <w:tcPr>
            <w:tcW w:type="dxa" w:w="1440"/>
          </w:tcPr>
          <w:p>
            <w:r>
              <w:t>Ali Haider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68.03815</w:t>
            </w:r>
          </w:p>
        </w:tc>
      </w:tr>
      <w:tr>
        <w:tc>
          <w:tcPr>
            <w:tcW w:type="dxa" w:w="1440"/>
          </w:tcPr>
          <w:p>
            <w:r>
              <w:t>Mahnoor Ishfaq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68.020401</w:t>
            </w:r>
          </w:p>
        </w:tc>
      </w:tr>
      <w:tr>
        <w:tc>
          <w:tcPr>
            <w:tcW w:type="dxa" w:w="1440"/>
          </w:tcPr>
          <w:p>
            <w:r>
              <w:t>Sidra Amin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67.988258</w:t>
            </w:r>
          </w:p>
        </w:tc>
      </w:tr>
      <w:tr>
        <w:tc>
          <w:tcPr>
            <w:tcW w:type="dxa" w:w="1440"/>
          </w:tcPr>
          <w:p>
            <w:r>
              <w:t>Muhammad Umair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67.986472</w:t>
            </w:r>
          </w:p>
        </w:tc>
      </w:tr>
      <w:tr>
        <w:tc>
          <w:tcPr>
            <w:tcW w:type="dxa" w:w="1440"/>
          </w:tcPr>
          <w:p>
            <w:r>
              <w:t>Zain Ul Abedin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67.982305</w:t>
            </w:r>
          </w:p>
        </w:tc>
      </w:tr>
      <w:tr>
        <w:tc>
          <w:tcPr>
            <w:tcW w:type="dxa" w:w="1440"/>
          </w:tcPr>
          <w:p>
            <w:r>
              <w:t>Muhammad Mohsin Javed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67.949567</w:t>
            </w:r>
          </w:p>
        </w:tc>
      </w:tr>
      <w:tr>
        <w:tc>
          <w:tcPr>
            <w:tcW w:type="dxa" w:w="1440"/>
          </w:tcPr>
          <w:p>
            <w:r>
              <w:t>Arsalan Shabeer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67.834794</w:t>
            </w:r>
          </w:p>
        </w:tc>
      </w:tr>
      <w:tr>
        <w:tc>
          <w:tcPr>
            <w:tcW w:type="dxa" w:w="1440"/>
          </w:tcPr>
          <w:p>
            <w:r>
              <w:t>Muhammad Hammad Ur Rehman Aslam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67.816179</w:t>
            </w:r>
          </w:p>
        </w:tc>
      </w:tr>
      <w:tr>
        <w:tc>
          <w:tcPr>
            <w:tcW w:type="dxa" w:w="1440"/>
          </w:tcPr>
          <w:p>
            <w:r>
              <w:t>Muhammad Adnan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67.809199</w:t>
            </w:r>
          </w:p>
        </w:tc>
      </w:tr>
      <w:tr>
        <w:tc>
          <w:tcPr>
            <w:tcW w:type="dxa" w:w="1440"/>
          </w:tcPr>
          <w:p>
            <w:r>
              <w:t>Bilal Hashim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67.807468</w:t>
            </w:r>
          </w:p>
        </w:tc>
      </w:tr>
      <w:tr>
        <w:tc>
          <w:tcPr>
            <w:tcW w:type="dxa" w:w="1440"/>
          </w:tcPr>
          <w:p>
            <w:r>
              <w:t>Muhammad Bilal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67.777976</w:t>
            </w:r>
          </w:p>
        </w:tc>
      </w:tr>
      <w:tr>
        <w:tc>
          <w:tcPr>
            <w:tcW w:type="dxa" w:w="1440"/>
          </w:tcPr>
          <w:p>
            <w:r>
              <w:t>Sarfraz Hussain Haider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67.73896</w:t>
            </w:r>
          </w:p>
        </w:tc>
      </w:tr>
      <w:tr>
        <w:tc>
          <w:tcPr>
            <w:tcW w:type="dxa" w:w="1440"/>
          </w:tcPr>
          <w:p>
            <w:r>
              <w:t>Sittara Ghaffar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67.701461</w:t>
            </w:r>
          </w:p>
        </w:tc>
      </w:tr>
      <w:tr>
        <w:tc>
          <w:tcPr>
            <w:tcW w:type="dxa" w:w="1440"/>
          </w:tcPr>
          <w:p>
            <w:r>
              <w:t>Talha Javed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67.673269</w:t>
            </w:r>
          </w:p>
        </w:tc>
      </w:tr>
      <w:tr>
        <w:tc>
          <w:tcPr>
            <w:tcW w:type="dxa" w:w="1440"/>
          </w:tcPr>
          <w:p>
            <w:r>
              <w:t>Fahad Raza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67.63934</w:t>
            </w:r>
          </w:p>
        </w:tc>
      </w:tr>
      <w:tr>
        <w:tc>
          <w:tcPr>
            <w:tcW w:type="dxa" w:w="1440"/>
          </w:tcPr>
          <w:p>
            <w:r>
              <w:t>Hamza Ahmad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67.627598</w:t>
            </w:r>
          </w:p>
        </w:tc>
      </w:tr>
      <w:tr>
        <w:tc>
          <w:tcPr>
            <w:tcW w:type="dxa" w:w="1440"/>
          </w:tcPr>
          <w:p>
            <w:r>
              <w:t>Ali Haider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67.617154</w:t>
            </w:r>
          </w:p>
        </w:tc>
      </w:tr>
      <w:tr>
        <w:tc>
          <w:tcPr>
            <w:tcW w:type="dxa" w:w="1440"/>
          </w:tcPr>
          <w:p>
            <w:r>
              <w:t>Noor Fatima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67.598738</w:t>
            </w:r>
          </w:p>
        </w:tc>
      </w:tr>
      <w:tr>
        <w:tc>
          <w:tcPr>
            <w:tcW w:type="dxa" w:w="1440"/>
          </w:tcPr>
          <w:p>
            <w:r>
              <w:t>Jamshaid Raza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67.590477</w:t>
            </w:r>
          </w:p>
        </w:tc>
      </w:tr>
      <w:tr>
        <w:tc>
          <w:tcPr>
            <w:tcW w:type="dxa" w:w="1440"/>
          </w:tcPr>
          <w:p>
            <w:r>
              <w:t>Muhammad Usman Tariq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67.563474</w:t>
            </w:r>
          </w:p>
        </w:tc>
      </w:tr>
      <w:tr>
        <w:tc>
          <w:tcPr>
            <w:tcW w:type="dxa" w:w="1440"/>
          </w:tcPr>
          <w:p>
            <w:r>
              <w:t>Farhan Abbas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67.557135</w:t>
            </w:r>
          </w:p>
        </w:tc>
      </w:tr>
      <w:tr>
        <w:tc>
          <w:tcPr>
            <w:tcW w:type="dxa" w:w="1440"/>
          </w:tcPr>
          <w:p>
            <w:r>
              <w:t>Fizza Niazi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67.52803</w:t>
            </w:r>
          </w:p>
        </w:tc>
      </w:tr>
      <w:tr>
        <w:tc>
          <w:tcPr>
            <w:tcW w:type="dxa" w:w="1440"/>
          </w:tcPr>
          <w:p>
            <w:r>
              <w:t>Aroozia Tufail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67.523313</w:t>
            </w:r>
          </w:p>
        </w:tc>
      </w:tr>
      <w:tr>
        <w:tc>
          <w:tcPr>
            <w:tcW w:type="dxa" w:w="1440"/>
          </w:tcPr>
          <w:p>
            <w:r>
              <w:t>Farwa Khan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67.516341</w:t>
            </w:r>
          </w:p>
        </w:tc>
      </w:tr>
      <w:tr>
        <w:tc>
          <w:tcPr>
            <w:tcW w:type="dxa" w:w="1440"/>
          </w:tcPr>
          <w:p>
            <w:r>
              <w:t>Usman Bari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67.473864</w:t>
            </w:r>
          </w:p>
        </w:tc>
      </w:tr>
      <w:tr>
        <w:tc>
          <w:tcPr>
            <w:tcW w:type="dxa" w:w="1440"/>
          </w:tcPr>
          <w:p>
            <w:r>
              <w:t>Mubashra Badar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67.443227</w:t>
            </w:r>
          </w:p>
        </w:tc>
      </w:tr>
      <w:tr>
        <w:tc>
          <w:tcPr>
            <w:tcW w:type="dxa" w:w="1440"/>
          </w:tcPr>
          <w:p>
            <w:r>
              <w:t>Urooj Mehtab Raina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67.420888</w:t>
            </w:r>
          </w:p>
        </w:tc>
      </w:tr>
      <w:tr>
        <w:tc>
          <w:tcPr>
            <w:tcW w:type="dxa" w:w="1440"/>
          </w:tcPr>
          <w:p>
            <w:r>
              <w:t>Amina Ghaffar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67.404005</w:t>
            </w:r>
          </w:p>
        </w:tc>
      </w:tr>
      <w:tr>
        <w:tc>
          <w:tcPr>
            <w:tcW w:type="dxa" w:w="1440"/>
          </w:tcPr>
          <w:p>
            <w:r>
              <w:t>Muhammad Zeshan Rawal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67.31342</w:t>
            </w:r>
          </w:p>
        </w:tc>
      </w:tr>
      <w:tr>
        <w:tc>
          <w:tcPr>
            <w:tcW w:type="dxa" w:w="1440"/>
          </w:tcPr>
          <w:p>
            <w:r>
              <w:t>Malik Fahad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67.249134</w:t>
            </w:r>
          </w:p>
        </w:tc>
      </w:tr>
      <w:tr>
        <w:tc>
          <w:tcPr>
            <w:tcW w:type="dxa" w:w="1440"/>
          </w:tcPr>
          <w:p>
            <w:r>
              <w:t>Muhammad Irfan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67.222099</w:t>
            </w:r>
          </w:p>
        </w:tc>
      </w:tr>
      <w:tr>
        <w:tc>
          <w:tcPr>
            <w:tcW w:type="dxa" w:w="1440"/>
          </w:tcPr>
          <w:p>
            <w:r>
              <w:t>Tarim Fazal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67.202483</w:t>
            </w:r>
          </w:p>
        </w:tc>
      </w:tr>
      <w:tr>
        <w:tc>
          <w:tcPr>
            <w:tcW w:type="dxa" w:w="1440"/>
          </w:tcPr>
          <w:p>
            <w:r>
              <w:t>Muhammad Wasim Sajad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67.188474</w:t>
            </w:r>
          </w:p>
        </w:tc>
      </w:tr>
      <w:tr>
        <w:tc>
          <w:tcPr>
            <w:tcW w:type="dxa" w:w="1440"/>
          </w:tcPr>
          <w:p>
            <w:r>
              <w:t>Aysha Arif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67.181386</w:t>
            </w:r>
          </w:p>
        </w:tc>
      </w:tr>
      <w:tr>
        <w:tc>
          <w:tcPr>
            <w:tcW w:type="dxa" w:w="1440"/>
          </w:tcPr>
          <w:p>
            <w:r>
              <w:t>Waseem Hussain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67.119914</w:t>
            </w:r>
          </w:p>
        </w:tc>
      </w:tr>
      <w:tr>
        <w:tc>
          <w:tcPr>
            <w:tcW w:type="dxa" w:w="1440"/>
          </w:tcPr>
          <w:p>
            <w:r>
              <w:t>Rahat Razzaque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67.0875</w:t>
            </w:r>
          </w:p>
        </w:tc>
      </w:tr>
      <w:tr>
        <w:tc>
          <w:tcPr>
            <w:tcW w:type="dxa" w:w="1440"/>
          </w:tcPr>
          <w:p>
            <w:r>
              <w:t>Muhammad Ali Armughan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67.051678</w:t>
            </w:r>
          </w:p>
        </w:tc>
      </w:tr>
      <w:tr>
        <w:tc>
          <w:tcPr>
            <w:tcW w:type="dxa" w:w="1440"/>
          </w:tcPr>
          <w:p>
            <w:r>
              <w:t>Mashal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66.991172</w:t>
            </w:r>
          </w:p>
        </w:tc>
      </w:tr>
      <w:tr>
        <w:tc>
          <w:tcPr>
            <w:tcW w:type="dxa" w:w="1440"/>
          </w:tcPr>
          <w:p>
            <w:r>
              <w:t>Abdul Basit Ali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66.987122</w:t>
            </w:r>
          </w:p>
        </w:tc>
      </w:tr>
      <w:tr>
        <w:tc>
          <w:tcPr>
            <w:tcW w:type="dxa" w:w="1440"/>
          </w:tcPr>
          <w:p>
            <w:r>
              <w:t>Hafiz Hasnain Ahmad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66.939286</w:t>
            </w:r>
          </w:p>
        </w:tc>
      </w:tr>
      <w:tr>
        <w:tc>
          <w:tcPr>
            <w:tcW w:type="dxa" w:w="1440"/>
          </w:tcPr>
          <w:p>
            <w:r>
              <w:t>Maryam Arshad Raja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66.920691</w:t>
            </w:r>
          </w:p>
        </w:tc>
      </w:tr>
      <w:tr>
        <w:tc>
          <w:tcPr>
            <w:tcW w:type="dxa" w:w="1440"/>
          </w:tcPr>
          <w:p>
            <w:r>
              <w:t>Sabeeh Ilyas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66.750812</w:t>
            </w:r>
          </w:p>
        </w:tc>
      </w:tr>
      <w:tr>
        <w:tc>
          <w:tcPr>
            <w:tcW w:type="dxa" w:w="1440"/>
          </w:tcPr>
          <w:p>
            <w:r>
              <w:t>Muhammad Zia Saleem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66.728084</w:t>
            </w:r>
          </w:p>
        </w:tc>
      </w:tr>
      <w:tr>
        <w:tc>
          <w:tcPr>
            <w:tcW w:type="dxa" w:w="1440"/>
          </w:tcPr>
          <w:p>
            <w:r>
              <w:t>Mohsin Kamran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66.699208</w:t>
            </w:r>
          </w:p>
        </w:tc>
      </w:tr>
      <w:tr>
        <w:tc>
          <w:tcPr>
            <w:tcW w:type="dxa" w:w="1440"/>
          </w:tcPr>
          <w:p>
            <w:r>
              <w:t>Muhammad Nawaz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66.641571</w:t>
            </w:r>
          </w:p>
        </w:tc>
      </w:tr>
      <w:tr>
        <w:tc>
          <w:tcPr>
            <w:tcW w:type="dxa" w:w="1440"/>
          </w:tcPr>
          <w:p>
            <w:r>
              <w:t>Muhammad Adil Umer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66.502868</w:t>
            </w:r>
          </w:p>
        </w:tc>
      </w:tr>
      <w:tr>
        <w:tc>
          <w:tcPr>
            <w:tcW w:type="dxa" w:w="1440"/>
          </w:tcPr>
          <w:p>
            <w:r>
              <w:t>Ayesha Rehman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66.497818</w:t>
            </w:r>
          </w:p>
        </w:tc>
      </w:tr>
      <w:tr>
        <w:tc>
          <w:tcPr>
            <w:tcW w:type="dxa" w:w="1440"/>
          </w:tcPr>
          <w:p>
            <w:r>
              <w:t>Hafiz Muhammad Salman Masoomi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66.387392</w:t>
            </w:r>
          </w:p>
        </w:tc>
      </w:tr>
      <w:tr>
        <w:tc>
          <w:tcPr>
            <w:tcW w:type="dxa" w:w="1440"/>
          </w:tcPr>
          <w:p>
            <w:r>
              <w:t>Muhammad Sharjeel Ashraf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66.383171</w:t>
            </w:r>
          </w:p>
        </w:tc>
      </w:tr>
      <w:tr>
        <w:tc>
          <w:tcPr>
            <w:tcW w:type="dxa" w:w="1440"/>
          </w:tcPr>
          <w:p>
            <w:r>
              <w:t>Omna Daulat Khawaja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66.365639</w:t>
            </w:r>
          </w:p>
        </w:tc>
      </w:tr>
      <w:tr>
        <w:tc>
          <w:tcPr>
            <w:tcW w:type="dxa" w:w="1440"/>
          </w:tcPr>
          <w:p>
            <w:r>
              <w:t>Muhammad Shoaib Rasheed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66.316179</w:t>
            </w:r>
          </w:p>
        </w:tc>
      </w:tr>
      <w:tr>
        <w:tc>
          <w:tcPr>
            <w:tcW w:type="dxa" w:w="1440"/>
          </w:tcPr>
          <w:p>
            <w:r>
              <w:t>Syeda Tayyaba Bukhari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66.217878</w:t>
            </w:r>
          </w:p>
        </w:tc>
      </w:tr>
      <w:tr>
        <w:tc>
          <w:tcPr>
            <w:tcW w:type="dxa" w:w="1440"/>
          </w:tcPr>
          <w:p>
            <w:r>
              <w:t>Bilal Yousaf Virk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66.17776</w:t>
            </w:r>
          </w:p>
        </w:tc>
      </w:tr>
      <w:tr>
        <w:tc>
          <w:tcPr>
            <w:tcW w:type="dxa" w:w="1440"/>
          </w:tcPr>
          <w:p>
            <w:r>
              <w:t>Hassan Ahmad Khan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66.132013</w:t>
            </w:r>
          </w:p>
        </w:tc>
      </w:tr>
      <w:tr>
        <w:tc>
          <w:tcPr>
            <w:tcW w:type="dxa" w:w="1440"/>
          </w:tcPr>
          <w:p>
            <w:r>
              <w:t>Muhammad Baqir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66.122619</w:t>
            </w:r>
          </w:p>
        </w:tc>
      </w:tr>
      <w:tr>
        <w:tc>
          <w:tcPr>
            <w:tcW w:type="dxa" w:w="1440"/>
          </w:tcPr>
          <w:p>
            <w:r>
              <w:t>Ahmed Zakriya Soomro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66.073863</w:t>
            </w:r>
          </w:p>
        </w:tc>
      </w:tr>
      <w:tr>
        <w:tc>
          <w:tcPr>
            <w:tcW w:type="dxa" w:w="1440"/>
          </w:tcPr>
          <w:p>
            <w:r>
              <w:t>Ibrahim Mughees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66.060227</w:t>
            </w:r>
          </w:p>
        </w:tc>
      </w:tr>
      <w:tr>
        <w:tc>
          <w:tcPr>
            <w:tcW w:type="dxa" w:w="1440"/>
          </w:tcPr>
          <w:p>
            <w:r>
              <w:t>Muhammad Meeraj Ahmad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66.050812</w:t>
            </w:r>
          </w:p>
        </w:tc>
      </w:tr>
      <w:tr>
        <w:tc>
          <w:tcPr>
            <w:tcW w:type="dxa" w:w="1440"/>
          </w:tcPr>
          <w:p>
            <w:r>
              <w:t>Muhammad Uzair Khan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66.033388</w:t>
            </w:r>
          </w:p>
        </w:tc>
      </w:tr>
      <w:tr>
        <w:tc>
          <w:tcPr>
            <w:tcW w:type="dxa" w:w="1440"/>
          </w:tcPr>
          <w:p>
            <w:r>
              <w:t>Seerat Fatima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65.992749</w:t>
            </w:r>
          </w:p>
        </w:tc>
      </w:tr>
      <w:tr>
        <w:tc>
          <w:tcPr>
            <w:tcW w:type="dxa" w:w="1440"/>
          </w:tcPr>
          <w:p>
            <w:r>
              <w:t>Qainat Zubair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65.814069</w:t>
            </w:r>
          </w:p>
        </w:tc>
      </w:tr>
      <w:tr>
        <w:tc>
          <w:tcPr>
            <w:tcW w:type="dxa" w:w="1440"/>
          </w:tcPr>
          <w:p>
            <w:r>
              <w:t>Rubab Rasool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65.775163</w:t>
            </w:r>
          </w:p>
        </w:tc>
      </w:tr>
      <w:tr>
        <w:tc>
          <w:tcPr>
            <w:tcW w:type="dxa" w:w="1440"/>
          </w:tcPr>
          <w:p>
            <w:r>
              <w:t>Khurram Shehzad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65.77389</w:t>
            </w:r>
          </w:p>
        </w:tc>
      </w:tr>
      <w:tr>
        <w:tc>
          <w:tcPr>
            <w:tcW w:type="dxa" w:w="1440"/>
          </w:tcPr>
          <w:p>
            <w:r>
              <w:t>Ahmad Farjad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65.756636</w:t>
            </w:r>
          </w:p>
        </w:tc>
      </w:tr>
      <w:tr>
        <w:tc>
          <w:tcPr>
            <w:tcW w:type="dxa" w:w="1440"/>
          </w:tcPr>
          <w:p>
            <w:r>
              <w:t>Ridda Fatima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65.674188</w:t>
            </w:r>
          </w:p>
        </w:tc>
      </w:tr>
      <w:tr>
        <w:tc>
          <w:tcPr>
            <w:tcW w:type="dxa" w:w="1440"/>
          </w:tcPr>
          <w:p>
            <w:r>
              <w:t>Muhammad Arif Riaz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65.643669</w:t>
            </w:r>
          </w:p>
        </w:tc>
      </w:tr>
      <w:tr>
        <w:tc>
          <w:tcPr>
            <w:tcW w:type="dxa" w:w="1440"/>
          </w:tcPr>
          <w:p>
            <w:r>
              <w:t>Muhammad Bilal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65.577326</w:t>
            </w:r>
          </w:p>
        </w:tc>
      </w:tr>
      <w:tr>
        <w:tc>
          <w:tcPr>
            <w:tcW w:type="dxa" w:w="1440"/>
          </w:tcPr>
          <w:p>
            <w:r>
              <w:t>Muhammad Talha Khan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65.496429</w:t>
            </w:r>
          </w:p>
        </w:tc>
      </w:tr>
      <w:tr>
        <w:tc>
          <w:tcPr>
            <w:tcW w:type="dxa" w:w="1440"/>
          </w:tcPr>
          <w:p>
            <w:r>
              <w:t>Muhammad Ebad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65.480919</w:t>
            </w:r>
          </w:p>
        </w:tc>
      </w:tr>
      <w:tr>
        <w:tc>
          <w:tcPr>
            <w:tcW w:type="dxa" w:w="1440"/>
          </w:tcPr>
          <w:p>
            <w:r>
              <w:t>Muzammil Khan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65.420909</w:t>
            </w:r>
          </w:p>
        </w:tc>
      </w:tr>
      <w:tr>
        <w:tc>
          <w:tcPr>
            <w:tcW w:type="dxa" w:w="1440"/>
          </w:tcPr>
          <w:p>
            <w:r>
              <w:t>Maria Khalil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65.404112</w:t>
            </w:r>
          </w:p>
        </w:tc>
      </w:tr>
      <w:tr>
        <w:tc>
          <w:tcPr>
            <w:tcW w:type="dxa" w:w="1440"/>
          </w:tcPr>
          <w:p>
            <w:r>
              <w:t>Memoona Syed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65.271769</w:t>
            </w:r>
          </w:p>
        </w:tc>
      </w:tr>
      <w:tr>
        <w:tc>
          <w:tcPr>
            <w:tcW w:type="dxa" w:w="1440"/>
          </w:tcPr>
          <w:p>
            <w:r>
              <w:t>Muhammad Waleed Javed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65.141829</w:t>
            </w:r>
          </w:p>
        </w:tc>
      </w:tr>
      <w:tr>
        <w:tc>
          <w:tcPr>
            <w:tcW w:type="dxa" w:w="1440"/>
          </w:tcPr>
          <w:p>
            <w:r>
              <w:t>Zaraq Khan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65.05882</w:t>
            </w:r>
          </w:p>
        </w:tc>
      </w:tr>
      <w:tr>
        <w:tc>
          <w:tcPr>
            <w:tcW w:type="dxa" w:w="1440"/>
          </w:tcPr>
          <w:p>
            <w:r>
              <w:t>Fatima Urooge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64.995694</w:t>
            </w:r>
          </w:p>
        </w:tc>
      </w:tr>
      <w:tr>
        <w:tc>
          <w:tcPr>
            <w:tcW w:type="dxa" w:w="1440"/>
          </w:tcPr>
          <w:p>
            <w:r>
              <w:t>Anas Nadeem Khan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64.926353</w:t>
            </w:r>
          </w:p>
        </w:tc>
      </w:tr>
      <w:tr>
        <w:tc>
          <w:tcPr>
            <w:tcW w:type="dxa" w:w="1440"/>
          </w:tcPr>
          <w:p>
            <w:r>
              <w:t>Amara Ilyyas Khan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64.77013</w:t>
            </w:r>
          </w:p>
        </w:tc>
      </w:tr>
      <w:tr>
        <w:tc>
          <w:tcPr>
            <w:tcW w:type="dxa" w:w="1440"/>
          </w:tcPr>
          <w:p>
            <w:r>
              <w:t>Muhammad Maaz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64.755249</w:t>
            </w:r>
          </w:p>
        </w:tc>
      </w:tr>
      <w:tr>
        <w:tc>
          <w:tcPr>
            <w:tcW w:type="dxa" w:w="1440"/>
          </w:tcPr>
          <w:p>
            <w:r>
              <w:t>Palay Khan Tareen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64.648864</w:t>
            </w:r>
          </w:p>
        </w:tc>
      </w:tr>
      <w:tr>
        <w:tc>
          <w:tcPr>
            <w:tcW w:type="dxa" w:w="1440"/>
          </w:tcPr>
          <w:p>
            <w:r>
              <w:t>Hooria Fayyaz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64.567749</w:t>
            </w:r>
          </w:p>
        </w:tc>
      </w:tr>
      <w:tr>
        <w:tc>
          <w:tcPr>
            <w:tcW w:type="dxa" w:w="1440"/>
          </w:tcPr>
          <w:p>
            <w:r>
              <w:t>Asif Ahmad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64.465638</w:t>
            </w:r>
          </w:p>
        </w:tc>
      </w:tr>
      <w:tr>
        <w:tc>
          <w:tcPr>
            <w:tcW w:type="dxa" w:w="1440"/>
          </w:tcPr>
          <w:p>
            <w:r>
              <w:t>Muhammad Furqan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64.42803</w:t>
            </w:r>
          </w:p>
        </w:tc>
      </w:tr>
      <w:tr>
        <w:tc>
          <w:tcPr>
            <w:tcW w:type="dxa" w:w="1440"/>
          </w:tcPr>
          <w:p>
            <w:r>
              <w:t>Muiz Elahi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64.337724</w:t>
            </w:r>
          </w:p>
        </w:tc>
      </w:tr>
      <w:tr>
        <w:tc>
          <w:tcPr>
            <w:tcW w:type="dxa" w:w="1440"/>
          </w:tcPr>
          <w:p>
            <w:r>
              <w:t>Kashif Sardar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64.326334</w:t>
            </w:r>
          </w:p>
        </w:tc>
      </w:tr>
      <w:tr>
        <w:tc>
          <w:tcPr>
            <w:tcW w:type="dxa" w:w="1440"/>
          </w:tcPr>
          <w:p>
            <w:r>
              <w:t>Abdul Moeed Tariq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64.313258</w:t>
            </w:r>
          </w:p>
        </w:tc>
      </w:tr>
      <w:tr>
        <w:tc>
          <w:tcPr>
            <w:tcW w:type="dxa" w:w="1440"/>
          </w:tcPr>
          <w:p>
            <w:r>
              <w:t>Ariba Imam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64.277453</w:t>
            </w:r>
          </w:p>
        </w:tc>
      </w:tr>
      <w:tr>
        <w:tc>
          <w:tcPr>
            <w:tcW w:type="dxa" w:w="1440"/>
          </w:tcPr>
          <w:p>
            <w:r>
              <w:t>Asad Ullah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64.247132</w:t>
            </w:r>
          </w:p>
        </w:tc>
      </w:tr>
      <w:tr>
        <w:tc>
          <w:tcPr>
            <w:tcW w:type="dxa" w:w="1440"/>
          </w:tcPr>
          <w:p>
            <w:r>
              <w:t>Shahhussain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64.166314</w:t>
            </w:r>
          </w:p>
        </w:tc>
      </w:tr>
      <w:tr>
        <w:tc>
          <w:tcPr>
            <w:tcW w:type="dxa" w:w="1440"/>
          </w:tcPr>
          <w:p>
            <w:r>
              <w:t>Wishal Shaukat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64.097657</w:t>
            </w:r>
          </w:p>
        </w:tc>
      </w:tr>
      <w:tr>
        <w:tc>
          <w:tcPr>
            <w:tcW w:type="dxa" w:w="1440"/>
          </w:tcPr>
          <w:p>
            <w:r>
              <w:t>Muhammad Saad Afzal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63.966717</w:t>
            </w:r>
          </w:p>
        </w:tc>
      </w:tr>
      <w:tr>
        <w:tc>
          <w:tcPr>
            <w:tcW w:type="dxa" w:w="1440"/>
          </w:tcPr>
          <w:p>
            <w:r>
              <w:t>Zia Ur Rehman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63.940152</w:t>
            </w:r>
          </w:p>
        </w:tc>
      </w:tr>
      <w:tr>
        <w:tc>
          <w:tcPr>
            <w:tcW w:type="dxa" w:w="1440"/>
          </w:tcPr>
          <w:p>
            <w:r>
              <w:t>Muhammad Salman Saeed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63.761634</w:t>
            </w:r>
          </w:p>
        </w:tc>
      </w:tr>
      <w:tr>
        <w:tc>
          <w:tcPr>
            <w:tcW w:type="dxa" w:w="1440"/>
          </w:tcPr>
          <w:p>
            <w:r>
              <w:t>Muhammad Zain Qamar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63.660802</w:t>
            </w:r>
          </w:p>
        </w:tc>
      </w:tr>
      <w:tr>
        <w:tc>
          <w:tcPr>
            <w:tcW w:type="dxa" w:w="1440"/>
          </w:tcPr>
          <w:p>
            <w:r>
              <w:t>Muhammad Naeem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63.585294</w:t>
            </w:r>
          </w:p>
        </w:tc>
      </w:tr>
      <w:tr>
        <w:tc>
          <w:tcPr>
            <w:tcW w:type="dxa" w:w="1440"/>
          </w:tcPr>
          <w:p>
            <w:r>
              <w:t>Najeeb Ullah Khan Zimri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62.911935</w:t>
            </w:r>
          </w:p>
        </w:tc>
      </w:tr>
      <w:tr>
        <w:tc>
          <w:tcPr>
            <w:tcW w:type="dxa" w:w="1440"/>
          </w:tcPr>
          <w:p>
            <w:r>
              <w:t>11201-8259212-9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62.475532</w:t>
            </w:r>
          </w:p>
        </w:tc>
      </w:tr>
      <w:tr>
        <w:tc>
          <w:tcPr>
            <w:tcW w:type="dxa" w:w="1440"/>
          </w:tcPr>
          <w:p>
            <w:r>
              <w:t>Syeda Muniba Hussain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62.290729</w:t>
            </w:r>
          </w:p>
        </w:tc>
      </w:tr>
      <w:tr>
        <w:tc>
          <w:tcPr>
            <w:tcW w:type="dxa" w:w="1440"/>
          </w:tcPr>
          <w:p>
            <w:r>
              <w:t>Muhammad Akbar Amin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62.176826</w:t>
            </w:r>
          </w:p>
        </w:tc>
      </w:tr>
      <w:tr>
        <w:tc>
          <w:tcPr>
            <w:tcW w:type="dxa" w:w="1440"/>
          </w:tcPr>
          <w:p>
            <w:r>
              <w:t>Hassaan Khan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61.928355</w:t>
            </w:r>
          </w:p>
        </w:tc>
      </w:tr>
      <w:tr>
        <w:tc>
          <w:tcPr>
            <w:tcW w:type="dxa" w:w="1440"/>
          </w:tcPr>
          <w:p>
            <w:r>
              <w:t>Zain Asif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General Surgery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60.736171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
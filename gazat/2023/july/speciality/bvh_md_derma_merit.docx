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Preference</w:t>
            </w:r>
          </w:p>
        </w:tc>
        <w:tc>
          <w:tcPr>
            <w:tcW w:type="dxa" w:w="1440"/>
          </w:tcPr>
          <w:p>
            <w:r>
              <w:t>Speciality</w:t>
            </w:r>
          </w:p>
        </w:tc>
        <w:tc>
          <w:tcPr>
            <w:tcW w:type="dxa" w:w="1440"/>
          </w:tcPr>
          <w:p>
            <w:r>
              <w:t>Hospital</w:t>
            </w:r>
          </w:p>
        </w:tc>
        <w:tc>
          <w:tcPr>
            <w:tcW w:type="dxa" w:w="1440"/>
          </w:tcPr>
          <w:p>
            <w:r>
              <w:t>Parent_Marks</w:t>
            </w:r>
          </w:p>
        </w:tc>
        <w:tc>
          <w:tcPr>
            <w:tcW w:type="dxa" w:w="1440"/>
          </w:tcPr>
          <w:p>
            <w:r>
              <w:t>Marks</w:t>
            </w:r>
          </w:p>
        </w:tc>
      </w:tr>
      <w:tr>
        <w:tc>
          <w:tcPr>
            <w:tcW w:type="dxa" w:w="1440"/>
          </w:tcPr>
          <w:p>
            <w:r>
              <w:t>Amna Shahzad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67.68531300000001</w:t>
            </w:r>
          </w:p>
        </w:tc>
      </w:tr>
      <w:tr>
        <w:tc>
          <w:tcPr>
            <w:tcW w:type="dxa" w:w="1440"/>
          </w:tcPr>
          <w:p>
            <w:r>
              <w:t>Murghoob Ahmad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67.164567</w:t>
            </w:r>
          </w:p>
        </w:tc>
      </w:tr>
      <w:tr>
        <w:tc>
          <w:tcPr>
            <w:tcW w:type="dxa" w:w="1440"/>
          </w:tcPr>
          <w:p>
            <w:r>
              <w:t>Eman Yasir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65.819645</w:t>
            </w:r>
          </w:p>
        </w:tc>
      </w:tr>
      <w:tr>
        <w:tc>
          <w:tcPr>
            <w:tcW w:type="dxa" w:w="1440"/>
          </w:tcPr>
          <w:p>
            <w:r>
              <w:t>Tooba Javaid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65.694512</w:t>
            </w:r>
          </w:p>
        </w:tc>
      </w:tr>
      <w:tr>
        <w:tc>
          <w:tcPr>
            <w:tcW w:type="dxa" w:w="1440"/>
          </w:tcPr>
          <w:p>
            <w:r>
              <w:t>Warda Atiq</w:t>
            </w:r>
          </w:p>
        </w:tc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65.475048</w:t>
            </w:r>
          </w:p>
        </w:tc>
      </w:tr>
      <w:tr>
        <w:tc>
          <w:tcPr>
            <w:tcW w:type="dxa" w:w="1440"/>
          </w:tcPr>
          <w:p>
            <w:r>
              <w:t>Areeba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65.191287</w:t>
            </w:r>
          </w:p>
        </w:tc>
      </w:tr>
      <w:tr>
        <w:tc>
          <w:tcPr>
            <w:tcW w:type="dxa" w:w="1440"/>
          </w:tcPr>
          <w:p>
            <w:r>
              <w:t>Areeba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65.191287</w:t>
            </w:r>
          </w:p>
        </w:tc>
      </w:tr>
      <w:tr>
        <w:tc>
          <w:tcPr>
            <w:tcW w:type="dxa" w:w="1440"/>
          </w:tcPr>
          <w:p>
            <w:r>
              <w:t>Aysha Shakeel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65.172402</w:t>
            </w:r>
          </w:p>
        </w:tc>
      </w:tr>
      <w:tr>
        <w:tc>
          <w:tcPr>
            <w:tcW w:type="dxa" w:w="1440"/>
          </w:tcPr>
          <w:p>
            <w:r>
              <w:t>Jaweria Islam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64.722489</w:t>
            </w:r>
          </w:p>
        </w:tc>
      </w:tr>
      <w:tr>
        <w:tc>
          <w:tcPr>
            <w:tcW w:type="dxa" w:w="1440"/>
          </w:tcPr>
          <w:p>
            <w:r>
              <w:t>Abdul Raffay Khan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64.519372</w:t>
            </w:r>
          </w:p>
        </w:tc>
      </w:tr>
      <w:tr>
        <w:tc>
          <w:tcPr>
            <w:tcW w:type="dxa" w:w="1440"/>
          </w:tcPr>
          <w:p>
            <w:r>
              <w:t>Abdul Raffay Khan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64.519372</w:t>
            </w:r>
          </w:p>
        </w:tc>
      </w:tr>
      <w:tr>
        <w:tc>
          <w:tcPr>
            <w:tcW w:type="dxa" w:w="1440"/>
          </w:tcPr>
          <w:p>
            <w:r>
              <w:t>Tobajaved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64.083203</w:t>
            </w:r>
          </w:p>
        </w:tc>
      </w:tr>
      <w:tr>
        <w:tc>
          <w:tcPr>
            <w:tcW w:type="dxa" w:w="1440"/>
          </w:tcPr>
          <w:p>
            <w:r>
              <w:t>Muhammad Mehran Ali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63.931007</w:t>
            </w:r>
          </w:p>
        </w:tc>
      </w:tr>
      <w:tr>
        <w:tc>
          <w:tcPr>
            <w:tcW w:type="dxa" w:w="1440"/>
          </w:tcPr>
          <w:p>
            <w:r>
              <w:t>Aymen Mustafa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63.388766</w:t>
            </w:r>
          </w:p>
        </w:tc>
      </w:tr>
      <w:tr>
        <w:tc>
          <w:tcPr>
            <w:tcW w:type="dxa" w:w="1440"/>
          </w:tcPr>
          <w:p>
            <w:r>
              <w:t>Naznina Nawaz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63.344588</w:t>
            </w:r>
          </w:p>
        </w:tc>
      </w:tr>
      <w:tr>
        <w:tc>
          <w:tcPr>
            <w:tcW w:type="dxa" w:w="1440"/>
          </w:tcPr>
          <w:p>
            <w:r>
              <w:t>Hina Shahid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63.297998</w:t>
            </w:r>
          </w:p>
        </w:tc>
      </w:tr>
      <w:tr>
        <w:tc>
          <w:tcPr>
            <w:tcW w:type="dxa" w:w="1440"/>
          </w:tcPr>
          <w:p>
            <w:r>
              <w:t>Shaista Mahnoor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63.266961</w:t>
            </w:r>
          </w:p>
        </w:tc>
      </w:tr>
      <w:tr>
        <w:tc>
          <w:tcPr>
            <w:tcW w:type="dxa" w:w="1440"/>
          </w:tcPr>
          <w:p>
            <w:r>
              <w:t>Morakeen Hameed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63.20986</w:t>
            </w:r>
          </w:p>
        </w:tc>
      </w:tr>
      <w:tr>
        <w:tc>
          <w:tcPr>
            <w:tcW w:type="dxa" w:w="1440"/>
          </w:tcPr>
          <w:p>
            <w:r>
              <w:t>Taimoor Afzal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63.16037</w:t>
            </w:r>
          </w:p>
        </w:tc>
      </w:tr>
      <w:tr>
        <w:tc>
          <w:tcPr>
            <w:tcW w:type="dxa" w:w="1440"/>
          </w:tcPr>
          <w:p>
            <w:r>
              <w:t>Saddique Ahmed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62.73144</w:t>
            </w:r>
          </w:p>
        </w:tc>
      </w:tr>
      <w:tr>
        <w:tc>
          <w:tcPr>
            <w:tcW w:type="dxa" w:w="1440"/>
          </w:tcPr>
          <w:p>
            <w:r>
              <w:t>Muhammad Hassan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62.656883</w:t>
            </w:r>
          </w:p>
        </w:tc>
      </w:tr>
      <w:tr>
        <w:tc>
          <w:tcPr>
            <w:tcW w:type="dxa" w:w="1440"/>
          </w:tcPr>
          <w:p>
            <w:r>
              <w:t>Samavia Iftikhar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62.07579</w:t>
            </w:r>
          </w:p>
        </w:tc>
      </w:tr>
      <w:tr>
        <w:tc>
          <w:tcPr>
            <w:tcW w:type="dxa" w:w="1440"/>
          </w:tcPr>
          <w:p>
            <w:r>
              <w:t>Rao Muhammad Adnan Raza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61.887241</w:t>
            </w:r>
          </w:p>
        </w:tc>
      </w:tr>
      <w:tr>
        <w:tc>
          <w:tcPr>
            <w:tcW w:type="dxa" w:w="1440"/>
          </w:tcPr>
          <w:p>
            <w:r>
              <w:t>Abdul Rehman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61.803095</w:t>
            </w:r>
          </w:p>
        </w:tc>
      </w:tr>
      <w:tr>
        <w:tc>
          <w:tcPr>
            <w:tcW w:type="dxa" w:w="1440"/>
          </w:tcPr>
          <w:p>
            <w:r>
              <w:t>Muhammad Arslan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61.576039</w:t>
            </w:r>
          </w:p>
        </w:tc>
      </w:tr>
      <w:tr>
        <w:tc>
          <w:tcPr>
            <w:tcW w:type="dxa" w:w="1440"/>
          </w:tcPr>
          <w:p>
            <w:r>
              <w:t>Sadia Ahmad</w:t>
            </w:r>
          </w:p>
        </w:tc>
        <w:tc>
          <w:tcPr>
            <w:tcW w:type="dxa" w:w="1440"/>
          </w:tcPr>
          <w:p>
            <w:r>
              <w:t>97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61.575336</w:t>
            </w:r>
          </w:p>
        </w:tc>
      </w:tr>
      <w:tr>
        <w:tc>
          <w:tcPr>
            <w:tcW w:type="dxa" w:w="1440"/>
          </w:tcPr>
          <w:p>
            <w:r>
              <w:t>Sara Naseer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61.545259</w:t>
            </w:r>
          </w:p>
        </w:tc>
      </w:tr>
      <w:tr>
        <w:tc>
          <w:tcPr>
            <w:tcW w:type="dxa" w:w="1440"/>
          </w:tcPr>
          <w:p>
            <w:r>
              <w:t>Farkhanda Kanwal</w:t>
            </w:r>
          </w:p>
        </w:tc>
        <w:tc>
          <w:tcPr>
            <w:tcW w:type="dxa" w:w="1440"/>
          </w:tcPr>
          <w:p>
            <w:r>
              <w:t>125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61.500649</w:t>
            </w:r>
          </w:p>
        </w:tc>
      </w:tr>
      <w:tr>
        <w:tc>
          <w:tcPr>
            <w:tcW w:type="dxa" w:w="1440"/>
          </w:tcPr>
          <w:p>
            <w:r>
              <w:t>Faria Ambreen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61.460835</w:t>
            </w:r>
          </w:p>
        </w:tc>
      </w:tr>
      <w:tr>
        <w:tc>
          <w:tcPr>
            <w:tcW w:type="dxa" w:w="1440"/>
          </w:tcPr>
          <w:p>
            <w:r>
              <w:t>Urooj Fatima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61.411991</w:t>
            </w:r>
          </w:p>
        </w:tc>
      </w:tr>
      <w:tr>
        <w:tc>
          <w:tcPr>
            <w:tcW w:type="dxa" w:w="1440"/>
          </w:tcPr>
          <w:p>
            <w:r>
              <w:t>Areej Fatima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60.791389</w:t>
            </w:r>
          </w:p>
        </w:tc>
      </w:tr>
      <w:tr>
        <w:tc>
          <w:tcPr>
            <w:tcW w:type="dxa" w:w="1440"/>
          </w:tcPr>
          <w:p>
            <w:r>
              <w:t>Muhammad Ali Saghir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60.637283</w:t>
            </w:r>
          </w:p>
        </w:tc>
      </w:tr>
      <w:tr>
        <w:tc>
          <w:tcPr>
            <w:tcW w:type="dxa" w:w="1440"/>
          </w:tcPr>
          <w:p>
            <w:r>
              <w:t xml:space="preserve"> Hafiza Nighat Khalil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60.608063</w:t>
            </w:r>
          </w:p>
        </w:tc>
      </w:tr>
      <w:tr>
        <w:tc>
          <w:tcPr>
            <w:tcW w:type="dxa" w:w="1440"/>
          </w:tcPr>
          <w:p>
            <w:r>
              <w:t>Hurraira Bin Afzal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60.589372</w:t>
            </w:r>
          </w:p>
        </w:tc>
      </w:tr>
      <w:tr>
        <w:tc>
          <w:tcPr>
            <w:tcW w:type="dxa" w:w="1440"/>
          </w:tcPr>
          <w:p>
            <w:r>
              <w:t>Tehreem Azhar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60.485098</w:t>
            </w:r>
          </w:p>
        </w:tc>
      </w:tr>
      <w:tr>
        <w:tc>
          <w:tcPr>
            <w:tcW w:type="dxa" w:w="1440"/>
          </w:tcPr>
          <w:p>
            <w:r>
              <w:t>Tehreem Azhar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60.485098</w:t>
            </w:r>
          </w:p>
        </w:tc>
      </w:tr>
      <w:tr>
        <w:tc>
          <w:tcPr>
            <w:tcW w:type="dxa" w:w="1440"/>
          </w:tcPr>
          <w:p>
            <w:r>
              <w:t>Haniya Talib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60.425757</w:t>
            </w:r>
          </w:p>
        </w:tc>
      </w:tr>
      <w:tr>
        <w:tc>
          <w:tcPr>
            <w:tcW w:type="dxa" w:w="1440"/>
          </w:tcPr>
          <w:p>
            <w:r>
              <w:t>Maria Mushtaq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60.414643</w:t>
            </w:r>
          </w:p>
        </w:tc>
      </w:tr>
      <w:tr>
        <w:tc>
          <w:tcPr>
            <w:tcW w:type="dxa" w:w="1440"/>
          </w:tcPr>
          <w:p>
            <w:r>
              <w:t>Muhammad Sadiq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60.171342</w:t>
            </w:r>
          </w:p>
        </w:tc>
      </w:tr>
      <w:tr>
        <w:tc>
          <w:tcPr>
            <w:tcW w:type="dxa" w:w="1440"/>
          </w:tcPr>
          <w:p>
            <w:r>
              <w:t>Madeeha Kanwal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60.122283</w:t>
            </w:r>
          </w:p>
        </w:tc>
      </w:tr>
      <w:tr>
        <w:tc>
          <w:tcPr>
            <w:tcW w:type="dxa" w:w="1440"/>
          </w:tcPr>
          <w:p>
            <w:r>
              <w:t>Fatima Fayyaz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60.06</w:t>
            </w:r>
          </w:p>
        </w:tc>
      </w:tr>
      <w:tr>
        <w:tc>
          <w:tcPr>
            <w:tcW w:type="dxa" w:w="1440"/>
          </w:tcPr>
          <w:p>
            <w:r>
              <w:t>Saman Khursheed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59.984427</w:t>
            </w:r>
          </w:p>
        </w:tc>
      </w:tr>
      <w:tr>
        <w:tc>
          <w:tcPr>
            <w:tcW w:type="dxa" w:w="1440"/>
          </w:tcPr>
          <w:p>
            <w:r>
              <w:t>Iqra Tahir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59.974968</w:t>
            </w:r>
          </w:p>
        </w:tc>
      </w:tr>
      <w:tr>
        <w:tc>
          <w:tcPr>
            <w:tcW w:type="dxa" w:w="1440"/>
          </w:tcPr>
          <w:p>
            <w:r>
              <w:t>Ifra Bari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59.884556</w:t>
            </w:r>
          </w:p>
        </w:tc>
      </w:tr>
      <w:tr>
        <w:tc>
          <w:tcPr>
            <w:tcW w:type="dxa" w:w="1440"/>
          </w:tcPr>
          <w:p>
            <w:r>
              <w:t>Khalida Rahim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59.714698</w:t>
            </w:r>
          </w:p>
        </w:tc>
      </w:tr>
      <w:tr>
        <w:tc>
          <w:tcPr>
            <w:tcW w:type="dxa" w:w="1440"/>
          </w:tcPr>
          <w:p>
            <w:r>
              <w:t>Aiman Yasin</w:t>
            </w:r>
          </w:p>
        </w:tc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59.614481</w:t>
            </w:r>
          </w:p>
        </w:tc>
      </w:tr>
      <w:tr>
        <w:tc>
          <w:tcPr>
            <w:tcW w:type="dxa" w:w="1440"/>
          </w:tcPr>
          <w:p>
            <w:r>
              <w:t>Rizwan Ullah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59.526266</w:t>
            </w:r>
          </w:p>
        </w:tc>
      </w:tr>
      <w:tr>
        <w:tc>
          <w:tcPr>
            <w:tcW w:type="dxa" w:w="1440"/>
          </w:tcPr>
          <w:p>
            <w:r>
              <w:t>Iqraarooj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59.418333</w:t>
            </w:r>
          </w:p>
        </w:tc>
      </w:tr>
      <w:tr>
        <w:tc>
          <w:tcPr>
            <w:tcW w:type="dxa" w:w="1440"/>
          </w:tcPr>
          <w:p>
            <w:r>
              <w:t>Muhammad Adnan Riaz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59.350325</w:t>
            </w:r>
          </w:p>
        </w:tc>
      </w:tr>
      <w:tr>
        <w:tc>
          <w:tcPr>
            <w:tcW w:type="dxa" w:w="1440"/>
          </w:tcPr>
          <w:p>
            <w:r>
              <w:t>Aina Tariq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59.269112</w:t>
            </w:r>
          </w:p>
        </w:tc>
      </w:tr>
      <w:tr>
        <w:tc>
          <w:tcPr>
            <w:tcW w:type="dxa" w:w="1440"/>
          </w:tcPr>
          <w:p>
            <w:r>
              <w:t>Ayesha Iftikhar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59.26236</w:t>
            </w:r>
          </w:p>
        </w:tc>
      </w:tr>
      <w:tr>
        <w:tc>
          <w:tcPr>
            <w:tcW w:type="dxa" w:w="1440"/>
          </w:tcPr>
          <w:p>
            <w:r>
              <w:t>Nimra Fatima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59.212132</w:t>
            </w:r>
          </w:p>
        </w:tc>
      </w:tr>
      <w:tr>
        <w:tc>
          <w:tcPr>
            <w:tcW w:type="dxa" w:w="1440"/>
          </w:tcPr>
          <w:p>
            <w:r>
              <w:t>Tehreem Azhar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59.205098</w:t>
            </w:r>
          </w:p>
        </w:tc>
      </w:tr>
      <w:tr>
        <w:tc>
          <w:tcPr>
            <w:tcW w:type="dxa" w:w="1440"/>
          </w:tcPr>
          <w:p>
            <w:r>
              <w:t>Tehreem Azhar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59.205098</w:t>
            </w:r>
          </w:p>
        </w:tc>
      </w:tr>
      <w:tr>
        <w:tc>
          <w:tcPr>
            <w:tcW w:type="dxa" w:w="1440"/>
          </w:tcPr>
          <w:p>
            <w:r>
              <w:t>Shaiza Aslam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59.125167</w:t>
            </w:r>
          </w:p>
        </w:tc>
      </w:tr>
      <w:tr>
        <w:tc>
          <w:tcPr>
            <w:tcW w:type="dxa" w:w="1440"/>
          </w:tcPr>
          <w:p>
            <w:r>
              <w:t>Muhammad Khizar Siddique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59.053084</w:t>
            </w:r>
          </w:p>
        </w:tc>
      </w:tr>
      <w:tr>
        <w:tc>
          <w:tcPr>
            <w:tcW w:type="dxa" w:w="1440"/>
          </w:tcPr>
          <w:p>
            <w:r>
              <w:t>Sundas Umer Draz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58.898285</w:t>
            </w:r>
          </w:p>
        </w:tc>
      </w:tr>
      <w:tr>
        <w:tc>
          <w:tcPr>
            <w:tcW w:type="dxa" w:w="1440"/>
          </w:tcPr>
          <w:p>
            <w:r>
              <w:t>Noor E Arsh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58.88381</w:t>
            </w:r>
          </w:p>
        </w:tc>
      </w:tr>
      <w:tr>
        <w:tc>
          <w:tcPr>
            <w:tcW w:type="dxa" w:w="1440"/>
          </w:tcPr>
          <w:p>
            <w:r>
              <w:t>Tahira Nazir</w:t>
            </w:r>
          </w:p>
        </w:tc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58.8719</w:t>
            </w:r>
          </w:p>
        </w:tc>
      </w:tr>
      <w:tr>
        <w:tc>
          <w:tcPr>
            <w:tcW w:type="dxa" w:w="1440"/>
          </w:tcPr>
          <w:p>
            <w:r>
              <w:t>Muhammad Sarfraz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58.844102</w:t>
            </w:r>
          </w:p>
        </w:tc>
      </w:tr>
      <w:tr>
        <w:tc>
          <w:tcPr>
            <w:tcW w:type="dxa" w:w="1440"/>
          </w:tcPr>
          <w:p>
            <w:r>
              <w:t>Zainab Bibi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58.821201</w:t>
            </w:r>
          </w:p>
        </w:tc>
      </w:tr>
      <w:tr>
        <w:tc>
          <w:tcPr>
            <w:tcW w:type="dxa" w:w="1440"/>
          </w:tcPr>
          <w:p>
            <w:r>
              <w:t>Hamza Safdar</w:t>
            </w:r>
          </w:p>
        </w:tc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58.809177</w:t>
            </w:r>
          </w:p>
        </w:tc>
      </w:tr>
      <w:tr>
        <w:tc>
          <w:tcPr>
            <w:tcW w:type="dxa" w:w="1440"/>
          </w:tcPr>
          <w:p>
            <w:r>
              <w:t>Kiran Fatima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58.75514</w:t>
            </w:r>
          </w:p>
        </w:tc>
      </w:tr>
      <w:tr>
        <w:tc>
          <w:tcPr>
            <w:tcW w:type="dxa" w:w="1440"/>
          </w:tcPr>
          <w:p>
            <w:r>
              <w:t>Kiran Fatima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58.75514</w:t>
            </w:r>
          </w:p>
        </w:tc>
      </w:tr>
      <w:tr>
        <w:tc>
          <w:tcPr>
            <w:tcW w:type="dxa" w:w="1440"/>
          </w:tcPr>
          <w:p>
            <w:r>
              <w:t>Zeeshan Iqbal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58.717587</w:t>
            </w:r>
          </w:p>
        </w:tc>
      </w:tr>
      <w:tr>
        <w:tc>
          <w:tcPr>
            <w:tcW w:type="dxa" w:w="1440"/>
          </w:tcPr>
          <w:p>
            <w:r>
              <w:t>Muhammad Saad Babar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58.71527</w:t>
            </w:r>
          </w:p>
        </w:tc>
      </w:tr>
      <w:tr>
        <w:tc>
          <w:tcPr>
            <w:tcW w:type="dxa" w:w="1440"/>
          </w:tcPr>
          <w:p>
            <w:r>
              <w:t>Sumra Umer Khan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58.707197</w:t>
            </w:r>
          </w:p>
        </w:tc>
      </w:tr>
      <w:tr>
        <w:tc>
          <w:tcPr>
            <w:tcW w:type="dxa" w:w="1440"/>
          </w:tcPr>
          <w:p>
            <w:r>
              <w:t>Nimra Iqbal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58.699675</w:t>
            </w:r>
          </w:p>
        </w:tc>
      </w:tr>
      <w:tr>
        <w:tc>
          <w:tcPr>
            <w:tcW w:type="dxa" w:w="1440"/>
          </w:tcPr>
          <w:p>
            <w:r>
              <w:t>Iqra Karim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58.676591</w:t>
            </w:r>
          </w:p>
        </w:tc>
      </w:tr>
      <w:tr>
        <w:tc>
          <w:tcPr>
            <w:tcW w:type="dxa" w:w="1440"/>
          </w:tcPr>
          <w:p>
            <w:r>
              <w:t>Dr. Ramlah Abbas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58.671289</w:t>
            </w:r>
          </w:p>
        </w:tc>
      </w:tr>
      <w:tr>
        <w:tc>
          <w:tcPr>
            <w:tcW w:type="dxa" w:w="1440"/>
          </w:tcPr>
          <w:p>
            <w:r>
              <w:t>Iqra Khan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58.661206</w:t>
            </w:r>
          </w:p>
        </w:tc>
      </w:tr>
      <w:tr>
        <w:tc>
          <w:tcPr>
            <w:tcW w:type="dxa" w:w="1440"/>
          </w:tcPr>
          <w:p>
            <w:r>
              <w:t>Khadija Mubashir</w:t>
            </w:r>
          </w:p>
        </w:tc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58.655758</w:t>
            </w:r>
          </w:p>
        </w:tc>
      </w:tr>
      <w:tr>
        <w:tc>
          <w:tcPr>
            <w:tcW w:type="dxa" w:w="1440"/>
          </w:tcPr>
          <w:p>
            <w:r>
              <w:t>Areeba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58.551287</w:t>
            </w:r>
          </w:p>
        </w:tc>
      </w:tr>
      <w:tr>
        <w:tc>
          <w:tcPr>
            <w:tcW w:type="dxa" w:w="1440"/>
          </w:tcPr>
          <w:p>
            <w:r>
              <w:t>Areeba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58.551287</w:t>
            </w:r>
          </w:p>
        </w:tc>
      </w:tr>
      <w:tr>
        <w:tc>
          <w:tcPr>
            <w:tcW w:type="dxa" w:w="1440"/>
          </w:tcPr>
          <w:p>
            <w:r>
              <w:t>Aisha Abbas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58.542878</w:t>
            </w:r>
          </w:p>
        </w:tc>
      </w:tr>
      <w:tr>
        <w:tc>
          <w:tcPr>
            <w:tcW w:type="dxa" w:w="1440"/>
          </w:tcPr>
          <w:p>
            <w:r>
              <w:t>Muhammad Tahir Naveed</w:t>
            </w:r>
          </w:p>
        </w:tc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58.488387</w:t>
            </w:r>
          </w:p>
        </w:tc>
      </w:tr>
      <w:tr>
        <w:tc>
          <w:tcPr>
            <w:tcW w:type="dxa" w:w="1440"/>
          </w:tcPr>
          <w:p>
            <w:r>
              <w:t>Ujala Ahmad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58.469416</w:t>
            </w:r>
          </w:p>
        </w:tc>
      </w:tr>
      <w:tr>
        <w:tc>
          <w:tcPr>
            <w:tcW w:type="dxa" w:w="1440"/>
          </w:tcPr>
          <w:p>
            <w:r>
              <w:t>Zainab Mehdi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58.170813</w:t>
            </w:r>
          </w:p>
        </w:tc>
      </w:tr>
      <w:tr>
        <w:tc>
          <w:tcPr>
            <w:tcW w:type="dxa" w:w="1440"/>
          </w:tcPr>
          <w:p>
            <w:r>
              <w:t>Bakhtawar Sheikh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58.153225</w:t>
            </w:r>
          </w:p>
        </w:tc>
      </w:tr>
      <w:tr>
        <w:tc>
          <w:tcPr>
            <w:tcW w:type="dxa" w:w="1440"/>
          </w:tcPr>
          <w:p>
            <w:r>
              <w:t>Arslan Zahid</w:t>
            </w:r>
          </w:p>
        </w:tc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57.884404</w:t>
            </w:r>
          </w:p>
        </w:tc>
      </w:tr>
      <w:tr>
        <w:tc>
          <w:tcPr>
            <w:tcW w:type="dxa" w:w="1440"/>
          </w:tcPr>
          <w:p>
            <w:r>
              <w:t>Fiza Rasheed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57.878258</w:t>
            </w:r>
          </w:p>
        </w:tc>
      </w:tr>
      <w:tr>
        <w:tc>
          <w:tcPr>
            <w:tcW w:type="dxa" w:w="1440"/>
          </w:tcPr>
          <w:p>
            <w:r>
              <w:t>Bakhtawar Haseeb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57.827911</w:t>
            </w:r>
          </w:p>
        </w:tc>
      </w:tr>
      <w:tr>
        <w:tc>
          <w:tcPr>
            <w:tcW w:type="dxa" w:w="1440"/>
          </w:tcPr>
          <w:p>
            <w:r>
              <w:t>Bakhtawar Haseeb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57.827911</w:t>
            </w:r>
          </w:p>
        </w:tc>
      </w:tr>
      <w:tr>
        <w:tc>
          <w:tcPr>
            <w:tcW w:type="dxa" w:w="1440"/>
          </w:tcPr>
          <w:p>
            <w:r>
              <w:t>Ahmad Sajjad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57.699491</w:t>
            </w:r>
          </w:p>
        </w:tc>
      </w:tr>
      <w:tr>
        <w:tc>
          <w:tcPr>
            <w:tcW w:type="dxa" w:w="1440"/>
          </w:tcPr>
          <w:p>
            <w:r>
              <w:t>Suneel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57.631526</w:t>
            </w:r>
          </w:p>
        </w:tc>
      </w:tr>
      <w:tr>
        <w:tc>
          <w:tcPr>
            <w:tcW w:type="dxa" w:w="1440"/>
          </w:tcPr>
          <w:p>
            <w:r>
              <w:t>Tanzila Ishaq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57.609134</w:t>
            </w:r>
          </w:p>
        </w:tc>
      </w:tr>
      <w:tr>
        <w:tc>
          <w:tcPr>
            <w:tcW w:type="dxa" w:w="1440"/>
          </w:tcPr>
          <w:p>
            <w:r>
              <w:t>Sana Khurshid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57.511266</w:t>
            </w:r>
          </w:p>
        </w:tc>
      </w:tr>
      <w:tr>
        <w:tc>
          <w:tcPr>
            <w:tcW w:type="dxa" w:w="1440"/>
          </w:tcPr>
          <w:p>
            <w:r>
              <w:t>Aqib Aziz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57.433257</w:t>
            </w:r>
          </w:p>
        </w:tc>
      </w:tr>
      <w:tr>
        <w:tc>
          <w:tcPr>
            <w:tcW w:type="dxa" w:w="1440"/>
          </w:tcPr>
          <w:p>
            <w:r>
              <w:t>Rabia Bilal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57.402987</w:t>
            </w:r>
          </w:p>
        </w:tc>
      </w:tr>
      <w:tr>
        <w:tc>
          <w:tcPr>
            <w:tcW w:type="dxa" w:w="1440"/>
          </w:tcPr>
          <w:p>
            <w:r>
              <w:t>Hafiz Hamza Sohail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57.374708</w:t>
            </w:r>
          </w:p>
        </w:tc>
      </w:tr>
      <w:tr>
        <w:tc>
          <w:tcPr>
            <w:tcW w:type="dxa" w:w="1440"/>
          </w:tcPr>
          <w:p>
            <w:r>
              <w:t>Tehreem Khan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57.270834</w:t>
            </w:r>
          </w:p>
        </w:tc>
      </w:tr>
      <w:tr>
        <w:tc>
          <w:tcPr>
            <w:tcW w:type="dxa" w:w="1440"/>
          </w:tcPr>
          <w:p>
            <w:r>
              <w:t>Muhammad Zafar Ullah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57.249426</w:t>
            </w:r>
          </w:p>
        </w:tc>
      </w:tr>
      <w:tr>
        <w:tc>
          <w:tcPr>
            <w:tcW w:type="dxa" w:w="1440"/>
          </w:tcPr>
          <w:p>
            <w:r>
              <w:t>Kousar Ramzan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57.139156</w:t>
            </w:r>
          </w:p>
        </w:tc>
      </w:tr>
      <w:tr>
        <w:tc>
          <w:tcPr>
            <w:tcW w:type="dxa" w:w="1440"/>
          </w:tcPr>
          <w:p>
            <w:r>
              <w:t>Tanzeela Naz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57.014849</w:t>
            </w:r>
          </w:p>
        </w:tc>
      </w:tr>
      <w:tr>
        <w:tc>
          <w:tcPr>
            <w:tcW w:type="dxa" w:w="1440"/>
          </w:tcPr>
          <w:p>
            <w:r>
              <w:t>Abdur Rehman</w:t>
            </w:r>
          </w:p>
        </w:tc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56.969112</w:t>
            </w:r>
          </w:p>
        </w:tc>
      </w:tr>
      <w:tr>
        <w:tc>
          <w:tcPr>
            <w:tcW w:type="dxa" w:w="1440"/>
          </w:tcPr>
          <w:p>
            <w:r>
              <w:t>Manahil Qamar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56.888214</w:t>
            </w:r>
          </w:p>
        </w:tc>
      </w:tr>
      <w:tr>
        <w:tc>
          <w:tcPr>
            <w:tcW w:type="dxa" w:w="1440"/>
          </w:tcPr>
          <w:p>
            <w:r>
              <w:t>Iqra Gulzar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56.880314</w:t>
            </w:r>
          </w:p>
        </w:tc>
      </w:tr>
      <w:tr>
        <w:tc>
          <w:tcPr>
            <w:tcW w:type="dxa" w:w="1440"/>
          </w:tcPr>
          <w:p>
            <w:r>
              <w:t>Javeria Manzoor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56.746345</w:t>
            </w:r>
          </w:p>
        </w:tc>
      </w:tr>
      <w:tr>
        <w:tc>
          <w:tcPr>
            <w:tcW w:type="dxa" w:w="1440"/>
          </w:tcPr>
          <w:p>
            <w:r>
              <w:t>Sumbal Javaid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56.684027</w:t>
            </w:r>
          </w:p>
        </w:tc>
      </w:tr>
      <w:tr>
        <w:tc>
          <w:tcPr>
            <w:tcW w:type="dxa" w:w="1440"/>
          </w:tcPr>
          <w:p>
            <w:r>
              <w:t>Fatima Akhtar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56.637619</w:t>
            </w:r>
          </w:p>
        </w:tc>
      </w:tr>
      <w:tr>
        <w:tc>
          <w:tcPr>
            <w:tcW w:type="dxa" w:w="1440"/>
          </w:tcPr>
          <w:p>
            <w:r>
              <w:t>Sana Aziz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56.636602</w:t>
            </w:r>
          </w:p>
        </w:tc>
      </w:tr>
      <w:tr>
        <w:tc>
          <w:tcPr>
            <w:tcW w:type="dxa" w:w="1440"/>
          </w:tcPr>
          <w:p>
            <w:r>
              <w:t>Mughees Saqlain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56.54435</w:t>
            </w:r>
          </w:p>
        </w:tc>
      </w:tr>
      <w:tr>
        <w:tc>
          <w:tcPr>
            <w:tcW w:type="dxa" w:w="1440"/>
          </w:tcPr>
          <w:p>
            <w:r>
              <w:t>Fahad Muhammad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56.484945</w:t>
            </w:r>
          </w:p>
        </w:tc>
      </w:tr>
      <w:tr>
        <w:tc>
          <w:tcPr>
            <w:tcW w:type="dxa" w:w="1440"/>
          </w:tcPr>
          <w:p>
            <w:r>
              <w:t>Sana Munir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56.469957</w:t>
            </w:r>
          </w:p>
        </w:tc>
      </w:tr>
      <w:tr>
        <w:tc>
          <w:tcPr>
            <w:tcW w:type="dxa" w:w="1440"/>
          </w:tcPr>
          <w:p>
            <w:r>
              <w:t>Anila Aslam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56.460602</w:t>
            </w:r>
          </w:p>
        </w:tc>
      </w:tr>
      <w:tr>
        <w:tc>
          <w:tcPr>
            <w:tcW w:type="dxa" w:w="1440"/>
          </w:tcPr>
          <w:p>
            <w:r>
              <w:t>Mishaal Fatima Malik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56.45131</w:t>
            </w:r>
          </w:p>
        </w:tc>
      </w:tr>
      <w:tr>
        <w:tc>
          <w:tcPr>
            <w:tcW w:type="dxa" w:w="1440"/>
          </w:tcPr>
          <w:p>
            <w:r>
              <w:t>Farwa Malik</w:t>
            </w:r>
          </w:p>
        </w:tc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56.424707</w:t>
            </w:r>
          </w:p>
        </w:tc>
      </w:tr>
      <w:tr>
        <w:tc>
          <w:tcPr>
            <w:tcW w:type="dxa" w:w="1440"/>
          </w:tcPr>
          <w:p>
            <w:r>
              <w:t>Saba Shakeel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56.291807</w:t>
            </w:r>
          </w:p>
        </w:tc>
      </w:tr>
      <w:tr>
        <w:tc>
          <w:tcPr>
            <w:tcW w:type="dxa" w:w="1440"/>
          </w:tcPr>
          <w:p>
            <w:r>
              <w:t>Amna Jehanger</w:t>
            </w:r>
          </w:p>
        </w:tc>
        <w:tc>
          <w:tcPr>
            <w:tcW w:type="dxa" w:w="1440"/>
          </w:tcPr>
          <w:p>
            <w:r>
              <w:t>105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56.288214</w:t>
            </w:r>
          </w:p>
        </w:tc>
      </w:tr>
      <w:tr>
        <w:tc>
          <w:tcPr>
            <w:tcW w:type="dxa" w:w="1440"/>
          </w:tcPr>
          <w:p>
            <w:r>
              <w:t>Sehrish Ahmad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56.174664</w:t>
            </w:r>
          </w:p>
        </w:tc>
      </w:tr>
      <w:tr>
        <w:tc>
          <w:tcPr>
            <w:tcW w:type="dxa" w:w="1440"/>
          </w:tcPr>
          <w:p>
            <w:r>
              <w:t>Mahliza Baig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56.146829</w:t>
            </w:r>
          </w:p>
        </w:tc>
      </w:tr>
      <w:tr>
        <w:tc>
          <w:tcPr>
            <w:tcW w:type="dxa" w:w="1440"/>
          </w:tcPr>
          <w:p>
            <w:r>
              <w:t>Usman Mushtaq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56.124329</w:t>
            </w:r>
          </w:p>
        </w:tc>
      </w:tr>
      <w:tr>
        <w:tc>
          <w:tcPr>
            <w:tcW w:type="dxa" w:w="1440"/>
          </w:tcPr>
          <w:p>
            <w:r>
              <w:t>Muhammad Abdullah Riaz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56.122402</w:t>
            </w:r>
          </w:p>
        </w:tc>
      </w:tr>
      <w:tr>
        <w:tc>
          <w:tcPr>
            <w:tcW w:type="dxa" w:w="1440"/>
          </w:tcPr>
          <w:p>
            <w:r>
              <w:t>Muhammad Mueen Mukhtar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56.117944</w:t>
            </w:r>
          </w:p>
        </w:tc>
      </w:tr>
      <w:tr>
        <w:tc>
          <w:tcPr>
            <w:tcW w:type="dxa" w:w="1440"/>
          </w:tcPr>
          <w:p>
            <w:r>
              <w:t>Shanza Babar</w:t>
            </w:r>
          </w:p>
        </w:tc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56.092207</w:t>
            </w:r>
          </w:p>
        </w:tc>
      </w:tr>
      <w:tr>
        <w:tc>
          <w:tcPr>
            <w:tcW w:type="dxa" w:w="1440"/>
          </w:tcPr>
          <w:p>
            <w:r>
              <w:t>Aniqa Gulfam Qureshi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55.864394</w:t>
            </w:r>
          </w:p>
        </w:tc>
      </w:tr>
      <w:tr>
        <w:tc>
          <w:tcPr>
            <w:tcW w:type="dxa" w:w="1440"/>
          </w:tcPr>
          <w:p>
            <w:r>
              <w:t>Amna Noor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55.832753</w:t>
            </w:r>
          </w:p>
        </w:tc>
      </w:tr>
      <w:tr>
        <w:tc>
          <w:tcPr>
            <w:tcW w:type="dxa" w:w="1440"/>
          </w:tcPr>
          <w:p>
            <w:r>
              <w:t>Aymen Zahra Qurashi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55.770574</w:t>
            </w:r>
          </w:p>
        </w:tc>
      </w:tr>
      <w:tr>
        <w:tc>
          <w:tcPr>
            <w:tcW w:type="dxa" w:w="1440"/>
          </w:tcPr>
          <w:p>
            <w:r>
              <w:t>Ayesha Iftikhar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55.763139</w:t>
            </w:r>
          </w:p>
        </w:tc>
      </w:tr>
      <w:tr>
        <w:tc>
          <w:tcPr>
            <w:tcW w:type="dxa" w:w="1440"/>
          </w:tcPr>
          <w:p>
            <w:r>
              <w:t>Momina Tuz Zobia Malik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55.761157</w:t>
            </w:r>
          </w:p>
        </w:tc>
      </w:tr>
      <w:tr>
        <w:tc>
          <w:tcPr>
            <w:tcW w:type="dxa" w:w="1440"/>
          </w:tcPr>
          <w:p>
            <w:r>
              <w:t>Arslan Khalid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55.665346</w:t>
            </w:r>
          </w:p>
        </w:tc>
      </w:tr>
      <w:tr>
        <w:tc>
          <w:tcPr>
            <w:tcW w:type="dxa" w:w="1440"/>
          </w:tcPr>
          <w:p>
            <w:r>
              <w:t>Sufyan Yousaf</w:t>
            </w:r>
          </w:p>
        </w:tc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55.613309</w:t>
            </w:r>
          </w:p>
        </w:tc>
      </w:tr>
      <w:tr>
        <w:tc>
          <w:tcPr>
            <w:tcW w:type="dxa" w:w="1440"/>
          </w:tcPr>
          <w:p>
            <w:r>
              <w:t>Hamza Mujahid</w:t>
            </w:r>
          </w:p>
        </w:tc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55.584826</w:t>
            </w:r>
          </w:p>
        </w:tc>
      </w:tr>
      <w:tr>
        <w:tc>
          <w:tcPr>
            <w:tcW w:type="dxa" w:w="1440"/>
          </w:tcPr>
          <w:p>
            <w:r>
              <w:t>Aniqa Shabbir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55.568431</w:t>
            </w:r>
          </w:p>
        </w:tc>
      </w:tr>
      <w:tr>
        <w:tc>
          <w:tcPr>
            <w:tcW w:type="dxa" w:w="1440"/>
          </w:tcPr>
          <w:p>
            <w:r>
              <w:t>Mushahid Abbas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55.43395</w:t>
            </w:r>
          </w:p>
        </w:tc>
      </w:tr>
      <w:tr>
        <w:tc>
          <w:tcPr>
            <w:tcW w:type="dxa" w:w="1440"/>
          </w:tcPr>
          <w:p>
            <w:r>
              <w:t>Iqra Naeem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55.417413</w:t>
            </w:r>
          </w:p>
        </w:tc>
      </w:tr>
      <w:tr>
        <w:tc>
          <w:tcPr>
            <w:tcW w:type="dxa" w:w="1440"/>
          </w:tcPr>
          <w:p>
            <w:r>
              <w:t>Farah Sardar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55.390336</w:t>
            </w:r>
          </w:p>
        </w:tc>
      </w:tr>
      <w:tr>
        <w:tc>
          <w:tcPr>
            <w:tcW w:type="dxa" w:w="1440"/>
          </w:tcPr>
          <w:p>
            <w:r>
              <w:t>Ayesha Riaz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55.319075</w:t>
            </w:r>
          </w:p>
        </w:tc>
      </w:tr>
      <w:tr>
        <w:tc>
          <w:tcPr>
            <w:tcW w:type="dxa" w:w="1440"/>
          </w:tcPr>
          <w:p>
            <w:r>
              <w:t>Muhammad Shoaib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55.282955</w:t>
            </w:r>
          </w:p>
        </w:tc>
      </w:tr>
      <w:tr>
        <w:tc>
          <w:tcPr>
            <w:tcW w:type="dxa" w:w="1440"/>
          </w:tcPr>
          <w:p>
            <w:r>
              <w:t>Kiran Zahid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55.186211</w:t>
            </w:r>
          </w:p>
        </w:tc>
      </w:tr>
      <w:tr>
        <w:tc>
          <w:tcPr>
            <w:tcW w:type="dxa" w:w="1440"/>
          </w:tcPr>
          <w:p>
            <w:r>
              <w:t>Muhammad Ans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55.027554</w:t>
            </w:r>
          </w:p>
        </w:tc>
      </w:tr>
      <w:tr>
        <w:tc>
          <w:tcPr>
            <w:tcW w:type="dxa" w:w="1440"/>
          </w:tcPr>
          <w:p>
            <w:r>
              <w:t>Hina Mustafa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55.014004</w:t>
            </w:r>
          </w:p>
        </w:tc>
      </w:tr>
      <w:tr>
        <w:tc>
          <w:tcPr>
            <w:tcW w:type="dxa" w:w="1440"/>
          </w:tcPr>
          <w:p>
            <w:r>
              <w:t>Ali Haider</w:t>
            </w:r>
          </w:p>
        </w:tc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54.953659</w:t>
            </w:r>
          </w:p>
        </w:tc>
      </w:tr>
      <w:tr>
        <w:tc>
          <w:tcPr>
            <w:tcW w:type="dxa" w:w="1440"/>
          </w:tcPr>
          <w:p>
            <w:r>
              <w:t>Muhammad Ata Ul Mustafa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54.925563</w:t>
            </w:r>
          </w:p>
        </w:tc>
      </w:tr>
      <w:tr>
        <w:tc>
          <w:tcPr>
            <w:tcW w:type="dxa" w:w="1440"/>
          </w:tcPr>
          <w:p>
            <w:r>
              <w:t>Shazma Shafiq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54.891017</w:t>
            </w:r>
          </w:p>
        </w:tc>
      </w:tr>
      <w:tr>
        <w:tc>
          <w:tcPr>
            <w:tcW w:type="dxa" w:w="1440"/>
          </w:tcPr>
          <w:p>
            <w:r>
              <w:t>3450223289350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54.777428</w:t>
            </w:r>
          </w:p>
        </w:tc>
      </w:tr>
      <w:tr>
        <w:tc>
          <w:tcPr>
            <w:tcW w:type="dxa" w:w="1440"/>
          </w:tcPr>
          <w:p>
            <w:r>
              <w:t>Ikram Ullah</w:t>
            </w:r>
          </w:p>
        </w:tc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54.708193</w:t>
            </w:r>
          </w:p>
        </w:tc>
      </w:tr>
      <w:tr>
        <w:tc>
          <w:tcPr>
            <w:tcW w:type="dxa" w:w="1440"/>
          </w:tcPr>
          <w:p>
            <w:r>
              <w:t>Shehreen Niaz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54.588214</w:t>
            </w:r>
          </w:p>
        </w:tc>
      </w:tr>
      <w:tr>
        <w:tc>
          <w:tcPr>
            <w:tcW w:type="dxa" w:w="1440"/>
          </w:tcPr>
          <w:p>
            <w:r>
              <w:t>Kausar Tariq</w:t>
            </w:r>
          </w:p>
        </w:tc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54.525043</w:t>
            </w:r>
          </w:p>
        </w:tc>
      </w:tr>
      <w:tr>
        <w:tc>
          <w:tcPr>
            <w:tcW w:type="dxa" w:w="1440"/>
          </w:tcPr>
          <w:p>
            <w:r>
              <w:t>Maryam Sana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54.470888</w:t>
            </w:r>
          </w:p>
        </w:tc>
      </w:tr>
      <w:tr>
        <w:tc>
          <w:tcPr>
            <w:tcW w:type="dxa" w:w="1440"/>
          </w:tcPr>
          <w:p>
            <w:r>
              <w:t>Muhammad Sameer Haidar</w:t>
            </w:r>
          </w:p>
        </w:tc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54.431569</w:t>
            </w:r>
          </w:p>
        </w:tc>
      </w:tr>
      <w:tr>
        <w:tc>
          <w:tcPr>
            <w:tcW w:type="dxa" w:w="1440"/>
          </w:tcPr>
          <w:p>
            <w:r>
              <w:t>Amna Razzaq</w:t>
            </w:r>
          </w:p>
        </w:tc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54.416212</w:t>
            </w:r>
          </w:p>
        </w:tc>
      </w:tr>
      <w:tr>
        <w:tc>
          <w:tcPr>
            <w:tcW w:type="dxa" w:w="1440"/>
          </w:tcPr>
          <w:p>
            <w:r>
              <w:t>Muhammad Bilal Abid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54.406635</w:t>
            </w:r>
          </w:p>
        </w:tc>
      </w:tr>
      <w:tr>
        <w:tc>
          <w:tcPr>
            <w:tcW w:type="dxa" w:w="1440"/>
          </w:tcPr>
          <w:p>
            <w:r>
              <w:t>Muhammad Adil Nazir</w:t>
            </w:r>
          </w:p>
        </w:tc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54.352218</w:t>
            </w:r>
          </w:p>
        </w:tc>
      </w:tr>
      <w:tr>
        <w:tc>
          <w:tcPr>
            <w:tcW w:type="dxa" w:w="1440"/>
          </w:tcPr>
          <w:p>
            <w:r>
              <w:t>Arshman Tahseen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54.278648</w:t>
            </w:r>
          </w:p>
        </w:tc>
      </w:tr>
      <w:tr>
        <w:tc>
          <w:tcPr>
            <w:tcW w:type="dxa" w:w="1440"/>
          </w:tcPr>
          <w:p>
            <w:r>
              <w:t>Bushra Ather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54.276667</w:t>
            </w:r>
          </w:p>
        </w:tc>
      </w:tr>
      <w:tr>
        <w:tc>
          <w:tcPr>
            <w:tcW w:type="dxa" w:w="1440"/>
          </w:tcPr>
          <w:p>
            <w:r>
              <w:t>Zarnab Malik</w:t>
            </w:r>
          </w:p>
        </w:tc>
        <w:tc>
          <w:tcPr>
            <w:tcW w:type="dxa" w:w="1440"/>
          </w:tcPr>
          <w:p>
            <w:r>
              <w:t>168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54.179561</w:t>
            </w:r>
          </w:p>
        </w:tc>
      </w:tr>
      <w:tr>
        <w:tc>
          <w:tcPr>
            <w:tcW w:type="dxa" w:w="1440"/>
          </w:tcPr>
          <w:p>
            <w:r>
              <w:t>Sadaf Munir</w:t>
            </w:r>
          </w:p>
        </w:tc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54.167045</w:t>
            </w:r>
          </w:p>
        </w:tc>
      </w:tr>
      <w:tr>
        <w:tc>
          <w:tcPr>
            <w:tcW w:type="dxa" w:w="1440"/>
          </w:tcPr>
          <w:p>
            <w:r>
              <w:t>Saliha Anwar</w:t>
            </w:r>
          </w:p>
        </w:tc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54.133592</w:t>
            </w:r>
          </w:p>
        </w:tc>
      </w:tr>
      <w:tr>
        <w:tc>
          <w:tcPr>
            <w:tcW w:type="dxa" w:w="1440"/>
          </w:tcPr>
          <w:p>
            <w:r>
              <w:t>Muhammad Atif Mumtaz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54.10185</w:t>
            </w:r>
          </w:p>
        </w:tc>
      </w:tr>
      <w:tr>
        <w:tc>
          <w:tcPr>
            <w:tcW w:type="dxa" w:w="1440"/>
          </w:tcPr>
          <w:p>
            <w:r>
              <w:t>Nasir Abbas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54.092674</w:t>
            </w:r>
          </w:p>
        </w:tc>
      </w:tr>
      <w:tr>
        <w:tc>
          <w:tcPr>
            <w:tcW w:type="dxa" w:w="1440"/>
          </w:tcPr>
          <w:p>
            <w:r>
              <w:t>Aiza Akhtar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53.967196</w:t>
            </w:r>
          </w:p>
        </w:tc>
      </w:tr>
      <w:tr>
        <w:tc>
          <w:tcPr>
            <w:tcW w:type="dxa" w:w="1440"/>
          </w:tcPr>
          <w:p>
            <w:r>
              <w:t>Aiza Akhtar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53.967196</w:t>
            </w:r>
          </w:p>
        </w:tc>
      </w:tr>
      <w:tr>
        <w:tc>
          <w:tcPr>
            <w:tcW w:type="dxa" w:w="1440"/>
          </w:tcPr>
          <w:p>
            <w:r>
              <w:t>Rubab Sana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53.915065</w:t>
            </w:r>
          </w:p>
        </w:tc>
      </w:tr>
      <w:tr>
        <w:tc>
          <w:tcPr>
            <w:tcW w:type="dxa" w:w="1440"/>
          </w:tcPr>
          <w:p>
            <w:r>
              <w:t>Muhammad Uzair Ibrahim</w:t>
            </w:r>
          </w:p>
        </w:tc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53.84487</w:t>
            </w:r>
          </w:p>
        </w:tc>
      </w:tr>
      <w:tr>
        <w:tc>
          <w:tcPr>
            <w:tcW w:type="dxa" w:w="1440"/>
          </w:tcPr>
          <w:p>
            <w:r>
              <w:t>Bushra Ramzan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53.808096</w:t>
            </w:r>
          </w:p>
        </w:tc>
      </w:tr>
      <w:tr>
        <w:tc>
          <w:tcPr>
            <w:tcW w:type="dxa" w:w="1440"/>
          </w:tcPr>
          <w:p>
            <w:r>
              <w:t>Fareeha Safder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53.606719</w:t>
            </w:r>
          </w:p>
        </w:tc>
      </w:tr>
      <w:tr>
        <w:tc>
          <w:tcPr>
            <w:tcW w:type="dxa" w:w="1440"/>
          </w:tcPr>
          <w:p>
            <w:r>
              <w:t>Muhammad Hasnain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53.606645</w:t>
            </w:r>
          </w:p>
        </w:tc>
      </w:tr>
      <w:tr>
        <w:tc>
          <w:tcPr>
            <w:tcW w:type="dxa" w:w="1440"/>
          </w:tcPr>
          <w:p>
            <w:r>
              <w:t>Rimsha Nasir</w:t>
            </w:r>
          </w:p>
        </w:tc>
        <w:tc>
          <w:tcPr>
            <w:tcW w:type="dxa" w:w="1440"/>
          </w:tcPr>
          <w:p>
            <w:r>
              <w:t>273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53.562522</w:t>
            </w:r>
          </w:p>
        </w:tc>
      </w:tr>
      <w:tr>
        <w:tc>
          <w:tcPr>
            <w:tcW w:type="dxa" w:w="1440"/>
          </w:tcPr>
          <w:p>
            <w:r>
              <w:t>Muhammad Mohsin Javed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53.549567</w:t>
            </w:r>
          </w:p>
        </w:tc>
      </w:tr>
      <w:tr>
        <w:tc>
          <w:tcPr>
            <w:tcW w:type="dxa" w:w="1440"/>
          </w:tcPr>
          <w:p>
            <w:r>
              <w:t>Sana Shakeel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53.524492</w:t>
            </w:r>
          </w:p>
        </w:tc>
      </w:tr>
      <w:tr>
        <w:tc>
          <w:tcPr>
            <w:tcW w:type="dxa" w:w="1440"/>
          </w:tcPr>
          <w:p>
            <w:r>
              <w:t>Fatima Asim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53.496861</w:t>
            </w:r>
          </w:p>
        </w:tc>
      </w:tr>
      <w:tr>
        <w:tc>
          <w:tcPr>
            <w:tcW w:type="dxa" w:w="1440"/>
          </w:tcPr>
          <w:p>
            <w:r>
              <w:t>Fatima Maqbool</w:t>
            </w:r>
          </w:p>
        </w:tc>
        <w:tc>
          <w:tcPr>
            <w:tcW w:type="dxa" w:w="1440"/>
          </w:tcPr>
          <w:p>
            <w:r>
              <w:t>110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53.496179</w:t>
            </w:r>
          </w:p>
        </w:tc>
      </w:tr>
      <w:tr>
        <w:tc>
          <w:tcPr>
            <w:tcW w:type="dxa" w:w="1440"/>
          </w:tcPr>
          <w:p>
            <w:r>
              <w:t>Muhammad Riaz</w:t>
            </w:r>
          </w:p>
        </w:tc>
        <w:tc>
          <w:tcPr>
            <w:tcW w:type="dxa" w:w="1440"/>
          </w:tcPr>
          <w:p>
            <w:r>
              <w:t>119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53.432035</w:t>
            </w:r>
          </w:p>
        </w:tc>
      </w:tr>
      <w:tr>
        <w:tc>
          <w:tcPr>
            <w:tcW w:type="dxa" w:w="1440"/>
          </w:tcPr>
          <w:p>
            <w:r>
              <w:t>Abdul Basit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53.366851</w:t>
            </w:r>
          </w:p>
        </w:tc>
      </w:tr>
      <w:tr>
        <w:tc>
          <w:tcPr>
            <w:tcW w:type="dxa" w:w="1440"/>
          </w:tcPr>
          <w:p>
            <w:r>
              <w:t>Momina Khan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53.295065</w:t>
            </w:r>
          </w:p>
        </w:tc>
      </w:tr>
      <w:tr>
        <w:tc>
          <w:tcPr>
            <w:tcW w:type="dxa" w:w="1440"/>
          </w:tcPr>
          <w:p>
            <w:r>
              <w:t>Aeman Rehman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53.28145</w:t>
            </w:r>
          </w:p>
        </w:tc>
      </w:tr>
      <w:tr>
        <w:tc>
          <w:tcPr>
            <w:tcW w:type="dxa" w:w="1440"/>
          </w:tcPr>
          <w:p>
            <w:r>
              <w:t>Sidra Rafique</w:t>
            </w:r>
          </w:p>
        </w:tc>
        <w:tc>
          <w:tcPr>
            <w:tcW w:type="dxa" w:w="1440"/>
          </w:tcPr>
          <w:p>
            <w:r>
              <w:t>97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53.213258</w:t>
            </w:r>
          </w:p>
        </w:tc>
      </w:tr>
      <w:tr>
        <w:tc>
          <w:tcPr>
            <w:tcW w:type="dxa" w:w="1440"/>
          </w:tcPr>
          <w:p>
            <w:r>
              <w:t>Muhammad Babar Mahmood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53.209921</w:t>
            </w:r>
          </w:p>
        </w:tc>
      </w:tr>
      <w:tr>
        <w:tc>
          <w:tcPr>
            <w:tcW w:type="dxa" w:w="1440"/>
          </w:tcPr>
          <w:p>
            <w:r>
              <w:t>Muhammad Babar Mahmood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53.209921</w:t>
            </w:r>
          </w:p>
        </w:tc>
      </w:tr>
      <w:tr>
        <w:tc>
          <w:tcPr>
            <w:tcW w:type="dxa" w:w="1440"/>
          </w:tcPr>
          <w:p>
            <w:r>
              <w:t>Sadiqa Arshad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53.207901</w:t>
            </w:r>
          </w:p>
        </w:tc>
      </w:tr>
      <w:tr>
        <w:tc>
          <w:tcPr>
            <w:tcW w:type="dxa" w:w="1440"/>
          </w:tcPr>
          <w:p>
            <w:r>
              <w:t>Muhammad Atif Kanjoo</w:t>
            </w:r>
          </w:p>
        </w:tc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53.165043</w:t>
            </w:r>
          </w:p>
        </w:tc>
      </w:tr>
      <w:tr>
        <w:tc>
          <w:tcPr>
            <w:tcW w:type="dxa" w:w="1440"/>
          </w:tcPr>
          <w:p>
            <w:r>
              <w:t>Arsalan Shabeer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53.114794</w:t>
            </w:r>
          </w:p>
        </w:tc>
      </w:tr>
      <w:tr>
        <w:tc>
          <w:tcPr>
            <w:tcW w:type="dxa" w:w="1440"/>
          </w:tcPr>
          <w:p>
            <w:r>
              <w:t>Javeria Afzal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53.074503</w:t>
            </w:r>
          </w:p>
        </w:tc>
      </w:tr>
      <w:tr>
        <w:tc>
          <w:tcPr>
            <w:tcW w:type="dxa" w:w="1440"/>
          </w:tcPr>
          <w:p>
            <w:r>
              <w:t>Arfa Arshad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53.025162</w:t>
            </w:r>
          </w:p>
        </w:tc>
      </w:tr>
      <w:tr>
        <w:tc>
          <w:tcPr>
            <w:tcW w:type="dxa" w:w="1440"/>
          </w:tcPr>
          <w:p>
            <w:r>
              <w:t>Aiman Naveed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52.977652</w:t>
            </w:r>
          </w:p>
        </w:tc>
      </w:tr>
      <w:tr>
        <w:tc>
          <w:tcPr>
            <w:tcW w:type="dxa" w:w="1440"/>
          </w:tcPr>
          <w:p>
            <w:r>
              <w:t>Ghulam Mustafa</w:t>
            </w:r>
          </w:p>
        </w:tc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52.969567</w:t>
            </w:r>
          </w:p>
        </w:tc>
      </w:tr>
      <w:tr>
        <w:tc>
          <w:tcPr>
            <w:tcW w:type="dxa" w:w="1440"/>
          </w:tcPr>
          <w:p>
            <w:r>
              <w:t>Hafiz Anees Hussain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52.915628</w:t>
            </w:r>
          </w:p>
        </w:tc>
      </w:tr>
      <w:tr>
        <w:tc>
          <w:tcPr>
            <w:tcW w:type="dxa" w:w="1440"/>
          </w:tcPr>
          <w:p>
            <w:r>
              <w:t>Daniya Khan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52.862085</w:t>
            </w:r>
          </w:p>
        </w:tc>
      </w:tr>
      <w:tr>
        <w:tc>
          <w:tcPr>
            <w:tcW w:type="dxa" w:w="1440"/>
          </w:tcPr>
          <w:p>
            <w:r>
              <w:t>Sheeza Ashraf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52.847154</w:t>
            </w:r>
          </w:p>
        </w:tc>
      </w:tr>
      <w:tr>
        <w:tc>
          <w:tcPr>
            <w:tcW w:type="dxa" w:w="1440"/>
          </w:tcPr>
          <w:p>
            <w:r>
              <w:t>Tooba Mahmood Khan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52.768171</w:t>
            </w:r>
          </w:p>
        </w:tc>
      </w:tr>
      <w:tr>
        <w:tc>
          <w:tcPr>
            <w:tcW w:type="dxa" w:w="1440"/>
          </w:tcPr>
          <w:p>
            <w:r>
              <w:t>Noor Ul Sabah Butt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52.712381</w:t>
            </w:r>
          </w:p>
        </w:tc>
      </w:tr>
      <w:tr>
        <w:tc>
          <w:tcPr>
            <w:tcW w:type="dxa" w:w="1440"/>
          </w:tcPr>
          <w:p>
            <w:r>
              <w:t>Bakhtawar Haseeb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52.707911</w:t>
            </w:r>
          </w:p>
        </w:tc>
      </w:tr>
      <w:tr>
        <w:tc>
          <w:tcPr>
            <w:tcW w:type="dxa" w:w="1440"/>
          </w:tcPr>
          <w:p>
            <w:r>
              <w:t>Bakhtawar Haseeb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52.707911</w:t>
            </w:r>
          </w:p>
        </w:tc>
      </w:tr>
      <w:tr>
        <w:tc>
          <w:tcPr>
            <w:tcW w:type="dxa" w:w="1440"/>
          </w:tcPr>
          <w:p>
            <w:r>
              <w:t>Ayesha Siddiqa</w:t>
            </w:r>
          </w:p>
        </w:tc>
        <w:tc>
          <w:tcPr>
            <w:tcW w:type="dxa" w:w="1440"/>
          </w:tcPr>
          <w:p>
            <w:r>
              <w:t>152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52.662868</w:t>
            </w:r>
          </w:p>
        </w:tc>
      </w:tr>
      <w:tr>
        <w:tc>
          <w:tcPr>
            <w:tcW w:type="dxa" w:w="1440"/>
          </w:tcPr>
          <w:p>
            <w:r>
              <w:t>Asif Javaid</w:t>
            </w:r>
          </w:p>
        </w:tc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52.647901</w:t>
            </w:r>
          </w:p>
        </w:tc>
      </w:tr>
      <w:tr>
        <w:tc>
          <w:tcPr>
            <w:tcW w:type="dxa" w:w="1440"/>
          </w:tcPr>
          <w:p>
            <w:r>
              <w:t>Farah Mustafa</w:t>
            </w:r>
          </w:p>
        </w:tc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52.634571</w:t>
            </w:r>
          </w:p>
        </w:tc>
      </w:tr>
      <w:tr>
        <w:tc>
          <w:tcPr>
            <w:tcW w:type="dxa" w:w="1440"/>
          </w:tcPr>
          <w:p>
            <w:r>
              <w:t>Zoha Arshad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52.523788</w:t>
            </w:r>
          </w:p>
        </w:tc>
      </w:tr>
      <w:tr>
        <w:tc>
          <w:tcPr>
            <w:tcW w:type="dxa" w:w="1440"/>
          </w:tcPr>
          <w:p>
            <w:r>
              <w:t>Muhammad Jahanzaib Sajid Khan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52.492836</w:t>
            </w:r>
          </w:p>
        </w:tc>
      </w:tr>
      <w:tr>
        <w:tc>
          <w:tcPr>
            <w:tcW w:type="dxa" w:w="1440"/>
          </w:tcPr>
          <w:p>
            <w:r>
              <w:t>Fakhar Raza</w:t>
            </w:r>
          </w:p>
        </w:tc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52.391709</w:t>
            </w:r>
          </w:p>
        </w:tc>
      </w:tr>
      <w:tr>
        <w:tc>
          <w:tcPr>
            <w:tcW w:type="dxa" w:w="1440"/>
          </w:tcPr>
          <w:p>
            <w:r>
              <w:t>Abeer Fatima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52.387727</w:t>
            </w:r>
          </w:p>
        </w:tc>
      </w:tr>
      <w:tr>
        <w:tc>
          <w:tcPr>
            <w:tcW w:type="dxa" w:w="1440"/>
          </w:tcPr>
          <w:p>
            <w:r>
              <w:t>Muhammad Zeeshan Ashraf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52.361861</w:t>
            </w:r>
          </w:p>
        </w:tc>
      </w:tr>
      <w:tr>
        <w:tc>
          <w:tcPr>
            <w:tcW w:type="dxa" w:w="1440"/>
          </w:tcPr>
          <w:p>
            <w:r>
              <w:t>Ayesha Siddiqa</w:t>
            </w:r>
          </w:p>
        </w:tc>
        <w:tc>
          <w:tcPr>
            <w:tcW w:type="dxa" w:w="1440"/>
          </w:tcPr>
          <w:p>
            <w:r>
              <w:t>152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52.342868</w:t>
            </w:r>
          </w:p>
        </w:tc>
      </w:tr>
      <w:tr>
        <w:tc>
          <w:tcPr>
            <w:tcW w:type="dxa" w:w="1440"/>
          </w:tcPr>
          <w:p>
            <w:r>
              <w:t>Saniha Jabeen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52.300389</w:t>
            </w:r>
          </w:p>
        </w:tc>
      </w:tr>
      <w:tr>
        <w:tc>
          <w:tcPr>
            <w:tcW w:type="dxa" w:w="1440"/>
          </w:tcPr>
          <w:p>
            <w:r>
              <w:t>Muhammad Babar Mahmood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52.249921</w:t>
            </w:r>
          </w:p>
        </w:tc>
      </w:tr>
      <w:tr>
        <w:tc>
          <w:tcPr>
            <w:tcW w:type="dxa" w:w="1440"/>
          </w:tcPr>
          <w:p>
            <w:r>
              <w:t>Muhammad Babar Mahmood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52.249921</w:t>
            </w:r>
          </w:p>
        </w:tc>
      </w:tr>
      <w:tr>
        <w:tc>
          <w:tcPr>
            <w:tcW w:type="dxa" w:w="1440"/>
          </w:tcPr>
          <w:p>
            <w:r>
              <w:t>Asad Ali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52.234859</w:t>
            </w:r>
          </w:p>
        </w:tc>
      </w:tr>
      <w:tr>
        <w:tc>
          <w:tcPr>
            <w:tcW w:type="dxa" w:w="1440"/>
          </w:tcPr>
          <w:p>
            <w:r>
              <w:t>Shah Zaib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52.232175</w:t>
            </w:r>
          </w:p>
        </w:tc>
      </w:tr>
      <w:tr>
        <w:tc>
          <w:tcPr>
            <w:tcW w:type="dxa" w:w="1440"/>
          </w:tcPr>
          <w:p>
            <w:r>
              <w:t>Najam Ul Huda Khan</w:t>
            </w:r>
          </w:p>
        </w:tc>
        <w:tc>
          <w:tcPr>
            <w:tcW w:type="dxa" w:w="1440"/>
          </w:tcPr>
          <w:p>
            <w:r>
              <w:t>122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52.230044</w:t>
            </w:r>
          </w:p>
        </w:tc>
      </w:tr>
      <w:tr>
        <w:tc>
          <w:tcPr>
            <w:tcW w:type="dxa" w:w="1440"/>
          </w:tcPr>
          <w:p>
            <w:r>
              <w:t>Dr Naila Saeed</w:t>
            </w:r>
          </w:p>
        </w:tc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52.189231</w:t>
            </w:r>
          </w:p>
        </w:tc>
      </w:tr>
      <w:tr>
        <w:tc>
          <w:tcPr>
            <w:tcW w:type="dxa" w:w="1440"/>
          </w:tcPr>
          <w:p>
            <w:r>
              <w:t>Muhammad Usama Ibrahim</w:t>
            </w:r>
          </w:p>
        </w:tc>
        <w:tc>
          <w:tcPr>
            <w:tcW w:type="dxa" w:w="1440"/>
          </w:tcPr>
          <w:p>
            <w:r>
              <w:t>126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52.179741</w:t>
            </w:r>
          </w:p>
        </w:tc>
      </w:tr>
      <w:tr>
        <w:tc>
          <w:tcPr>
            <w:tcW w:type="dxa" w:w="1440"/>
          </w:tcPr>
          <w:p>
            <w:r>
              <w:t>Asma Arooj Malik</w:t>
            </w:r>
          </w:p>
        </w:tc>
        <w:tc>
          <w:tcPr>
            <w:tcW w:type="dxa" w:w="1440"/>
          </w:tcPr>
          <w:p>
            <w:r>
              <w:t>253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52.133571</w:t>
            </w:r>
          </w:p>
        </w:tc>
      </w:tr>
      <w:tr>
        <w:tc>
          <w:tcPr>
            <w:tcW w:type="dxa" w:w="1440"/>
          </w:tcPr>
          <w:p>
            <w:r>
              <w:t>Kiran Fatima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52.03514</w:t>
            </w:r>
          </w:p>
        </w:tc>
      </w:tr>
      <w:tr>
        <w:tc>
          <w:tcPr>
            <w:tcW w:type="dxa" w:w="1440"/>
          </w:tcPr>
          <w:p>
            <w:r>
              <w:t>Kiran Fatima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52.03514</w:t>
            </w:r>
          </w:p>
        </w:tc>
      </w:tr>
      <w:tr>
        <w:tc>
          <w:tcPr>
            <w:tcW w:type="dxa" w:w="1440"/>
          </w:tcPr>
          <w:p>
            <w:r>
              <w:t>Nazish Iqbal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51.977381</w:t>
            </w:r>
          </w:p>
        </w:tc>
      </w:tr>
      <w:tr>
        <w:tc>
          <w:tcPr>
            <w:tcW w:type="dxa" w:w="1440"/>
          </w:tcPr>
          <w:p>
            <w:r>
              <w:t>Ali Humza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51.959102</w:t>
            </w:r>
          </w:p>
        </w:tc>
      </w:tr>
      <w:tr>
        <w:tc>
          <w:tcPr>
            <w:tcW w:type="dxa" w:w="1440"/>
          </w:tcPr>
          <w:p>
            <w:r>
              <w:t>Farah Naz</w:t>
            </w:r>
          </w:p>
        </w:tc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51.93881</w:t>
            </w:r>
          </w:p>
        </w:tc>
      </w:tr>
      <w:tr>
        <w:tc>
          <w:tcPr>
            <w:tcW w:type="dxa" w:w="1440"/>
          </w:tcPr>
          <w:p>
            <w:r>
              <w:t>Kiran Akram</w:t>
            </w:r>
          </w:p>
        </w:tc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51.855606</w:t>
            </w:r>
          </w:p>
        </w:tc>
      </w:tr>
      <w:tr>
        <w:tc>
          <w:tcPr>
            <w:tcW w:type="dxa" w:w="1440"/>
          </w:tcPr>
          <w:p>
            <w:r>
              <w:t>Ayesha Rasheed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51.85026</w:t>
            </w:r>
          </w:p>
        </w:tc>
      </w:tr>
      <w:tr>
        <w:tc>
          <w:tcPr>
            <w:tcW w:type="dxa" w:w="1440"/>
          </w:tcPr>
          <w:p>
            <w:r>
              <w:t>Naqash Arshad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51.841721</w:t>
            </w:r>
          </w:p>
        </w:tc>
      </w:tr>
      <w:tr>
        <w:tc>
          <w:tcPr>
            <w:tcW w:type="dxa" w:w="1440"/>
          </w:tcPr>
          <w:p>
            <w:r>
              <w:t>Muhammad Hadi Mansoor</w:t>
            </w:r>
          </w:p>
        </w:tc>
        <w:tc>
          <w:tcPr>
            <w:tcW w:type="dxa" w:w="1440"/>
          </w:tcPr>
          <w:p>
            <w:r>
              <w:t>112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51.789707</w:t>
            </w:r>
          </w:p>
        </w:tc>
      </w:tr>
      <w:tr>
        <w:tc>
          <w:tcPr>
            <w:tcW w:type="dxa" w:w="1440"/>
          </w:tcPr>
          <w:p>
            <w:r>
              <w:t>Muhammad Danial Ishaq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51.76618</w:t>
            </w:r>
          </w:p>
        </w:tc>
      </w:tr>
      <w:tr>
        <w:tc>
          <w:tcPr>
            <w:tcW w:type="dxa" w:w="1440"/>
          </w:tcPr>
          <w:p>
            <w:r>
              <w:t>Amna Iqbal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51.685861</w:t>
            </w:r>
          </w:p>
        </w:tc>
      </w:tr>
      <w:tr>
        <w:tc>
          <w:tcPr>
            <w:tcW w:type="dxa" w:w="1440"/>
          </w:tcPr>
          <w:p>
            <w:r>
              <w:t>Ibtahaj Hussain</w:t>
            </w:r>
          </w:p>
        </w:tc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51.342012</w:t>
            </w:r>
          </w:p>
        </w:tc>
      </w:tr>
      <w:tr>
        <w:tc>
          <w:tcPr>
            <w:tcW w:type="dxa" w:w="1440"/>
          </w:tcPr>
          <w:p>
            <w:r>
              <w:t>Laraib Fatima</w:t>
            </w:r>
          </w:p>
        </w:tc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51.185368</w:t>
            </w:r>
          </w:p>
        </w:tc>
      </w:tr>
      <w:tr>
        <w:tc>
          <w:tcPr>
            <w:tcW w:type="dxa" w:w="1440"/>
          </w:tcPr>
          <w:p>
            <w:r>
              <w:t>Muneeba Habib</w:t>
            </w:r>
          </w:p>
        </w:tc>
        <w:tc>
          <w:tcPr>
            <w:tcW w:type="dxa" w:w="1440"/>
          </w:tcPr>
          <w:p>
            <w:r>
              <w:t>123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51.163517</w:t>
            </w:r>
          </w:p>
        </w:tc>
      </w:tr>
      <w:tr>
        <w:tc>
          <w:tcPr>
            <w:tcW w:type="dxa" w:w="1440"/>
          </w:tcPr>
          <w:p>
            <w:r>
              <w:t>Sidra Naz</w:t>
            </w:r>
          </w:p>
        </w:tc>
        <w:tc>
          <w:tcPr>
            <w:tcW w:type="dxa" w:w="1440"/>
          </w:tcPr>
          <w:p>
            <w:r>
              <w:t>108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50.970616</w:t>
            </w:r>
          </w:p>
        </w:tc>
      </w:tr>
      <w:tr>
        <w:tc>
          <w:tcPr>
            <w:tcW w:type="dxa" w:w="1440"/>
          </w:tcPr>
          <w:p>
            <w:r>
              <w:t>Anum Afzal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50.929004</w:t>
            </w:r>
          </w:p>
        </w:tc>
      </w:tr>
      <w:tr>
        <w:tc>
          <w:tcPr>
            <w:tcW w:type="dxa" w:w="1440"/>
          </w:tcPr>
          <w:p>
            <w:r>
              <w:t>Maryam Arshad Raja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50.920691</w:t>
            </w:r>
          </w:p>
        </w:tc>
      </w:tr>
      <w:tr>
        <w:tc>
          <w:tcPr>
            <w:tcW w:type="dxa" w:w="1440"/>
          </w:tcPr>
          <w:p>
            <w:r>
              <w:t>Kinza Taqdees</w:t>
            </w:r>
          </w:p>
        </w:tc>
        <w:tc>
          <w:tcPr>
            <w:tcW w:type="dxa" w:w="1440"/>
          </w:tcPr>
          <w:p>
            <w:r>
              <w:t>99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50.702702</w:t>
            </w:r>
          </w:p>
        </w:tc>
      </w:tr>
      <w:tr>
        <w:tc>
          <w:tcPr>
            <w:tcW w:type="dxa" w:w="1440"/>
          </w:tcPr>
          <w:p>
            <w:r>
              <w:t>Muhammad Adnan Shahbaz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50.633903</w:t>
            </w:r>
          </w:p>
        </w:tc>
      </w:tr>
      <w:tr>
        <w:tc>
          <w:tcPr>
            <w:tcW w:type="dxa" w:w="1440"/>
          </w:tcPr>
          <w:p>
            <w:r>
              <w:t>Syed Sami Ullah Abu Bakar</w:t>
            </w:r>
          </w:p>
        </w:tc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50.443809</w:t>
            </w:r>
          </w:p>
        </w:tc>
      </w:tr>
      <w:tr>
        <w:tc>
          <w:tcPr>
            <w:tcW w:type="dxa" w:w="1440"/>
          </w:tcPr>
          <w:p>
            <w:r>
              <w:t>Amin Abdullah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50.181115</w:t>
            </w:r>
          </w:p>
        </w:tc>
      </w:tr>
      <w:tr>
        <w:tc>
          <w:tcPr>
            <w:tcW w:type="dxa" w:w="1440"/>
          </w:tcPr>
          <w:p>
            <w:r>
              <w:t>Qainat Zubair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50.134069</w:t>
            </w:r>
          </w:p>
        </w:tc>
      </w:tr>
      <w:tr>
        <w:tc>
          <w:tcPr>
            <w:tcW w:type="dxa" w:w="1440"/>
          </w:tcPr>
          <w:p>
            <w:r>
              <w:t>Hafiza Afrah Hayat Iqra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49.792587</w:t>
            </w:r>
          </w:p>
        </w:tc>
      </w:tr>
      <w:tr>
        <w:tc>
          <w:tcPr>
            <w:tcW w:type="dxa" w:w="1440"/>
          </w:tcPr>
          <w:p>
            <w:r>
              <w:t>Aqsa Mehmood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49.708063</w:t>
            </w:r>
          </w:p>
        </w:tc>
      </w:tr>
      <w:tr>
        <w:tc>
          <w:tcPr>
            <w:tcW w:type="dxa" w:w="1440"/>
          </w:tcPr>
          <w:p>
            <w:r>
              <w:t>Amara Ilyyas Khan</w:t>
            </w:r>
          </w:p>
        </w:tc>
        <w:tc>
          <w:tcPr>
            <w:tcW w:type="dxa" w:w="1440"/>
          </w:tcPr>
          <w:p>
            <w:r>
              <w:t>115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49.41013</w:t>
            </w:r>
          </w:p>
        </w:tc>
      </w:tr>
      <w:tr>
        <w:tc>
          <w:tcPr>
            <w:tcW w:type="dxa" w:w="1440"/>
          </w:tcPr>
          <w:p>
            <w:r>
              <w:t>Maria Khalil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49.404112</w:t>
            </w:r>
          </w:p>
        </w:tc>
      </w:tr>
      <w:tr>
        <w:tc>
          <w:tcPr>
            <w:tcW w:type="dxa" w:w="1440"/>
          </w:tcPr>
          <w:p>
            <w:r>
              <w:t>Saira Ihsan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49.365627</w:t>
            </w:r>
          </w:p>
        </w:tc>
      </w:tr>
      <w:tr>
        <w:tc>
          <w:tcPr>
            <w:tcW w:type="dxa" w:w="1440"/>
          </w:tcPr>
          <w:p>
            <w:r>
              <w:t>Urooj Fatima Ayaz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49.32557</w:t>
            </w:r>
          </w:p>
        </w:tc>
      </w:tr>
      <w:tr>
        <w:tc>
          <w:tcPr>
            <w:tcW w:type="dxa" w:w="1440"/>
          </w:tcPr>
          <w:p>
            <w:r>
              <w:t>Aisha Akram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49.131488</w:t>
            </w:r>
          </w:p>
        </w:tc>
      </w:tr>
      <w:tr>
        <w:tc>
          <w:tcPr>
            <w:tcW w:type="dxa" w:w="1440"/>
          </w:tcPr>
          <w:p>
            <w:r>
              <w:t>Usman Khalil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47.322727</w:t>
            </w:r>
          </w:p>
        </w:tc>
      </w:tr>
      <w:tr>
        <w:tc>
          <w:tcPr>
            <w:tcW w:type="dxa" w:w="1440"/>
          </w:tcPr>
          <w:p>
            <w:r>
              <w:t>Abdul Raffay Khan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46.786039</w:t>
            </w:r>
          </w:p>
        </w:tc>
      </w:tr>
      <w:tr>
        <w:tc>
          <w:tcPr>
            <w:tcW w:type="dxa" w:w="1440"/>
          </w:tcPr>
          <w:p>
            <w:r>
              <w:t>Abdul Raffay Khan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46.786039</w:t>
            </w:r>
          </w:p>
        </w:tc>
      </w:tr>
      <w:tr>
        <w:tc>
          <w:tcPr>
            <w:tcW w:type="dxa" w:w="1440"/>
          </w:tcPr>
          <w:p>
            <w:r>
              <w:t>Muhammad Armghan Latif</w:t>
            </w:r>
          </w:p>
        </w:tc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Dermatology</w:t>
            </w:r>
          </w:p>
        </w:tc>
        <w:tc>
          <w:tcPr>
            <w:tcW w:type="dxa" w:w="1440"/>
          </w:tcPr>
          <w:p>
            <w:r>
              <w:t>Bahawal Victoria Hospital, Bahawalpur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44.546114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
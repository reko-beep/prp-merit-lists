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4791" w:type="pct"/>
        <w:tblLook w:val="04A0"/>
      </w:tblPr>
      <w:tblGrid>
        <w:gridCol w:w="450"/>
        <w:gridCol w:w="647"/>
        <w:gridCol w:w="1551"/>
        <w:gridCol w:w="1112"/>
        <w:gridCol w:w="959"/>
        <w:gridCol w:w="739"/>
        <w:gridCol w:w="702"/>
        <w:gridCol w:w="630"/>
        <w:gridCol w:w="498"/>
        <w:gridCol w:w="716"/>
        <w:gridCol w:w="584"/>
        <w:gridCol w:w="644"/>
        <w:gridCol w:w="644"/>
        <w:gridCol w:w="608"/>
        <w:gridCol w:w="702"/>
      </w:tblGrid>
      <w:tr w:rsidR="00944466" w:rsidTr="00944466">
        <w:tc>
          <w:tcPr>
            <w:tcW w:w="202" w:type="pct"/>
          </w:tcPr>
          <w:p w:rsidR="00944466" w:rsidRDefault="00944466">
            <w:r>
              <w:t>Sr</w:t>
            </w:r>
          </w:p>
        </w:tc>
        <w:tc>
          <w:tcPr>
            <w:tcW w:w="290" w:type="pct"/>
          </w:tcPr>
          <w:p w:rsidR="00944466" w:rsidRDefault="00944466">
            <w:r>
              <w:t>Applicant Id</w:t>
            </w:r>
          </w:p>
        </w:tc>
        <w:tc>
          <w:tcPr>
            <w:tcW w:w="687" w:type="pct"/>
          </w:tcPr>
          <w:p w:rsidR="00944466" w:rsidRDefault="00944466">
            <w:r>
              <w:t>Name</w:t>
            </w:r>
          </w:p>
        </w:tc>
        <w:tc>
          <w:tcPr>
            <w:tcW w:w="494" w:type="pct"/>
          </w:tcPr>
          <w:p w:rsidR="00944466" w:rsidRDefault="00944466">
            <w:r>
              <w:t>Father Name</w:t>
            </w:r>
          </w:p>
        </w:tc>
        <w:tc>
          <w:tcPr>
            <w:tcW w:w="427" w:type="pct"/>
          </w:tcPr>
          <w:p w:rsidR="00944466" w:rsidRDefault="00944466">
            <w:r>
              <w:t>Pmdc No</w:t>
            </w:r>
          </w:p>
        </w:tc>
        <w:tc>
          <w:tcPr>
            <w:tcW w:w="331" w:type="pct"/>
          </w:tcPr>
          <w:p w:rsidR="00944466" w:rsidRDefault="00944466">
            <w:r>
              <w:t>Quota Name</w:t>
            </w:r>
          </w:p>
        </w:tc>
        <w:tc>
          <w:tcPr>
            <w:tcW w:w="314" w:type="pct"/>
          </w:tcPr>
          <w:p w:rsidR="00944466" w:rsidRDefault="00944466">
            <w:r>
              <w:t>Degree</w:t>
            </w:r>
          </w:p>
        </w:tc>
        <w:tc>
          <w:tcPr>
            <w:tcW w:w="282" w:type="pct"/>
          </w:tcPr>
          <w:p w:rsidR="00944466" w:rsidRDefault="00944466">
            <w:r>
              <w:t>Attempts</w:t>
            </w:r>
          </w:p>
        </w:tc>
        <w:tc>
          <w:tcPr>
            <w:tcW w:w="225" w:type="pct"/>
          </w:tcPr>
          <w:p w:rsidR="00944466" w:rsidRDefault="00944466">
            <w:r>
              <w:t>House Job</w:t>
            </w:r>
          </w:p>
        </w:tc>
        <w:tc>
          <w:tcPr>
            <w:tcW w:w="320" w:type="pct"/>
          </w:tcPr>
          <w:p w:rsidR="00944466" w:rsidRDefault="00944466">
            <w:r>
              <w:t>Experience</w:t>
            </w:r>
          </w:p>
        </w:tc>
        <w:tc>
          <w:tcPr>
            <w:tcW w:w="263" w:type="pct"/>
          </w:tcPr>
          <w:p w:rsidR="00944466" w:rsidRDefault="00944466">
            <w:r>
              <w:t>Position</w:t>
            </w:r>
          </w:p>
        </w:tc>
        <w:tc>
          <w:tcPr>
            <w:tcW w:w="289" w:type="pct"/>
          </w:tcPr>
          <w:p w:rsidR="00944466" w:rsidRDefault="00944466">
            <w:r>
              <w:t>Matric</w:t>
            </w:r>
          </w:p>
        </w:tc>
        <w:tc>
          <w:tcPr>
            <w:tcW w:w="289" w:type="pct"/>
          </w:tcPr>
          <w:p w:rsidR="00944466" w:rsidRDefault="00944466">
            <w:r>
              <w:t>Fsc</w:t>
            </w:r>
          </w:p>
        </w:tc>
        <w:tc>
          <w:tcPr>
            <w:tcW w:w="273" w:type="pct"/>
          </w:tcPr>
          <w:p w:rsidR="00944466" w:rsidRDefault="00944466">
            <w:r>
              <w:t>Marks Program</w:t>
            </w:r>
          </w:p>
        </w:tc>
        <w:tc>
          <w:tcPr>
            <w:tcW w:w="314" w:type="pct"/>
          </w:tcPr>
          <w:p w:rsidR="00944466" w:rsidRDefault="00944466">
            <w:r>
              <w:t>Marks Total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</w:t>
            </w:r>
          </w:p>
        </w:tc>
        <w:tc>
          <w:tcPr>
            <w:tcW w:w="290" w:type="pct"/>
          </w:tcPr>
          <w:p w:rsidR="00944466" w:rsidRDefault="00944466">
            <w:r>
              <w:t>23043</w:t>
            </w:r>
          </w:p>
        </w:tc>
        <w:tc>
          <w:tcPr>
            <w:tcW w:w="687" w:type="pct"/>
          </w:tcPr>
          <w:p w:rsidR="00944466" w:rsidRDefault="00944466">
            <w:r>
              <w:t>Maria Jabeen</w:t>
            </w:r>
          </w:p>
        </w:tc>
        <w:tc>
          <w:tcPr>
            <w:tcW w:w="494" w:type="pct"/>
          </w:tcPr>
          <w:p w:rsidR="00944466" w:rsidRDefault="00944466">
            <w:r>
              <w:t>Masaud Ahmed</w:t>
            </w:r>
          </w:p>
        </w:tc>
        <w:tc>
          <w:tcPr>
            <w:tcW w:w="427" w:type="pct"/>
          </w:tcPr>
          <w:p w:rsidR="00944466" w:rsidRDefault="00944466">
            <w:r>
              <w:t>93857-P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3.0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80.996754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</w:t>
            </w:r>
          </w:p>
        </w:tc>
        <w:tc>
          <w:tcPr>
            <w:tcW w:w="290" w:type="pct"/>
          </w:tcPr>
          <w:p w:rsidR="00944466" w:rsidRDefault="00944466">
            <w:r>
              <w:t>15965</w:t>
            </w:r>
          </w:p>
        </w:tc>
        <w:tc>
          <w:tcPr>
            <w:tcW w:w="687" w:type="pct"/>
          </w:tcPr>
          <w:p w:rsidR="00944466" w:rsidRDefault="00944466">
            <w:r>
              <w:t>Amna Sajjad</w:t>
            </w:r>
          </w:p>
        </w:tc>
        <w:tc>
          <w:tcPr>
            <w:tcW w:w="494" w:type="pct"/>
          </w:tcPr>
          <w:p w:rsidR="00944466" w:rsidRDefault="00944466">
            <w:r>
              <w:t>Sajjad hussain shah</w:t>
            </w:r>
          </w:p>
        </w:tc>
        <w:tc>
          <w:tcPr>
            <w:tcW w:w="427" w:type="pct"/>
          </w:tcPr>
          <w:p w:rsidR="00944466" w:rsidRDefault="00944466">
            <w:r>
              <w:t>111623-p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80.274187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</w:t>
            </w:r>
          </w:p>
        </w:tc>
        <w:tc>
          <w:tcPr>
            <w:tcW w:w="290" w:type="pct"/>
          </w:tcPr>
          <w:p w:rsidR="00944466" w:rsidRDefault="00944466">
            <w:r>
              <w:t>15539</w:t>
            </w:r>
          </w:p>
        </w:tc>
        <w:tc>
          <w:tcPr>
            <w:tcW w:w="687" w:type="pct"/>
          </w:tcPr>
          <w:p w:rsidR="00944466" w:rsidRDefault="00944466">
            <w:r>
              <w:t>Rimsha Sadia Bukhari</w:t>
            </w:r>
          </w:p>
        </w:tc>
        <w:tc>
          <w:tcPr>
            <w:tcW w:w="494" w:type="pct"/>
          </w:tcPr>
          <w:p w:rsidR="00944466" w:rsidRDefault="00944466">
            <w:r>
              <w:t>MUHAMMAD SHOAIB  BUKHARI</w:t>
            </w:r>
          </w:p>
        </w:tc>
        <w:tc>
          <w:tcPr>
            <w:tcW w:w="427" w:type="pct"/>
          </w:tcPr>
          <w:p w:rsidR="00944466" w:rsidRDefault="00944466">
            <w:r>
              <w:t>106562-P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1.0</w:t>
            </w:r>
          </w:p>
        </w:tc>
        <w:tc>
          <w:tcPr>
            <w:tcW w:w="289" w:type="pct"/>
          </w:tcPr>
          <w:p w:rsidR="00944466" w:rsidRDefault="00944466">
            <w:r>
              <w:t>4.828571</w:t>
            </w:r>
          </w:p>
        </w:tc>
        <w:tc>
          <w:tcPr>
            <w:tcW w:w="289" w:type="pct"/>
          </w:tcPr>
          <w:p w:rsidR="00944466" w:rsidRDefault="00944466">
            <w:r>
              <w:t>4.640909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79.890813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</w:t>
            </w:r>
          </w:p>
        </w:tc>
        <w:tc>
          <w:tcPr>
            <w:tcW w:w="290" w:type="pct"/>
          </w:tcPr>
          <w:p w:rsidR="00944466" w:rsidRDefault="00944466">
            <w:r>
              <w:t>24787</w:t>
            </w:r>
          </w:p>
        </w:tc>
        <w:tc>
          <w:tcPr>
            <w:tcW w:w="687" w:type="pct"/>
          </w:tcPr>
          <w:p w:rsidR="00944466" w:rsidRDefault="00944466">
            <w:r>
              <w:t>Ayesha Ijaz</w:t>
            </w:r>
          </w:p>
        </w:tc>
        <w:tc>
          <w:tcPr>
            <w:tcW w:w="494" w:type="pct"/>
          </w:tcPr>
          <w:p w:rsidR="00944466" w:rsidRDefault="00944466">
            <w:r>
              <w:t>Ajaz Ahmad</w:t>
            </w:r>
          </w:p>
        </w:tc>
        <w:tc>
          <w:tcPr>
            <w:tcW w:w="427" w:type="pct"/>
          </w:tcPr>
          <w:p w:rsidR="00944466" w:rsidRDefault="00944466">
            <w:r>
              <w:t>105301-P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79.658441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</w:t>
            </w:r>
          </w:p>
        </w:tc>
        <w:tc>
          <w:tcPr>
            <w:tcW w:w="290" w:type="pct"/>
          </w:tcPr>
          <w:p w:rsidR="00944466" w:rsidRDefault="00944466">
            <w:r>
              <w:t>6306</w:t>
            </w:r>
          </w:p>
        </w:tc>
        <w:tc>
          <w:tcPr>
            <w:tcW w:w="687" w:type="pct"/>
          </w:tcPr>
          <w:p w:rsidR="00944466" w:rsidRDefault="00944466">
            <w:r>
              <w:t>Wajih Ul Hassan</w:t>
            </w:r>
          </w:p>
        </w:tc>
        <w:tc>
          <w:tcPr>
            <w:tcW w:w="494" w:type="pct"/>
          </w:tcPr>
          <w:p w:rsidR="00944466" w:rsidRDefault="00944466">
            <w:r>
              <w:t>Muhammad Umar</w:t>
            </w:r>
          </w:p>
        </w:tc>
        <w:tc>
          <w:tcPr>
            <w:tcW w:w="427" w:type="pct"/>
          </w:tcPr>
          <w:p w:rsidR="00944466" w:rsidRDefault="00944466">
            <w:r>
              <w:t>104157-P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79.611364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</w:t>
            </w:r>
          </w:p>
        </w:tc>
        <w:tc>
          <w:tcPr>
            <w:tcW w:w="290" w:type="pct"/>
          </w:tcPr>
          <w:p w:rsidR="00944466" w:rsidRDefault="00944466">
            <w:r>
              <w:t>22225</w:t>
            </w:r>
          </w:p>
        </w:tc>
        <w:tc>
          <w:tcPr>
            <w:tcW w:w="687" w:type="pct"/>
          </w:tcPr>
          <w:p w:rsidR="00944466" w:rsidRDefault="00944466">
            <w:r>
              <w:t>Mahboob Alam</w:t>
            </w:r>
          </w:p>
        </w:tc>
        <w:tc>
          <w:tcPr>
            <w:tcW w:w="494" w:type="pct"/>
          </w:tcPr>
          <w:p w:rsidR="00944466" w:rsidRDefault="00944466">
            <w:r>
              <w:t>Khurshid Ahmad</w:t>
            </w:r>
          </w:p>
        </w:tc>
        <w:tc>
          <w:tcPr>
            <w:tcW w:w="427" w:type="pct"/>
          </w:tcPr>
          <w:p w:rsidR="00944466" w:rsidRDefault="00944466">
            <w:r>
              <w:t>112755-P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15.404082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79.538281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</w:t>
            </w:r>
          </w:p>
        </w:tc>
        <w:tc>
          <w:tcPr>
            <w:tcW w:w="290" w:type="pct"/>
          </w:tcPr>
          <w:p w:rsidR="00944466" w:rsidRDefault="00944466">
            <w:r>
              <w:t>17447</w:t>
            </w:r>
          </w:p>
        </w:tc>
        <w:tc>
          <w:tcPr>
            <w:tcW w:w="687" w:type="pct"/>
          </w:tcPr>
          <w:p w:rsidR="00944466" w:rsidRDefault="00944466">
            <w:r>
              <w:t>Fatima Arshad</w:t>
            </w:r>
          </w:p>
        </w:tc>
        <w:tc>
          <w:tcPr>
            <w:tcW w:w="494" w:type="pct"/>
          </w:tcPr>
          <w:p w:rsidR="00944466" w:rsidRDefault="00944466">
            <w:r>
              <w:t>Fasih ul Hassan</w:t>
            </w:r>
          </w:p>
        </w:tc>
        <w:tc>
          <w:tcPr>
            <w:tcW w:w="427" w:type="pct"/>
          </w:tcPr>
          <w:p w:rsidR="00944466" w:rsidRDefault="00944466">
            <w:r>
              <w:t>107387-P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79.449622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</w:t>
            </w:r>
          </w:p>
        </w:tc>
        <w:tc>
          <w:tcPr>
            <w:tcW w:w="290" w:type="pct"/>
          </w:tcPr>
          <w:p w:rsidR="00944466" w:rsidRDefault="00944466">
            <w:r>
              <w:t>21716</w:t>
            </w:r>
          </w:p>
        </w:tc>
        <w:tc>
          <w:tcPr>
            <w:tcW w:w="687" w:type="pct"/>
          </w:tcPr>
          <w:p w:rsidR="00944466" w:rsidRDefault="00944466">
            <w:r>
              <w:t>Talha Hassan Shah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Arif Shah </w:t>
            </w:r>
          </w:p>
        </w:tc>
        <w:tc>
          <w:tcPr>
            <w:tcW w:w="427" w:type="pct"/>
          </w:tcPr>
          <w:p w:rsidR="00944466" w:rsidRDefault="00944466">
            <w:r>
              <w:t>111207-P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79.436851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</w:t>
            </w:r>
          </w:p>
        </w:tc>
        <w:tc>
          <w:tcPr>
            <w:tcW w:w="290" w:type="pct"/>
          </w:tcPr>
          <w:p w:rsidR="00944466" w:rsidRDefault="00944466">
            <w:r>
              <w:t>16471</w:t>
            </w:r>
          </w:p>
        </w:tc>
        <w:tc>
          <w:tcPr>
            <w:tcW w:w="687" w:type="pct"/>
          </w:tcPr>
          <w:p w:rsidR="00944466" w:rsidRDefault="00944466">
            <w:r>
              <w:t>Arfa Rashid</w:t>
            </w:r>
          </w:p>
        </w:tc>
        <w:tc>
          <w:tcPr>
            <w:tcW w:w="494" w:type="pct"/>
          </w:tcPr>
          <w:p w:rsidR="00944466" w:rsidRDefault="00944466">
            <w:r>
              <w:t>Muhammad Uzman Chaudary</w:t>
            </w:r>
          </w:p>
        </w:tc>
        <w:tc>
          <w:tcPr>
            <w:tcW w:w="427" w:type="pct"/>
          </w:tcPr>
          <w:p w:rsidR="00944466" w:rsidRDefault="00944466">
            <w:r>
              <w:t>104055-P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79.403355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</w:t>
            </w:r>
          </w:p>
        </w:tc>
        <w:tc>
          <w:tcPr>
            <w:tcW w:w="290" w:type="pct"/>
          </w:tcPr>
          <w:p w:rsidR="00944466" w:rsidRDefault="00944466">
            <w:r>
              <w:t>22755</w:t>
            </w:r>
          </w:p>
        </w:tc>
        <w:tc>
          <w:tcPr>
            <w:tcW w:w="687" w:type="pct"/>
          </w:tcPr>
          <w:p w:rsidR="00944466" w:rsidRDefault="00944466">
            <w:r>
              <w:t>Mahum Bushra Tariq</w:t>
            </w:r>
          </w:p>
        </w:tc>
        <w:tc>
          <w:tcPr>
            <w:tcW w:w="494" w:type="pct"/>
          </w:tcPr>
          <w:p w:rsidR="00944466" w:rsidRDefault="00944466">
            <w:r>
              <w:t>Shoaib Saleem</w:t>
            </w:r>
          </w:p>
        </w:tc>
        <w:tc>
          <w:tcPr>
            <w:tcW w:w="427" w:type="pct"/>
          </w:tcPr>
          <w:p w:rsidR="00944466" w:rsidRDefault="00944466">
            <w:r>
              <w:t>84928-P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4.688235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79.342023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</w:t>
            </w:r>
          </w:p>
        </w:tc>
        <w:tc>
          <w:tcPr>
            <w:tcW w:w="290" w:type="pct"/>
          </w:tcPr>
          <w:p w:rsidR="00944466" w:rsidRDefault="00944466">
            <w:r>
              <w:t>4329</w:t>
            </w:r>
          </w:p>
        </w:tc>
        <w:tc>
          <w:tcPr>
            <w:tcW w:w="687" w:type="pct"/>
          </w:tcPr>
          <w:p w:rsidR="00944466" w:rsidRDefault="00944466">
            <w:r>
              <w:t>Dr.Farkhanda</w:t>
            </w:r>
          </w:p>
        </w:tc>
        <w:tc>
          <w:tcPr>
            <w:tcW w:w="494" w:type="pct"/>
          </w:tcPr>
          <w:p w:rsidR="00944466" w:rsidRDefault="00944466">
            <w:r>
              <w:t>Shahbaz Ahmad</w:t>
            </w:r>
          </w:p>
        </w:tc>
        <w:tc>
          <w:tcPr>
            <w:tcW w:w="427" w:type="pct"/>
          </w:tcPr>
          <w:p w:rsidR="00944466" w:rsidRDefault="00944466">
            <w:r>
              <w:t>96348-P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79.259199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</w:t>
            </w:r>
          </w:p>
        </w:tc>
        <w:tc>
          <w:tcPr>
            <w:tcW w:w="290" w:type="pct"/>
          </w:tcPr>
          <w:p w:rsidR="00944466" w:rsidRDefault="00944466">
            <w:r>
              <w:t>5187</w:t>
            </w:r>
          </w:p>
        </w:tc>
        <w:tc>
          <w:tcPr>
            <w:tcW w:w="687" w:type="pct"/>
          </w:tcPr>
          <w:p w:rsidR="00944466" w:rsidRDefault="00944466">
            <w:r>
              <w:t>Aneeqa Ahmad</w:t>
            </w:r>
          </w:p>
        </w:tc>
        <w:tc>
          <w:tcPr>
            <w:tcW w:w="494" w:type="pct"/>
          </w:tcPr>
          <w:p w:rsidR="00944466" w:rsidRDefault="00944466">
            <w:r>
              <w:t>Ahmad Din</w:t>
            </w:r>
          </w:p>
        </w:tc>
        <w:tc>
          <w:tcPr>
            <w:tcW w:w="427" w:type="pct"/>
          </w:tcPr>
          <w:p w:rsidR="00944466" w:rsidRDefault="00944466">
            <w:r>
              <w:t>103468-P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4.470588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79.147861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</w:t>
            </w:r>
          </w:p>
        </w:tc>
        <w:tc>
          <w:tcPr>
            <w:tcW w:w="290" w:type="pct"/>
          </w:tcPr>
          <w:p w:rsidR="00944466" w:rsidRDefault="00944466">
            <w:r>
              <w:t>25212</w:t>
            </w:r>
          </w:p>
        </w:tc>
        <w:tc>
          <w:tcPr>
            <w:tcW w:w="687" w:type="pct"/>
          </w:tcPr>
          <w:p w:rsidR="00944466" w:rsidRDefault="00944466">
            <w:r>
              <w:t>Marium Nausheen</w:t>
            </w:r>
          </w:p>
        </w:tc>
        <w:tc>
          <w:tcPr>
            <w:tcW w:w="494" w:type="pct"/>
          </w:tcPr>
          <w:p w:rsidR="00944466" w:rsidRDefault="00944466">
            <w:r>
              <w:t>Muhammad Zulfiqar</w:t>
            </w:r>
          </w:p>
        </w:tc>
        <w:tc>
          <w:tcPr>
            <w:tcW w:w="427" w:type="pct"/>
          </w:tcPr>
          <w:p w:rsidR="00944466" w:rsidRDefault="00944466">
            <w:r>
              <w:t>99679-P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18.142857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4.395238</w:t>
            </w:r>
          </w:p>
        </w:tc>
        <w:tc>
          <w:tcPr>
            <w:tcW w:w="289" w:type="pct"/>
          </w:tcPr>
          <w:p w:rsidR="00944466" w:rsidRDefault="00944466">
            <w:r>
              <w:t>4.104545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79.14264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</w:t>
            </w:r>
          </w:p>
        </w:tc>
        <w:tc>
          <w:tcPr>
            <w:tcW w:w="290" w:type="pct"/>
          </w:tcPr>
          <w:p w:rsidR="00944466" w:rsidRDefault="00944466">
            <w:r>
              <w:t>18590</w:t>
            </w:r>
          </w:p>
        </w:tc>
        <w:tc>
          <w:tcPr>
            <w:tcW w:w="687" w:type="pct"/>
          </w:tcPr>
          <w:p w:rsidR="00944466" w:rsidRDefault="00944466">
            <w:r>
              <w:t>Komal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107534-P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79.087121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</w:t>
            </w:r>
          </w:p>
        </w:tc>
        <w:tc>
          <w:tcPr>
            <w:tcW w:w="290" w:type="pct"/>
          </w:tcPr>
          <w:p w:rsidR="00944466" w:rsidRDefault="00944466">
            <w:r>
              <w:t>3536</w:t>
            </w:r>
          </w:p>
        </w:tc>
        <w:tc>
          <w:tcPr>
            <w:tcW w:w="687" w:type="pct"/>
          </w:tcPr>
          <w:p w:rsidR="00944466" w:rsidRDefault="00944466">
            <w:r>
              <w:t>Iqra Maryam</w:t>
            </w:r>
          </w:p>
        </w:tc>
        <w:tc>
          <w:tcPr>
            <w:tcW w:w="494" w:type="pct"/>
          </w:tcPr>
          <w:p w:rsidR="00944466" w:rsidRDefault="00944466">
            <w:r>
              <w:t>Ghulam Muhammad</w:t>
            </w:r>
          </w:p>
        </w:tc>
        <w:tc>
          <w:tcPr>
            <w:tcW w:w="427" w:type="pct"/>
          </w:tcPr>
          <w:p w:rsidR="00944466" w:rsidRDefault="00944466">
            <w:r>
              <w:t>105695-P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79.013583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</w:t>
            </w:r>
          </w:p>
        </w:tc>
        <w:tc>
          <w:tcPr>
            <w:tcW w:w="290" w:type="pct"/>
          </w:tcPr>
          <w:p w:rsidR="00944466" w:rsidRDefault="00944466">
            <w:r>
              <w:t>4807</w:t>
            </w:r>
          </w:p>
        </w:tc>
        <w:tc>
          <w:tcPr>
            <w:tcW w:w="687" w:type="pct"/>
          </w:tcPr>
          <w:p w:rsidR="00944466" w:rsidRDefault="00944466">
            <w:r>
              <w:t>Ammara Khaliq</w:t>
            </w:r>
          </w:p>
        </w:tc>
        <w:tc>
          <w:tcPr>
            <w:tcW w:w="494" w:type="pct"/>
          </w:tcPr>
          <w:p w:rsidR="00944466" w:rsidRDefault="00944466">
            <w:r>
              <w:t>Abdul Khaliq</w:t>
            </w:r>
          </w:p>
        </w:tc>
        <w:tc>
          <w:tcPr>
            <w:tcW w:w="427" w:type="pct"/>
          </w:tcPr>
          <w:p w:rsidR="00944466" w:rsidRDefault="00944466">
            <w:r>
              <w:t>109996-p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79.012717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</w:t>
            </w:r>
          </w:p>
        </w:tc>
        <w:tc>
          <w:tcPr>
            <w:tcW w:w="290" w:type="pct"/>
          </w:tcPr>
          <w:p w:rsidR="00944466" w:rsidRDefault="00944466">
            <w:r>
              <w:t>22595</w:t>
            </w:r>
          </w:p>
        </w:tc>
        <w:tc>
          <w:tcPr>
            <w:tcW w:w="687" w:type="pct"/>
          </w:tcPr>
          <w:p w:rsidR="00944466" w:rsidRDefault="00944466">
            <w:r>
              <w:t>Iram Sajid</w:t>
            </w:r>
          </w:p>
        </w:tc>
        <w:tc>
          <w:tcPr>
            <w:tcW w:w="494" w:type="pct"/>
          </w:tcPr>
          <w:p w:rsidR="00944466" w:rsidRDefault="00944466">
            <w:r>
              <w:t>M.Sajid Hanif</w:t>
            </w:r>
          </w:p>
        </w:tc>
        <w:tc>
          <w:tcPr>
            <w:tcW w:w="427" w:type="pct"/>
          </w:tcPr>
          <w:p w:rsidR="00944466" w:rsidRDefault="00944466">
            <w:r>
              <w:t>110782-p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79.006981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</w:t>
            </w:r>
          </w:p>
        </w:tc>
        <w:tc>
          <w:tcPr>
            <w:tcW w:w="290" w:type="pct"/>
          </w:tcPr>
          <w:p w:rsidR="00944466" w:rsidRDefault="00944466">
            <w:r>
              <w:t>16629</w:t>
            </w:r>
          </w:p>
        </w:tc>
        <w:tc>
          <w:tcPr>
            <w:tcW w:w="687" w:type="pct"/>
          </w:tcPr>
          <w:p w:rsidR="00944466" w:rsidRDefault="00944466">
            <w:r>
              <w:t>Mahrukh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114185-P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14.780198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78.980631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</w:t>
            </w:r>
          </w:p>
        </w:tc>
        <w:tc>
          <w:tcPr>
            <w:tcW w:w="290" w:type="pct"/>
          </w:tcPr>
          <w:p w:rsidR="00944466" w:rsidRDefault="00944466">
            <w:r>
              <w:t>3442</w:t>
            </w:r>
          </w:p>
        </w:tc>
        <w:tc>
          <w:tcPr>
            <w:tcW w:w="687" w:type="pct"/>
          </w:tcPr>
          <w:p w:rsidR="00944466" w:rsidRDefault="00944466">
            <w:r>
              <w:t>Iqra Zahid</w:t>
            </w:r>
          </w:p>
        </w:tc>
        <w:tc>
          <w:tcPr>
            <w:tcW w:w="494" w:type="pct"/>
          </w:tcPr>
          <w:p w:rsidR="00944466" w:rsidRDefault="00944466">
            <w:r>
              <w:t>Zahid Hussain</w:t>
            </w:r>
          </w:p>
        </w:tc>
        <w:tc>
          <w:tcPr>
            <w:tcW w:w="427" w:type="pct"/>
          </w:tcPr>
          <w:p w:rsidR="00944466" w:rsidRDefault="00944466">
            <w:r>
              <w:t>96430-P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78.960769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</w:t>
            </w:r>
            <w:r>
              <w:lastRenderedPageBreak/>
              <w:t>0</w:t>
            </w:r>
          </w:p>
        </w:tc>
        <w:tc>
          <w:tcPr>
            <w:tcW w:w="290" w:type="pct"/>
          </w:tcPr>
          <w:p w:rsidR="00944466" w:rsidRDefault="00944466">
            <w:r>
              <w:lastRenderedPageBreak/>
              <w:t>166</w:t>
            </w:r>
            <w:r>
              <w:lastRenderedPageBreak/>
              <w:t>62</w:t>
            </w:r>
          </w:p>
        </w:tc>
        <w:tc>
          <w:tcPr>
            <w:tcW w:w="687" w:type="pct"/>
          </w:tcPr>
          <w:p w:rsidR="00944466" w:rsidRDefault="00944466">
            <w:r>
              <w:lastRenderedPageBreak/>
              <w:t xml:space="preserve">Sana </w:t>
            </w:r>
            <w:r>
              <w:lastRenderedPageBreak/>
              <w:t>Munawar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Munawa</w:t>
            </w:r>
            <w:r>
              <w:lastRenderedPageBreak/>
              <w:t>r Hussain</w:t>
            </w:r>
          </w:p>
        </w:tc>
        <w:tc>
          <w:tcPr>
            <w:tcW w:w="427" w:type="pct"/>
          </w:tcPr>
          <w:p w:rsidR="00944466" w:rsidRDefault="00944466">
            <w:r>
              <w:lastRenderedPageBreak/>
              <w:t>89618-</w:t>
            </w:r>
            <w:r>
              <w:lastRenderedPageBreak/>
              <w:t>P</w:t>
            </w:r>
          </w:p>
        </w:tc>
        <w:tc>
          <w:tcPr>
            <w:tcW w:w="331" w:type="pct"/>
          </w:tcPr>
          <w:p w:rsidR="00944466" w:rsidRDefault="00944466">
            <w:r>
              <w:lastRenderedPageBreak/>
              <w:t>Punj</w:t>
            </w:r>
            <w:r>
              <w:lastRenderedPageBreak/>
              <w:t>ab</w:t>
            </w:r>
          </w:p>
        </w:tc>
        <w:tc>
          <w:tcPr>
            <w:tcW w:w="314" w:type="pct"/>
          </w:tcPr>
          <w:p w:rsidR="00944466" w:rsidRDefault="00944466">
            <w:r>
              <w:lastRenderedPageBreak/>
              <w:t>14.7</w:t>
            </w:r>
            <w:r>
              <w:lastRenderedPageBreak/>
              <w:t>75</w:t>
            </w:r>
          </w:p>
        </w:tc>
        <w:tc>
          <w:tcPr>
            <w:tcW w:w="282" w:type="pct"/>
          </w:tcPr>
          <w:p w:rsidR="00944466" w:rsidRDefault="00944466">
            <w:r>
              <w:lastRenderedPageBreak/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</w:t>
            </w:r>
            <w:r>
              <w:lastRenderedPageBreak/>
              <w:t>0</w:t>
            </w:r>
          </w:p>
        </w:tc>
        <w:tc>
          <w:tcPr>
            <w:tcW w:w="320" w:type="pct"/>
          </w:tcPr>
          <w:p w:rsidR="00944466" w:rsidRDefault="00944466">
            <w:r>
              <w:lastRenderedPageBreak/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</w:t>
            </w:r>
            <w:r>
              <w:lastRenderedPageBreak/>
              <w:t>381</w:t>
            </w:r>
          </w:p>
        </w:tc>
        <w:tc>
          <w:tcPr>
            <w:tcW w:w="289" w:type="pct"/>
          </w:tcPr>
          <w:p w:rsidR="00944466" w:rsidRDefault="00944466">
            <w:r>
              <w:lastRenderedPageBreak/>
              <w:t>4.51</w:t>
            </w:r>
            <w:r>
              <w:lastRenderedPageBreak/>
              <w:t>3636</w:t>
            </w:r>
          </w:p>
        </w:tc>
        <w:tc>
          <w:tcPr>
            <w:tcW w:w="273" w:type="pct"/>
          </w:tcPr>
          <w:p w:rsidR="00944466" w:rsidRDefault="00944466">
            <w:r>
              <w:lastRenderedPageBreak/>
              <w:t>40.</w:t>
            </w:r>
            <w:r>
              <w:lastRenderedPageBreak/>
              <w:t>0</w:t>
            </w:r>
          </w:p>
        </w:tc>
        <w:tc>
          <w:tcPr>
            <w:tcW w:w="314" w:type="pct"/>
          </w:tcPr>
          <w:p w:rsidR="00944466" w:rsidRDefault="00944466">
            <w:r>
              <w:lastRenderedPageBreak/>
              <w:t>78.9</w:t>
            </w:r>
            <w:r>
              <w:lastRenderedPageBreak/>
              <w:t>12446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lastRenderedPageBreak/>
              <w:t>21</w:t>
            </w:r>
          </w:p>
        </w:tc>
        <w:tc>
          <w:tcPr>
            <w:tcW w:w="290" w:type="pct"/>
          </w:tcPr>
          <w:p w:rsidR="00944466" w:rsidRDefault="00944466">
            <w:r>
              <w:t>16078</w:t>
            </w:r>
          </w:p>
        </w:tc>
        <w:tc>
          <w:tcPr>
            <w:tcW w:w="687" w:type="pct"/>
          </w:tcPr>
          <w:p w:rsidR="00944466" w:rsidRDefault="00944466">
            <w:r>
              <w:t>Urwah Shahid</w:t>
            </w:r>
          </w:p>
        </w:tc>
        <w:tc>
          <w:tcPr>
            <w:tcW w:w="494" w:type="pct"/>
          </w:tcPr>
          <w:p w:rsidR="00944466" w:rsidRDefault="00944466">
            <w:r>
              <w:t>Shahid Jamil</w:t>
            </w:r>
          </w:p>
        </w:tc>
        <w:tc>
          <w:tcPr>
            <w:tcW w:w="427" w:type="pct"/>
          </w:tcPr>
          <w:p w:rsidR="00944466" w:rsidRDefault="00944466">
            <w:r>
              <w:t>105789-P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78.855898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</w:t>
            </w:r>
          </w:p>
        </w:tc>
        <w:tc>
          <w:tcPr>
            <w:tcW w:w="290" w:type="pct"/>
          </w:tcPr>
          <w:p w:rsidR="00944466" w:rsidRDefault="00944466">
            <w:r>
              <w:t>5111</w:t>
            </w:r>
          </w:p>
        </w:tc>
        <w:tc>
          <w:tcPr>
            <w:tcW w:w="687" w:type="pct"/>
          </w:tcPr>
          <w:p w:rsidR="00944466" w:rsidRDefault="00944466">
            <w:r>
              <w:t>Hina Ali</w:t>
            </w:r>
          </w:p>
        </w:tc>
        <w:tc>
          <w:tcPr>
            <w:tcW w:w="494" w:type="pct"/>
          </w:tcPr>
          <w:p w:rsidR="00944466" w:rsidRDefault="00944466">
            <w:r>
              <w:t>Syed Ali Raza Shah</w:t>
            </w:r>
          </w:p>
        </w:tc>
        <w:tc>
          <w:tcPr>
            <w:tcW w:w="427" w:type="pct"/>
          </w:tcPr>
          <w:p w:rsidR="00944466" w:rsidRDefault="00944466">
            <w:r>
              <w:t>102535-P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78.812933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</w:t>
            </w:r>
          </w:p>
        </w:tc>
        <w:tc>
          <w:tcPr>
            <w:tcW w:w="290" w:type="pct"/>
          </w:tcPr>
          <w:p w:rsidR="00944466" w:rsidRDefault="00944466">
            <w:r>
              <w:t>21100</w:t>
            </w:r>
          </w:p>
        </w:tc>
        <w:tc>
          <w:tcPr>
            <w:tcW w:w="687" w:type="pct"/>
          </w:tcPr>
          <w:p w:rsidR="00944466" w:rsidRDefault="00944466">
            <w:r>
              <w:t>Noor-E-Hira</w:t>
            </w:r>
          </w:p>
        </w:tc>
        <w:tc>
          <w:tcPr>
            <w:tcW w:w="494" w:type="pct"/>
          </w:tcPr>
          <w:p w:rsidR="00944466" w:rsidRDefault="00944466">
            <w:r>
              <w:t xml:space="preserve">Attabik Shahnawaz </w:t>
            </w:r>
          </w:p>
        </w:tc>
        <w:tc>
          <w:tcPr>
            <w:tcW w:w="427" w:type="pct"/>
          </w:tcPr>
          <w:p w:rsidR="00944466" w:rsidRDefault="00944466">
            <w:r>
              <w:t>97545-P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78.650866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</w:t>
            </w:r>
          </w:p>
        </w:tc>
        <w:tc>
          <w:tcPr>
            <w:tcW w:w="290" w:type="pct"/>
          </w:tcPr>
          <w:p w:rsidR="00944466" w:rsidRDefault="00944466">
            <w:r>
              <w:t>3320</w:t>
            </w:r>
          </w:p>
        </w:tc>
        <w:tc>
          <w:tcPr>
            <w:tcW w:w="687" w:type="pct"/>
          </w:tcPr>
          <w:p w:rsidR="00944466" w:rsidRDefault="00944466">
            <w:r>
              <w:t>Sameeta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98064-p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78.634632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</w:t>
            </w:r>
          </w:p>
        </w:tc>
        <w:tc>
          <w:tcPr>
            <w:tcW w:w="290" w:type="pct"/>
          </w:tcPr>
          <w:p w:rsidR="00944466" w:rsidRDefault="00944466">
            <w:r>
              <w:t>17947</w:t>
            </w:r>
          </w:p>
        </w:tc>
        <w:tc>
          <w:tcPr>
            <w:tcW w:w="687" w:type="pct"/>
          </w:tcPr>
          <w:p w:rsidR="00944466" w:rsidRDefault="00944466">
            <w:r>
              <w:t>Hajira Naseem</w:t>
            </w:r>
          </w:p>
        </w:tc>
        <w:tc>
          <w:tcPr>
            <w:tcW w:w="494" w:type="pct"/>
          </w:tcPr>
          <w:p w:rsidR="00944466" w:rsidRDefault="00944466">
            <w:r>
              <w:t>Naseem Ahmad</w:t>
            </w:r>
          </w:p>
        </w:tc>
        <w:tc>
          <w:tcPr>
            <w:tcW w:w="427" w:type="pct"/>
          </w:tcPr>
          <w:p w:rsidR="00944466" w:rsidRDefault="00944466">
            <w:r>
              <w:t>98896-P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78.631273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</w:t>
            </w:r>
          </w:p>
        </w:tc>
        <w:tc>
          <w:tcPr>
            <w:tcW w:w="290" w:type="pct"/>
          </w:tcPr>
          <w:p w:rsidR="00944466" w:rsidRDefault="00944466">
            <w:r>
              <w:t>17128</w:t>
            </w:r>
          </w:p>
        </w:tc>
        <w:tc>
          <w:tcPr>
            <w:tcW w:w="687" w:type="pct"/>
          </w:tcPr>
          <w:p w:rsidR="00944466" w:rsidRDefault="00944466">
            <w:r>
              <w:t>Zarafshan Majeed</w:t>
            </w:r>
          </w:p>
        </w:tc>
        <w:tc>
          <w:tcPr>
            <w:tcW w:w="494" w:type="pct"/>
          </w:tcPr>
          <w:p w:rsidR="00944466" w:rsidRDefault="00944466">
            <w:r>
              <w:t>Dr Abdul Majeed</w:t>
            </w:r>
          </w:p>
        </w:tc>
        <w:tc>
          <w:tcPr>
            <w:tcW w:w="427" w:type="pct"/>
          </w:tcPr>
          <w:p w:rsidR="00944466" w:rsidRDefault="00944466">
            <w:r>
              <w:t>116435-P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78.591721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</w:t>
            </w:r>
          </w:p>
        </w:tc>
        <w:tc>
          <w:tcPr>
            <w:tcW w:w="290" w:type="pct"/>
          </w:tcPr>
          <w:p w:rsidR="00944466" w:rsidRDefault="00944466">
            <w:r>
              <w:t>17592</w:t>
            </w:r>
          </w:p>
        </w:tc>
        <w:tc>
          <w:tcPr>
            <w:tcW w:w="687" w:type="pct"/>
          </w:tcPr>
          <w:p w:rsidR="00944466" w:rsidRDefault="00944466">
            <w:r>
              <w:t>Hafiza Aqsa Abdul Jabbar</w:t>
            </w:r>
          </w:p>
        </w:tc>
        <w:tc>
          <w:tcPr>
            <w:tcW w:w="494" w:type="pct"/>
          </w:tcPr>
          <w:p w:rsidR="00944466" w:rsidRDefault="00944466">
            <w:r>
              <w:t>Abdul Jabbar</w:t>
            </w:r>
          </w:p>
        </w:tc>
        <w:tc>
          <w:tcPr>
            <w:tcW w:w="427" w:type="pct"/>
          </w:tcPr>
          <w:p w:rsidR="00944466" w:rsidRDefault="00944466">
            <w:r>
              <w:t>110611-P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78.589502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</w:t>
            </w:r>
          </w:p>
        </w:tc>
        <w:tc>
          <w:tcPr>
            <w:tcW w:w="290" w:type="pct"/>
          </w:tcPr>
          <w:p w:rsidR="00944466" w:rsidRDefault="00944466">
            <w:r>
              <w:t>15590</w:t>
            </w:r>
          </w:p>
        </w:tc>
        <w:tc>
          <w:tcPr>
            <w:tcW w:w="687" w:type="pct"/>
          </w:tcPr>
          <w:p w:rsidR="00944466" w:rsidRDefault="00944466">
            <w:r>
              <w:t>Nimra Rehan</w:t>
            </w:r>
          </w:p>
        </w:tc>
        <w:tc>
          <w:tcPr>
            <w:tcW w:w="494" w:type="pct"/>
          </w:tcPr>
          <w:p w:rsidR="00944466" w:rsidRDefault="00944466">
            <w:r>
              <w:t>Rehan Muhammad</w:t>
            </w:r>
          </w:p>
        </w:tc>
        <w:tc>
          <w:tcPr>
            <w:tcW w:w="427" w:type="pct"/>
          </w:tcPr>
          <w:p w:rsidR="00944466" w:rsidRDefault="00944466">
            <w:r>
              <w:t>102444-P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78.586147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</w:t>
            </w:r>
          </w:p>
        </w:tc>
        <w:tc>
          <w:tcPr>
            <w:tcW w:w="290" w:type="pct"/>
          </w:tcPr>
          <w:p w:rsidR="00944466" w:rsidRDefault="00944466">
            <w:r>
              <w:t>2185</w:t>
            </w:r>
          </w:p>
        </w:tc>
        <w:tc>
          <w:tcPr>
            <w:tcW w:w="687" w:type="pct"/>
          </w:tcPr>
          <w:p w:rsidR="00944466" w:rsidRDefault="00944466">
            <w:r>
              <w:t>Mahnoor Wahid</w:t>
            </w:r>
          </w:p>
        </w:tc>
        <w:tc>
          <w:tcPr>
            <w:tcW w:w="494" w:type="pct"/>
          </w:tcPr>
          <w:p w:rsidR="00944466" w:rsidRDefault="00944466">
            <w:r>
              <w:t>Abdul Wahid Qayyum</w:t>
            </w:r>
          </w:p>
        </w:tc>
        <w:tc>
          <w:tcPr>
            <w:tcW w:w="427" w:type="pct"/>
          </w:tcPr>
          <w:p w:rsidR="00944466" w:rsidRDefault="00944466">
            <w:r>
              <w:t>98060-P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78.579275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</w:t>
            </w:r>
          </w:p>
        </w:tc>
        <w:tc>
          <w:tcPr>
            <w:tcW w:w="290" w:type="pct"/>
          </w:tcPr>
          <w:p w:rsidR="00944466" w:rsidRDefault="00944466">
            <w:r>
              <w:t>20844</w:t>
            </w:r>
          </w:p>
        </w:tc>
        <w:tc>
          <w:tcPr>
            <w:tcW w:w="687" w:type="pct"/>
          </w:tcPr>
          <w:p w:rsidR="00944466" w:rsidRDefault="00944466">
            <w:r>
              <w:t>Hafiz Farhan Shoukat</w:t>
            </w:r>
          </w:p>
        </w:tc>
        <w:tc>
          <w:tcPr>
            <w:tcW w:w="494" w:type="pct"/>
          </w:tcPr>
          <w:p w:rsidR="00944466" w:rsidRDefault="00944466">
            <w:r>
              <w:t>Shoukat Ali</w:t>
            </w:r>
          </w:p>
        </w:tc>
        <w:tc>
          <w:tcPr>
            <w:tcW w:w="427" w:type="pct"/>
          </w:tcPr>
          <w:p w:rsidR="00944466" w:rsidRDefault="00944466">
            <w:r>
              <w:t xml:space="preserve">112540-P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78.567694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</w:t>
            </w:r>
          </w:p>
        </w:tc>
        <w:tc>
          <w:tcPr>
            <w:tcW w:w="290" w:type="pct"/>
          </w:tcPr>
          <w:p w:rsidR="00944466" w:rsidRDefault="00944466">
            <w:r>
              <w:t>21838</w:t>
            </w:r>
          </w:p>
        </w:tc>
        <w:tc>
          <w:tcPr>
            <w:tcW w:w="687" w:type="pct"/>
          </w:tcPr>
          <w:p w:rsidR="00944466" w:rsidRDefault="00944466">
            <w:r>
              <w:t>Iram Munir</w:t>
            </w:r>
          </w:p>
        </w:tc>
        <w:tc>
          <w:tcPr>
            <w:tcW w:w="494" w:type="pct"/>
          </w:tcPr>
          <w:p w:rsidR="00944466" w:rsidRDefault="00944466">
            <w:r>
              <w:t>Hafiz Munir Ahmad</w:t>
            </w:r>
          </w:p>
        </w:tc>
        <w:tc>
          <w:tcPr>
            <w:tcW w:w="427" w:type="pct"/>
          </w:tcPr>
          <w:p w:rsidR="00944466" w:rsidRDefault="00944466">
            <w:r>
              <w:t>115361-P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78.567262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</w:t>
            </w:r>
          </w:p>
        </w:tc>
        <w:tc>
          <w:tcPr>
            <w:tcW w:w="290" w:type="pct"/>
          </w:tcPr>
          <w:p w:rsidR="00944466" w:rsidRDefault="00944466">
            <w:r>
              <w:t>4575</w:t>
            </w:r>
          </w:p>
        </w:tc>
        <w:tc>
          <w:tcPr>
            <w:tcW w:w="687" w:type="pct"/>
          </w:tcPr>
          <w:p w:rsidR="00944466" w:rsidRDefault="00944466">
            <w:r>
              <w:t>Mehreenrasheed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96363-P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78.561634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</w:t>
            </w:r>
          </w:p>
        </w:tc>
        <w:tc>
          <w:tcPr>
            <w:tcW w:w="290" w:type="pct"/>
          </w:tcPr>
          <w:p w:rsidR="00944466" w:rsidRDefault="00944466">
            <w:r>
              <w:t>20964</w:t>
            </w:r>
          </w:p>
        </w:tc>
        <w:tc>
          <w:tcPr>
            <w:tcW w:w="687" w:type="pct"/>
          </w:tcPr>
          <w:p w:rsidR="00944466" w:rsidRDefault="00944466">
            <w:r>
              <w:t>Anam Anwar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Anwar </w:t>
            </w:r>
          </w:p>
        </w:tc>
        <w:tc>
          <w:tcPr>
            <w:tcW w:w="427" w:type="pct"/>
          </w:tcPr>
          <w:p w:rsidR="00944466" w:rsidRDefault="00944466">
            <w:r>
              <w:t>105063-P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78.51315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</w:t>
            </w:r>
          </w:p>
        </w:tc>
        <w:tc>
          <w:tcPr>
            <w:tcW w:w="290" w:type="pct"/>
          </w:tcPr>
          <w:p w:rsidR="00944466" w:rsidRDefault="00944466">
            <w:r>
              <w:t>22789</w:t>
            </w:r>
          </w:p>
        </w:tc>
        <w:tc>
          <w:tcPr>
            <w:tcW w:w="687" w:type="pct"/>
          </w:tcPr>
          <w:p w:rsidR="00944466" w:rsidRDefault="00944466">
            <w:r>
              <w:t>Ahmed Arslan</w:t>
            </w:r>
          </w:p>
        </w:tc>
        <w:tc>
          <w:tcPr>
            <w:tcW w:w="494" w:type="pct"/>
          </w:tcPr>
          <w:p w:rsidR="00944466" w:rsidRDefault="00944466">
            <w:r>
              <w:t>muhammad mumtaz</w:t>
            </w:r>
          </w:p>
        </w:tc>
        <w:tc>
          <w:tcPr>
            <w:tcW w:w="427" w:type="pct"/>
          </w:tcPr>
          <w:p w:rsidR="00944466" w:rsidRDefault="00944466">
            <w:r>
              <w:t>101830-P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78.501136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</w:t>
            </w:r>
          </w:p>
        </w:tc>
        <w:tc>
          <w:tcPr>
            <w:tcW w:w="290" w:type="pct"/>
          </w:tcPr>
          <w:p w:rsidR="00944466" w:rsidRDefault="00944466">
            <w:r>
              <w:t>4355</w:t>
            </w:r>
          </w:p>
        </w:tc>
        <w:tc>
          <w:tcPr>
            <w:tcW w:w="687" w:type="pct"/>
          </w:tcPr>
          <w:p w:rsidR="00944466" w:rsidRDefault="00944466">
            <w:r>
              <w:t>Ghumza Farooq</w:t>
            </w:r>
          </w:p>
        </w:tc>
        <w:tc>
          <w:tcPr>
            <w:tcW w:w="494" w:type="pct"/>
          </w:tcPr>
          <w:p w:rsidR="00944466" w:rsidRDefault="00944466">
            <w:r>
              <w:t>Muhammad Usman Siddique</w:t>
            </w:r>
          </w:p>
        </w:tc>
        <w:tc>
          <w:tcPr>
            <w:tcW w:w="427" w:type="pct"/>
          </w:tcPr>
          <w:p w:rsidR="00944466" w:rsidRDefault="00944466">
            <w:r>
              <w:t>103959-P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14.061224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78.485466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</w:t>
            </w:r>
          </w:p>
        </w:tc>
        <w:tc>
          <w:tcPr>
            <w:tcW w:w="290" w:type="pct"/>
          </w:tcPr>
          <w:p w:rsidR="00944466" w:rsidRDefault="00944466">
            <w:r>
              <w:t>20244</w:t>
            </w:r>
          </w:p>
        </w:tc>
        <w:tc>
          <w:tcPr>
            <w:tcW w:w="687" w:type="pct"/>
          </w:tcPr>
          <w:p w:rsidR="00944466" w:rsidRDefault="00944466">
            <w:r>
              <w:t>Maheen Mateen</w:t>
            </w:r>
          </w:p>
        </w:tc>
        <w:tc>
          <w:tcPr>
            <w:tcW w:w="494" w:type="pct"/>
          </w:tcPr>
          <w:p w:rsidR="00944466" w:rsidRDefault="00944466">
            <w:r>
              <w:t>Muhammad Mateen Baseer</w:t>
            </w:r>
          </w:p>
        </w:tc>
        <w:tc>
          <w:tcPr>
            <w:tcW w:w="427" w:type="pct"/>
          </w:tcPr>
          <w:p w:rsidR="00944466" w:rsidRDefault="00944466">
            <w:r>
              <w:t>111273-P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78.462717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</w:t>
            </w:r>
          </w:p>
        </w:tc>
        <w:tc>
          <w:tcPr>
            <w:tcW w:w="290" w:type="pct"/>
          </w:tcPr>
          <w:p w:rsidR="00944466" w:rsidRDefault="00944466">
            <w:r>
              <w:t>16319</w:t>
            </w:r>
          </w:p>
        </w:tc>
        <w:tc>
          <w:tcPr>
            <w:tcW w:w="687" w:type="pct"/>
          </w:tcPr>
          <w:p w:rsidR="00944466" w:rsidRDefault="00944466">
            <w:r>
              <w:t>Anosh Arshad</w:t>
            </w:r>
          </w:p>
        </w:tc>
        <w:tc>
          <w:tcPr>
            <w:tcW w:w="494" w:type="pct"/>
          </w:tcPr>
          <w:p w:rsidR="00944466" w:rsidRDefault="00944466">
            <w:r>
              <w:t>Muhammad Arshad Malik</w:t>
            </w:r>
          </w:p>
        </w:tc>
        <w:tc>
          <w:tcPr>
            <w:tcW w:w="427" w:type="pct"/>
          </w:tcPr>
          <w:p w:rsidR="00944466" w:rsidRDefault="00944466">
            <w:r>
              <w:t>103270-P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78.458104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</w:t>
            </w:r>
          </w:p>
        </w:tc>
        <w:tc>
          <w:tcPr>
            <w:tcW w:w="290" w:type="pct"/>
          </w:tcPr>
          <w:p w:rsidR="00944466" w:rsidRDefault="00944466">
            <w:r>
              <w:t>23070</w:t>
            </w:r>
          </w:p>
        </w:tc>
        <w:tc>
          <w:tcPr>
            <w:tcW w:w="687" w:type="pct"/>
          </w:tcPr>
          <w:p w:rsidR="00944466" w:rsidRDefault="00944466">
            <w:r>
              <w:t>Nimra Saleem</w:t>
            </w:r>
          </w:p>
        </w:tc>
        <w:tc>
          <w:tcPr>
            <w:tcW w:w="494" w:type="pct"/>
          </w:tcPr>
          <w:p w:rsidR="00944466" w:rsidRDefault="00944466">
            <w:r>
              <w:t>Saleem Ullah Khan</w:t>
            </w:r>
          </w:p>
        </w:tc>
        <w:tc>
          <w:tcPr>
            <w:tcW w:w="427" w:type="pct"/>
          </w:tcPr>
          <w:p w:rsidR="00944466" w:rsidRDefault="00944466">
            <w:r>
              <w:t>109606-P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4.152381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78.457305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</w:t>
            </w:r>
          </w:p>
        </w:tc>
        <w:tc>
          <w:tcPr>
            <w:tcW w:w="290" w:type="pct"/>
          </w:tcPr>
          <w:p w:rsidR="00944466" w:rsidRDefault="00944466">
            <w:r>
              <w:t>21688</w:t>
            </w:r>
          </w:p>
        </w:tc>
        <w:tc>
          <w:tcPr>
            <w:tcW w:w="687" w:type="pct"/>
          </w:tcPr>
          <w:p w:rsidR="00944466" w:rsidRDefault="00944466">
            <w:r>
              <w:t>Numaira Hannan</w:t>
            </w:r>
          </w:p>
        </w:tc>
        <w:tc>
          <w:tcPr>
            <w:tcW w:w="494" w:type="pct"/>
          </w:tcPr>
          <w:p w:rsidR="00944466" w:rsidRDefault="00944466">
            <w:r>
              <w:t>Abdul Hannan</w:t>
            </w:r>
          </w:p>
        </w:tc>
        <w:tc>
          <w:tcPr>
            <w:tcW w:w="427" w:type="pct"/>
          </w:tcPr>
          <w:p w:rsidR="00944466" w:rsidRDefault="00944466">
            <w:r>
              <w:t>107034-P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78.438636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</w:t>
            </w:r>
          </w:p>
        </w:tc>
        <w:tc>
          <w:tcPr>
            <w:tcW w:w="290" w:type="pct"/>
          </w:tcPr>
          <w:p w:rsidR="00944466" w:rsidRDefault="00944466">
            <w:r>
              <w:t>18197</w:t>
            </w:r>
          </w:p>
        </w:tc>
        <w:tc>
          <w:tcPr>
            <w:tcW w:w="687" w:type="pct"/>
          </w:tcPr>
          <w:p w:rsidR="00944466" w:rsidRDefault="00944466">
            <w:r>
              <w:t>Saria Kiran</w:t>
            </w:r>
          </w:p>
        </w:tc>
        <w:tc>
          <w:tcPr>
            <w:tcW w:w="494" w:type="pct"/>
          </w:tcPr>
          <w:p w:rsidR="00944466" w:rsidRDefault="00944466">
            <w:r>
              <w:t>Muhammad aashiq</w:t>
            </w:r>
          </w:p>
        </w:tc>
        <w:tc>
          <w:tcPr>
            <w:tcW w:w="427" w:type="pct"/>
          </w:tcPr>
          <w:p w:rsidR="00944466" w:rsidRDefault="00944466">
            <w:r>
              <w:t>97126-p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78.408604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</w:t>
            </w:r>
          </w:p>
        </w:tc>
        <w:tc>
          <w:tcPr>
            <w:tcW w:w="290" w:type="pct"/>
          </w:tcPr>
          <w:p w:rsidR="00944466" w:rsidRDefault="00944466">
            <w:r>
              <w:t>18674</w:t>
            </w:r>
          </w:p>
        </w:tc>
        <w:tc>
          <w:tcPr>
            <w:tcW w:w="687" w:type="pct"/>
          </w:tcPr>
          <w:p w:rsidR="00944466" w:rsidRDefault="00944466">
            <w:r>
              <w:t>Salman Raza</w:t>
            </w:r>
          </w:p>
        </w:tc>
        <w:tc>
          <w:tcPr>
            <w:tcW w:w="494" w:type="pct"/>
          </w:tcPr>
          <w:p w:rsidR="00944466" w:rsidRDefault="00944466">
            <w:r>
              <w:t>Abrar Abbas</w:t>
            </w:r>
          </w:p>
        </w:tc>
        <w:tc>
          <w:tcPr>
            <w:tcW w:w="427" w:type="pct"/>
          </w:tcPr>
          <w:p w:rsidR="00944466" w:rsidRDefault="00944466">
            <w:r>
              <w:t>105615-P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14.3416</w:t>
            </w:r>
            <w:r>
              <w:lastRenderedPageBreak/>
              <w:t>67</w:t>
            </w:r>
          </w:p>
        </w:tc>
        <w:tc>
          <w:tcPr>
            <w:tcW w:w="282" w:type="pct"/>
          </w:tcPr>
          <w:p w:rsidR="00944466" w:rsidRDefault="00944466">
            <w:r>
              <w:lastRenderedPageBreak/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</w:t>
            </w:r>
            <w:r>
              <w:lastRenderedPageBreak/>
              <w:t>5</w:t>
            </w:r>
          </w:p>
        </w:tc>
        <w:tc>
          <w:tcPr>
            <w:tcW w:w="289" w:type="pct"/>
          </w:tcPr>
          <w:p w:rsidR="00944466" w:rsidRDefault="00944466">
            <w:r>
              <w:lastRenderedPageBreak/>
              <w:t>4.41818</w:t>
            </w:r>
            <w:r>
              <w:lastRenderedPageBreak/>
              <w:t>2</w:t>
            </w:r>
          </w:p>
        </w:tc>
        <w:tc>
          <w:tcPr>
            <w:tcW w:w="273" w:type="pct"/>
          </w:tcPr>
          <w:p w:rsidR="00944466" w:rsidRDefault="00944466">
            <w:r>
              <w:lastRenderedPageBreak/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78.3979</w:t>
            </w:r>
            <w:r>
              <w:lastRenderedPageBreak/>
              <w:t>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lastRenderedPageBreak/>
              <w:t>42</w:t>
            </w:r>
          </w:p>
        </w:tc>
        <w:tc>
          <w:tcPr>
            <w:tcW w:w="290" w:type="pct"/>
          </w:tcPr>
          <w:p w:rsidR="00944466" w:rsidRDefault="00944466">
            <w:r>
              <w:t>5393</w:t>
            </w:r>
          </w:p>
        </w:tc>
        <w:tc>
          <w:tcPr>
            <w:tcW w:w="687" w:type="pct"/>
          </w:tcPr>
          <w:p w:rsidR="00944466" w:rsidRDefault="00944466">
            <w:r>
              <w:t>Aamna Qayyum</w:t>
            </w:r>
          </w:p>
        </w:tc>
        <w:tc>
          <w:tcPr>
            <w:tcW w:w="494" w:type="pct"/>
          </w:tcPr>
          <w:p w:rsidR="00944466" w:rsidRDefault="00944466">
            <w:r>
              <w:t>Abdul Qayyum</w:t>
            </w:r>
          </w:p>
        </w:tc>
        <w:tc>
          <w:tcPr>
            <w:tcW w:w="427" w:type="pct"/>
          </w:tcPr>
          <w:p w:rsidR="00944466" w:rsidRDefault="00944466">
            <w:r>
              <w:t>107319-P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78.383226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</w:t>
            </w:r>
          </w:p>
        </w:tc>
        <w:tc>
          <w:tcPr>
            <w:tcW w:w="290" w:type="pct"/>
          </w:tcPr>
          <w:p w:rsidR="00944466" w:rsidRDefault="00944466">
            <w:r>
              <w:t>15928</w:t>
            </w:r>
          </w:p>
        </w:tc>
        <w:tc>
          <w:tcPr>
            <w:tcW w:w="687" w:type="pct"/>
          </w:tcPr>
          <w:p w:rsidR="00944466" w:rsidRDefault="00944466">
            <w:r>
              <w:t>Anam Nazir</w:t>
            </w:r>
          </w:p>
        </w:tc>
        <w:tc>
          <w:tcPr>
            <w:tcW w:w="494" w:type="pct"/>
          </w:tcPr>
          <w:p w:rsidR="00944466" w:rsidRDefault="00944466">
            <w:r>
              <w:t>Muhammad Nazir Alam</w:t>
            </w:r>
          </w:p>
        </w:tc>
        <w:tc>
          <w:tcPr>
            <w:tcW w:w="427" w:type="pct"/>
          </w:tcPr>
          <w:p w:rsidR="00944466" w:rsidRDefault="00944466">
            <w:r>
              <w:t>106759-P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78.375983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</w:t>
            </w:r>
          </w:p>
        </w:tc>
        <w:tc>
          <w:tcPr>
            <w:tcW w:w="290" w:type="pct"/>
          </w:tcPr>
          <w:p w:rsidR="00944466" w:rsidRDefault="00944466">
            <w:r>
              <w:t>2676</w:t>
            </w:r>
          </w:p>
        </w:tc>
        <w:tc>
          <w:tcPr>
            <w:tcW w:w="687" w:type="pct"/>
          </w:tcPr>
          <w:p w:rsidR="00944466" w:rsidRDefault="00944466">
            <w:r>
              <w:t>Noreen Nazar</w:t>
            </w:r>
          </w:p>
        </w:tc>
        <w:tc>
          <w:tcPr>
            <w:tcW w:w="494" w:type="pct"/>
          </w:tcPr>
          <w:p w:rsidR="00944466" w:rsidRDefault="00944466">
            <w:r>
              <w:t>Sharjeel Ahmad</w:t>
            </w:r>
          </w:p>
        </w:tc>
        <w:tc>
          <w:tcPr>
            <w:tcW w:w="427" w:type="pct"/>
          </w:tcPr>
          <w:p w:rsidR="00944466" w:rsidRDefault="00944466">
            <w:r>
              <w:t>98716-P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78.375108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</w:t>
            </w:r>
          </w:p>
        </w:tc>
        <w:tc>
          <w:tcPr>
            <w:tcW w:w="290" w:type="pct"/>
          </w:tcPr>
          <w:p w:rsidR="00944466" w:rsidRDefault="00944466">
            <w:r>
              <w:t>16828</w:t>
            </w:r>
          </w:p>
        </w:tc>
        <w:tc>
          <w:tcPr>
            <w:tcW w:w="687" w:type="pct"/>
          </w:tcPr>
          <w:p w:rsidR="00944466" w:rsidRDefault="00944466">
            <w:r>
              <w:t>Ayesha Nasir Khan</w:t>
            </w:r>
          </w:p>
        </w:tc>
        <w:tc>
          <w:tcPr>
            <w:tcW w:w="494" w:type="pct"/>
          </w:tcPr>
          <w:p w:rsidR="00944466" w:rsidRDefault="00944466">
            <w:r>
              <w:t>m.nasir khan</w:t>
            </w:r>
          </w:p>
        </w:tc>
        <w:tc>
          <w:tcPr>
            <w:tcW w:w="427" w:type="pct"/>
          </w:tcPr>
          <w:p w:rsidR="00944466" w:rsidRDefault="00944466">
            <w:r>
              <w:t>96352-P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4.335294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78.34287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</w:t>
            </w:r>
          </w:p>
        </w:tc>
        <w:tc>
          <w:tcPr>
            <w:tcW w:w="290" w:type="pct"/>
          </w:tcPr>
          <w:p w:rsidR="00944466" w:rsidRDefault="00944466">
            <w:r>
              <w:t>22506</w:t>
            </w:r>
          </w:p>
        </w:tc>
        <w:tc>
          <w:tcPr>
            <w:tcW w:w="687" w:type="pct"/>
          </w:tcPr>
          <w:p w:rsidR="00944466" w:rsidRDefault="00944466">
            <w:r>
              <w:t>Noraiz Basharat</w:t>
            </w:r>
          </w:p>
        </w:tc>
        <w:tc>
          <w:tcPr>
            <w:tcW w:w="494" w:type="pct"/>
          </w:tcPr>
          <w:p w:rsidR="00944466" w:rsidRDefault="00944466">
            <w:r>
              <w:t>Muhammad Basharat Javed</w:t>
            </w:r>
          </w:p>
        </w:tc>
        <w:tc>
          <w:tcPr>
            <w:tcW w:w="427" w:type="pct"/>
          </w:tcPr>
          <w:p w:rsidR="00944466" w:rsidRDefault="00944466">
            <w:r>
              <w:t>110773-P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78.334307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</w:t>
            </w:r>
          </w:p>
        </w:tc>
        <w:tc>
          <w:tcPr>
            <w:tcW w:w="290" w:type="pct"/>
          </w:tcPr>
          <w:p w:rsidR="00944466" w:rsidRDefault="00944466">
            <w:r>
              <w:t>6318</w:t>
            </w:r>
          </w:p>
        </w:tc>
        <w:tc>
          <w:tcPr>
            <w:tcW w:w="687" w:type="pct"/>
          </w:tcPr>
          <w:p w:rsidR="00944466" w:rsidRDefault="00944466">
            <w:r>
              <w:t>Aalia Saeed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102409-P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78.330952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</w:t>
            </w:r>
          </w:p>
        </w:tc>
        <w:tc>
          <w:tcPr>
            <w:tcW w:w="290" w:type="pct"/>
          </w:tcPr>
          <w:p w:rsidR="00944466" w:rsidRDefault="00944466">
            <w:r>
              <w:t>24596</w:t>
            </w:r>
          </w:p>
        </w:tc>
        <w:tc>
          <w:tcPr>
            <w:tcW w:w="687" w:type="pct"/>
          </w:tcPr>
          <w:p w:rsidR="00944466" w:rsidRDefault="00944466">
            <w:r>
              <w:t>Muhammad Bilal Haneef</w:t>
            </w:r>
          </w:p>
        </w:tc>
        <w:tc>
          <w:tcPr>
            <w:tcW w:w="494" w:type="pct"/>
          </w:tcPr>
          <w:p w:rsidR="00944466" w:rsidRDefault="00944466">
            <w:r>
              <w:t>Muhammad Haneef</w:t>
            </w:r>
          </w:p>
        </w:tc>
        <w:tc>
          <w:tcPr>
            <w:tcW w:w="427" w:type="pct"/>
          </w:tcPr>
          <w:p w:rsidR="00944466" w:rsidRDefault="00944466">
            <w:r>
              <w:t>99419-P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17.461538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4.417647</w:t>
            </w:r>
          </w:p>
        </w:tc>
        <w:tc>
          <w:tcPr>
            <w:tcW w:w="289" w:type="pct"/>
          </w:tcPr>
          <w:p w:rsidR="00944466" w:rsidRDefault="00944466">
            <w:r>
              <w:t>3.918182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78.297367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</w:t>
            </w:r>
          </w:p>
        </w:tc>
        <w:tc>
          <w:tcPr>
            <w:tcW w:w="290" w:type="pct"/>
          </w:tcPr>
          <w:p w:rsidR="00944466" w:rsidRDefault="00944466">
            <w:r>
              <w:t>5585</w:t>
            </w:r>
          </w:p>
        </w:tc>
        <w:tc>
          <w:tcPr>
            <w:tcW w:w="687" w:type="pct"/>
          </w:tcPr>
          <w:p w:rsidR="00944466" w:rsidRDefault="00944466">
            <w:r>
              <w:t>Amina Rasheed</w:t>
            </w:r>
          </w:p>
        </w:tc>
        <w:tc>
          <w:tcPr>
            <w:tcW w:w="494" w:type="pct"/>
          </w:tcPr>
          <w:p w:rsidR="00944466" w:rsidRDefault="00944466">
            <w:r>
              <w:t>Rasheed Ahmed Anjum</w:t>
            </w:r>
          </w:p>
        </w:tc>
        <w:tc>
          <w:tcPr>
            <w:tcW w:w="427" w:type="pct"/>
          </w:tcPr>
          <w:p w:rsidR="00944466" w:rsidRDefault="00944466">
            <w:r>
              <w:t>105544-P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4.640909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78.29448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</w:t>
            </w:r>
          </w:p>
        </w:tc>
        <w:tc>
          <w:tcPr>
            <w:tcW w:w="290" w:type="pct"/>
          </w:tcPr>
          <w:p w:rsidR="00944466" w:rsidRDefault="00944466">
            <w:r>
              <w:t>19035</w:t>
            </w:r>
          </w:p>
        </w:tc>
        <w:tc>
          <w:tcPr>
            <w:tcW w:w="687" w:type="pct"/>
          </w:tcPr>
          <w:p w:rsidR="00944466" w:rsidRDefault="00944466">
            <w:r>
              <w:t>Warda Atiq</w:t>
            </w:r>
          </w:p>
        </w:tc>
        <w:tc>
          <w:tcPr>
            <w:tcW w:w="494" w:type="pct"/>
          </w:tcPr>
          <w:p w:rsidR="00944466" w:rsidRDefault="00944466">
            <w:r>
              <w:t>Muhammad Abdul Rab Atiq</w:t>
            </w:r>
          </w:p>
        </w:tc>
        <w:tc>
          <w:tcPr>
            <w:tcW w:w="427" w:type="pct"/>
          </w:tcPr>
          <w:p w:rsidR="00944466" w:rsidRDefault="00944466">
            <w:r>
              <w:t>108544-P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78.275048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</w:t>
            </w:r>
          </w:p>
        </w:tc>
        <w:tc>
          <w:tcPr>
            <w:tcW w:w="290" w:type="pct"/>
          </w:tcPr>
          <w:p w:rsidR="00944466" w:rsidRDefault="00944466">
            <w:r>
              <w:t>4228</w:t>
            </w:r>
          </w:p>
        </w:tc>
        <w:tc>
          <w:tcPr>
            <w:tcW w:w="687" w:type="pct"/>
          </w:tcPr>
          <w:p w:rsidR="00944466" w:rsidRDefault="00944466">
            <w:r>
              <w:t>Kashif Imran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107053-P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78.261579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</w:t>
            </w:r>
          </w:p>
        </w:tc>
        <w:tc>
          <w:tcPr>
            <w:tcW w:w="290" w:type="pct"/>
          </w:tcPr>
          <w:p w:rsidR="00944466" w:rsidRDefault="00944466">
            <w:r>
              <w:t>3227</w:t>
            </w:r>
          </w:p>
        </w:tc>
        <w:tc>
          <w:tcPr>
            <w:tcW w:w="687" w:type="pct"/>
          </w:tcPr>
          <w:p w:rsidR="00944466" w:rsidRDefault="00944466">
            <w:r>
              <w:t>Amna Shafiq</w:t>
            </w:r>
          </w:p>
        </w:tc>
        <w:tc>
          <w:tcPr>
            <w:tcW w:w="494" w:type="pct"/>
          </w:tcPr>
          <w:p w:rsidR="00944466" w:rsidRDefault="00944466">
            <w:r>
              <w:t>Shafiq Ahmad</w:t>
            </w:r>
          </w:p>
        </w:tc>
        <w:tc>
          <w:tcPr>
            <w:tcW w:w="427" w:type="pct"/>
          </w:tcPr>
          <w:p w:rsidR="00944466" w:rsidRDefault="00944466">
            <w:r>
              <w:t>98022-P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78.25644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</w:t>
            </w:r>
          </w:p>
        </w:tc>
        <w:tc>
          <w:tcPr>
            <w:tcW w:w="290" w:type="pct"/>
          </w:tcPr>
          <w:p w:rsidR="00944466" w:rsidRDefault="00944466">
            <w:r>
              <w:t>22019</w:t>
            </w:r>
          </w:p>
        </w:tc>
        <w:tc>
          <w:tcPr>
            <w:tcW w:w="687" w:type="pct"/>
          </w:tcPr>
          <w:p w:rsidR="00944466" w:rsidRDefault="00944466">
            <w:r>
              <w:t>Aliya Khanum</w:t>
            </w:r>
          </w:p>
        </w:tc>
        <w:tc>
          <w:tcPr>
            <w:tcW w:w="494" w:type="pct"/>
          </w:tcPr>
          <w:p w:rsidR="00944466" w:rsidRDefault="00944466">
            <w:r>
              <w:t>Mughees Ather</w:t>
            </w:r>
          </w:p>
        </w:tc>
        <w:tc>
          <w:tcPr>
            <w:tcW w:w="427" w:type="pct"/>
          </w:tcPr>
          <w:p w:rsidR="00944466" w:rsidRDefault="00944466">
            <w:r>
              <w:t>107526-P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</w:t>
            </w:r>
            <w:r>
              <w:lastRenderedPageBreak/>
              <w:t>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78.24946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</w:t>
            </w:r>
          </w:p>
        </w:tc>
        <w:tc>
          <w:tcPr>
            <w:tcW w:w="290" w:type="pct"/>
          </w:tcPr>
          <w:p w:rsidR="00944466" w:rsidRDefault="00944466">
            <w:r>
              <w:t>24875</w:t>
            </w:r>
          </w:p>
        </w:tc>
        <w:tc>
          <w:tcPr>
            <w:tcW w:w="687" w:type="pct"/>
          </w:tcPr>
          <w:p w:rsidR="00944466" w:rsidRDefault="00944466">
            <w:r>
              <w:t>Ifrah  Sarosh</w:t>
            </w:r>
          </w:p>
        </w:tc>
        <w:tc>
          <w:tcPr>
            <w:tcW w:w="494" w:type="pct"/>
          </w:tcPr>
          <w:p w:rsidR="00944466" w:rsidRDefault="00944466">
            <w:r>
              <w:t>MUZHAFFAR AHMAD</w:t>
            </w:r>
          </w:p>
        </w:tc>
        <w:tc>
          <w:tcPr>
            <w:tcW w:w="427" w:type="pct"/>
          </w:tcPr>
          <w:p w:rsidR="00944466" w:rsidRDefault="00944466">
            <w:r>
              <w:t>100484-P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78.247294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</w:t>
            </w:r>
          </w:p>
        </w:tc>
        <w:tc>
          <w:tcPr>
            <w:tcW w:w="290" w:type="pct"/>
          </w:tcPr>
          <w:p w:rsidR="00944466" w:rsidRDefault="00944466">
            <w:r>
              <w:t>2040</w:t>
            </w:r>
          </w:p>
        </w:tc>
        <w:tc>
          <w:tcPr>
            <w:tcW w:w="687" w:type="pct"/>
          </w:tcPr>
          <w:p w:rsidR="00944466" w:rsidRDefault="00944466">
            <w:r>
              <w:t>Saima Nawaz</w:t>
            </w:r>
          </w:p>
        </w:tc>
        <w:tc>
          <w:tcPr>
            <w:tcW w:w="494" w:type="pct"/>
          </w:tcPr>
          <w:p w:rsidR="00944466" w:rsidRDefault="00944466">
            <w:r>
              <w:t>Rab Nawaz</w:t>
            </w:r>
          </w:p>
        </w:tc>
        <w:tc>
          <w:tcPr>
            <w:tcW w:w="427" w:type="pct"/>
          </w:tcPr>
          <w:p w:rsidR="00944466" w:rsidRDefault="00944466">
            <w:r>
              <w:t>97575-p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78.220563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</w:t>
            </w:r>
          </w:p>
        </w:tc>
        <w:tc>
          <w:tcPr>
            <w:tcW w:w="290" w:type="pct"/>
          </w:tcPr>
          <w:p w:rsidR="00944466" w:rsidRDefault="00944466">
            <w:r>
              <w:t>16201</w:t>
            </w:r>
          </w:p>
        </w:tc>
        <w:tc>
          <w:tcPr>
            <w:tcW w:w="687" w:type="pct"/>
          </w:tcPr>
          <w:p w:rsidR="00944466" w:rsidRDefault="00944466">
            <w:r>
              <w:t>Marriam Nazir</w:t>
            </w:r>
          </w:p>
        </w:tc>
        <w:tc>
          <w:tcPr>
            <w:tcW w:w="494" w:type="pct"/>
          </w:tcPr>
          <w:p w:rsidR="00944466" w:rsidRDefault="00944466">
            <w:r>
              <w:t>Muhammad Nazir</w:t>
            </w:r>
          </w:p>
        </w:tc>
        <w:tc>
          <w:tcPr>
            <w:tcW w:w="427" w:type="pct"/>
          </w:tcPr>
          <w:p w:rsidR="00944466" w:rsidRDefault="00944466">
            <w:r>
              <w:t>104171-P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78.204924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</w:t>
            </w:r>
          </w:p>
        </w:tc>
        <w:tc>
          <w:tcPr>
            <w:tcW w:w="290" w:type="pct"/>
          </w:tcPr>
          <w:p w:rsidR="00944466" w:rsidRDefault="00944466">
            <w:r>
              <w:t>20508</w:t>
            </w:r>
          </w:p>
        </w:tc>
        <w:tc>
          <w:tcPr>
            <w:tcW w:w="687" w:type="pct"/>
          </w:tcPr>
          <w:p w:rsidR="00944466" w:rsidRDefault="00944466">
            <w:r>
              <w:t>Laraib Mazhar</w:t>
            </w:r>
          </w:p>
        </w:tc>
        <w:tc>
          <w:tcPr>
            <w:tcW w:w="494" w:type="pct"/>
          </w:tcPr>
          <w:p w:rsidR="00944466" w:rsidRDefault="00944466">
            <w:r>
              <w:t>Malik Mazhar Hussain</w:t>
            </w:r>
          </w:p>
        </w:tc>
        <w:tc>
          <w:tcPr>
            <w:tcW w:w="427" w:type="pct"/>
          </w:tcPr>
          <w:p w:rsidR="00944466" w:rsidRDefault="00944466">
            <w:r>
              <w:t>103652-P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78.184957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</w:t>
            </w:r>
          </w:p>
        </w:tc>
        <w:tc>
          <w:tcPr>
            <w:tcW w:w="290" w:type="pct"/>
          </w:tcPr>
          <w:p w:rsidR="00944466" w:rsidRDefault="00944466">
            <w:r>
              <w:t>22477</w:t>
            </w:r>
          </w:p>
        </w:tc>
        <w:tc>
          <w:tcPr>
            <w:tcW w:w="687" w:type="pct"/>
          </w:tcPr>
          <w:p w:rsidR="00944466" w:rsidRDefault="00944466">
            <w:r>
              <w:t>Muhammad Awais Muneeb</w:t>
            </w:r>
          </w:p>
        </w:tc>
        <w:tc>
          <w:tcPr>
            <w:tcW w:w="494" w:type="pct"/>
          </w:tcPr>
          <w:p w:rsidR="00944466" w:rsidRDefault="00944466">
            <w:r>
              <w:t>Muhammad Ahmad</w:t>
            </w:r>
          </w:p>
        </w:tc>
        <w:tc>
          <w:tcPr>
            <w:tcW w:w="427" w:type="pct"/>
          </w:tcPr>
          <w:p w:rsidR="00944466" w:rsidRDefault="00944466">
            <w:r>
              <w:t>106368-P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78.160227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</w:t>
            </w:r>
          </w:p>
        </w:tc>
        <w:tc>
          <w:tcPr>
            <w:tcW w:w="290" w:type="pct"/>
          </w:tcPr>
          <w:p w:rsidR="00944466" w:rsidRDefault="00944466">
            <w:r>
              <w:t>25343</w:t>
            </w:r>
          </w:p>
        </w:tc>
        <w:tc>
          <w:tcPr>
            <w:tcW w:w="687" w:type="pct"/>
          </w:tcPr>
          <w:p w:rsidR="00944466" w:rsidRDefault="00944466">
            <w:r>
              <w:t>Iqra Naz</w:t>
            </w:r>
          </w:p>
        </w:tc>
        <w:tc>
          <w:tcPr>
            <w:tcW w:w="494" w:type="pct"/>
          </w:tcPr>
          <w:p w:rsidR="00944466" w:rsidRDefault="00944466">
            <w:r>
              <w:t>Arif Ali</w:t>
            </w:r>
          </w:p>
        </w:tc>
        <w:tc>
          <w:tcPr>
            <w:tcW w:w="427" w:type="pct"/>
          </w:tcPr>
          <w:p w:rsidR="00944466" w:rsidRDefault="00944466">
            <w:r>
              <w:t>96731-P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14.369565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78.112855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</w:t>
            </w:r>
          </w:p>
        </w:tc>
        <w:tc>
          <w:tcPr>
            <w:tcW w:w="290" w:type="pct"/>
          </w:tcPr>
          <w:p w:rsidR="00944466" w:rsidRDefault="00944466">
            <w:r>
              <w:t>802</w:t>
            </w:r>
          </w:p>
        </w:tc>
        <w:tc>
          <w:tcPr>
            <w:tcW w:w="687" w:type="pct"/>
          </w:tcPr>
          <w:p w:rsidR="00944466" w:rsidRDefault="00944466">
            <w:r>
              <w:t>Aymen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98008-P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78.108766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</w:t>
            </w:r>
          </w:p>
        </w:tc>
        <w:tc>
          <w:tcPr>
            <w:tcW w:w="290" w:type="pct"/>
          </w:tcPr>
          <w:p w:rsidR="00944466" w:rsidRDefault="00944466">
            <w:r>
              <w:t>5054</w:t>
            </w:r>
          </w:p>
        </w:tc>
        <w:tc>
          <w:tcPr>
            <w:tcW w:w="687" w:type="pct"/>
          </w:tcPr>
          <w:p w:rsidR="00944466" w:rsidRDefault="00944466">
            <w:r>
              <w:t>Amina Ahmad</w:t>
            </w:r>
          </w:p>
        </w:tc>
        <w:tc>
          <w:tcPr>
            <w:tcW w:w="494" w:type="pct"/>
          </w:tcPr>
          <w:p w:rsidR="00944466" w:rsidRDefault="00944466">
            <w:r>
              <w:t>Aftab Ahmad</w:t>
            </w:r>
          </w:p>
        </w:tc>
        <w:tc>
          <w:tcPr>
            <w:tcW w:w="427" w:type="pct"/>
          </w:tcPr>
          <w:p w:rsidR="00944466" w:rsidRDefault="00944466">
            <w:r>
              <w:t>105472-P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4.257143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78.104492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</w:t>
            </w:r>
          </w:p>
        </w:tc>
        <w:tc>
          <w:tcPr>
            <w:tcW w:w="290" w:type="pct"/>
          </w:tcPr>
          <w:p w:rsidR="00944466" w:rsidRDefault="00944466">
            <w:r>
              <w:t>23377</w:t>
            </w:r>
          </w:p>
        </w:tc>
        <w:tc>
          <w:tcPr>
            <w:tcW w:w="687" w:type="pct"/>
          </w:tcPr>
          <w:p w:rsidR="00944466" w:rsidRDefault="00944466">
            <w:r>
              <w:t>Hafiza Suqaina Sania</w:t>
            </w:r>
          </w:p>
        </w:tc>
        <w:tc>
          <w:tcPr>
            <w:tcW w:w="494" w:type="pct"/>
          </w:tcPr>
          <w:p w:rsidR="00944466" w:rsidRDefault="00944466">
            <w:r>
              <w:t>Iftikhar Ahmed Tipu</w:t>
            </w:r>
          </w:p>
        </w:tc>
        <w:tc>
          <w:tcPr>
            <w:tcW w:w="427" w:type="pct"/>
          </w:tcPr>
          <w:p w:rsidR="00944466" w:rsidRDefault="00944466">
            <w:r>
              <w:t>98347-P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78.09816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</w:t>
            </w:r>
          </w:p>
        </w:tc>
        <w:tc>
          <w:tcPr>
            <w:tcW w:w="290" w:type="pct"/>
          </w:tcPr>
          <w:p w:rsidR="00944466" w:rsidRDefault="00944466">
            <w:r>
              <w:t>18476</w:t>
            </w:r>
          </w:p>
        </w:tc>
        <w:tc>
          <w:tcPr>
            <w:tcW w:w="687" w:type="pct"/>
          </w:tcPr>
          <w:p w:rsidR="00944466" w:rsidRDefault="00944466">
            <w:r>
              <w:t>Syed Umair Shah Sherazi</w:t>
            </w:r>
          </w:p>
        </w:tc>
        <w:tc>
          <w:tcPr>
            <w:tcW w:w="494" w:type="pct"/>
          </w:tcPr>
          <w:p w:rsidR="00944466" w:rsidRDefault="00944466">
            <w:r>
              <w:t>Syed zubair hussain shah</w:t>
            </w:r>
          </w:p>
        </w:tc>
        <w:tc>
          <w:tcPr>
            <w:tcW w:w="427" w:type="pct"/>
          </w:tcPr>
          <w:p w:rsidR="00944466" w:rsidRDefault="00944466">
            <w:r>
              <w:t>107102-P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78.06737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</w:t>
            </w:r>
          </w:p>
        </w:tc>
        <w:tc>
          <w:tcPr>
            <w:tcW w:w="290" w:type="pct"/>
          </w:tcPr>
          <w:p w:rsidR="00944466" w:rsidRDefault="00944466">
            <w:r>
              <w:t>5999</w:t>
            </w:r>
          </w:p>
        </w:tc>
        <w:tc>
          <w:tcPr>
            <w:tcW w:w="687" w:type="pct"/>
          </w:tcPr>
          <w:p w:rsidR="00944466" w:rsidRDefault="00944466">
            <w:r>
              <w:t>Sadia Riaz</w:t>
            </w:r>
          </w:p>
        </w:tc>
        <w:tc>
          <w:tcPr>
            <w:tcW w:w="494" w:type="pct"/>
          </w:tcPr>
          <w:p w:rsidR="00944466" w:rsidRDefault="00944466">
            <w:r>
              <w:t>Muhammad Riaz</w:t>
            </w:r>
          </w:p>
        </w:tc>
        <w:tc>
          <w:tcPr>
            <w:tcW w:w="427" w:type="pct"/>
          </w:tcPr>
          <w:p w:rsidR="00944466" w:rsidRDefault="00944466">
            <w:r>
              <w:t>97232-P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78.065476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</w:t>
            </w:r>
          </w:p>
        </w:tc>
        <w:tc>
          <w:tcPr>
            <w:tcW w:w="290" w:type="pct"/>
          </w:tcPr>
          <w:p w:rsidR="00944466" w:rsidRDefault="00944466">
            <w:r>
              <w:t>16977</w:t>
            </w:r>
          </w:p>
        </w:tc>
        <w:tc>
          <w:tcPr>
            <w:tcW w:w="687" w:type="pct"/>
          </w:tcPr>
          <w:p w:rsidR="00944466" w:rsidRDefault="00944466">
            <w:r>
              <w:t>Sayyeda Khadija Bukhari</w:t>
            </w:r>
          </w:p>
        </w:tc>
        <w:tc>
          <w:tcPr>
            <w:tcW w:w="494" w:type="pct"/>
          </w:tcPr>
          <w:p w:rsidR="00944466" w:rsidRDefault="00944466">
            <w:r>
              <w:t>Syed Jamaat Ali Bukhari</w:t>
            </w:r>
          </w:p>
        </w:tc>
        <w:tc>
          <w:tcPr>
            <w:tcW w:w="427" w:type="pct"/>
          </w:tcPr>
          <w:p w:rsidR="00944466" w:rsidRDefault="00944466">
            <w:r>
              <w:t>94477-P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78.061688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</w:t>
            </w:r>
          </w:p>
        </w:tc>
        <w:tc>
          <w:tcPr>
            <w:tcW w:w="290" w:type="pct"/>
          </w:tcPr>
          <w:p w:rsidR="00944466" w:rsidRDefault="00944466">
            <w:r>
              <w:t>22514</w:t>
            </w:r>
          </w:p>
        </w:tc>
        <w:tc>
          <w:tcPr>
            <w:tcW w:w="687" w:type="pct"/>
          </w:tcPr>
          <w:p w:rsidR="00944466" w:rsidRDefault="00944466">
            <w:r>
              <w:t>Rabia Ayub</w:t>
            </w:r>
          </w:p>
        </w:tc>
        <w:tc>
          <w:tcPr>
            <w:tcW w:w="494" w:type="pct"/>
          </w:tcPr>
          <w:p w:rsidR="00944466" w:rsidRDefault="00944466">
            <w:r>
              <w:t>muhammad altaf ayub</w:t>
            </w:r>
          </w:p>
        </w:tc>
        <w:tc>
          <w:tcPr>
            <w:tcW w:w="427" w:type="pct"/>
          </w:tcPr>
          <w:p w:rsidR="00944466" w:rsidRDefault="00944466">
            <w:r>
              <w:t>94608-P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78.044155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</w:t>
            </w:r>
          </w:p>
        </w:tc>
        <w:tc>
          <w:tcPr>
            <w:tcW w:w="290" w:type="pct"/>
          </w:tcPr>
          <w:p w:rsidR="00944466" w:rsidRDefault="00944466">
            <w:r>
              <w:t>24773</w:t>
            </w:r>
          </w:p>
        </w:tc>
        <w:tc>
          <w:tcPr>
            <w:tcW w:w="687" w:type="pct"/>
          </w:tcPr>
          <w:p w:rsidR="00944466" w:rsidRDefault="00944466">
            <w:r>
              <w:t>Asima Batool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107100-P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78.039556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</w:t>
            </w:r>
          </w:p>
        </w:tc>
        <w:tc>
          <w:tcPr>
            <w:tcW w:w="290" w:type="pct"/>
          </w:tcPr>
          <w:p w:rsidR="00944466" w:rsidRDefault="00944466">
            <w:r>
              <w:t>4439</w:t>
            </w:r>
          </w:p>
        </w:tc>
        <w:tc>
          <w:tcPr>
            <w:tcW w:w="687" w:type="pct"/>
          </w:tcPr>
          <w:p w:rsidR="00944466" w:rsidRDefault="00944466">
            <w:r>
              <w:t>Muhammad Usman Rasool</w:t>
            </w:r>
          </w:p>
        </w:tc>
        <w:tc>
          <w:tcPr>
            <w:tcW w:w="494" w:type="pct"/>
          </w:tcPr>
          <w:p w:rsidR="00944466" w:rsidRDefault="00944466">
            <w:r>
              <w:t>Ghulam Rasool</w:t>
            </w:r>
          </w:p>
        </w:tc>
        <w:tc>
          <w:tcPr>
            <w:tcW w:w="427" w:type="pct"/>
          </w:tcPr>
          <w:p w:rsidR="00944466" w:rsidRDefault="00944466">
            <w:r>
              <w:t>96421-P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78.038583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</w:t>
            </w:r>
          </w:p>
        </w:tc>
        <w:tc>
          <w:tcPr>
            <w:tcW w:w="290" w:type="pct"/>
          </w:tcPr>
          <w:p w:rsidR="00944466" w:rsidRDefault="00944466">
            <w:r>
              <w:t>17197</w:t>
            </w:r>
          </w:p>
        </w:tc>
        <w:tc>
          <w:tcPr>
            <w:tcW w:w="687" w:type="pct"/>
          </w:tcPr>
          <w:p w:rsidR="00944466" w:rsidRDefault="00944466">
            <w:r>
              <w:t>Muhammad Shahzeb</w:t>
            </w:r>
          </w:p>
        </w:tc>
        <w:tc>
          <w:tcPr>
            <w:tcW w:w="494" w:type="pct"/>
          </w:tcPr>
          <w:p w:rsidR="00944466" w:rsidRDefault="00944466">
            <w:r>
              <w:t>Muhammad Shafiq Tabussam</w:t>
            </w:r>
          </w:p>
        </w:tc>
        <w:tc>
          <w:tcPr>
            <w:tcW w:w="427" w:type="pct"/>
          </w:tcPr>
          <w:p w:rsidR="00944466" w:rsidRDefault="00944466">
            <w:r>
              <w:t>113809-P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78.027164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</w:t>
            </w:r>
          </w:p>
        </w:tc>
        <w:tc>
          <w:tcPr>
            <w:tcW w:w="290" w:type="pct"/>
          </w:tcPr>
          <w:p w:rsidR="00944466" w:rsidRDefault="00944466">
            <w:r>
              <w:t>16449</w:t>
            </w:r>
          </w:p>
        </w:tc>
        <w:tc>
          <w:tcPr>
            <w:tcW w:w="687" w:type="pct"/>
          </w:tcPr>
          <w:p w:rsidR="00944466" w:rsidRDefault="00944466">
            <w:r>
              <w:t>Muhammed Uzair Rasheed</w:t>
            </w:r>
          </w:p>
        </w:tc>
        <w:tc>
          <w:tcPr>
            <w:tcW w:w="494" w:type="pct"/>
          </w:tcPr>
          <w:p w:rsidR="00944466" w:rsidRDefault="00944466">
            <w:r>
              <w:t>Muhammed Rasheed</w:t>
            </w:r>
          </w:p>
        </w:tc>
        <w:tc>
          <w:tcPr>
            <w:tcW w:w="427" w:type="pct"/>
          </w:tcPr>
          <w:p w:rsidR="00944466" w:rsidRDefault="00944466">
            <w:r>
              <w:t>104751-P</w:t>
            </w:r>
          </w:p>
        </w:tc>
        <w:tc>
          <w:tcPr>
            <w:tcW w:w="331" w:type="pct"/>
          </w:tcPr>
          <w:p w:rsidR="00944466" w:rsidRDefault="00944466">
            <w:r>
              <w:t>P</w:t>
            </w:r>
            <w:r>
              <w:lastRenderedPageBreak/>
              <w:t>unj</w:t>
            </w:r>
            <w:r>
              <w:lastRenderedPageBreak/>
              <w:t>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</w:t>
            </w:r>
            <w:r>
              <w:lastRenderedPageBreak/>
              <w:t>0.0</w:t>
            </w:r>
          </w:p>
        </w:tc>
        <w:tc>
          <w:tcPr>
            <w:tcW w:w="314" w:type="pct"/>
          </w:tcPr>
          <w:p w:rsidR="00944466" w:rsidRDefault="00944466">
            <w:r>
              <w:t>78.0</w:t>
            </w:r>
            <w:r>
              <w:lastRenderedPageBreak/>
              <w:t>25812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</w:t>
            </w:r>
          </w:p>
        </w:tc>
        <w:tc>
          <w:tcPr>
            <w:tcW w:w="290" w:type="pct"/>
          </w:tcPr>
          <w:p w:rsidR="00944466" w:rsidRDefault="00944466">
            <w:r>
              <w:t>18957</w:t>
            </w:r>
          </w:p>
        </w:tc>
        <w:tc>
          <w:tcPr>
            <w:tcW w:w="687" w:type="pct"/>
          </w:tcPr>
          <w:p w:rsidR="00944466" w:rsidRDefault="00944466">
            <w:r>
              <w:t>Natasha Irum</w:t>
            </w:r>
          </w:p>
        </w:tc>
        <w:tc>
          <w:tcPr>
            <w:tcW w:w="494" w:type="pct"/>
          </w:tcPr>
          <w:p w:rsidR="00944466" w:rsidRDefault="00944466">
            <w:r>
              <w:t>Awais Ahmad</w:t>
            </w:r>
          </w:p>
        </w:tc>
        <w:tc>
          <w:tcPr>
            <w:tcW w:w="427" w:type="pct"/>
          </w:tcPr>
          <w:p w:rsidR="00944466" w:rsidRDefault="00944466">
            <w:r>
              <w:t>107244-P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78.025487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</w:t>
            </w:r>
          </w:p>
        </w:tc>
        <w:tc>
          <w:tcPr>
            <w:tcW w:w="290" w:type="pct"/>
          </w:tcPr>
          <w:p w:rsidR="00944466" w:rsidRDefault="00944466">
            <w:r>
              <w:t>4295</w:t>
            </w:r>
          </w:p>
        </w:tc>
        <w:tc>
          <w:tcPr>
            <w:tcW w:w="687" w:type="pct"/>
          </w:tcPr>
          <w:p w:rsidR="00944466" w:rsidRDefault="00944466">
            <w:r>
              <w:t>Asfa Anjum</w:t>
            </w:r>
          </w:p>
        </w:tc>
        <w:tc>
          <w:tcPr>
            <w:tcW w:w="494" w:type="pct"/>
          </w:tcPr>
          <w:p w:rsidR="00944466" w:rsidRDefault="00944466">
            <w:r>
              <w:t>Sana Ullah</w:t>
            </w:r>
          </w:p>
        </w:tc>
        <w:tc>
          <w:tcPr>
            <w:tcW w:w="427" w:type="pct"/>
          </w:tcPr>
          <w:p w:rsidR="00944466" w:rsidRDefault="00944466">
            <w:r>
              <w:t>104045-P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14.697872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78.01324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</w:t>
            </w:r>
          </w:p>
        </w:tc>
        <w:tc>
          <w:tcPr>
            <w:tcW w:w="290" w:type="pct"/>
          </w:tcPr>
          <w:p w:rsidR="00944466" w:rsidRDefault="00944466">
            <w:r>
              <w:t>4500</w:t>
            </w:r>
          </w:p>
        </w:tc>
        <w:tc>
          <w:tcPr>
            <w:tcW w:w="687" w:type="pct"/>
          </w:tcPr>
          <w:p w:rsidR="00944466" w:rsidRDefault="00944466">
            <w:r>
              <w:t>Syeda Amna Zainab Naqvi</w:t>
            </w:r>
          </w:p>
        </w:tc>
        <w:tc>
          <w:tcPr>
            <w:tcW w:w="494" w:type="pct"/>
          </w:tcPr>
          <w:p w:rsidR="00944466" w:rsidRDefault="00944466">
            <w:r>
              <w:t>Asad Abbas Naqvi</w:t>
            </w:r>
          </w:p>
        </w:tc>
        <w:tc>
          <w:tcPr>
            <w:tcW w:w="427" w:type="pct"/>
          </w:tcPr>
          <w:p w:rsidR="00944466" w:rsidRDefault="00944466">
            <w:r>
              <w:t>64560-P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14.530435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4.182353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78.012788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</w:t>
            </w:r>
          </w:p>
        </w:tc>
        <w:tc>
          <w:tcPr>
            <w:tcW w:w="290" w:type="pct"/>
          </w:tcPr>
          <w:p w:rsidR="00944466" w:rsidRDefault="00944466">
            <w:r>
              <w:t>6959</w:t>
            </w:r>
          </w:p>
        </w:tc>
        <w:tc>
          <w:tcPr>
            <w:tcW w:w="687" w:type="pct"/>
          </w:tcPr>
          <w:p w:rsidR="00944466" w:rsidRDefault="00944466">
            <w:r>
              <w:t>Zartasha Tariq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104835-P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78.004005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</w:t>
            </w:r>
          </w:p>
        </w:tc>
        <w:tc>
          <w:tcPr>
            <w:tcW w:w="290" w:type="pct"/>
          </w:tcPr>
          <w:p w:rsidR="00944466" w:rsidRDefault="00944466">
            <w:r>
              <w:t>15859</w:t>
            </w:r>
          </w:p>
        </w:tc>
        <w:tc>
          <w:tcPr>
            <w:tcW w:w="687" w:type="pct"/>
          </w:tcPr>
          <w:p w:rsidR="00944466" w:rsidRDefault="00944466">
            <w:r>
              <w:t>Soubia Nazir</w:t>
            </w:r>
          </w:p>
        </w:tc>
        <w:tc>
          <w:tcPr>
            <w:tcW w:w="494" w:type="pct"/>
          </w:tcPr>
          <w:p w:rsidR="00944466" w:rsidRDefault="00944466">
            <w:r>
              <w:t>Nazir Ahmad</w:t>
            </w:r>
          </w:p>
        </w:tc>
        <w:tc>
          <w:tcPr>
            <w:tcW w:w="427" w:type="pct"/>
          </w:tcPr>
          <w:p w:rsidR="00944466" w:rsidRDefault="00944466">
            <w:r>
              <w:t>110870-P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77.987662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</w:t>
            </w:r>
          </w:p>
        </w:tc>
        <w:tc>
          <w:tcPr>
            <w:tcW w:w="290" w:type="pct"/>
          </w:tcPr>
          <w:p w:rsidR="00944466" w:rsidRDefault="00944466">
            <w:r>
              <w:t>21851</w:t>
            </w:r>
          </w:p>
        </w:tc>
        <w:tc>
          <w:tcPr>
            <w:tcW w:w="687" w:type="pct"/>
          </w:tcPr>
          <w:p w:rsidR="00944466" w:rsidRDefault="00944466">
            <w:r>
              <w:t>Dr Ifrah Ul Ain</w:t>
            </w:r>
          </w:p>
        </w:tc>
        <w:tc>
          <w:tcPr>
            <w:tcW w:w="494" w:type="pct"/>
          </w:tcPr>
          <w:p w:rsidR="00944466" w:rsidRDefault="00944466">
            <w:r>
              <w:t>Mian Pervaiz Kamran</w:t>
            </w:r>
          </w:p>
        </w:tc>
        <w:tc>
          <w:tcPr>
            <w:tcW w:w="427" w:type="pct"/>
          </w:tcPr>
          <w:p w:rsidR="00944466" w:rsidRDefault="00944466">
            <w:r>
              <w:t>108470-P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77.967965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</w:t>
            </w:r>
          </w:p>
        </w:tc>
        <w:tc>
          <w:tcPr>
            <w:tcW w:w="290" w:type="pct"/>
          </w:tcPr>
          <w:p w:rsidR="00944466" w:rsidRDefault="00944466">
            <w:r>
              <w:t>4992</w:t>
            </w:r>
          </w:p>
        </w:tc>
        <w:tc>
          <w:tcPr>
            <w:tcW w:w="687" w:type="pct"/>
          </w:tcPr>
          <w:p w:rsidR="00944466" w:rsidRDefault="00944466">
            <w:r>
              <w:t>Muhammad Shakir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104222-P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77.939719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</w:t>
            </w:r>
          </w:p>
        </w:tc>
        <w:tc>
          <w:tcPr>
            <w:tcW w:w="290" w:type="pct"/>
          </w:tcPr>
          <w:p w:rsidR="00944466" w:rsidRDefault="00944466">
            <w:r>
              <w:t>24613</w:t>
            </w:r>
          </w:p>
        </w:tc>
        <w:tc>
          <w:tcPr>
            <w:tcW w:w="687" w:type="pct"/>
          </w:tcPr>
          <w:p w:rsidR="00944466" w:rsidRDefault="00944466">
            <w:r>
              <w:t>Kiran Mazari</w:t>
            </w:r>
          </w:p>
        </w:tc>
        <w:tc>
          <w:tcPr>
            <w:tcW w:w="494" w:type="pct"/>
          </w:tcPr>
          <w:p w:rsidR="00944466" w:rsidRDefault="00944466">
            <w:r>
              <w:t>Makhdoom Alam Mazari</w:t>
            </w:r>
          </w:p>
        </w:tc>
        <w:tc>
          <w:tcPr>
            <w:tcW w:w="427" w:type="pct"/>
          </w:tcPr>
          <w:p w:rsidR="00944466" w:rsidRDefault="00944466">
            <w:r>
              <w:t>89471-P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4.194118</w:t>
            </w:r>
          </w:p>
        </w:tc>
        <w:tc>
          <w:tcPr>
            <w:tcW w:w="289" w:type="pct"/>
          </w:tcPr>
          <w:p w:rsidR="00944466" w:rsidRDefault="00944466">
            <w:r>
              <w:t>4.072727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77.904345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</w:t>
            </w:r>
          </w:p>
        </w:tc>
        <w:tc>
          <w:tcPr>
            <w:tcW w:w="290" w:type="pct"/>
          </w:tcPr>
          <w:p w:rsidR="00944466" w:rsidRDefault="00944466">
            <w:r>
              <w:t>7806</w:t>
            </w:r>
          </w:p>
        </w:tc>
        <w:tc>
          <w:tcPr>
            <w:tcW w:w="687" w:type="pct"/>
          </w:tcPr>
          <w:p w:rsidR="00944466" w:rsidRDefault="00944466">
            <w:r>
              <w:t>Muhammad Farhan</w:t>
            </w:r>
          </w:p>
        </w:tc>
        <w:tc>
          <w:tcPr>
            <w:tcW w:w="494" w:type="pct"/>
          </w:tcPr>
          <w:p w:rsidR="00944466" w:rsidRDefault="00944466">
            <w:r>
              <w:t>ABDUL MAJEED</w:t>
            </w:r>
          </w:p>
        </w:tc>
        <w:tc>
          <w:tcPr>
            <w:tcW w:w="427" w:type="pct"/>
          </w:tcPr>
          <w:p w:rsidR="00944466" w:rsidRDefault="00944466">
            <w:r>
              <w:t>105823-P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77.863799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</w:t>
            </w:r>
          </w:p>
        </w:tc>
        <w:tc>
          <w:tcPr>
            <w:tcW w:w="290" w:type="pct"/>
          </w:tcPr>
          <w:p w:rsidR="00944466" w:rsidRDefault="00944466">
            <w:r>
              <w:t>18377</w:t>
            </w:r>
          </w:p>
        </w:tc>
        <w:tc>
          <w:tcPr>
            <w:tcW w:w="687" w:type="pct"/>
          </w:tcPr>
          <w:p w:rsidR="00944466" w:rsidRDefault="00944466">
            <w:r>
              <w:t>Hafiz Muhammad Abrar Riaz</w:t>
            </w:r>
          </w:p>
        </w:tc>
        <w:tc>
          <w:tcPr>
            <w:tcW w:w="494" w:type="pct"/>
          </w:tcPr>
          <w:p w:rsidR="00944466" w:rsidRDefault="00944466">
            <w:r>
              <w:t>MUHAMMAD RIAZ</w:t>
            </w:r>
          </w:p>
        </w:tc>
        <w:tc>
          <w:tcPr>
            <w:tcW w:w="427" w:type="pct"/>
          </w:tcPr>
          <w:p w:rsidR="00944466" w:rsidRDefault="00944466">
            <w:r>
              <w:t>102950-p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77.850704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</w:t>
            </w:r>
          </w:p>
        </w:tc>
        <w:tc>
          <w:tcPr>
            <w:tcW w:w="290" w:type="pct"/>
          </w:tcPr>
          <w:p w:rsidR="00944466" w:rsidRDefault="00944466">
            <w:r>
              <w:t>4887</w:t>
            </w:r>
          </w:p>
        </w:tc>
        <w:tc>
          <w:tcPr>
            <w:tcW w:w="687" w:type="pct"/>
          </w:tcPr>
          <w:p w:rsidR="00944466" w:rsidRDefault="00944466">
            <w:r>
              <w:t>Iqra Raees</w:t>
            </w:r>
          </w:p>
        </w:tc>
        <w:tc>
          <w:tcPr>
            <w:tcW w:w="494" w:type="pct"/>
          </w:tcPr>
          <w:p w:rsidR="00944466" w:rsidRDefault="00944466">
            <w:r>
              <w:t>Muhammad Raees Azam</w:t>
            </w:r>
          </w:p>
        </w:tc>
        <w:tc>
          <w:tcPr>
            <w:tcW w:w="427" w:type="pct"/>
          </w:tcPr>
          <w:p w:rsidR="00944466" w:rsidRDefault="00944466">
            <w:r>
              <w:t>103669-p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77.84513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</w:t>
            </w:r>
          </w:p>
        </w:tc>
        <w:tc>
          <w:tcPr>
            <w:tcW w:w="290" w:type="pct"/>
          </w:tcPr>
          <w:p w:rsidR="00944466" w:rsidRDefault="00944466">
            <w:r>
              <w:t>4772</w:t>
            </w:r>
          </w:p>
        </w:tc>
        <w:tc>
          <w:tcPr>
            <w:tcW w:w="687" w:type="pct"/>
          </w:tcPr>
          <w:p w:rsidR="00944466" w:rsidRDefault="00944466">
            <w:r>
              <w:t>Muhammad Raees Khan</w:t>
            </w:r>
          </w:p>
        </w:tc>
        <w:tc>
          <w:tcPr>
            <w:tcW w:w="494" w:type="pct"/>
          </w:tcPr>
          <w:p w:rsidR="00944466" w:rsidRDefault="00944466">
            <w:r>
              <w:t>Muhammad Mansha</w:t>
            </w:r>
          </w:p>
        </w:tc>
        <w:tc>
          <w:tcPr>
            <w:tcW w:w="427" w:type="pct"/>
          </w:tcPr>
          <w:p w:rsidR="00944466" w:rsidRDefault="00944466">
            <w:r>
              <w:t>105369-P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4.266667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77.84394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</w:t>
            </w:r>
          </w:p>
        </w:tc>
        <w:tc>
          <w:tcPr>
            <w:tcW w:w="290" w:type="pct"/>
          </w:tcPr>
          <w:p w:rsidR="00944466" w:rsidRDefault="00944466">
            <w:r>
              <w:t>21704</w:t>
            </w:r>
          </w:p>
        </w:tc>
        <w:tc>
          <w:tcPr>
            <w:tcW w:w="687" w:type="pct"/>
          </w:tcPr>
          <w:p w:rsidR="00944466" w:rsidRDefault="00944466">
            <w:r>
              <w:t>Mahnoor Shaukat</w:t>
            </w:r>
          </w:p>
        </w:tc>
        <w:tc>
          <w:tcPr>
            <w:tcW w:w="494" w:type="pct"/>
          </w:tcPr>
          <w:p w:rsidR="00944466" w:rsidRDefault="00944466">
            <w:r>
              <w:t>Haider Ali</w:t>
            </w:r>
          </w:p>
        </w:tc>
        <w:tc>
          <w:tcPr>
            <w:tcW w:w="427" w:type="pct"/>
          </w:tcPr>
          <w:p w:rsidR="00944466" w:rsidRDefault="00944466">
            <w:r>
              <w:t>103204-P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77.837068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</w:t>
            </w:r>
          </w:p>
        </w:tc>
        <w:tc>
          <w:tcPr>
            <w:tcW w:w="290" w:type="pct"/>
          </w:tcPr>
          <w:p w:rsidR="00944466" w:rsidRDefault="00944466">
            <w:r>
              <w:t>20233</w:t>
            </w:r>
          </w:p>
        </w:tc>
        <w:tc>
          <w:tcPr>
            <w:tcW w:w="687" w:type="pct"/>
          </w:tcPr>
          <w:p w:rsidR="00944466" w:rsidRDefault="00944466">
            <w:r>
              <w:t>Waqas Ahmad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104531-P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77.825487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</w:t>
            </w:r>
          </w:p>
        </w:tc>
        <w:tc>
          <w:tcPr>
            <w:tcW w:w="290" w:type="pct"/>
          </w:tcPr>
          <w:p w:rsidR="00944466" w:rsidRDefault="00944466">
            <w:r>
              <w:t>22998</w:t>
            </w:r>
          </w:p>
        </w:tc>
        <w:tc>
          <w:tcPr>
            <w:tcW w:w="687" w:type="pct"/>
          </w:tcPr>
          <w:p w:rsidR="00944466" w:rsidRDefault="00944466">
            <w:r>
              <w:t>Kanza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111739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77.819318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</w:t>
            </w:r>
          </w:p>
        </w:tc>
        <w:tc>
          <w:tcPr>
            <w:tcW w:w="290" w:type="pct"/>
          </w:tcPr>
          <w:p w:rsidR="00944466" w:rsidRDefault="00944466">
            <w:r>
              <w:t>18428</w:t>
            </w:r>
          </w:p>
        </w:tc>
        <w:tc>
          <w:tcPr>
            <w:tcW w:w="687" w:type="pct"/>
          </w:tcPr>
          <w:p w:rsidR="00944466" w:rsidRDefault="00944466">
            <w:r>
              <w:t>Muhammad Irfan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 xml:space="preserve">111045-P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77.807576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</w:t>
            </w:r>
          </w:p>
        </w:tc>
        <w:tc>
          <w:tcPr>
            <w:tcW w:w="290" w:type="pct"/>
          </w:tcPr>
          <w:p w:rsidR="00944466" w:rsidRDefault="00944466">
            <w:r>
              <w:t>24980</w:t>
            </w:r>
          </w:p>
        </w:tc>
        <w:tc>
          <w:tcPr>
            <w:tcW w:w="687" w:type="pct"/>
          </w:tcPr>
          <w:p w:rsidR="00944466" w:rsidRDefault="00944466">
            <w:r>
              <w:t>Ayesha Khalil</w:t>
            </w:r>
          </w:p>
        </w:tc>
        <w:tc>
          <w:tcPr>
            <w:tcW w:w="494" w:type="pct"/>
          </w:tcPr>
          <w:p w:rsidR="00944466" w:rsidRDefault="00944466">
            <w:r>
              <w:t>Khalil ur Rehman</w:t>
            </w:r>
          </w:p>
        </w:tc>
        <w:tc>
          <w:tcPr>
            <w:tcW w:w="427" w:type="pct"/>
          </w:tcPr>
          <w:p w:rsidR="00944466" w:rsidRDefault="00944466">
            <w:r>
              <w:t>90235-P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77.752436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</w:t>
            </w:r>
          </w:p>
        </w:tc>
        <w:tc>
          <w:tcPr>
            <w:tcW w:w="290" w:type="pct"/>
          </w:tcPr>
          <w:p w:rsidR="00944466" w:rsidRDefault="00944466">
            <w:r>
              <w:t>24510</w:t>
            </w:r>
          </w:p>
        </w:tc>
        <w:tc>
          <w:tcPr>
            <w:tcW w:w="687" w:type="pct"/>
          </w:tcPr>
          <w:p w:rsidR="00944466" w:rsidRDefault="00944466">
            <w:r>
              <w:t>Nukhba Yaseen</w:t>
            </w:r>
          </w:p>
        </w:tc>
        <w:tc>
          <w:tcPr>
            <w:tcW w:w="494" w:type="pct"/>
          </w:tcPr>
          <w:p w:rsidR="00944466" w:rsidRDefault="00944466">
            <w:r>
              <w:t>Usman Zulfiqar Ali</w:t>
            </w:r>
          </w:p>
        </w:tc>
        <w:tc>
          <w:tcPr>
            <w:tcW w:w="427" w:type="pct"/>
          </w:tcPr>
          <w:p w:rsidR="00944466" w:rsidRDefault="00944466">
            <w:r>
              <w:t>100349-P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77.740961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</w:t>
            </w:r>
          </w:p>
        </w:tc>
        <w:tc>
          <w:tcPr>
            <w:tcW w:w="290" w:type="pct"/>
          </w:tcPr>
          <w:p w:rsidR="00944466" w:rsidRDefault="00944466">
            <w:r>
              <w:t>5898</w:t>
            </w:r>
          </w:p>
        </w:tc>
        <w:tc>
          <w:tcPr>
            <w:tcW w:w="687" w:type="pct"/>
          </w:tcPr>
          <w:p w:rsidR="00944466" w:rsidRDefault="00944466">
            <w:r>
              <w:t>Maria Munir</w:t>
            </w:r>
          </w:p>
        </w:tc>
        <w:tc>
          <w:tcPr>
            <w:tcW w:w="494" w:type="pct"/>
          </w:tcPr>
          <w:p w:rsidR="00944466" w:rsidRDefault="00944466">
            <w:r>
              <w:t>Talha Rehman</w:t>
            </w:r>
          </w:p>
        </w:tc>
        <w:tc>
          <w:tcPr>
            <w:tcW w:w="427" w:type="pct"/>
          </w:tcPr>
          <w:p w:rsidR="00944466" w:rsidRDefault="00944466">
            <w:r>
              <w:t>103765-p</w:t>
            </w:r>
          </w:p>
        </w:tc>
        <w:tc>
          <w:tcPr>
            <w:tcW w:w="331" w:type="pct"/>
          </w:tcPr>
          <w:p w:rsidR="00944466" w:rsidRDefault="00944466">
            <w:r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314" w:type="pct"/>
          </w:tcPr>
          <w:p w:rsidR="00944466" w:rsidRDefault="00944466">
            <w:r>
              <w:lastRenderedPageBreak/>
              <w:t>14.</w:t>
            </w:r>
            <w:r>
              <w:lastRenderedPageBreak/>
              <w:t>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lastRenderedPageBreak/>
              <w:t>4.59090</w:t>
            </w:r>
            <w:r>
              <w:lastRenderedPageBreak/>
              <w:t>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77.739719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</w:t>
            </w:r>
          </w:p>
        </w:tc>
        <w:tc>
          <w:tcPr>
            <w:tcW w:w="290" w:type="pct"/>
          </w:tcPr>
          <w:p w:rsidR="00944466" w:rsidRDefault="00944466">
            <w:r>
              <w:t>21516</w:t>
            </w:r>
          </w:p>
        </w:tc>
        <w:tc>
          <w:tcPr>
            <w:tcW w:w="687" w:type="pct"/>
          </w:tcPr>
          <w:p w:rsidR="00944466" w:rsidRDefault="00944466">
            <w:r>
              <w:t>Muhammad Talha</w:t>
            </w:r>
          </w:p>
        </w:tc>
        <w:tc>
          <w:tcPr>
            <w:tcW w:w="494" w:type="pct"/>
          </w:tcPr>
          <w:p w:rsidR="00944466" w:rsidRDefault="00944466">
            <w:r>
              <w:t>Sh</w:t>
            </w:r>
            <w:r>
              <w:lastRenderedPageBreak/>
              <w:t>abb</w:t>
            </w:r>
            <w:r>
              <w:lastRenderedPageBreak/>
              <w:t>ir Ahm</w:t>
            </w:r>
            <w:r>
              <w:lastRenderedPageBreak/>
              <w:t>ad</w:t>
            </w:r>
          </w:p>
        </w:tc>
        <w:tc>
          <w:tcPr>
            <w:tcW w:w="427" w:type="pct"/>
          </w:tcPr>
          <w:p w:rsidR="00944466" w:rsidRDefault="00944466">
            <w:r>
              <w:lastRenderedPageBreak/>
              <w:t>113797-p</w:t>
            </w:r>
          </w:p>
        </w:tc>
        <w:tc>
          <w:tcPr>
            <w:tcW w:w="331" w:type="pct"/>
          </w:tcPr>
          <w:p w:rsidR="00944466" w:rsidRDefault="00944466">
            <w:r>
              <w:t>Pun</w:t>
            </w:r>
            <w:r>
              <w:lastRenderedPageBreak/>
              <w:t>ja</w:t>
            </w:r>
            <w:r>
              <w:lastRenderedPageBreak/>
              <w:t>b</w:t>
            </w:r>
          </w:p>
        </w:tc>
        <w:tc>
          <w:tcPr>
            <w:tcW w:w="314" w:type="pct"/>
          </w:tcPr>
          <w:p w:rsidR="00944466" w:rsidRDefault="00944466">
            <w:r>
              <w:t>15.991667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77.738637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</w:t>
            </w:r>
          </w:p>
        </w:tc>
        <w:tc>
          <w:tcPr>
            <w:tcW w:w="290" w:type="pct"/>
          </w:tcPr>
          <w:p w:rsidR="00944466" w:rsidRDefault="00944466">
            <w:r>
              <w:t>16882</w:t>
            </w:r>
          </w:p>
        </w:tc>
        <w:tc>
          <w:tcPr>
            <w:tcW w:w="687" w:type="pct"/>
          </w:tcPr>
          <w:p w:rsidR="00944466" w:rsidRDefault="00944466">
            <w:r>
              <w:t>Saghira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103753-P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4.27619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77.737554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</w:t>
            </w:r>
          </w:p>
        </w:tc>
        <w:tc>
          <w:tcPr>
            <w:tcW w:w="290" w:type="pct"/>
          </w:tcPr>
          <w:p w:rsidR="00944466" w:rsidRDefault="00944466">
            <w:r>
              <w:t>5727</w:t>
            </w:r>
          </w:p>
        </w:tc>
        <w:tc>
          <w:tcPr>
            <w:tcW w:w="687" w:type="pct"/>
          </w:tcPr>
          <w:p w:rsidR="00944466" w:rsidRDefault="00944466">
            <w:r>
              <w:t>Tooba Nisar</w:t>
            </w:r>
          </w:p>
        </w:tc>
        <w:tc>
          <w:tcPr>
            <w:tcW w:w="494" w:type="pct"/>
          </w:tcPr>
          <w:p w:rsidR="00944466" w:rsidRDefault="00944466">
            <w:r>
              <w:t>Syed Nisar Ahmed</w:t>
            </w:r>
          </w:p>
        </w:tc>
        <w:tc>
          <w:tcPr>
            <w:tcW w:w="427" w:type="pct"/>
          </w:tcPr>
          <w:p w:rsidR="00944466" w:rsidRDefault="00944466">
            <w:r>
              <w:t>102776-P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14.020408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77.734694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</w:t>
            </w:r>
          </w:p>
        </w:tc>
        <w:tc>
          <w:tcPr>
            <w:tcW w:w="290" w:type="pct"/>
          </w:tcPr>
          <w:p w:rsidR="00944466" w:rsidRDefault="00944466">
            <w:r>
              <w:t>4352</w:t>
            </w:r>
          </w:p>
        </w:tc>
        <w:tc>
          <w:tcPr>
            <w:tcW w:w="687" w:type="pct"/>
          </w:tcPr>
          <w:p w:rsidR="00944466" w:rsidRDefault="00944466">
            <w:r>
              <w:t>Manahil Masood</w:t>
            </w:r>
          </w:p>
        </w:tc>
        <w:tc>
          <w:tcPr>
            <w:tcW w:w="494" w:type="pct"/>
          </w:tcPr>
          <w:p w:rsidR="00944466" w:rsidRDefault="00944466">
            <w:r>
              <w:t>Masood Nawaz</w:t>
            </w:r>
          </w:p>
        </w:tc>
        <w:tc>
          <w:tcPr>
            <w:tcW w:w="427" w:type="pct"/>
          </w:tcPr>
          <w:p w:rsidR="00944466" w:rsidRDefault="00944466">
            <w:r>
              <w:t>104273-P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77.725974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</w:t>
            </w:r>
          </w:p>
        </w:tc>
        <w:tc>
          <w:tcPr>
            <w:tcW w:w="290" w:type="pct"/>
          </w:tcPr>
          <w:p w:rsidR="00944466" w:rsidRDefault="00944466">
            <w:r>
              <w:t>5114</w:t>
            </w:r>
          </w:p>
        </w:tc>
        <w:tc>
          <w:tcPr>
            <w:tcW w:w="687" w:type="pct"/>
          </w:tcPr>
          <w:p w:rsidR="00944466" w:rsidRDefault="00944466">
            <w:r>
              <w:t>Rohina Masood</w:t>
            </w:r>
          </w:p>
        </w:tc>
        <w:tc>
          <w:tcPr>
            <w:tcW w:w="494" w:type="pct"/>
          </w:tcPr>
          <w:p w:rsidR="00944466" w:rsidRDefault="00944466">
            <w:r>
              <w:t>Masood Ahmed</w:t>
            </w:r>
          </w:p>
        </w:tc>
        <w:tc>
          <w:tcPr>
            <w:tcW w:w="427" w:type="pct"/>
          </w:tcPr>
          <w:p w:rsidR="00944466" w:rsidRDefault="00944466">
            <w:r>
              <w:t>110249-P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4.266667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77.721031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</w:t>
            </w:r>
          </w:p>
        </w:tc>
        <w:tc>
          <w:tcPr>
            <w:tcW w:w="290" w:type="pct"/>
          </w:tcPr>
          <w:p w:rsidR="00944466" w:rsidRDefault="00944466">
            <w:r>
              <w:t>2624</w:t>
            </w:r>
          </w:p>
        </w:tc>
        <w:tc>
          <w:tcPr>
            <w:tcW w:w="687" w:type="pct"/>
          </w:tcPr>
          <w:p w:rsidR="00944466" w:rsidRDefault="00944466">
            <w:r>
              <w:t>Minna Altaf</w:t>
            </w:r>
          </w:p>
        </w:tc>
        <w:tc>
          <w:tcPr>
            <w:tcW w:w="494" w:type="pct"/>
          </w:tcPr>
          <w:p w:rsidR="00944466" w:rsidRDefault="00944466">
            <w:r>
              <w:t>Muhammad Altaf Hussain</w:t>
            </w:r>
          </w:p>
        </w:tc>
        <w:tc>
          <w:tcPr>
            <w:tcW w:w="427" w:type="pct"/>
          </w:tcPr>
          <w:p w:rsidR="00944466" w:rsidRDefault="00944466">
            <w:r>
              <w:t>98892-P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77.717446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</w:t>
            </w:r>
          </w:p>
        </w:tc>
        <w:tc>
          <w:tcPr>
            <w:tcW w:w="290" w:type="pct"/>
          </w:tcPr>
          <w:p w:rsidR="00944466" w:rsidRDefault="00944466">
            <w:r>
              <w:t>20242</w:t>
            </w:r>
          </w:p>
        </w:tc>
        <w:tc>
          <w:tcPr>
            <w:tcW w:w="687" w:type="pct"/>
          </w:tcPr>
          <w:p w:rsidR="00944466" w:rsidRDefault="00944466">
            <w:r>
              <w:t>Fatima Hassan</w:t>
            </w:r>
          </w:p>
        </w:tc>
        <w:tc>
          <w:tcPr>
            <w:tcW w:w="494" w:type="pct"/>
          </w:tcPr>
          <w:p w:rsidR="00944466" w:rsidRDefault="00944466">
            <w:r>
              <w:t>Abid Hassan</w:t>
            </w:r>
          </w:p>
        </w:tc>
        <w:tc>
          <w:tcPr>
            <w:tcW w:w="427" w:type="pct"/>
          </w:tcPr>
          <w:p w:rsidR="00944466" w:rsidRDefault="00944466">
            <w:r>
              <w:t>106956-P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77.674424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</w:t>
            </w:r>
          </w:p>
        </w:tc>
        <w:tc>
          <w:tcPr>
            <w:tcW w:w="290" w:type="pct"/>
          </w:tcPr>
          <w:p w:rsidR="00944466" w:rsidRDefault="00944466">
            <w:r>
              <w:t>17054</w:t>
            </w:r>
          </w:p>
        </w:tc>
        <w:tc>
          <w:tcPr>
            <w:tcW w:w="687" w:type="pct"/>
          </w:tcPr>
          <w:p w:rsidR="00944466" w:rsidRDefault="00944466">
            <w:r>
              <w:t>Alveena Masood</w:t>
            </w:r>
          </w:p>
        </w:tc>
        <w:tc>
          <w:tcPr>
            <w:tcW w:w="494" w:type="pct"/>
          </w:tcPr>
          <w:p w:rsidR="00944466" w:rsidRDefault="00944466">
            <w:r>
              <w:t xml:space="preserve">Aamir Shabbir Choudhary </w:t>
            </w:r>
          </w:p>
        </w:tc>
        <w:tc>
          <w:tcPr>
            <w:tcW w:w="427" w:type="pct"/>
          </w:tcPr>
          <w:p w:rsidR="00944466" w:rsidRDefault="00944466">
            <w:r>
              <w:t>104952-P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77.667208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</w:t>
            </w:r>
          </w:p>
        </w:tc>
        <w:tc>
          <w:tcPr>
            <w:tcW w:w="290" w:type="pct"/>
          </w:tcPr>
          <w:p w:rsidR="00944466" w:rsidRDefault="00944466">
            <w:r>
              <w:t>4085</w:t>
            </w:r>
          </w:p>
        </w:tc>
        <w:tc>
          <w:tcPr>
            <w:tcW w:w="687" w:type="pct"/>
          </w:tcPr>
          <w:p w:rsidR="00944466" w:rsidRDefault="00944466">
            <w:r>
              <w:t>Yumna Tariq</w:t>
            </w:r>
          </w:p>
        </w:tc>
        <w:tc>
          <w:tcPr>
            <w:tcW w:w="494" w:type="pct"/>
          </w:tcPr>
          <w:p w:rsidR="00944466" w:rsidRDefault="00944466">
            <w:r>
              <w:t>muhammad amir anayat shahani</w:t>
            </w:r>
          </w:p>
        </w:tc>
        <w:tc>
          <w:tcPr>
            <w:tcW w:w="427" w:type="pct"/>
          </w:tcPr>
          <w:p w:rsidR="00944466" w:rsidRDefault="00944466">
            <w:r>
              <w:t>88472-P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77.666667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</w:t>
            </w:r>
          </w:p>
        </w:tc>
        <w:tc>
          <w:tcPr>
            <w:tcW w:w="290" w:type="pct"/>
          </w:tcPr>
          <w:p w:rsidR="00944466" w:rsidRDefault="00944466">
            <w:r>
              <w:t>21081</w:t>
            </w:r>
          </w:p>
        </w:tc>
        <w:tc>
          <w:tcPr>
            <w:tcW w:w="687" w:type="pct"/>
          </w:tcPr>
          <w:p w:rsidR="00944466" w:rsidRDefault="00944466">
            <w:r>
              <w:t>Muhammad Waqas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116397-P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77.665476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</w:t>
            </w:r>
          </w:p>
        </w:tc>
        <w:tc>
          <w:tcPr>
            <w:tcW w:w="290" w:type="pct"/>
          </w:tcPr>
          <w:p w:rsidR="00944466" w:rsidRDefault="00944466">
            <w:r>
              <w:t>22771</w:t>
            </w:r>
          </w:p>
        </w:tc>
        <w:tc>
          <w:tcPr>
            <w:tcW w:w="687" w:type="pct"/>
          </w:tcPr>
          <w:p w:rsidR="00944466" w:rsidRDefault="00944466">
            <w:r>
              <w:t>Saima Javed</w:t>
            </w:r>
          </w:p>
        </w:tc>
        <w:tc>
          <w:tcPr>
            <w:tcW w:w="494" w:type="pct"/>
          </w:tcPr>
          <w:p w:rsidR="00944466" w:rsidRDefault="00944466">
            <w:r>
              <w:t>MUHAMMAD SHAHJAHAN</w:t>
            </w:r>
          </w:p>
        </w:tc>
        <w:tc>
          <w:tcPr>
            <w:tcW w:w="427" w:type="pct"/>
          </w:tcPr>
          <w:p w:rsidR="00944466" w:rsidRDefault="00944466">
            <w:r>
              <w:t>90253-P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13.72766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4.523529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77.655734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</w:t>
            </w:r>
          </w:p>
        </w:tc>
        <w:tc>
          <w:tcPr>
            <w:tcW w:w="290" w:type="pct"/>
          </w:tcPr>
          <w:p w:rsidR="00944466" w:rsidRDefault="00944466">
            <w:r>
              <w:t>20306</w:t>
            </w:r>
          </w:p>
        </w:tc>
        <w:tc>
          <w:tcPr>
            <w:tcW w:w="687" w:type="pct"/>
          </w:tcPr>
          <w:p w:rsidR="00944466" w:rsidRDefault="00944466">
            <w:r>
              <w:t>Muhammad Uzair Ahmad</w:t>
            </w:r>
          </w:p>
        </w:tc>
        <w:tc>
          <w:tcPr>
            <w:tcW w:w="494" w:type="pct"/>
          </w:tcPr>
          <w:p w:rsidR="00944466" w:rsidRDefault="00944466">
            <w:r>
              <w:t>Ahmad Khan Shahid</w:t>
            </w:r>
          </w:p>
        </w:tc>
        <w:tc>
          <w:tcPr>
            <w:tcW w:w="427" w:type="pct"/>
          </w:tcPr>
          <w:p w:rsidR="00944466" w:rsidRDefault="00944466">
            <w:r>
              <w:t>116481-P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77.648106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</w:t>
            </w:r>
          </w:p>
        </w:tc>
        <w:tc>
          <w:tcPr>
            <w:tcW w:w="290" w:type="pct"/>
          </w:tcPr>
          <w:p w:rsidR="00944466" w:rsidRDefault="00944466">
            <w:r>
              <w:t>16058</w:t>
            </w:r>
          </w:p>
        </w:tc>
        <w:tc>
          <w:tcPr>
            <w:tcW w:w="687" w:type="pct"/>
          </w:tcPr>
          <w:p w:rsidR="00944466" w:rsidRDefault="00944466">
            <w:r>
              <w:t>Sohaib Zeshan</w:t>
            </w:r>
          </w:p>
        </w:tc>
        <w:tc>
          <w:tcPr>
            <w:tcW w:w="494" w:type="pct"/>
          </w:tcPr>
          <w:p w:rsidR="00944466" w:rsidRDefault="00944466">
            <w:r>
              <w:t>Inayat Ullah</w:t>
            </w:r>
          </w:p>
        </w:tc>
        <w:tc>
          <w:tcPr>
            <w:tcW w:w="427" w:type="pct"/>
          </w:tcPr>
          <w:p w:rsidR="00944466" w:rsidRDefault="00944466">
            <w:r>
              <w:t>107173-P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77.644697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</w:t>
            </w:r>
          </w:p>
        </w:tc>
        <w:tc>
          <w:tcPr>
            <w:tcW w:w="290" w:type="pct"/>
          </w:tcPr>
          <w:p w:rsidR="00944466" w:rsidRDefault="00944466">
            <w:r>
              <w:t>16500</w:t>
            </w:r>
          </w:p>
        </w:tc>
        <w:tc>
          <w:tcPr>
            <w:tcW w:w="687" w:type="pct"/>
          </w:tcPr>
          <w:p w:rsidR="00944466" w:rsidRDefault="00944466">
            <w:r>
              <w:t>Ahsan Javaid</w:t>
            </w:r>
          </w:p>
        </w:tc>
        <w:tc>
          <w:tcPr>
            <w:tcW w:w="494" w:type="pct"/>
          </w:tcPr>
          <w:p w:rsidR="00944466" w:rsidRDefault="00944466">
            <w:r>
              <w:t>Muhammad Arshad Javaid</w:t>
            </w:r>
          </w:p>
        </w:tc>
        <w:tc>
          <w:tcPr>
            <w:tcW w:w="427" w:type="pct"/>
          </w:tcPr>
          <w:p w:rsidR="00944466" w:rsidRDefault="00944466">
            <w:r>
              <w:t>111225-P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9.166666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77.643992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</w:t>
            </w:r>
          </w:p>
        </w:tc>
        <w:tc>
          <w:tcPr>
            <w:tcW w:w="290" w:type="pct"/>
          </w:tcPr>
          <w:p w:rsidR="00944466" w:rsidRDefault="00944466">
            <w:r>
              <w:t>4987</w:t>
            </w:r>
          </w:p>
        </w:tc>
        <w:tc>
          <w:tcPr>
            <w:tcW w:w="687" w:type="pct"/>
          </w:tcPr>
          <w:p w:rsidR="00944466" w:rsidRDefault="00944466">
            <w:r>
              <w:t>Hafiza Rafiah Khan</w:t>
            </w:r>
          </w:p>
        </w:tc>
        <w:tc>
          <w:tcPr>
            <w:tcW w:w="494" w:type="pct"/>
          </w:tcPr>
          <w:p w:rsidR="00944466" w:rsidRDefault="00944466">
            <w:r>
              <w:t>Muhammad Anis Khan</w:t>
            </w:r>
          </w:p>
        </w:tc>
        <w:tc>
          <w:tcPr>
            <w:tcW w:w="427" w:type="pct"/>
          </w:tcPr>
          <w:p w:rsidR="00944466" w:rsidRDefault="00944466">
            <w:r>
              <w:t>105731-P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77.630574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</w:t>
            </w:r>
          </w:p>
        </w:tc>
        <w:tc>
          <w:tcPr>
            <w:tcW w:w="290" w:type="pct"/>
          </w:tcPr>
          <w:p w:rsidR="00944466" w:rsidRDefault="00944466">
            <w:r>
              <w:t>23259</w:t>
            </w:r>
          </w:p>
        </w:tc>
        <w:tc>
          <w:tcPr>
            <w:tcW w:w="687" w:type="pct"/>
          </w:tcPr>
          <w:p w:rsidR="00944466" w:rsidRDefault="00944466">
            <w:r>
              <w:t>Fatima Saleem</w:t>
            </w:r>
          </w:p>
        </w:tc>
        <w:tc>
          <w:tcPr>
            <w:tcW w:w="494" w:type="pct"/>
          </w:tcPr>
          <w:p w:rsidR="00944466" w:rsidRDefault="00944466">
            <w:r>
              <w:t>Muhammad Sadiq saleem</w:t>
            </w:r>
          </w:p>
        </w:tc>
        <w:tc>
          <w:tcPr>
            <w:tcW w:w="427" w:type="pct"/>
          </w:tcPr>
          <w:p w:rsidR="00944466" w:rsidRDefault="00944466">
            <w:r>
              <w:t>111278-P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77.619697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</w:t>
            </w:r>
          </w:p>
        </w:tc>
        <w:tc>
          <w:tcPr>
            <w:tcW w:w="290" w:type="pct"/>
          </w:tcPr>
          <w:p w:rsidR="00944466" w:rsidRDefault="00944466">
            <w:r>
              <w:t>17687</w:t>
            </w:r>
          </w:p>
        </w:tc>
        <w:tc>
          <w:tcPr>
            <w:tcW w:w="687" w:type="pct"/>
          </w:tcPr>
          <w:p w:rsidR="00944466" w:rsidRDefault="00944466">
            <w:r>
              <w:t>Danish Asif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Asif </w:t>
            </w:r>
          </w:p>
        </w:tc>
        <w:tc>
          <w:tcPr>
            <w:tcW w:w="427" w:type="pct"/>
          </w:tcPr>
          <w:p w:rsidR="00944466" w:rsidRDefault="00944466">
            <w:r>
              <w:t xml:space="preserve">112507-P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77.605899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</w:t>
            </w:r>
          </w:p>
        </w:tc>
        <w:tc>
          <w:tcPr>
            <w:tcW w:w="290" w:type="pct"/>
          </w:tcPr>
          <w:p w:rsidR="00944466" w:rsidRDefault="00944466">
            <w:r>
              <w:t>7691</w:t>
            </w:r>
          </w:p>
        </w:tc>
        <w:tc>
          <w:tcPr>
            <w:tcW w:w="687" w:type="pct"/>
          </w:tcPr>
          <w:p w:rsidR="00944466" w:rsidRDefault="00944466">
            <w:r>
              <w:t>MUHAMMAD NAIMAL</w:t>
            </w:r>
          </w:p>
        </w:tc>
        <w:tc>
          <w:tcPr>
            <w:tcW w:w="494" w:type="pct"/>
          </w:tcPr>
          <w:p w:rsidR="00944466" w:rsidRDefault="00944466">
            <w:r>
              <w:t>Abdul Hameed M</w:t>
            </w:r>
            <w:r>
              <w:lastRenderedPageBreak/>
              <w:t>al</w:t>
            </w:r>
            <w:r>
              <w:lastRenderedPageBreak/>
              <w:t>i</w:t>
            </w:r>
            <w:r>
              <w:lastRenderedPageBreak/>
              <w:t>k</w:t>
            </w:r>
          </w:p>
        </w:tc>
        <w:tc>
          <w:tcPr>
            <w:tcW w:w="427" w:type="pct"/>
          </w:tcPr>
          <w:p w:rsidR="00944466" w:rsidRDefault="00944466">
            <w:r>
              <w:t>10</w:t>
            </w:r>
            <w:r>
              <w:lastRenderedPageBreak/>
              <w:t>7</w:t>
            </w:r>
            <w:r>
              <w:lastRenderedPageBreak/>
              <w:t>536-</w:t>
            </w:r>
            <w:r>
              <w:lastRenderedPageBreak/>
              <w:t>p</w:t>
            </w:r>
          </w:p>
        </w:tc>
        <w:tc>
          <w:tcPr>
            <w:tcW w:w="331" w:type="pct"/>
          </w:tcPr>
          <w:p w:rsidR="00944466" w:rsidRDefault="00944466">
            <w:r>
              <w:t>P</w:t>
            </w:r>
            <w:r>
              <w:lastRenderedPageBreak/>
              <w:t>unj</w:t>
            </w:r>
            <w:r>
              <w:lastRenderedPageBreak/>
              <w:t>ab</w:t>
            </w:r>
          </w:p>
        </w:tc>
        <w:tc>
          <w:tcPr>
            <w:tcW w:w="314" w:type="pct"/>
          </w:tcPr>
          <w:p w:rsidR="00944466" w:rsidRDefault="00944466">
            <w:r>
              <w:t>13.412</w:t>
            </w:r>
            <w:r>
              <w:lastRenderedPageBreak/>
              <w:t>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lastRenderedPageBreak/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</w:t>
            </w:r>
            <w:r>
              <w:lastRenderedPageBreak/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  <w:r>
              <w:lastRenderedPageBreak/>
              <w:t>04762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  <w:r>
              <w:lastRenderedPageBreak/>
              <w:t>8636</w:t>
            </w:r>
            <w:r>
              <w:lastRenderedPageBreak/>
              <w:t>4</w:t>
            </w:r>
          </w:p>
        </w:tc>
        <w:tc>
          <w:tcPr>
            <w:tcW w:w="273" w:type="pct"/>
          </w:tcPr>
          <w:p w:rsidR="00944466" w:rsidRDefault="00944466">
            <w:r>
              <w:t>4</w:t>
            </w:r>
            <w:r>
              <w:lastRenderedPageBreak/>
              <w:t>0.0</w:t>
            </w:r>
          </w:p>
        </w:tc>
        <w:tc>
          <w:tcPr>
            <w:tcW w:w="314" w:type="pct"/>
          </w:tcPr>
          <w:p w:rsidR="00944466" w:rsidRDefault="00944466">
            <w:r>
              <w:lastRenderedPageBreak/>
              <w:t>77.603</w:t>
            </w:r>
            <w:r>
              <w:lastRenderedPageBreak/>
              <w:t>626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</w:t>
            </w:r>
            <w:r>
              <w:lastRenderedPageBreak/>
              <w:t>08</w:t>
            </w:r>
          </w:p>
        </w:tc>
        <w:tc>
          <w:tcPr>
            <w:tcW w:w="290" w:type="pct"/>
          </w:tcPr>
          <w:p w:rsidR="00944466" w:rsidRDefault="00944466">
            <w:r>
              <w:t>172</w:t>
            </w:r>
            <w:r>
              <w:lastRenderedPageBreak/>
              <w:t>31</w:t>
            </w:r>
          </w:p>
        </w:tc>
        <w:tc>
          <w:tcPr>
            <w:tcW w:w="687" w:type="pct"/>
          </w:tcPr>
          <w:p w:rsidR="00944466" w:rsidRDefault="00944466">
            <w:r>
              <w:t>Mu</w:t>
            </w:r>
            <w:r>
              <w:lastRenderedPageBreak/>
              <w:t xml:space="preserve">sharib </w:t>
            </w:r>
            <w:r>
              <w:lastRenderedPageBreak/>
              <w:t>Butt</w:t>
            </w:r>
          </w:p>
        </w:tc>
        <w:tc>
          <w:tcPr>
            <w:tcW w:w="494" w:type="pct"/>
          </w:tcPr>
          <w:p w:rsidR="00944466" w:rsidRDefault="00944466">
            <w:r>
              <w:t>M</w:t>
            </w:r>
            <w:r>
              <w:lastRenderedPageBreak/>
              <w:t>uha</w:t>
            </w:r>
            <w:r>
              <w:lastRenderedPageBreak/>
              <w:t>mm</w:t>
            </w:r>
            <w:r>
              <w:lastRenderedPageBreak/>
              <w:t xml:space="preserve">ad </w:t>
            </w:r>
            <w:r>
              <w:lastRenderedPageBreak/>
              <w:t>Ta</w:t>
            </w:r>
            <w:r>
              <w:lastRenderedPageBreak/>
              <w:t xml:space="preserve">riq </w:t>
            </w:r>
            <w:r>
              <w:lastRenderedPageBreak/>
              <w:t>Butt</w:t>
            </w:r>
          </w:p>
        </w:tc>
        <w:tc>
          <w:tcPr>
            <w:tcW w:w="427" w:type="pct"/>
          </w:tcPr>
          <w:p w:rsidR="00944466" w:rsidRDefault="00944466">
            <w:r>
              <w:t>1</w:t>
            </w:r>
            <w:r>
              <w:lastRenderedPageBreak/>
              <w:t>1</w:t>
            </w:r>
            <w:r>
              <w:lastRenderedPageBreak/>
              <w:t>0250-P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77.598702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</w:t>
            </w:r>
          </w:p>
        </w:tc>
        <w:tc>
          <w:tcPr>
            <w:tcW w:w="290" w:type="pct"/>
          </w:tcPr>
          <w:p w:rsidR="00944466" w:rsidRDefault="00944466">
            <w:r>
              <w:t>21959</w:t>
            </w:r>
          </w:p>
        </w:tc>
        <w:tc>
          <w:tcPr>
            <w:tcW w:w="687" w:type="pct"/>
          </w:tcPr>
          <w:p w:rsidR="00944466" w:rsidRDefault="00944466">
            <w:r>
              <w:t>Saira Shahid</w:t>
            </w:r>
          </w:p>
        </w:tc>
        <w:tc>
          <w:tcPr>
            <w:tcW w:w="494" w:type="pct"/>
          </w:tcPr>
          <w:p w:rsidR="00944466" w:rsidRDefault="00944466">
            <w:r>
              <w:t>Muhammad Shahid</w:t>
            </w:r>
          </w:p>
        </w:tc>
        <w:tc>
          <w:tcPr>
            <w:tcW w:w="427" w:type="pct"/>
          </w:tcPr>
          <w:p w:rsidR="00944466" w:rsidRDefault="00944466">
            <w:r>
              <w:t>102521-P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77.572511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</w:t>
            </w:r>
          </w:p>
        </w:tc>
        <w:tc>
          <w:tcPr>
            <w:tcW w:w="290" w:type="pct"/>
          </w:tcPr>
          <w:p w:rsidR="00944466" w:rsidRDefault="00944466">
            <w:r>
              <w:t>4060</w:t>
            </w:r>
          </w:p>
        </w:tc>
        <w:tc>
          <w:tcPr>
            <w:tcW w:w="687" w:type="pct"/>
          </w:tcPr>
          <w:p w:rsidR="00944466" w:rsidRDefault="00944466">
            <w:r>
              <w:t>Saira Bakhtawer</w:t>
            </w:r>
          </w:p>
        </w:tc>
        <w:tc>
          <w:tcPr>
            <w:tcW w:w="494" w:type="pct"/>
          </w:tcPr>
          <w:p w:rsidR="00944466" w:rsidRDefault="00944466">
            <w:r>
              <w:t>Ali Hassan Sarfraz</w:t>
            </w:r>
          </w:p>
        </w:tc>
        <w:tc>
          <w:tcPr>
            <w:tcW w:w="427" w:type="pct"/>
          </w:tcPr>
          <w:p w:rsidR="00944466" w:rsidRDefault="00944466">
            <w:r>
              <w:t>96313-P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77.569535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</w:t>
            </w:r>
          </w:p>
        </w:tc>
        <w:tc>
          <w:tcPr>
            <w:tcW w:w="290" w:type="pct"/>
          </w:tcPr>
          <w:p w:rsidR="00944466" w:rsidRDefault="00944466">
            <w:r>
              <w:t>21714</w:t>
            </w:r>
          </w:p>
        </w:tc>
        <w:tc>
          <w:tcPr>
            <w:tcW w:w="687" w:type="pct"/>
          </w:tcPr>
          <w:p w:rsidR="00944466" w:rsidRDefault="00944466">
            <w:r>
              <w:t>Muhammad Asad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102862-P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17.405263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3.463636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77.568899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</w:t>
            </w:r>
          </w:p>
        </w:tc>
        <w:tc>
          <w:tcPr>
            <w:tcW w:w="290" w:type="pct"/>
          </w:tcPr>
          <w:p w:rsidR="00944466" w:rsidRDefault="00944466">
            <w:r>
              <w:t>17943</w:t>
            </w:r>
          </w:p>
        </w:tc>
        <w:tc>
          <w:tcPr>
            <w:tcW w:w="687" w:type="pct"/>
          </w:tcPr>
          <w:p w:rsidR="00944466" w:rsidRDefault="00944466">
            <w:r>
              <w:t>Adnan Rafique</w:t>
            </w:r>
          </w:p>
        </w:tc>
        <w:tc>
          <w:tcPr>
            <w:tcW w:w="494" w:type="pct"/>
          </w:tcPr>
          <w:p w:rsidR="00944466" w:rsidRDefault="00944466">
            <w:r>
              <w:t>Rafique Ahmed</w:t>
            </w:r>
          </w:p>
        </w:tc>
        <w:tc>
          <w:tcPr>
            <w:tcW w:w="427" w:type="pct"/>
          </w:tcPr>
          <w:p w:rsidR="00944466" w:rsidRDefault="00944466">
            <w:r>
              <w:t>116480-P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77.539124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</w:t>
            </w:r>
          </w:p>
        </w:tc>
        <w:tc>
          <w:tcPr>
            <w:tcW w:w="290" w:type="pct"/>
          </w:tcPr>
          <w:p w:rsidR="00944466" w:rsidRDefault="00944466">
            <w:r>
              <w:t>20381</w:t>
            </w:r>
          </w:p>
        </w:tc>
        <w:tc>
          <w:tcPr>
            <w:tcW w:w="687" w:type="pct"/>
          </w:tcPr>
          <w:p w:rsidR="00944466" w:rsidRDefault="00944466">
            <w:r>
              <w:t>Hafiz Ahmad Sami</w:t>
            </w:r>
          </w:p>
        </w:tc>
        <w:tc>
          <w:tcPr>
            <w:tcW w:w="494" w:type="pct"/>
          </w:tcPr>
          <w:p w:rsidR="00944466" w:rsidRDefault="00944466">
            <w:r>
              <w:t>Sami Ul Rehman</w:t>
            </w:r>
          </w:p>
        </w:tc>
        <w:tc>
          <w:tcPr>
            <w:tcW w:w="427" w:type="pct"/>
          </w:tcPr>
          <w:p w:rsidR="00944466" w:rsidRDefault="00944466">
            <w:r>
              <w:t>103933-P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4.266667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77.527273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</w:t>
            </w:r>
          </w:p>
        </w:tc>
        <w:tc>
          <w:tcPr>
            <w:tcW w:w="290" w:type="pct"/>
          </w:tcPr>
          <w:p w:rsidR="00944466" w:rsidRDefault="00944466">
            <w:r>
              <w:t>16817</w:t>
            </w:r>
          </w:p>
        </w:tc>
        <w:tc>
          <w:tcPr>
            <w:tcW w:w="687" w:type="pct"/>
          </w:tcPr>
          <w:p w:rsidR="00944466" w:rsidRDefault="00944466">
            <w:r>
              <w:t>Nosheen Akhtar</w:t>
            </w:r>
          </w:p>
        </w:tc>
        <w:tc>
          <w:tcPr>
            <w:tcW w:w="494" w:type="pct"/>
          </w:tcPr>
          <w:p w:rsidR="00944466" w:rsidRDefault="00944466">
            <w:r>
              <w:t>Akhtar Ali</w:t>
            </w:r>
          </w:p>
        </w:tc>
        <w:tc>
          <w:tcPr>
            <w:tcW w:w="427" w:type="pct"/>
          </w:tcPr>
          <w:p w:rsidR="00944466" w:rsidRDefault="00944466">
            <w:r>
              <w:t>114719-P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77.483441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</w:t>
            </w:r>
          </w:p>
        </w:tc>
        <w:tc>
          <w:tcPr>
            <w:tcW w:w="290" w:type="pct"/>
          </w:tcPr>
          <w:p w:rsidR="00944466" w:rsidRDefault="00944466">
            <w:r>
              <w:t>21701</w:t>
            </w:r>
          </w:p>
        </w:tc>
        <w:tc>
          <w:tcPr>
            <w:tcW w:w="687" w:type="pct"/>
          </w:tcPr>
          <w:p w:rsidR="00944466" w:rsidRDefault="00944466">
            <w:r>
              <w:t>Muhammad Muneeb Zaman</w:t>
            </w:r>
          </w:p>
        </w:tc>
        <w:tc>
          <w:tcPr>
            <w:tcW w:w="494" w:type="pct"/>
          </w:tcPr>
          <w:p w:rsidR="00944466" w:rsidRDefault="00944466">
            <w:r>
              <w:t>Chaudhary Muhammad Zaman</w:t>
            </w:r>
          </w:p>
        </w:tc>
        <w:tc>
          <w:tcPr>
            <w:tcW w:w="427" w:type="pct"/>
          </w:tcPr>
          <w:p w:rsidR="00944466" w:rsidRDefault="00944466">
            <w:r>
              <w:t>111540-P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77.476731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</w:t>
            </w:r>
          </w:p>
        </w:tc>
        <w:tc>
          <w:tcPr>
            <w:tcW w:w="290" w:type="pct"/>
          </w:tcPr>
          <w:p w:rsidR="00944466" w:rsidRDefault="00944466">
            <w:r>
              <w:t>25030</w:t>
            </w:r>
          </w:p>
        </w:tc>
        <w:tc>
          <w:tcPr>
            <w:tcW w:w="687" w:type="pct"/>
          </w:tcPr>
          <w:p w:rsidR="00944466" w:rsidRDefault="00944466">
            <w:r>
              <w:t>Imtiaz Ahmed</w:t>
            </w:r>
          </w:p>
        </w:tc>
        <w:tc>
          <w:tcPr>
            <w:tcW w:w="494" w:type="pct"/>
          </w:tcPr>
          <w:p w:rsidR="00944466" w:rsidRDefault="00944466">
            <w:r>
              <w:t>MUHAMMAD NAWAB</w:t>
            </w:r>
          </w:p>
        </w:tc>
        <w:tc>
          <w:tcPr>
            <w:tcW w:w="427" w:type="pct"/>
          </w:tcPr>
          <w:p w:rsidR="00944466" w:rsidRDefault="00944466">
            <w:r>
              <w:t>107600P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4.280952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77.461634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</w:t>
            </w:r>
          </w:p>
        </w:tc>
        <w:tc>
          <w:tcPr>
            <w:tcW w:w="290" w:type="pct"/>
          </w:tcPr>
          <w:p w:rsidR="00944466" w:rsidRDefault="00944466">
            <w:r>
              <w:t>15261</w:t>
            </w:r>
          </w:p>
        </w:tc>
        <w:tc>
          <w:tcPr>
            <w:tcW w:w="687" w:type="pct"/>
          </w:tcPr>
          <w:p w:rsidR="00944466" w:rsidRDefault="00944466">
            <w:r>
              <w:t>Bareea Mubashar</w:t>
            </w:r>
          </w:p>
        </w:tc>
        <w:tc>
          <w:tcPr>
            <w:tcW w:w="494" w:type="pct"/>
          </w:tcPr>
          <w:p w:rsidR="00944466" w:rsidRDefault="00944466">
            <w:r>
              <w:t>Dr. Mubashar Yaqub</w:t>
            </w:r>
          </w:p>
        </w:tc>
        <w:tc>
          <w:tcPr>
            <w:tcW w:w="427" w:type="pct"/>
          </w:tcPr>
          <w:p w:rsidR="00944466" w:rsidRDefault="00944466">
            <w:r>
              <w:t>109378-P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13.995918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77.405225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</w:t>
            </w:r>
          </w:p>
        </w:tc>
        <w:tc>
          <w:tcPr>
            <w:tcW w:w="290" w:type="pct"/>
          </w:tcPr>
          <w:p w:rsidR="00944466" w:rsidRDefault="00944466">
            <w:r>
              <w:t>18790</w:t>
            </w:r>
          </w:p>
        </w:tc>
        <w:tc>
          <w:tcPr>
            <w:tcW w:w="687" w:type="pct"/>
          </w:tcPr>
          <w:p w:rsidR="00944466" w:rsidRDefault="00944466">
            <w:r>
              <w:t>Maryam Altaf</w:t>
            </w:r>
          </w:p>
        </w:tc>
        <w:tc>
          <w:tcPr>
            <w:tcW w:w="494" w:type="pct"/>
          </w:tcPr>
          <w:p w:rsidR="00944466" w:rsidRDefault="00944466">
            <w:r>
              <w:t>Muhammad Altaf</w:t>
            </w:r>
          </w:p>
        </w:tc>
        <w:tc>
          <w:tcPr>
            <w:tcW w:w="427" w:type="pct"/>
          </w:tcPr>
          <w:p w:rsidR="00944466" w:rsidRDefault="00944466">
            <w:r>
              <w:t>111574-P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77.399568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</w:t>
            </w:r>
          </w:p>
        </w:tc>
        <w:tc>
          <w:tcPr>
            <w:tcW w:w="290" w:type="pct"/>
          </w:tcPr>
          <w:p w:rsidR="00944466" w:rsidRDefault="00944466">
            <w:r>
              <w:t>18100</w:t>
            </w:r>
          </w:p>
        </w:tc>
        <w:tc>
          <w:tcPr>
            <w:tcW w:w="687" w:type="pct"/>
          </w:tcPr>
          <w:p w:rsidR="00944466" w:rsidRDefault="00944466">
            <w:r>
              <w:t>Muhammad Qaiser</w:t>
            </w:r>
          </w:p>
        </w:tc>
        <w:tc>
          <w:tcPr>
            <w:tcW w:w="494" w:type="pct"/>
          </w:tcPr>
          <w:p w:rsidR="00944466" w:rsidRDefault="00944466">
            <w:r>
              <w:t>Muhammad Umar</w:t>
            </w:r>
          </w:p>
        </w:tc>
        <w:tc>
          <w:tcPr>
            <w:tcW w:w="427" w:type="pct"/>
          </w:tcPr>
          <w:p w:rsidR="00944466" w:rsidRDefault="00944466">
            <w:r>
              <w:t>102029-P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4.190476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77.396158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</w:t>
            </w:r>
          </w:p>
        </w:tc>
        <w:tc>
          <w:tcPr>
            <w:tcW w:w="290" w:type="pct"/>
          </w:tcPr>
          <w:p w:rsidR="00944466" w:rsidRDefault="00944466">
            <w:r>
              <w:t>2373</w:t>
            </w:r>
          </w:p>
        </w:tc>
        <w:tc>
          <w:tcPr>
            <w:tcW w:w="687" w:type="pct"/>
          </w:tcPr>
          <w:p w:rsidR="00944466" w:rsidRDefault="00944466">
            <w:r>
              <w:t>Amna Bibi</w:t>
            </w:r>
          </w:p>
        </w:tc>
        <w:tc>
          <w:tcPr>
            <w:tcW w:w="494" w:type="pct"/>
          </w:tcPr>
          <w:p w:rsidR="00944466" w:rsidRDefault="00944466">
            <w:r>
              <w:t>Muhammad Hayat Malik</w:t>
            </w:r>
          </w:p>
        </w:tc>
        <w:tc>
          <w:tcPr>
            <w:tcW w:w="427" w:type="pct"/>
          </w:tcPr>
          <w:p w:rsidR="00944466" w:rsidRDefault="00944466">
            <w:r>
              <w:t>88651-P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4.394118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77.395633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</w:t>
            </w:r>
          </w:p>
        </w:tc>
        <w:tc>
          <w:tcPr>
            <w:tcW w:w="290" w:type="pct"/>
          </w:tcPr>
          <w:p w:rsidR="00944466" w:rsidRDefault="00944466">
            <w:r>
              <w:t>7175</w:t>
            </w:r>
          </w:p>
        </w:tc>
        <w:tc>
          <w:tcPr>
            <w:tcW w:w="687" w:type="pct"/>
          </w:tcPr>
          <w:p w:rsidR="00944466" w:rsidRDefault="00944466">
            <w:r>
              <w:t>Muhammad Ahsan Bashir</w:t>
            </w:r>
          </w:p>
        </w:tc>
        <w:tc>
          <w:tcPr>
            <w:tcW w:w="494" w:type="pct"/>
          </w:tcPr>
          <w:p w:rsidR="00944466" w:rsidRDefault="00944466">
            <w:r>
              <w:t>MUHAMMAD BASHIR</w:t>
            </w:r>
          </w:p>
        </w:tc>
        <w:tc>
          <w:tcPr>
            <w:tcW w:w="427" w:type="pct"/>
          </w:tcPr>
          <w:p w:rsidR="00944466" w:rsidRDefault="00944466">
            <w:r>
              <w:t>95723-p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13.310204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77.394403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</w:t>
            </w:r>
          </w:p>
        </w:tc>
        <w:tc>
          <w:tcPr>
            <w:tcW w:w="290" w:type="pct"/>
          </w:tcPr>
          <w:p w:rsidR="00944466" w:rsidRDefault="00944466">
            <w:r>
              <w:t>22858</w:t>
            </w:r>
          </w:p>
        </w:tc>
        <w:tc>
          <w:tcPr>
            <w:tcW w:w="687" w:type="pct"/>
          </w:tcPr>
          <w:p w:rsidR="00944466" w:rsidRDefault="00944466">
            <w:r>
              <w:t>Muhammad Tayyab Zahid</w:t>
            </w:r>
          </w:p>
        </w:tc>
        <w:tc>
          <w:tcPr>
            <w:tcW w:w="494" w:type="pct"/>
          </w:tcPr>
          <w:p w:rsidR="00944466" w:rsidRDefault="00944466">
            <w:r>
              <w:t>Muhammad Amin Zahid</w:t>
            </w:r>
          </w:p>
        </w:tc>
        <w:tc>
          <w:tcPr>
            <w:tcW w:w="427" w:type="pct"/>
          </w:tcPr>
          <w:p w:rsidR="00944466" w:rsidRDefault="00944466">
            <w:r>
              <w:t>111597-p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77.388095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</w:t>
            </w:r>
          </w:p>
        </w:tc>
        <w:tc>
          <w:tcPr>
            <w:tcW w:w="290" w:type="pct"/>
          </w:tcPr>
          <w:p w:rsidR="00944466" w:rsidRDefault="00944466">
            <w:r>
              <w:t>3364</w:t>
            </w:r>
          </w:p>
        </w:tc>
        <w:tc>
          <w:tcPr>
            <w:tcW w:w="687" w:type="pct"/>
          </w:tcPr>
          <w:p w:rsidR="00944466" w:rsidRDefault="00944466">
            <w:r>
              <w:t>Rimsha Fatima</w:t>
            </w:r>
          </w:p>
        </w:tc>
        <w:tc>
          <w:tcPr>
            <w:tcW w:w="494" w:type="pct"/>
          </w:tcPr>
          <w:p w:rsidR="00944466" w:rsidRDefault="00944466">
            <w:r>
              <w:t>Muhammad Jamil Ahmad</w:t>
            </w:r>
          </w:p>
        </w:tc>
        <w:tc>
          <w:tcPr>
            <w:tcW w:w="427" w:type="pct"/>
          </w:tcPr>
          <w:p w:rsidR="00944466" w:rsidRDefault="00944466">
            <w:r>
              <w:t>105157-P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77.378831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</w:t>
            </w:r>
          </w:p>
        </w:tc>
        <w:tc>
          <w:tcPr>
            <w:tcW w:w="290" w:type="pct"/>
          </w:tcPr>
          <w:p w:rsidR="00944466" w:rsidRDefault="00944466">
            <w:r>
              <w:t>16701</w:t>
            </w:r>
          </w:p>
        </w:tc>
        <w:tc>
          <w:tcPr>
            <w:tcW w:w="687" w:type="pct"/>
          </w:tcPr>
          <w:p w:rsidR="00944466" w:rsidRDefault="00944466">
            <w:r>
              <w:t>Mehak Ayub</w:t>
            </w:r>
          </w:p>
        </w:tc>
        <w:tc>
          <w:tcPr>
            <w:tcW w:w="494" w:type="pct"/>
          </w:tcPr>
          <w:p w:rsidR="00944466" w:rsidRDefault="00944466">
            <w:r>
              <w:t>MUHAMMAD AYUB KHAN</w:t>
            </w:r>
          </w:p>
        </w:tc>
        <w:tc>
          <w:tcPr>
            <w:tcW w:w="427" w:type="pct"/>
          </w:tcPr>
          <w:p w:rsidR="00944466" w:rsidRDefault="00944466">
            <w:r>
              <w:t>108171-P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77.377671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</w:t>
            </w:r>
          </w:p>
        </w:tc>
        <w:tc>
          <w:tcPr>
            <w:tcW w:w="290" w:type="pct"/>
          </w:tcPr>
          <w:p w:rsidR="00944466" w:rsidRDefault="00944466">
            <w:r>
              <w:t>5006</w:t>
            </w:r>
          </w:p>
        </w:tc>
        <w:tc>
          <w:tcPr>
            <w:tcW w:w="687" w:type="pct"/>
          </w:tcPr>
          <w:p w:rsidR="00944466" w:rsidRDefault="00944466">
            <w:r>
              <w:t>Uzma Arshed</w:t>
            </w:r>
          </w:p>
        </w:tc>
        <w:tc>
          <w:tcPr>
            <w:tcW w:w="494" w:type="pct"/>
          </w:tcPr>
          <w:p w:rsidR="00944466" w:rsidRDefault="00944466">
            <w:r>
              <w:t>Muhammad Arshed</w:t>
            </w:r>
          </w:p>
        </w:tc>
        <w:tc>
          <w:tcPr>
            <w:tcW w:w="427" w:type="pct"/>
          </w:tcPr>
          <w:p w:rsidR="00944466" w:rsidRDefault="00944466">
            <w:r>
              <w:t>90433-P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4.411765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77.376916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</w:t>
            </w:r>
            <w:r>
              <w:lastRenderedPageBreak/>
              <w:t>6</w:t>
            </w:r>
          </w:p>
        </w:tc>
        <w:tc>
          <w:tcPr>
            <w:tcW w:w="290" w:type="pct"/>
          </w:tcPr>
          <w:p w:rsidR="00944466" w:rsidRDefault="00944466">
            <w:r>
              <w:t>7820</w:t>
            </w:r>
          </w:p>
        </w:tc>
        <w:tc>
          <w:tcPr>
            <w:tcW w:w="687" w:type="pct"/>
          </w:tcPr>
          <w:p w:rsidR="00944466" w:rsidRDefault="00944466">
            <w:r>
              <w:t>Zaid Bin Tariq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107460-P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77.346699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</w:t>
            </w:r>
          </w:p>
        </w:tc>
        <w:tc>
          <w:tcPr>
            <w:tcW w:w="290" w:type="pct"/>
          </w:tcPr>
          <w:p w:rsidR="00944466" w:rsidRDefault="00944466">
            <w:r>
              <w:t>25209</w:t>
            </w:r>
          </w:p>
        </w:tc>
        <w:tc>
          <w:tcPr>
            <w:tcW w:w="687" w:type="pct"/>
          </w:tcPr>
          <w:p w:rsidR="00944466" w:rsidRDefault="00944466">
            <w:r>
              <w:t>Hadia Hafeez</w:t>
            </w:r>
          </w:p>
        </w:tc>
        <w:tc>
          <w:tcPr>
            <w:tcW w:w="494" w:type="pct"/>
          </w:tcPr>
          <w:p w:rsidR="00944466" w:rsidRDefault="00944466">
            <w:r>
              <w:t>Hafeez Ur Rehman</w:t>
            </w:r>
          </w:p>
        </w:tc>
        <w:tc>
          <w:tcPr>
            <w:tcW w:w="427" w:type="pct"/>
          </w:tcPr>
          <w:p w:rsidR="00944466" w:rsidRDefault="00944466">
            <w:r>
              <w:t>96435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77.342045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</w:t>
            </w:r>
          </w:p>
        </w:tc>
        <w:tc>
          <w:tcPr>
            <w:tcW w:w="290" w:type="pct"/>
          </w:tcPr>
          <w:p w:rsidR="00944466" w:rsidRDefault="00944466">
            <w:r>
              <w:t>4508</w:t>
            </w:r>
          </w:p>
        </w:tc>
        <w:tc>
          <w:tcPr>
            <w:tcW w:w="687" w:type="pct"/>
          </w:tcPr>
          <w:p w:rsidR="00944466" w:rsidRDefault="00944466">
            <w:r>
              <w:t>Safa Munawar</w:t>
            </w:r>
          </w:p>
        </w:tc>
        <w:tc>
          <w:tcPr>
            <w:tcW w:w="494" w:type="pct"/>
          </w:tcPr>
          <w:p w:rsidR="00944466" w:rsidRDefault="00944466">
            <w:r>
              <w:t>Munawar Hussain</w:t>
            </w:r>
          </w:p>
        </w:tc>
        <w:tc>
          <w:tcPr>
            <w:tcW w:w="427" w:type="pct"/>
          </w:tcPr>
          <w:p w:rsidR="00944466" w:rsidRDefault="00944466">
            <w:r>
              <w:t>106031-P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77.337933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</w:t>
            </w:r>
          </w:p>
        </w:tc>
        <w:tc>
          <w:tcPr>
            <w:tcW w:w="290" w:type="pct"/>
          </w:tcPr>
          <w:p w:rsidR="00944466" w:rsidRDefault="00944466">
            <w:r>
              <w:t>6326</w:t>
            </w:r>
          </w:p>
        </w:tc>
        <w:tc>
          <w:tcPr>
            <w:tcW w:w="687" w:type="pct"/>
          </w:tcPr>
          <w:p w:rsidR="00944466" w:rsidRDefault="00944466">
            <w:r>
              <w:t>Muhammad Usman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94885-P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4.019048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77.334957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</w:t>
            </w:r>
          </w:p>
        </w:tc>
        <w:tc>
          <w:tcPr>
            <w:tcW w:w="290" w:type="pct"/>
          </w:tcPr>
          <w:p w:rsidR="00944466" w:rsidRDefault="00944466">
            <w:r>
              <w:t>20379</w:t>
            </w:r>
          </w:p>
        </w:tc>
        <w:tc>
          <w:tcPr>
            <w:tcW w:w="687" w:type="pct"/>
          </w:tcPr>
          <w:p w:rsidR="00944466" w:rsidRDefault="00944466">
            <w:r>
              <w:t>Tayyab Hassan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Sabir Ali </w:t>
            </w:r>
          </w:p>
        </w:tc>
        <w:tc>
          <w:tcPr>
            <w:tcW w:w="427" w:type="pct"/>
          </w:tcPr>
          <w:p w:rsidR="00944466" w:rsidRDefault="00944466">
            <w:r>
              <w:t>113790-P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77.327381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</w:t>
            </w:r>
          </w:p>
        </w:tc>
        <w:tc>
          <w:tcPr>
            <w:tcW w:w="290" w:type="pct"/>
          </w:tcPr>
          <w:p w:rsidR="00944466" w:rsidRDefault="00944466">
            <w:r>
              <w:t>2801</w:t>
            </w:r>
          </w:p>
        </w:tc>
        <w:tc>
          <w:tcPr>
            <w:tcW w:w="687" w:type="pct"/>
          </w:tcPr>
          <w:p w:rsidR="00944466" w:rsidRDefault="00944466">
            <w:r>
              <w:t>Maryam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87793-P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4.282353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77.303565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</w:t>
            </w:r>
          </w:p>
        </w:tc>
        <w:tc>
          <w:tcPr>
            <w:tcW w:w="290" w:type="pct"/>
          </w:tcPr>
          <w:p w:rsidR="00944466" w:rsidRDefault="00944466">
            <w:r>
              <w:t>7682</w:t>
            </w:r>
          </w:p>
        </w:tc>
        <w:tc>
          <w:tcPr>
            <w:tcW w:w="687" w:type="pct"/>
          </w:tcPr>
          <w:p w:rsidR="00944466" w:rsidRDefault="00944466">
            <w:r>
              <w:t>Ghulam Mustafa</w:t>
            </w:r>
          </w:p>
        </w:tc>
        <w:tc>
          <w:tcPr>
            <w:tcW w:w="494" w:type="pct"/>
          </w:tcPr>
          <w:p w:rsidR="00944466" w:rsidRDefault="00944466">
            <w:r>
              <w:t>Gul Akbar</w:t>
            </w:r>
          </w:p>
        </w:tc>
        <w:tc>
          <w:tcPr>
            <w:tcW w:w="427" w:type="pct"/>
          </w:tcPr>
          <w:p w:rsidR="00944466" w:rsidRDefault="00944466">
            <w:r>
              <w:t>4493-AJK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18.0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3.435294</w:t>
            </w:r>
          </w:p>
        </w:tc>
        <w:tc>
          <w:tcPr>
            <w:tcW w:w="289" w:type="pct"/>
          </w:tcPr>
          <w:p w:rsidR="00944466" w:rsidRDefault="00944466">
            <w:r>
              <w:t>3.354545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77.289839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</w:t>
            </w:r>
          </w:p>
        </w:tc>
        <w:tc>
          <w:tcPr>
            <w:tcW w:w="290" w:type="pct"/>
          </w:tcPr>
          <w:p w:rsidR="00944466" w:rsidRDefault="00944466">
            <w:r>
              <w:t>24606</w:t>
            </w:r>
          </w:p>
        </w:tc>
        <w:tc>
          <w:tcPr>
            <w:tcW w:w="687" w:type="pct"/>
          </w:tcPr>
          <w:p w:rsidR="00944466" w:rsidRDefault="00944466">
            <w:r>
              <w:t>Hira Javed</w:t>
            </w:r>
          </w:p>
        </w:tc>
        <w:tc>
          <w:tcPr>
            <w:tcW w:w="494" w:type="pct"/>
          </w:tcPr>
          <w:p w:rsidR="00944466" w:rsidRDefault="00944466">
            <w:r>
              <w:t>Gauher Ayyub</w:t>
            </w:r>
          </w:p>
        </w:tc>
        <w:tc>
          <w:tcPr>
            <w:tcW w:w="427" w:type="pct"/>
          </w:tcPr>
          <w:p w:rsidR="00944466" w:rsidRDefault="00944466">
            <w:r>
              <w:t>56688-p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4.270588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77.287557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</w:t>
            </w:r>
          </w:p>
        </w:tc>
        <w:tc>
          <w:tcPr>
            <w:tcW w:w="290" w:type="pct"/>
          </w:tcPr>
          <w:p w:rsidR="00944466" w:rsidRDefault="00944466">
            <w:r>
              <w:t>5304</w:t>
            </w:r>
          </w:p>
        </w:tc>
        <w:tc>
          <w:tcPr>
            <w:tcW w:w="687" w:type="pct"/>
          </w:tcPr>
          <w:p w:rsidR="00944466" w:rsidRDefault="00944466">
            <w:r>
              <w:t>Sidra Yasin</w:t>
            </w:r>
          </w:p>
        </w:tc>
        <w:tc>
          <w:tcPr>
            <w:tcW w:w="494" w:type="pct"/>
          </w:tcPr>
          <w:p w:rsidR="00944466" w:rsidRDefault="00944466">
            <w:r>
              <w:t>Muhammad Yasin</w:t>
            </w:r>
          </w:p>
        </w:tc>
        <w:tc>
          <w:tcPr>
            <w:tcW w:w="427" w:type="pct"/>
          </w:tcPr>
          <w:p w:rsidR="00944466" w:rsidRDefault="00944466">
            <w:r>
              <w:t>81621-P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4.494118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77.285027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</w:t>
            </w:r>
          </w:p>
        </w:tc>
        <w:tc>
          <w:tcPr>
            <w:tcW w:w="290" w:type="pct"/>
          </w:tcPr>
          <w:p w:rsidR="00944466" w:rsidRDefault="00944466">
            <w:r>
              <w:t>25129</w:t>
            </w:r>
          </w:p>
        </w:tc>
        <w:tc>
          <w:tcPr>
            <w:tcW w:w="687" w:type="pct"/>
          </w:tcPr>
          <w:p w:rsidR="00944466" w:rsidRDefault="00944466">
            <w:r>
              <w:t>Javeria Tariq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97994-P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77.278084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</w:t>
            </w:r>
          </w:p>
        </w:tc>
        <w:tc>
          <w:tcPr>
            <w:tcW w:w="290" w:type="pct"/>
          </w:tcPr>
          <w:p w:rsidR="00944466" w:rsidRDefault="00944466">
            <w:r>
              <w:t>25140</w:t>
            </w:r>
          </w:p>
        </w:tc>
        <w:tc>
          <w:tcPr>
            <w:tcW w:w="687" w:type="pct"/>
          </w:tcPr>
          <w:p w:rsidR="00944466" w:rsidRDefault="00944466">
            <w:r>
              <w:t>Huzaifa Mehmood</w:t>
            </w:r>
          </w:p>
        </w:tc>
        <w:tc>
          <w:tcPr>
            <w:tcW w:w="494" w:type="pct"/>
          </w:tcPr>
          <w:p w:rsidR="00944466" w:rsidRDefault="00944466">
            <w:r>
              <w:t>Mehmood Athar</w:t>
            </w:r>
          </w:p>
        </w:tc>
        <w:tc>
          <w:tcPr>
            <w:tcW w:w="427" w:type="pct"/>
          </w:tcPr>
          <w:p w:rsidR="00944466" w:rsidRDefault="00944466">
            <w:r>
              <w:t>105866-P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3.777273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77.261797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</w:t>
            </w:r>
          </w:p>
        </w:tc>
        <w:tc>
          <w:tcPr>
            <w:tcW w:w="290" w:type="pct"/>
          </w:tcPr>
          <w:p w:rsidR="00944466" w:rsidRDefault="00944466">
            <w:r>
              <w:t>5885</w:t>
            </w:r>
          </w:p>
        </w:tc>
        <w:tc>
          <w:tcPr>
            <w:tcW w:w="687" w:type="pct"/>
          </w:tcPr>
          <w:p w:rsidR="00944466" w:rsidRDefault="00944466">
            <w:r>
              <w:t>Abdul Basit Khan</w:t>
            </w:r>
          </w:p>
        </w:tc>
        <w:tc>
          <w:tcPr>
            <w:tcW w:w="494" w:type="pct"/>
          </w:tcPr>
          <w:p w:rsidR="00944466" w:rsidRDefault="00944466">
            <w:r>
              <w:t>Mumtaz Hussain Khan</w:t>
            </w:r>
          </w:p>
        </w:tc>
        <w:tc>
          <w:tcPr>
            <w:tcW w:w="427" w:type="pct"/>
          </w:tcPr>
          <w:p w:rsidR="00944466" w:rsidRDefault="00944466">
            <w:r>
              <w:t>105471-P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77.222944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</w:t>
            </w:r>
          </w:p>
        </w:tc>
        <w:tc>
          <w:tcPr>
            <w:tcW w:w="290" w:type="pct"/>
          </w:tcPr>
          <w:p w:rsidR="00944466" w:rsidRDefault="00944466">
            <w:r>
              <w:t>2034</w:t>
            </w:r>
          </w:p>
        </w:tc>
        <w:tc>
          <w:tcPr>
            <w:tcW w:w="687" w:type="pct"/>
          </w:tcPr>
          <w:p w:rsidR="00944466" w:rsidRDefault="00944466">
            <w:r>
              <w:t>Ayesha Javaid</w:t>
            </w:r>
          </w:p>
        </w:tc>
        <w:tc>
          <w:tcPr>
            <w:tcW w:w="494" w:type="pct"/>
          </w:tcPr>
          <w:p w:rsidR="00944466" w:rsidRDefault="00944466">
            <w:r>
              <w:t>M Javaid Akhter</w:t>
            </w:r>
          </w:p>
        </w:tc>
        <w:tc>
          <w:tcPr>
            <w:tcW w:w="427" w:type="pct"/>
          </w:tcPr>
          <w:p w:rsidR="00944466" w:rsidRDefault="00944466">
            <w:r>
              <w:t>93232-P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4.529412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77.222443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</w:t>
            </w:r>
          </w:p>
        </w:tc>
        <w:tc>
          <w:tcPr>
            <w:tcW w:w="290" w:type="pct"/>
          </w:tcPr>
          <w:p w:rsidR="00944466" w:rsidRDefault="00944466">
            <w:r>
              <w:t>6178</w:t>
            </w:r>
          </w:p>
        </w:tc>
        <w:tc>
          <w:tcPr>
            <w:tcW w:w="687" w:type="pct"/>
          </w:tcPr>
          <w:p w:rsidR="00944466" w:rsidRDefault="00944466">
            <w:r>
              <w:t>Muhammad Faisal Ejaz</w:t>
            </w:r>
          </w:p>
        </w:tc>
        <w:tc>
          <w:tcPr>
            <w:tcW w:w="494" w:type="pct"/>
          </w:tcPr>
          <w:p w:rsidR="00944466" w:rsidRDefault="00944466">
            <w:r>
              <w:t>Ejaz Ahmad</w:t>
            </w:r>
          </w:p>
        </w:tc>
        <w:tc>
          <w:tcPr>
            <w:tcW w:w="427" w:type="pct"/>
          </w:tcPr>
          <w:p w:rsidR="00944466" w:rsidRDefault="00944466">
            <w:r>
              <w:t>105061-P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77.219644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</w:t>
            </w:r>
          </w:p>
        </w:tc>
        <w:tc>
          <w:tcPr>
            <w:tcW w:w="290" w:type="pct"/>
          </w:tcPr>
          <w:p w:rsidR="00944466" w:rsidRDefault="00944466">
            <w:r>
              <w:t>22533</w:t>
            </w:r>
          </w:p>
        </w:tc>
        <w:tc>
          <w:tcPr>
            <w:tcW w:w="687" w:type="pct"/>
          </w:tcPr>
          <w:p w:rsidR="00944466" w:rsidRDefault="00944466">
            <w:r>
              <w:t>Arshia Zainab</w:t>
            </w:r>
          </w:p>
        </w:tc>
        <w:tc>
          <w:tcPr>
            <w:tcW w:w="494" w:type="pct"/>
          </w:tcPr>
          <w:p w:rsidR="00944466" w:rsidRDefault="00944466">
            <w:r>
              <w:t>Muhammad Tariq Ibrahim</w:t>
            </w:r>
          </w:p>
        </w:tc>
        <w:tc>
          <w:tcPr>
            <w:tcW w:w="427" w:type="pct"/>
          </w:tcPr>
          <w:p w:rsidR="00944466" w:rsidRDefault="00944466">
            <w:r>
              <w:t xml:space="preserve">107525-P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77.212067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</w:t>
            </w:r>
          </w:p>
        </w:tc>
        <w:tc>
          <w:tcPr>
            <w:tcW w:w="290" w:type="pct"/>
          </w:tcPr>
          <w:p w:rsidR="00944466" w:rsidRDefault="00944466">
            <w:r>
              <w:t>7436</w:t>
            </w:r>
          </w:p>
        </w:tc>
        <w:tc>
          <w:tcPr>
            <w:tcW w:w="687" w:type="pct"/>
          </w:tcPr>
          <w:p w:rsidR="00944466" w:rsidRDefault="00944466">
            <w:r>
              <w:t>Anum Rasheed</w:t>
            </w:r>
          </w:p>
        </w:tc>
        <w:tc>
          <w:tcPr>
            <w:tcW w:w="494" w:type="pct"/>
          </w:tcPr>
          <w:p w:rsidR="00944466" w:rsidRDefault="00944466">
            <w:r>
              <w:t>Rana Rasheed Akhtar</w:t>
            </w:r>
          </w:p>
        </w:tc>
        <w:tc>
          <w:tcPr>
            <w:tcW w:w="427" w:type="pct"/>
          </w:tcPr>
          <w:p w:rsidR="00944466" w:rsidRDefault="00944466">
            <w:r>
              <w:t>108322-P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77.209145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</w:t>
            </w:r>
          </w:p>
        </w:tc>
        <w:tc>
          <w:tcPr>
            <w:tcW w:w="290" w:type="pct"/>
          </w:tcPr>
          <w:p w:rsidR="00944466" w:rsidRDefault="00944466">
            <w:r>
              <w:t>16237</w:t>
            </w:r>
          </w:p>
        </w:tc>
        <w:tc>
          <w:tcPr>
            <w:tcW w:w="687" w:type="pct"/>
          </w:tcPr>
          <w:p w:rsidR="00944466" w:rsidRDefault="00944466">
            <w:r>
              <w:t>Muhammad Adeel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104882-P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77.19935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</w:t>
            </w:r>
          </w:p>
        </w:tc>
        <w:tc>
          <w:tcPr>
            <w:tcW w:w="290" w:type="pct"/>
          </w:tcPr>
          <w:p w:rsidR="00944466" w:rsidRDefault="00944466">
            <w:r>
              <w:t>22887</w:t>
            </w:r>
          </w:p>
        </w:tc>
        <w:tc>
          <w:tcPr>
            <w:tcW w:w="687" w:type="pct"/>
          </w:tcPr>
          <w:p w:rsidR="00944466" w:rsidRDefault="00944466">
            <w:r>
              <w:t>Mirza Rashid Javid</w:t>
            </w:r>
          </w:p>
        </w:tc>
        <w:tc>
          <w:tcPr>
            <w:tcW w:w="494" w:type="pct"/>
          </w:tcPr>
          <w:p w:rsidR="00944466" w:rsidRDefault="00944466">
            <w:r>
              <w:t>Muhammad Tufail</w:t>
            </w:r>
          </w:p>
        </w:tc>
        <w:tc>
          <w:tcPr>
            <w:tcW w:w="427" w:type="pct"/>
          </w:tcPr>
          <w:p w:rsidR="00944466" w:rsidRDefault="00944466">
            <w:r>
              <w:t>103211-P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77.196862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</w:t>
            </w:r>
          </w:p>
        </w:tc>
        <w:tc>
          <w:tcPr>
            <w:tcW w:w="290" w:type="pct"/>
          </w:tcPr>
          <w:p w:rsidR="00944466" w:rsidRDefault="00944466">
            <w:r>
              <w:t>24617</w:t>
            </w:r>
          </w:p>
        </w:tc>
        <w:tc>
          <w:tcPr>
            <w:tcW w:w="687" w:type="pct"/>
          </w:tcPr>
          <w:p w:rsidR="00944466" w:rsidRDefault="00944466">
            <w:r>
              <w:t>Ameena Fatima</w:t>
            </w:r>
          </w:p>
        </w:tc>
        <w:tc>
          <w:tcPr>
            <w:tcW w:w="494" w:type="pct"/>
          </w:tcPr>
          <w:p w:rsidR="00944466" w:rsidRDefault="00944466">
            <w:r>
              <w:t>JAWAD RAZA</w:t>
            </w:r>
          </w:p>
        </w:tc>
        <w:tc>
          <w:tcPr>
            <w:tcW w:w="427" w:type="pct"/>
          </w:tcPr>
          <w:p w:rsidR="00944466" w:rsidRDefault="00944466">
            <w:r>
              <w:t>88053-P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13.6875</w:t>
            </w:r>
          </w:p>
        </w:tc>
        <w:tc>
          <w:tcPr>
            <w:tcW w:w="282" w:type="pct"/>
          </w:tcPr>
          <w:p w:rsidR="00944466" w:rsidRDefault="00944466">
            <w:r>
              <w:t>0</w:t>
            </w:r>
            <w:r>
              <w:lastRenderedPageBreak/>
              <w:t>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77.196591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</w:t>
            </w:r>
          </w:p>
        </w:tc>
        <w:tc>
          <w:tcPr>
            <w:tcW w:w="290" w:type="pct"/>
          </w:tcPr>
          <w:p w:rsidR="00944466" w:rsidRDefault="00944466">
            <w:r>
              <w:t>23270</w:t>
            </w:r>
          </w:p>
        </w:tc>
        <w:tc>
          <w:tcPr>
            <w:tcW w:w="687" w:type="pct"/>
          </w:tcPr>
          <w:p w:rsidR="00944466" w:rsidRDefault="00944466">
            <w:r>
              <w:t>Anum Nawaz</w:t>
            </w:r>
          </w:p>
        </w:tc>
        <w:tc>
          <w:tcPr>
            <w:tcW w:w="494" w:type="pct"/>
          </w:tcPr>
          <w:p w:rsidR="00944466" w:rsidRDefault="00944466">
            <w:r>
              <w:t>Shan Muhammad</w:t>
            </w:r>
          </w:p>
        </w:tc>
        <w:tc>
          <w:tcPr>
            <w:tcW w:w="427" w:type="pct"/>
          </w:tcPr>
          <w:p w:rsidR="00944466" w:rsidRDefault="00944466">
            <w:r>
              <w:t>89877-P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77.185119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</w:t>
            </w:r>
          </w:p>
        </w:tc>
        <w:tc>
          <w:tcPr>
            <w:tcW w:w="290" w:type="pct"/>
          </w:tcPr>
          <w:p w:rsidR="00944466" w:rsidRDefault="00944466">
            <w:r>
              <w:t>7851</w:t>
            </w:r>
          </w:p>
        </w:tc>
        <w:tc>
          <w:tcPr>
            <w:tcW w:w="687" w:type="pct"/>
          </w:tcPr>
          <w:p w:rsidR="00944466" w:rsidRDefault="00944466">
            <w:r>
              <w:t>Zubada Malik</w:t>
            </w:r>
          </w:p>
        </w:tc>
        <w:tc>
          <w:tcPr>
            <w:tcW w:w="494" w:type="pct"/>
          </w:tcPr>
          <w:p w:rsidR="00944466" w:rsidRDefault="00944466">
            <w:r>
              <w:t>Syed Naseer ud Din</w:t>
            </w:r>
          </w:p>
        </w:tc>
        <w:tc>
          <w:tcPr>
            <w:tcW w:w="427" w:type="pct"/>
          </w:tcPr>
          <w:p w:rsidR="00944466" w:rsidRDefault="00944466">
            <w:r>
              <w:t>90684-P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4.157143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77.184028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</w:t>
            </w:r>
          </w:p>
        </w:tc>
        <w:tc>
          <w:tcPr>
            <w:tcW w:w="290" w:type="pct"/>
          </w:tcPr>
          <w:p w:rsidR="00944466" w:rsidRDefault="00944466">
            <w:r>
              <w:t>20619</w:t>
            </w:r>
          </w:p>
        </w:tc>
        <w:tc>
          <w:tcPr>
            <w:tcW w:w="687" w:type="pct"/>
          </w:tcPr>
          <w:p w:rsidR="00944466" w:rsidRDefault="00944466">
            <w:r>
              <w:t>Muhammad Rizwan Anwar</w:t>
            </w:r>
          </w:p>
        </w:tc>
        <w:tc>
          <w:tcPr>
            <w:tcW w:w="494" w:type="pct"/>
          </w:tcPr>
          <w:p w:rsidR="00944466" w:rsidRDefault="00944466">
            <w:r>
              <w:t>Muhammad Anwar</w:t>
            </w:r>
          </w:p>
        </w:tc>
        <w:tc>
          <w:tcPr>
            <w:tcW w:w="427" w:type="pct"/>
          </w:tcPr>
          <w:p w:rsidR="00944466" w:rsidRDefault="00944466">
            <w:r>
              <w:t>98862-P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77.179925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</w:t>
            </w:r>
          </w:p>
        </w:tc>
        <w:tc>
          <w:tcPr>
            <w:tcW w:w="290" w:type="pct"/>
          </w:tcPr>
          <w:p w:rsidR="00944466" w:rsidRDefault="00944466">
            <w:r>
              <w:t>7890</w:t>
            </w:r>
          </w:p>
        </w:tc>
        <w:tc>
          <w:tcPr>
            <w:tcW w:w="687" w:type="pct"/>
          </w:tcPr>
          <w:p w:rsidR="00944466" w:rsidRDefault="00944466">
            <w:r>
              <w:t>Zara Amjad</w:t>
            </w:r>
          </w:p>
        </w:tc>
        <w:tc>
          <w:tcPr>
            <w:tcW w:w="494" w:type="pct"/>
          </w:tcPr>
          <w:p w:rsidR="00944466" w:rsidRDefault="00944466">
            <w:r>
              <w:t>Amjad Ali Khan</w:t>
            </w:r>
          </w:p>
        </w:tc>
        <w:tc>
          <w:tcPr>
            <w:tcW w:w="427" w:type="pct"/>
          </w:tcPr>
          <w:p w:rsidR="00944466" w:rsidRDefault="00944466">
            <w:r>
              <w:t>103430-P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77.168993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</w:t>
            </w:r>
          </w:p>
        </w:tc>
        <w:tc>
          <w:tcPr>
            <w:tcW w:w="290" w:type="pct"/>
          </w:tcPr>
          <w:p w:rsidR="00944466" w:rsidRDefault="00944466">
            <w:r>
              <w:t>8030</w:t>
            </w:r>
          </w:p>
        </w:tc>
        <w:tc>
          <w:tcPr>
            <w:tcW w:w="687" w:type="pct"/>
          </w:tcPr>
          <w:p w:rsidR="00944466" w:rsidRDefault="00944466">
            <w:r>
              <w:t>Ayesha Riaz</w:t>
            </w:r>
          </w:p>
        </w:tc>
        <w:tc>
          <w:tcPr>
            <w:tcW w:w="494" w:type="pct"/>
          </w:tcPr>
          <w:p w:rsidR="00944466" w:rsidRDefault="00944466">
            <w:r>
              <w:t>Riaz Ahmad</w:t>
            </w:r>
          </w:p>
        </w:tc>
        <w:tc>
          <w:tcPr>
            <w:tcW w:w="427" w:type="pct"/>
          </w:tcPr>
          <w:p w:rsidR="00944466" w:rsidRDefault="00944466">
            <w:r>
              <w:t>105117-P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77.162446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</w:t>
            </w:r>
          </w:p>
        </w:tc>
        <w:tc>
          <w:tcPr>
            <w:tcW w:w="290" w:type="pct"/>
          </w:tcPr>
          <w:p w:rsidR="00944466" w:rsidRDefault="00944466">
            <w:r>
              <w:t>22839</w:t>
            </w:r>
          </w:p>
        </w:tc>
        <w:tc>
          <w:tcPr>
            <w:tcW w:w="687" w:type="pct"/>
          </w:tcPr>
          <w:p w:rsidR="00944466" w:rsidRDefault="00944466">
            <w:r>
              <w:t>Ahmad Bilal</w:t>
            </w:r>
          </w:p>
        </w:tc>
        <w:tc>
          <w:tcPr>
            <w:tcW w:w="494" w:type="pct"/>
          </w:tcPr>
          <w:p w:rsidR="00944466" w:rsidRDefault="00944466">
            <w:r>
              <w:t>Muhammad Ilyas</w:t>
            </w:r>
          </w:p>
        </w:tc>
        <w:tc>
          <w:tcPr>
            <w:tcW w:w="427" w:type="pct"/>
          </w:tcPr>
          <w:p w:rsidR="00944466" w:rsidRDefault="00944466">
            <w:r>
              <w:t>95835-P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77.160111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</w:t>
            </w:r>
          </w:p>
        </w:tc>
        <w:tc>
          <w:tcPr>
            <w:tcW w:w="290" w:type="pct"/>
          </w:tcPr>
          <w:p w:rsidR="00944466" w:rsidRDefault="00944466">
            <w:r>
              <w:t>22729</w:t>
            </w:r>
          </w:p>
        </w:tc>
        <w:tc>
          <w:tcPr>
            <w:tcW w:w="687" w:type="pct"/>
          </w:tcPr>
          <w:p w:rsidR="00944466" w:rsidRDefault="00944466">
            <w:r>
              <w:t>Adeela Shafeeq</w:t>
            </w:r>
          </w:p>
        </w:tc>
        <w:tc>
          <w:tcPr>
            <w:tcW w:w="494" w:type="pct"/>
          </w:tcPr>
          <w:p w:rsidR="00944466" w:rsidRDefault="00944466">
            <w:r>
              <w:t>Rana Muhammad Maaz</w:t>
            </w:r>
          </w:p>
        </w:tc>
        <w:tc>
          <w:tcPr>
            <w:tcW w:w="427" w:type="pct"/>
          </w:tcPr>
          <w:p w:rsidR="00944466" w:rsidRDefault="00944466">
            <w:r>
              <w:t>83287-P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4.088235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77.147704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</w:t>
            </w:r>
          </w:p>
        </w:tc>
        <w:tc>
          <w:tcPr>
            <w:tcW w:w="290" w:type="pct"/>
          </w:tcPr>
          <w:p w:rsidR="00944466" w:rsidRDefault="00944466">
            <w:r>
              <w:t>16971</w:t>
            </w:r>
          </w:p>
        </w:tc>
        <w:tc>
          <w:tcPr>
            <w:tcW w:w="687" w:type="pct"/>
          </w:tcPr>
          <w:p w:rsidR="00944466" w:rsidRDefault="00944466">
            <w:r>
              <w:t>Muhammad Zeshan Haider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103960-P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77.143019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</w:t>
            </w:r>
          </w:p>
        </w:tc>
        <w:tc>
          <w:tcPr>
            <w:tcW w:w="290" w:type="pct"/>
          </w:tcPr>
          <w:p w:rsidR="00944466" w:rsidRDefault="00944466">
            <w:r>
              <w:t>24541</w:t>
            </w:r>
          </w:p>
        </w:tc>
        <w:tc>
          <w:tcPr>
            <w:tcW w:w="687" w:type="pct"/>
          </w:tcPr>
          <w:p w:rsidR="00944466" w:rsidRDefault="00944466">
            <w:r>
              <w:t>Amina Zafar</w:t>
            </w:r>
          </w:p>
        </w:tc>
        <w:tc>
          <w:tcPr>
            <w:tcW w:w="494" w:type="pct"/>
          </w:tcPr>
          <w:p w:rsidR="00944466" w:rsidRDefault="00944466">
            <w:r>
              <w:t>Zafar Ullah Iqbal</w:t>
            </w:r>
          </w:p>
        </w:tc>
        <w:tc>
          <w:tcPr>
            <w:tcW w:w="427" w:type="pct"/>
          </w:tcPr>
          <w:p w:rsidR="00944466" w:rsidRDefault="00944466">
            <w:r>
              <w:t>117609-P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13.663366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77.142371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</w:t>
            </w:r>
          </w:p>
        </w:tc>
        <w:tc>
          <w:tcPr>
            <w:tcW w:w="290" w:type="pct"/>
          </w:tcPr>
          <w:p w:rsidR="00944466" w:rsidRDefault="00944466">
            <w:r>
              <w:t>4838</w:t>
            </w:r>
          </w:p>
        </w:tc>
        <w:tc>
          <w:tcPr>
            <w:tcW w:w="687" w:type="pct"/>
          </w:tcPr>
          <w:p w:rsidR="00944466" w:rsidRDefault="00944466">
            <w:r>
              <w:t>Sidrah Ashraf</w:t>
            </w:r>
          </w:p>
        </w:tc>
        <w:tc>
          <w:tcPr>
            <w:tcW w:w="494" w:type="pct"/>
          </w:tcPr>
          <w:p w:rsidR="00944466" w:rsidRDefault="00944466">
            <w:r>
              <w:t>Muhammad Ashraf Khan</w:t>
            </w:r>
          </w:p>
        </w:tc>
        <w:tc>
          <w:tcPr>
            <w:tcW w:w="427" w:type="pct"/>
          </w:tcPr>
          <w:p w:rsidR="00944466" w:rsidRDefault="00944466">
            <w:r>
              <w:t>101801-P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77.142099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</w:t>
            </w:r>
          </w:p>
        </w:tc>
        <w:tc>
          <w:tcPr>
            <w:tcW w:w="290" w:type="pct"/>
          </w:tcPr>
          <w:p w:rsidR="00944466" w:rsidRDefault="00944466">
            <w:r>
              <w:t>19048</w:t>
            </w:r>
          </w:p>
        </w:tc>
        <w:tc>
          <w:tcPr>
            <w:tcW w:w="687" w:type="pct"/>
          </w:tcPr>
          <w:p w:rsidR="00944466" w:rsidRDefault="00944466">
            <w:r>
              <w:t>Amber Farooq</w:t>
            </w:r>
          </w:p>
        </w:tc>
        <w:tc>
          <w:tcPr>
            <w:tcW w:w="494" w:type="pct"/>
          </w:tcPr>
          <w:p w:rsidR="00944466" w:rsidRDefault="00944466">
            <w:r>
              <w:t>Muhammad Adeel</w:t>
            </w:r>
          </w:p>
        </w:tc>
        <w:tc>
          <w:tcPr>
            <w:tcW w:w="427" w:type="pct"/>
          </w:tcPr>
          <w:p w:rsidR="00944466" w:rsidRDefault="00944466">
            <w:r>
              <w:t>96967-p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13.630435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4.27619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77.138443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</w:t>
            </w:r>
          </w:p>
        </w:tc>
        <w:tc>
          <w:tcPr>
            <w:tcW w:w="290" w:type="pct"/>
          </w:tcPr>
          <w:p w:rsidR="00944466" w:rsidRDefault="00944466">
            <w:r>
              <w:t>20124</w:t>
            </w:r>
          </w:p>
        </w:tc>
        <w:tc>
          <w:tcPr>
            <w:tcW w:w="687" w:type="pct"/>
          </w:tcPr>
          <w:p w:rsidR="00944466" w:rsidRDefault="00944466">
            <w:r>
              <w:t>Hajra Ejaz</w:t>
            </w:r>
          </w:p>
        </w:tc>
        <w:tc>
          <w:tcPr>
            <w:tcW w:w="494" w:type="pct"/>
          </w:tcPr>
          <w:p w:rsidR="00944466" w:rsidRDefault="00944466">
            <w:r>
              <w:t>Khawaja Ejaz Ahmad</w:t>
            </w:r>
          </w:p>
        </w:tc>
        <w:tc>
          <w:tcPr>
            <w:tcW w:w="427" w:type="pct"/>
          </w:tcPr>
          <w:p w:rsidR="00944466" w:rsidRDefault="00944466">
            <w:r>
              <w:t>103759-P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77.128571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</w:t>
            </w:r>
          </w:p>
        </w:tc>
        <w:tc>
          <w:tcPr>
            <w:tcW w:w="290" w:type="pct"/>
          </w:tcPr>
          <w:p w:rsidR="00944466" w:rsidRDefault="00944466">
            <w:r>
              <w:t>3054</w:t>
            </w:r>
          </w:p>
        </w:tc>
        <w:tc>
          <w:tcPr>
            <w:tcW w:w="687" w:type="pct"/>
          </w:tcPr>
          <w:p w:rsidR="00944466" w:rsidRDefault="00944466">
            <w:r>
              <w:t>Muhammad Aamir Javed</w:t>
            </w:r>
          </w:p>
        </w:tc>
        <w:tc>
          <w:tcPr>
            <w:tcW w:w="494" w:type="pct"/>
          </w:tcPr>
          <w:p w:rsidR="00944466" w:rsidRDefault="00944466">
            <w:r>
              <w:t>Muhammad Javed Akhtar</w:t>
            </w:r>
          </w:p>
        </w:tc>
        <w:tc>
          <w:tcPr>
            <w:tcW w:w="427" w:type="pct"/>
          </w:tcPr>
          <w:p w:rsidR="00944466" w:rsidRDefault="00944466">
            <w:r>
              <w:t>83086-P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4.358824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77.109582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</w:t>
            </w:r>
          </w:p>
        </w:tc>
        <w:tc>
          <w:tcPr>
            <w:tcW w:w="290" w:type="pct"/>
          </w:tcPr>
          <w:p w:rsidR="00944466" w:rsidRDefault="00944466">
            <w:r>
              <w:t>5544</w:t>
            </w:r>
          </w:p>
        </w:tc>
        <w:tc>
          <w:tcPr>
            <w:tcW w:w="687" w:type="pct"/>
          </w:tcPr>
          <w:p w:rsidR="00944466" w:rsidRDefault="00944466">
            <w:r>
              <w:t>Marium Khan</w:t>
            </w:r>
          </w:p>
        </w:tc>
        <w:tc>
          <w:tcPr>
            <w:tcW w:w="494" w:type="pct"/>
          </w:tcPr>
          <w:p w:rsidR="00944466" w:rsidRDefault="00944466">
            <w:r>
              <w:t>Siraj Ahmad Khan</w:t>
            </w:r>
          </w:p>
        </w:tc>
        <w:tc>
          <w:tcPr>
            <w:tcW w:w="427" w:type="pct"/>
          </w:tcPr>
          <w:p w:rsidR="00944466" w:rsidRDefault="00944466">
            <w:r>
              <w:t>102421-P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77.096807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</w:t>
            </w:r>
          </w:p>
        </w:tc>
        <w:tc>
          <w:tcPr>
            <w:tcW w:w="290" w:type="pct"/>
          </w:tcPr>
          <w:p w:rsidR="00944466" w:rsidRDefault="00944466">
            <w:r>
              <w:t>22608</w:t>
            </w:r>
          </w:p>
        </w:tc>
        <w:tc>
          <w:tcPr>
            <w:tcW w:w="687" w:type="pct"/>
          </w:tcPr>
          <w:p w:rsidR="00944466" w:rsidRDefault="00944466">
            <w:r>
              <w:t>Sajida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 xml:space="preserve">98963-p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4.181818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77.091342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</w:t>
            </w:r>
          </w:p>
        </w:tc>
        <w:tc>
          <w:tcPr>
            <w:tcW w:w="290" w:type="pct"/>
          </w:tcPr>
          <w:p w:rsidR="00944466" w:rsidRDefault="00944466">
            <w:r>
              <w:t>6494</w:t>
            </w:r>
          </w:p>
        </w:tc>
        <w:tc>
          <w:tcPr>
            <w:tcW w:w="687" w:type="pct"/>
          </w:tcPr>
          <w:p w:rsidR="00944466" w:rsidRDefault="00944466">
            <w:r>
              <w:t>Tehreem Fatima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102880-p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77.085011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</w:t>
            </w:r>
          </w:p>
        </w:tc>
        <w:tc>
          <w:tcPr>
            <w:tcW w:w="290" w:type="pct"/>
          </w:tcPr>
          <w:p w:rsidR="00944466" w:rsidRDefault="00944466">
            <w:r>
              <w:t>20281</w:t>
            </w:r>
          </w:p>
        </w:tc>
        <w:tc>
          <w:tcPr>
            <w:tcW w:w="687" w:type="pct"/>
          </w:tcPr>
          <w:p w:rsidR="00944466" w:rsidRDefault="00944466">
            <w:r>
              <w:t>Ramsha Khan</w:t>
            </w:r>
          </w:p>
        </w:tc>
        <w:tc>
          <w:tcPr>
            <w:tcW w:w="494" w:type="pct"/>
          </w:tcPr>
          <w:p w:rsidR="00944466" w:rsidRDefault="00944466">
            <w:r>
              <w:t>Muhammad tariq khan</w:t>
            </w:r>
          </w:p>
        </w:tc>
        <w:tc>
          <w:tcPr>
            <w:tcW w:w="427" w:type="pct"/>
          </w:tcPr>
          <w:p w:rsidR="00944466" w:rsidRDefault="00944466">
            <w:r>
              <w:t>106060-P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77.079708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</w:t>
            </w:r>
          </w:p>
        </w:tc>
        <w:tc>
          <w:tcPr>
            <w:tcW w:w="290" w:type="pct"/>
          </w:tcPr>
          <w:p w:rsidR="00944466" w:rsidRDefault="00944466">
            <w:r>
              <w:t>3333</w:t>
            </w:r>
          </w:p>
        </w:tc>
        <w:tc>
          <w:tcPr>
            <w:tcW w:w="687" w:type="pct"/>
          </w:tcPr>
          <w:p w:rsidR="00944466" w:rsidRDefault="00944466">
            <w:r>
              <w:t>Muzzamil Riaz</w:t>
            </w:r>
          </w:p>
        </w:tc>
        <w:tc>
          <w:tcPr>
            <w:tcW w:w="494" w:type="pct"/>
          </w:tcPr>
          <w:p w:rsidR="00944466" w:rsidRDefault="00944466">
            <w:r>
              <w:t>Rajab Ali Riaz</w:t>
            </w:r>
          </w:p>
        </w:tc>
        <w:tc>
          <w:tcPr>
            <w:tcW w:w="427" w:type="pct"/>
          </w:tcPr>
          <w:p w:rsidR="00944466" w:rsidRDefault="00944466">
            <w:r>
              <w:t>90120-P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</w:t>
            </w:r>
            <w:r>
              <w:lastRenderedPageBreak/>
              <w:t>79113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</w:t>
            </w:r>
          </w:p>
        </w:tc>
        <w:tc>
          <w:tcPr>
            <w:tcW w:w="290" w:type="pct"/>
          </w:tcPr>
          <w:p w:rsidR="00944466" w:rsidRDefault="00944466">
            <w:r>
              <w:t>3551</w:t>
            </w:r>
          </w:p>
        </w:tc>
        <w:tc>
          <w:tcPr>
            <w:tcW w:w="687" w:type="pct"/>
          </w:tcPr>
          <w:p w:rsidR="00944466" w:rsidRDefault="00944466">
            <w:r>
              <w:t>Sana Mushtaq</w:t>
            </w:r>
          </w:p>
        </w:tc>
        <w:tc>
          <w:tcPr>
            <w:tcW w:w="494" w:type="pct"/>
          </w:tcPr>
          <w:p w:rsidR="00944466" w:rsidRDefault="00944466">
            <w:r>
              <w:t>Faisal iqbal</w:t>
            </w:r>
          </w:p>
        </w:tc>
        <w:tc>
          <w:tcPr>
            <w:tcW w:w="427" w:type="pct"/>
          </w:tcPr>
          <w:p w:rsidR="00944466" w:rsidRDefault="00944466">
            <w:r>
              <w:t>107520-p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77.068745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</w:t>
            </w:r>
          </w:p>
        </w:tc>
        <w:tc>
          <w:tcPr>
            <w:tcW w:w="290" w:type="pct"/>
          </w:tcPr>
          <w:p w:rsidR="00944466" w:rsidRDefault="00944466">
            <w:r>
              <w:t>23369</w:t>
            </w:r>
          </w:p>
        </w:tc>
        <w:tc>
          <w:tcPr>
            <w:tcW w:w="687" w:type="pct"/>
          </w:tcPr>
          <w:p w:rsidR="00944466" w:rsidRDefault="00944466">
            <w:r>
              <w:t>Hafiz Muhammad Talha Tahir Saleemi</w:t>
            </w:r>
          </w:p>
        </w:tc>
        <w:tc>
          <w:tcPr>
            <w:tcW w:w="494" w:type="pct"/>
          </w:tcPr>
          <w:p w:rsidR="00944466" w:rsidRDefault="00944466">
            <w:r>
              <w:t>Tahir Mehmood Ahmed</w:t>
            </w:r>
          </w:p>
        </w:tc>
        <w:tc>
          <w:tcPr>
            <w:tcW w:w="427" w:type="pct"/>
          </w:tcPr>
          <w:p w:rsidR="00944466" w:rsidRDefault="00944466">
            <w:r>
              <w:t>111876-P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77.06196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</w:t>
            </w:r>
          </w:p>
        </w:tc>
        <w:tc>
          <w:tcPr>
            <w:tcW w:w="290" w:type="pct"/>
          </w:tcPr>
          <w:p w:rsidR="00944466" w:rsidRDefault="00944466">
            <w:r>
              <w:t>1951</w:t>
            </w:r>
          </w:p>
        </w:tc>
        <w:tc>
          <w:tcPr>
            <w:tcW w:w="687" w:type="pct"/>
          </w:tcPr>
          <w:p w:rsidR="00944466" w:rsidRDefault="00944466">
            <w:r>
              <w:t>Ayesha Batool</w:t>
            </w:r>
          </w:p>
        </w:tc>
        <w:tc>
          <w:tcPr>
            <w:tcW w:w="494" w:type="pct"/>
          </w:tcPr>
          <w:p w:rsidR="00944466" w:rsidRDefault="00944466">
            <w:r>
              <w:t>Tariq Farooq</w:t>
            </w:r>
          </w:p>
        </w:tc>
        <w:tc>
          <w:tcPr>
            <w:tcW w:w="427" w:type="pct"/>
          </w:tcPr>
          <w:p w:rsidR="00944466" w:rsidRDefault="00944466">
            <w:r>
              <w:t>97111-P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3.658824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77.052006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</w:t>
            </w:r>
          </w:p>
        </w:tc>
        <w:tc>
          <w:tcPr>
            <w:tcW w:w="290" w:type="pct"/>
          </w:tcPr>
          <w:p w:rsidR="00944466" w:rsidRDefault="00944466">
            <w:r>
              <w:t>6190</w:t>
            </w:r>
          </w:p>
        </w:tc>
        <w:tc>
          <w:tcPr>
            <w:tcW w:w="687" w:type="pct"/>
          </w:tcPr>
          <w:p w:rsidR="00944466" w:rsidRDefault="00944466">
            <w:r>
              <w:t>Nisma Manzoor Sandhu</w:t>
            </w:r>
          </w:p>
        </w:tc>
        <w:tc>
          <w:tcPr>
            <w:tcW w:w="494" w:type="pct"/>
          </w:tcPr>
          <w:p w:rsidR="00944466" w:rsidRDefault="00944466">
            <w:r>
              <w:t>Umair Asghar</w:t>
            </w:r>
          </w:p>
        </w:tc>
        <w:tc>
          <w:tcPr>
            <w:tcW w:w="427" w:type="pct"/>
          </w:tcPr>
          <w:p w:rsidR="00944466" w:rsidRDefault="00944466">
            <w:r>
              <w:t>104058-P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77.030628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</w:t>
            </w:r>
          </w:p>
        </w:tc>
        <w:tc>
          <w:tcPr>
            <w:tcW w:w="290" w:type="pct"/>
          </w:tcPr>
          <w:p w:rsidR="00944466" w:rsidRDefault="00944466">
            <w:r>
              <w:t>18083</w:t>
            </w:r>
          </w:p>
        </w:tc>
        <w:tc>
          <w:tcPr>
            <w:tcW w:w="687" w:type="pct"/>
          </w:tcPr>
          <w:p w:rsidR="00944466" w:rsidRDefault="00944466">
            <w:r>
              <w:t>Shaista Mahnoor</w:t>
            </w:r>
          </w:p>
        </w:tc>
        <w:tc>
          <w:tcPr>
            <w:tcW w:w="494" w:type="pct"/>
          </w:tcPr>
          <w:p w:rsidR="00944466" w:rsidRDefault="00944466">
            <w:r>
              <w:t>Muhammad Abdul Khalil</w:t>
            </w:r>
          </w:p>
        </w:tc>
        <w:tc>
          <w:tcPr>
            <w:tcW w:w="427" w:type="pct"/>
          </w:tcPr>
          <w:p w:rsidR="00944466" w:rsidRDefault="00944466">
            <w:r>
              <w:t>110224-P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77.026961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</w:t>
            </w:r>
          </w:p>
        </w:tc>
        <w:tc>
          <w:tcPr>
            <w:tcW w:w="290" w:type="pct"/>
          </w:tcPr>
          <w:p w:rsidR="00944466" w:rsidRDefault="00944466">
            <w:r>
              <w:t>7370</w:t>
            </w:r>
          </w:p>
        </w:tc>
        <w:tc>
          <w:tcPr>
            <w:tcW w:w="687" w:type="pct"/>
          </w:tcPr>
          <w:p w:rsidR="00944466" w:rsidRDefault="00944466">
            <w:r>
              <w:t>Maheen Fatima</w:t>
            </w:r>
          </w:p>
        </w:tc>
        <w:tc>
          <w:tcPr>
            <w:tcW w:w="494" w:type="pct"/>
          </w:tcPr>
          <w:p w:rsidR="00944466" w:rsidRDefault="00944466">
            <w:r>
              <w:t>Muhammad Mushtaq Anwar ul Hassan</w:t>
            </w:r>
          </w:p>
        </w:tc>
        <w:tc>
          <w:tcPr>
            <w:tcW w:w="427" w:type="pct"/>
          </w:tcPr>
          <w:p w:rsidR="00944466" w:rsidRDefault="00944466">
            <w:r>
              <w:t>103698-P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77.017045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</w:t>
            </w:r>
          </w:p>
        </w:tc>
        <w:tc>
          <w:tcPr>
            <w:tcW w:w="290" w:type="pct"/>
          </w:tcPr>
          <w:p w:rsidR="00944466" w:rsidRDefault="00944466">
            <w:r>
              <w:t>4729</w:t>
            </w:r>
          </w:p>
        </w:tc>
        <w:tc>
          <w:tcPr>
            <w:tcW w:w="687" w:type="pct"/>
          </w:tcPr>
          <w:p w:rsidR="00944466" w:rsidRDefault="00944466">
            <w:r>
              <w:t>Muhammad Zeeshan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90310-P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76.964773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</w:t>
            </w:r>
          </w:p>
        </w:tc>
        <w:tc>
          <w:tcPr>
            <w:tcW w:w="290" w:type="pct"/>
          </w:tcPr>
          <w:p w:rsidR="00944466" w:rsidRDefault="00944466">
            <w:r>
              <w:t>25337</w:t>
            </w:r>
          </w:p>
        </w:tc>
        <w:tc>
          <w:tcPr>
            <w:tcW w:w="687" w:type="pct"/>
          </w:tcPr>
          <w:p w:rsidR="00944466" w:rsidRDefault="00944466">
            <w:r>
              <w:t>Taslim Raza</w:t>
            </w:r>
          </w:p>
        </w:tc>
        <w:tc>
          <w:tcPr>
            <w:tcW w:w="494" w:type="pct"/>
          </w:tcPr>
          <w:p w:rsidR="00944466" w:rsidRDefault="00944466">
            <w:r>
              <w:t>Riaz Hussain</w:t>
            </w:r>
          </w:p>
        </w:tc>
        <w:tc>
          <w:tcPr>
            <w:tcW w:w="427" w:type="pct"/>
          </w:tcPr>
          <w:p w:rsidR="00944466" w:rsidRDefault="00944466">
            <w:r>
              <w:t>99140-P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76.962933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</w:t>
            </w:r>
          </w:p>
        </w:tc>
        <w:tc>
          <w:tcPr>
            <w:tcW w:w="290" w:type="pct"/>
          </w:tcPr>
          <w:p w:rsidR="00944466" w:rsidRDefault="00944466">
            <w:r>
              <w:t>22640</w:t>
            </w:r>
          </w:p>
        </w:tc>
        <w:tc>
          <w:tcPr>
            <w:tcW w:w="687" w:type="pct"/>
          </w:tcPr>
          <w:p w:rsidR="00944466" w:rsidRDefault="00944466">
            <w:r>
              <w:t>Naeem Shahzad</w:t>
            </w:r>
          </w:p>
        </w:tc>
        <w:tc>
          <w:tcPr>
            <w:tcW w:w="494" w:type="pct"/>
          </w:tcPr>
          <w:p w:rsidR="00944466" w:rsidRDefault="00944466">
            <w:r>
              <w:t xml:space="preserve">Gultasab Hussain </w:t>
            </w:r>
          </w:p>
        </w:tc>
        <w:tc>
          <w:tcPr>
            <w:tcW w:w="427" w:type="pct"/>
          </w:tcPr>
          <w:p w:rsidR="00944466" w:rsidRDefault="00944466">
            <w:r>
              <w:t xml:space="preserve">113106-P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76.948269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</w:t>
            </w:r>
          </w:p>
        </w:tc>
        <w:tc>
          <w:tcPr>
            <w:tcW w:w="290" w:type="pct"/>
          </w:tcPr>
          <w:p w:rsidR="00944466" w:rsidRDefault="00944466">
            <w:r>
              <w:t>23391</w:t>
            </w:r>
          </w:p>
        </w:tc>
        <w:tc>
          <w:tcPr>
            <w:tcW w:w="687" w:type="pct"/>
          </w:tcPr>
          <w:p w:rsidR="00944466" w:rsidRDefault="00944466">
            <w:r>
              <w:t>Hassaan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97328-P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76.937717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</w:t>
            </w:r>
          </w:p>
        </w:tc>
        <w:tc>
          <w:tcPr>
            <w:tcW w:w="290" w:type="pct"/>
          </w:tcPr>
          <w:p w:rsidR="00944466" w:rsidRDefault="00944466">
            <w:r>
              <w:t>5264</w:t>
            </w:r>
          </w:p>
        </w:tc>
        <w:tc>
          <w:tcPr>
            <w:tcW w:w="687" w:type="pct"/>
          </w:tcPr>
          <w:p w:rsidR="00944466" w:rsidRDefault="00944466">
            <w:r>
              <w:t>Sara Gulfam</w:t>
            </w:r>
          </w:p>
        </w:tc>
        <w:tc>
          <w:tcPr>
            <w:tcW w:w="494" w:type="pct"/>
          </w:tcPr>
          <w:p w:rsidR="00944466" w:rsidRDefault="00944466">
            <w:r>
              <w:t>Ch Gulfam Ahmad</w:t>
            </w:r>
          </w:p>
        </w:tc>
        <w:tc>
          <w:tcPr>
            <w:tcW w:w="427" w:type="pct"/>
          </w:tcPr>
          <w:p w:rsidR="00944466" w:rsidRDefault="00944466">
            <w:r>
              <w:t>106820-P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76.935503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</w:t>
            </w:r>
          </w:p>
        </w:tc>
        <w:tc>
          <w:tcPr>
            <w:tcW w:w="290" w:type="pct"/>
          </w:tcPr>
          <w:p w:rsidR="00944466" w:rsidRDefault="00944466">
            <w:r>
              <w:t>15574</w:t>
            </w:r>
          </w:p>
        </w:tc>
        <w:tc>
          <w:tcPr>
            <w:tcW w:w="687" w:type="pct"/>
          </w:tcPr>
          <w:p w:rsidR="00944466" w:rsidRDefault="00944466">
            <w:r>
              <w:t>Sadia Ahmad</w:t>
            </w:r>
          </w:p>
        </w:tc>
        <w:tc>
          <w:tcPr>
            <w:tcW w:w="494" w:type="pct"/>
          </w:tcPr>
          <w:p w:rsidR="00944466" w:rsidRDefault="00944466">
            <w:r>
              <w:t>Ahmad Ali Shahid</w:t>
            </w:r>
          </w:p>
        </w:tc>
        <w:tc>
          <w:tcPr>
            <w:tcW w:w="427" w:type="pct"/>
          </w:tcPr>
          <w:p w:rsidR="00944466" w:rsidRDefault="00944466">
            <w:r>
              <w:t>109740-P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76.935336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</w:t>
            </w:r>
          </w:p>
        </w:tc>
        <w:tc>
          <w:tcPr>
            <w:tcW w:w="290" w:type="pct"/>
          </w:tcPr>
          <w:p w:rsidR="00944466" w:rsidRDefault="00944466">
            <w:r>
              <w:t>7023</w:t>
            </w:r>
          </w:p>
        </w:tc>
        <w:tc>
          <w:tcPr>
            <w:tcW w:w="687" w:type="pct"/>
          </w:tcPr>
          <w:p w:rsidR="00944466" w:rsidRDefault="00944466">
            <w:r>
              <w:t>Iqra Farooq</w:t>
            </w:r>
          </w:p>
        </w:tc>
        <w:tc>
          <w:tcPr>
            <w:tcW w:w="494" w:type="pct"/>
          </w:tcPr>
          <w:p w:rsidR="00944466" w:rsidRDefault="00944466">
            <w:r>
              <w:t>Muhammad Farooq</w:t>
            </w:r>
          </w:p>
        </w:tc>
        <w:tc>
          <w:tcPr>
            <w:tcW w:w="427" w:type="pct"/>
          </w:tcPr>
          <w:p w:rsidR="00944466" w:rsidRDefault="00944466">
            <w:r>
              <w:t>104881-P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76.900432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</w:t>
            </w:r>
          </w:p>
        </w:tc>
        <w:tc>
          <w:tcPr>
            <w:tcW w:w="290" w:type="pct"/>
          </w:tcPr>
          <w:p w:rsidR="00944466" w:rsidRDefault="00944466">
            <w:r>
              <w:t>5346</w:t>
            </w:r>
          </w:p>
        </w:tc>
        <w:tc>
          <w:tcPr>
            <w:tcW w:w="687" w:type="pct"/>
          </w:tcPr>
          <w:p w:rsidR="00944466" w:rsidRDefault="00944466">
            <w:r>
              <w:t>Ume Farwa</w:t>
            </w:r>
          </w:p>
        </w:tc>
        <w:tc>
          <w:tcPr>
            <w:tcW w:w="494" w:type="pct"/>
          </w:tcPr>
          <w:p w:rsidR="00944466" w:rsidRDefault="00944466">
            <w:r>
              <w:t>Ahmad Ali Shahid</w:t>
            </w:r>
          </w:p>
        </w:tc>
        <w:tc>
          <w:tcPr>
            <w:tcW w:w="427" w:type="pct"/>
          </w:tcPr>
          <w:p w:rsidR="00944466" w:rsidRDefault="00944466">
            <w:r>
              <w:t>87574-p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4.311765</w:t>
            </w:r>
          </w:p>
        </w:tc>
        <w:tc>
          <w:tcPr>
            <w:tcW w:w="289" w:type="pct"/>
          </w:tcPr>
          <w:p w:rsidR="00944466" w:rsidRDefault="00944466">
            <w:r>
              <w:t>4.072727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76.896992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</w:t>
            </w:r>
          </w:p>
        </w:tc>
        <w:tc>
          <w:tcPr>
            <w:tcW w:w="290" w:type="pct"/>
          </w:tcPr>
          <w:p w:rsidR="00944466" w:rsidRDefault="00944466">
            <w:r>
              <w:t>20910</w:t>
            </w:r>
          </w:p>
        </w:tc>
        <w:tc>
          <w:tcPr>
            <w:tcW w:w="687" w:type="pct"/>
          </w:tcPr>
          <w:p w:rsidR="00944466" w:rsidRDefault="00944466">
            <w:r>
              <w:t>Maria Khalid</w:t>
            </w:r>
          </w:p>
        </w:tc>
        <w:tc>
          <w:tcPr>
            <w:tcW w:w="494" w:type="pct"/>
          </w:tcPr>
          <w:p w:rsidR="00944466" w:rsidRDefault="00944466">
            <w:r>
              <w:t>Ahmad Usama Khalid</w:t>
            </w:r>
          </w:p>
        </w:tc>
        <w:tc>
          <w:tcPr>
            <w:tcW w:w="427" w:type="pct"/>
          </w:tcPr>
          <w:p w:rsidR="00944466" w:rsidRDefault="00944466">
            <w:r>
              <w:t>106552-P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76.894242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</w:t>
            </w:r>
          </w:p>
        </w:tc>
        <w:tc>
          <w:tcPr>
            <w:tcW w:w="290" w:type="pct"/>
          </w:tcPr>
          <w:p w:rsidR="00944466" w:rsidRDefault="00944466">
            <w:r>
              <w:t>16641</w:t>
            </w:r>
          </w:p>
        </w:tc>
        <w:tc>
          <w:tcPr>
            <w:tcW w:w="687" w:type="pct"/>
          </w:tcPr>
          <w:p w:rsidR="00944466" w:rsidRDefault="00944466">
            <w:r>
              <w:t>Moazzam Ikram</w:t>
            </w:r>
          </w:p>
        </w:tc>
        <w:tc>
          <w:tcPr>
            <w:tcW w:w="494" w:type="pct"/>
          </w:tcPr>
          <w:p w:rsidR="00944466" w:rsidRDefault="00944466">
            <w:r>
              <w:t>Ikram Ullah</w:t>
            </w:r>
          </w:p>
        </w:tc>
        <w:tc>
          <w:tcPr>
            <w:tcW w:w="427" w:type="pct"/>
          </w:tcPr>
          <w:p w:rsidR="00944466" w:rsidRDefault="00944466">
            <w:r>
              <w:t>104308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76.888853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</w:t>
            </w:r>
          </w:p>
        </w:tc>
        <w:tc>
          <w:tcPr>
            <w:tcW w:w="290" w:type="pct"/>
          </w:tcPr>
          <w:p w:rsidR="00944466" w:rsidRDefault="00944466">
            <w:r>
              <w:t>22624</w:t>
            </w:r>
          </w:p>
        </w:tc>
        <w:tc>
          <w:tcPr>
            <w:tcW w:w="687" w:type="pct"/>
          </w:tcPr>
          <w:p w:rsidR="00944466" w:rsidRDefault="00944466">
            <w:r>
              <w:t>Muhammad Fasih Tariq</w:t>
            </w:r>
          </w:p>
        </w:tc>
        <w:tc>
          <w:tcPr>
            <w:tcW w:w="494" w:type="pct"/>
          </w:tcPr>
          <w:p w:rsidR="00944466" w:rsidRDefault="00944466">
            <w:r>
              <w:t>Muhammad Tariq Saeed Pirzada</w:t>
            </w:r>
          </w:p>
        </w:tc>
        <w:tc>
          <w:tcPr>
            <w:tcW w:w="427" w:type="pct"/>
          </w:tcPr>
          <w:p w:rsidR="00944466" w:rsidRDefault="00944466">
            <w:r>
              <w:t>97158-P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76.883766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</w:t>
            </w:r>
          </w:p>
        </w:tc>
        <w:tc>
          <w:tcPr>
            <w:tcW w:w="290" w:type="pct"/>
          </w:tcPr>
          <w:p w:rsidR="00944466" w:rsidRDefault="00944466">
            <w:r>
              <w:t>21846</w:t>
            </w:r>
          </w:p>
        </w:tc>
        <w:tc>
          <w:tcPr>
            <w:tcW w:w="687" w:type="pct"/>
          </w:tcPr>
          <w:p w:rsidR="00944466" w:rsidRDefault="00944466">
            <w:r>
              <w:t>Muqadas Munir</w:t>
            </w:r>
          </w:p>
        </w:tc>
        <w:tc>
          <w:tcPr>
            <w:tcW w:w="494" w:type="pct"/>
          </w:tcPr>
          <w:p w:rsidR="00944466" w:rsidRDefault="00944466">
            <w:r>
              <w:t>Muhammad Munir Malik</w:t>
            </w:r>
          </w:p>
        </w:tc>
        <w:tc>
          <w:tcPr>
            <w:tcW w:w="427" w:type="pct"/>
          </w:tcPr>
          <w:p w:rsidR="00944466" w:rsidRDefault="00944466">
            <w:r>
              <w:t>113150-P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76.882414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</w:t>
            </w:r>
          </w:p>
        </w:tc>
        <w:tc>
          <w:tcPr>
            <w:tcW w:w="290" w:type="pct"/>
          </w:tcPr>
          <w:p w:rsidR="00944466" w:rsidRDefault="00944466">
            <w:r>
              <w:t>23016</w:t>
            </w:r>
          </w:p>
        </w:tc>
        <w:tc>
          <w:tcPr>
            <w:tcW w:w="687" w:type="pct"/>
          </w:tcPr>
          <w:p w:rsidR="00944466" w:rsidRDefault="00944466">
            <w:r>
              <w:t>Rabbia Bajwa</w:t>
            </w:r>
          </w:p>
        </w:tc>
        <w:tc>
          <w:tcPr>
            <w:tcW w:w="494" w:type="pct"/>
          </w:tcPr>
          <w:p w:rsidR="00944466" w:rsidRDefault="00944466">
            <w:r>
              <w:t>Shafaq Shahzad Rasool</w:t>
            </w:r>
          </w:p>
        </w:tc>
        <w:tc>
          <w:tcPr>
            <w:tcW w:w="427" w:type="pct"/>
          </w:tcPr>
          <w:p w:rsidR="00944466" w:rsidRDefault="00944466">
            <w:r>
              <w:t>97905-P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76.872402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</w:t>
            </w:r>
          </w:p>
        </w:tc>
        <w:tc>
          <w:tcPr>
            <w:tcW w:w="290" w:type="pct"/>
          </w:tcPr>
          <w:p w:rsidR="00944466" w:rsidRDefault="00944466">
            <w:r>
              <w:t>22018</w:t>
            </w:r>
          </w:p>
        </w:tc>
        <w:tc>
          <w:tcPr>
            <w:tcW w:w="687" w:type="pct"/>
          </w:tcPr>
          <w:p w:rsidR="00944466" w:rsidRDefault="00944466">
            <w:r>
              <w:t>Jamshaid Ahmad</w:t>
            </w:r>
          </w:p>
        </w:tc>
        <w:tc>
          <w:tcPr>
            <w:tcW w:w="494" w:type="pct"/>
          </w:tcPr>
          <w:p w:rsidR="00944466" w:rsidRDefault="00944466">
            <w:r>
              <w:t>MAQSOOD AHMAD</w:t>
            </w:r>
          </w:p>
        </w:tc>
        <w:tc>
          <w:tcPr>
            <w:tcW w:w="427" w:type="pct"/>
          </w:tcPr>
          <w:p w:rsidR="00944466" w:rsidRDefault="00944466">
            <w:r>
              <w:t>106689-P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76.866991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</w:t>
            </w:r>
          </w:p>
        </w:tc>
        <w:tc>
          <w:tcPr>
            <w:tcW w:w="290" w:type="pct"/>
          </w:tcPr>
          <w:p w:rsidR="00944466" w:rsidRDefault="00944466">
            <w:r>
              <w:t>2</w:t>
            </w:r>
            <w:r>
              <w:lastRenderedPageBreak/>
              <w:t>1329</w:t>
            </w:r>
          </w:p>
        </w:tc>
        <w:tc>
          <w:tcPr>
            <w:tcW w:w="687" w:type="pct"/>
          </w:tcPr>
          <w:p w:rsidR="00944466" w:rsidRDefault="00944466">
            <w:r>
              <w:t>Nadia Younas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Younas </w:t>
            </w:r>
          </w:p>
        </w:tc>
        <w:tc>
          <w:tcPr>
            <w:tcW w:w="427" w:type="pct"/>
          </w:tcPr>
          <w:p w:rsidR="00944466" w:rsidRDefault="00944466">
            <w:r>
              <w:t>87984-p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4.288235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76.865886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</w:t>
            </w:r>
          </w:p>
        </w:tc>
        <w:tc>
          <w:tcPr>
            <w:tcW w:w="290" w:type="pct"/>
          </w:tcPr>
          <w:p w:rsidR="00944466" w:rsidRDefault="00944466">
            <w:r>
              <w:t>20280</w:t>
            </w:r>
          </w:p>
        </w:tc>
        <w:tc>
          <w:tcPr>
            <w:tcW w:w="687" w:type="pct"/>
          </w:tcPr>
          <w:p w:rsidR="00944466" w:rsidRDefault="00944466">
            <w:r>
              <w:t>Sara Fatima</w:t>
            </w:r>
          </w:p>
        </w:tc>
        <w:tc>
          <w:tcPr>
            <w:tcW w:w="494" w:type="pct"/>
          </w:tcPr>
          <w:p w:rsidR="00944466" w:rsidRDefault="00944466">
            <w:r>
              <w:t>Tahir Inayat</w:t>
            </w:r>
          </w:p>
        </w:tc>
        <w:tc>
          <w:tcPr>
            <w:tcW w:w="427" w:type="pct"/>
          </w:tcPr>
          <w:p w:rsidR="00944466" w:rsidRDefault="00944466">
            <w:r>
              <w:t>98327-P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76.863041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</w:t>
            </w:r>
          </w:p>
        </w:tc>
        <w:tc>
          <w:tcPr>
            <w:tcW w:w="290" w:type="pct"/>
          </w:tcPr>
          <w:p w:rsidR="00944466" w:rsidRDefault="00944466">
            <w:r>
              <w:t>2045</w:t>
            </w:r>
          </w:p>
        </w:tc>
        <w:tc>
          <w:tcPr>
            <w:tcW w:w="687" w:type="pct"/>
          </w:tcPr>
          <w:p w:rsidR="00944466" w:rsidRDefault="00944466">
            <w:r>
              <w:t>Sidra Rehab</w:t>
            </w:r>
          </w:p>
        </w:tc>
        <w:tc>
          <w:tcPr>
            <w:tcW w:w="494" w:type="pct"/>
          </w:tcPr>
          <w:p w:rsidR="00944466" w:rsidRDefault="00944466">
            <w:r>
              <w:t>Hafiz Muhammad Shahjahan</w:t>
            </w:r>
          </w:p>
        </w:tc>
        <w:tc>
          <w:tcPr>
            <w:tcW w:w="427" w:type="pct"/>
          </w:tcPr>
          <w:p w:rsidR="00944466" w:rsidRDefault="00944466">
            <w:r>
              <w:t>94694-P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4.352381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76.860714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</w:t>
            </w:r>
          </w:p>
        </w:tc>
        <w:tc>
          <w:tcPr>
            <w:tcW w:w="290" w:type="pct"/>
          </w:tcPr>
          <w:p w:rsidR="00944466" w:rsidRDefault="00944466">
            <w:r>
              <w:t>22360</w:t>
            </w:r>
          </w:p>
        </w:tc>
        <w:tc>
          <w:tcPr>
            <w:tcW w:w="687" w:type="pct"/>
          </w:tcPr>
          <w:p w:rsidR="00944466" w:rsidRDefault="00944466">
            <w:r>
              <w:t>Iqra Shamim</w:t>
            </w:r>
          </w:p>
        </w:tc>
        <w:tc>
          <w:tcPr>
            <w:tcW w:w="494" w:type="pct"/>
          </w:tcPr>
          <w:p w:rsidR="00944466" w:rsidRDefault="00944466">
            <w:r>
              <w:t>iqbal Mohi ud din</w:t>
            </w:r>
          </w:p>
        </w:tc>
        <w:tc>
          <w:tcPr>
            <w:tcW w:w="427" w:type="pct"/>
          </w:tcPr>
          <w:p w:rsidR="00944466" w:rsidRDefault="00944466">
            <w:r>
              <w:t>102538-P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76.841992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</w:t>
            </w:r>
          </w:p>
        </w:tc>
        <w:tc>
          <w:tcPr>
            <w:tcW w:w="290" w:type="pct"/>
          </w:tcPr>
          <w:p w:rsidR="00944466" w:rsidRDefault="00944466">
            <w:r>
              <w:t>15474</w:t>
            </w:r>
          </w:p>
        </w:tc>
        <w:tc>
          <w:tcPr>
            <w:tcW w:w="687" w:type="pct"/>
          </w:tcPr>
          <w:p w:rsidR="00944466" w:rsidRDefault="00944466">
            <w:r>
              <w:t>Faiza Inayat</w:t>
            </w:r>
          </w:p>
        </w:tc>
        <w:tc>
          <w:tcPr>
            <w:tcW w:w="494" w:type="pct"/>
          </w:tcPr>
          <w:p w:rsidR="00944466" w:rsidRDefault="00944466">
            <w:r>
              <w:t>Inayat Ullah khan</w:t>
            </w:r>
          </w:p>
        </w:tc>
        <w:tc>
          <w:tcPr>
            <w:tcW w:w="427" w:type="pct"/>
          </w:tcPr>
          <w:p w:rsidR="00944466" w:rsidRDefault="00944466">
            <w:r>
              <w:t>99026-P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76.841884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</w:t>
            </w:r>
          </w:p>
        </w:tc>
        <w:tc>
          <w:tcPr>
            <w:tcW w:w="290" w:type="pct"/>
          </w:tcPr>
          <w:p w:rsidR="00944466" w:rsidRDefault="00944466">
            <w:r>
              <w:t>7447</w:t>
            </w:r>
          </w:p>
        </w:tc>
        <w:tc>
          <w:tcPr>
            <w:tcW w:w="687" w:type="pct"/>
          </w:tcPr>
          <w:p w:rsidR="00944466" w:rsidRDefault="00944466">
            <w:r>
              <w:t>Aroosha Hussain</w:t>
            </w:r>
          </w:p>
        </w:tc>
        <w:tc>
          <w:tcPr>
            <w:tcW w:w="494" w:type="pct"/>
          </w:tcPr>
          <w:p w:rsidR="00944466" w:rsidRDefault="00944466">
            <w:r>
              <w:t>Nazar Hussain Bhatti</w:t>
            </w:r>
          </w:p>
        </w:tc>
        <w:tc>
          <w:tcPr>
            <w:tcW w:w="427" w:type="pct"/>
          </w:tcPr>
          <w:p w:rsidR="00944466" w:rsidRDefault="00944466">
            <w:r>
              <w:t>96569-P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14.098712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76.825552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</w:t>
            </w:r>
          </w:p>
        </w:tc>
        <w:tc>
          <w:tcPr>
            <w:tcW w:w="290" w:type="pct"/>
          </w:tcPr>
          <w:p w:rsidR="00944466" w:rsidRDefault="00944466">
            <w:r>
              <w:t>22737</w:t>
            </w:r>
          </w:p>
        </w:tc>
        <w:tc>
          <w:tcPr>
            <w:tcW w:w="687" w:type="pct"/>
          </w:tcPr>
          <w:p w:rsidR="00944466" w:rsidRDefault="00944466">
            <w:r>
              <w:t>Rizwan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108831-P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4.095455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76.822835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</w:t>
            </w:r>
          </w:p>
        </w:tc>
        <w:tc>
          <w:tcPr>
            <w:tcW w:w="290" w:type="pct"/>
          </w:tcPr>
          <w:p w:rsidR="00944466" w:rsidRDefault="00944466">
            <w:r>
              <w:t>18738</w:t>
            </w:r>
          </w:p>
        </w:tc>
        <w:tc>
          <w:tcPr>
            <w:tcW w:w="687" w:type="pct"/>
          </w:tcPr>
          <w:p w:rsidR="00944466" w:rsidRDefault="00944466">
            <w:r>
              <w:t>Hafiz Muhammad Hashaam Tahir</w:t>
            </w:r>
          </w:p>
        </w:tc>
        <w:tc>
          <w:tcPr>
            <w:tcW w:w="494" w:type="pct"/>
          </w:tcPr>
          <w:p w:rsidR="00944466" w:rsidRDefault="00944466">
            <w:r>
              <w:t>Tahir Hameed</w:t>
            </w:r>
          </w:p>
        </w:tc>
        <w:tc>
          <w:tcPr>
            <w:tcW w:w="427" w:type="pct"/>
          </w:tcPr>
          <w:p w:rsidR="00944466" w:rsidRDefault="00944466">
            <w:r>
              <w:t>112425-P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76.819589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</w:t>
            </w:r>
          </w:p>
        </w:tc>
        <w:tc>
          <w:tcPr>
            <w:tcW w:w="290" w:type="pct"/>
          </w:tcPr>
          <w:p w:rsidR="00944466" w:rsidRDefault="00944466">
            <w:r>
              <w:t>6871</w:t>
            </w:r>
          </w:p>
        </w:tc>
        <w:tc>
          <w:tcPr>
            <w:tcW w:w="687" w:type="pct"/>
          </w:tcPr>
          <w:p w:rsidR="00944466" w:rsidRDefault="00944466">
            <w:r>
              <w:t>Muhammad Muqaddas Mustafai</w:t>
            </w:r>
          </w:p>
        </w:tc>
        <w:tc>
          <w:tcPr>
            <w:tcW w:w="494" w:type="pct"/>
          </w:tcPr>
          <w:p w:rsidR="00944466" w:rsidRDefault="00944466">
            <w:r>
              <w:t>Zahoor Ahmad Abid</w:t>
            </w:r>
          </w:p>
        </w:tc>
        <w:tc>
          <w:tcPr>
            <w:tcW w:w="427" w:type="pct"/>
          </w:tcPr>
          <w:p w:rsidR="00944466" w:rsidRDefault="00944466">
            <w:r>
              <w:t>98121-P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76.800595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</w:t>
            </w:r>
          </w:p>
        </w:tc>
        <w:tc>
          <w:tcPr>
            <w:tcW w:w="290" w:type="pct"/>
          </w:tcPr>
          <w:p w:rsidR="00944466" w:rsidRDefault="00944466">
            <w:r>
              <w:t>25324</w:t>
            </w:r>
          </w:p>
        </w:tc>
        <w:tc>
          <w:tcPr>
            <w:tcW w:w="687" w:type="pct"/>
          </w:tcPr>
          <w:p w:rsidR="00944466" w:rsidRDefault="00944466">
            <w:r>
              <w:t>Saira Bano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85013P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4.264706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76.798039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</w:t>
            </w:r>
          </w:p>
        </w:tc>
        <w:tc>
          <w:tcPr>
            <w:tcW w:w="290" w:type="pct"/>
          </w:tcPr>
          <w:p w:rsidR="00944466" w:rsidRDefault="00944466">
            <w:r>
              <w:t>16757</w:t>
            </w:r>
          </w:p>
        </w:tc>
        <w:tc>
          <w:tcPr>
            <w:tcW w:w="687" w:type="pct"/>
          </w:tcPr>
          <w:p w:rsidR="00944466" w:rsidRDefault="00944466">
            <w:r>
              <w:t>Azeem Afzal Kahloon</w:t>
            </w:r>
          </w:p>
        </w:tc>
        <w:tc>
          <w:tcPr>
            <w:tcW w:w="494" w:type="pct"/>
          </w:tcPr>
          <w:p w:rsidR="00944466" w:rsidRDefault="00944466">
            <w:r>
              <w:t>Muhammad Afzal Kahloon</w:t>
            </w:r>
          </w:p>
        </w:tc>
        <w:tc>
          <w:tcPr>
            <w:tcW w:w="427" w:type="pct"/>
          </w:tcPr>
          <w:p w:rsidR="00944466" w:rsidRDefault="00944466">
            <w:r>
              <w:t>107197-P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76.777435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</w:t>
            </w:r>
          </w:p>
        </w:tc>
        <w:tc>
          <w:tcPr>
            <w:tcW w:w="290" w:type="pct"/>
          </w:tcPr>
          <w:p w:rsidR="00944466" w:rsidRDefault="00944466">
            <w:r>
              <w:t>16552</w:t>
            </w:r>
          </w:p>
        </w:tc>
        <w:tc>
          <w:tcPr>
            <w:tcW w:w="687" w:type="pct"/>
          </w:tcPr>
          <w:p w:rsidR="00944466" w:rsidRDefault="00944466">
            <w:r>
              <w:t>Nida Saleem</w:t>
            </w:r>
          </w:p>
        </w:tc>
        <w:tc>
          <w:tcPr>
            <w:tcW w:w="494" w:type="pct"/>
          </w:tcPr>
          <w:p w:rsidR="00944466" w:rsidRDefault="00944466">
            <w:r>
              <w:t>HAFIZ MUHAMMAD JUNAID</w:t>
            </w:r>
          </w:p>
        </w:tc>
        <w:tc>
          <w:tcPr>
            <w:tcW w:w="427" w:type="pct"/>
          </w:tcPr>
          <w:p w:rsidR="00944466" w:rsidRDefault="00944466">
            <w:r>
              <w:t>83613-P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4.358824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76.777006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</w:t>
            </w:r>
          </w:p>
        </w:tc>
        <w:tc>
          <w:tcPr>
            <w:tcW w:w="290" w:type="pct"/>
          </w:tcPr>
          <w:p w:rsidR="00944466" w:rsidRDefault="00944466">
            <w:r>
              <w:t>4573</w:t>
            </w:r>
          </w:p>
        </w:tc>
        <w:tc>
          <w:tcPr>
            <w:tcW w:w="687" w:type="pct"/>
          </w:tcPr>
          <w:p w:rsidR="00944466" w:rsidRDefault="00944466">
            <w:r>
              <w:t>Saman Habib</w:t>
            </w:r>
          </w:p>
        </w:tc>
        <w:tc>
          <w:tcPr>
            <w:tcW w:w="494" w:type="pct"/>
          </w:tcPr>
          <w:p w:rsidR="00944466" w:rsidRDefault="00944466">
            <w:r>
              <w:t>Muhammad Habib</w:t>
            </w:r>
          </w:p>
        </w:tc>
        <w:tc>
          <w:tcPr>
            <w:tcW w:w="427" w:type="pct"/>
          </w:tcPr>
          <w:p w:rsidR="00944466" w:rsidRDefault="00944466">
            <w:r>
              <w:t>104266-P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14.326531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4.861905</w:t>
            </w:r>
          </w:p>
        </w:tc>
        <w:tc>
          <w:tcPr>
            <w:tcW w:w="289" w:type="pct"/>
          </w:tcPr>
          <w:p w:rsidR="00944466" w:rsidRDefault="00944466">
            <w:r>
              <w:t>4.668182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76.773285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</w:t>
            </w:r>
          </w:p>
        </w:tc>
        <w:tc>
          <w:tcPr>
            <w:tcW w:w="290" w:type="pct"/>
          </w:tcPr>
          <w:p w:rsidR="00944466" w:rsidRDefault="00944466">
            <w:r>
              <w:t>4232</w:t>
            </w:r>
          </w:p>
        </w:tc>
        <w:tc>
          <w:tcPr>
            <w:tcW w:w="687" w:type="pct"/>
          </w:tcPr>
          <w:p w:rsidR="00944466" w:rsidRDefault="00944466">
            <w:r>
              <w:t>Fiza Javed</w:t>
            </w:r>
          </w:p>
        </w:tc>
        <w:tc>
          <w:tcPr>
            <w:tcW w:w="494" w:type="pct"/>
          </w:tcPr>
          <w:p w:rsidR="00944466" w:rsidRDefault="00944466">
            <w:r>
              <w:t>Javed Iqbal Rana</w:t>
            </w:r>
          </w:p>
        </w:tc>
        <w:tc>
          <w:tcPr>
            <w:tcW w:w="427" w:type="pct"/>
          </w:tcPr>
          <w:p w:rsidR="00944466" w:rsidRDefault="00944466">
            <w:r>
              <w:t>105092-P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76.760281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</w:t>
            </w:r>
          </w:p>
        </w:tc>
        <w:tc>
          <w:tcPr>
            <w:tcW w:w="290" w:type="pct"/>
          </w:tcPr>
          <w:p w:rsidR="00944466" w:rsidRDefault="00944466">
            <w:r>
              <w:t>5798</w:t>
            </w:r>
          </w:p>
        </w:tc>
        <w:tc>
          <w:tcPr>
            <w:tcW w:w="687" w:type="pct"/>
          </w:tcPr>
          <w:p w:rsidR="00944466" w:rsidRDefault="00944466">
            <w:r>
              <w:t>Muhammad Talha Hameed</w:t>
            </w:r>
          </w:p>
        </w:tc>
        <w:tc>
          <w:tcPr>
            <w:tcW w:w="494" w:type="pct"/>
          </w:tcPr>
          <w:p w:rsidR="00944466" w:rsidRDefault="00944466">
            <w:r>
              <w:t>Dr Abdul Hameed</w:t>
            </w:r>
          </w:p>
        </w:tc>
        <w:tc>
          <w:tcPr>
            <w:tcW w:w="427" w:type="pct"/>
          </w:tcPr>
          <w:p w:rsidR="00944466" w:rsidRDefault="00944466">
            <w:r>
              <w:t>96295P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76.759524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</w:t>
            </w:r>
          </w:p>
        </w:tc>
        <w:tc>
          <w:tcPr>
            <w:tcW w:w="290" w:type="pct"/>
          </w:tcPr>
          <w:p w:rsidR="00944466" w:rsidRDefault="00944466">
            <w:r>
              <w:t>24656</w:t>
            </w:r>
          </w:p>
        </w:tc>
        <w:tc>
          <w:tcPr>
            <w:tcW w:w="687" w:type="pct"/>
          </w:tcPr>
          <w:p w:rsidR="00944466" w:rsidRDefault="00944466">
            <w:r>
              <w:t>Mazhar Hussain</w:t>
            </w:r>
          </w:p>
        </w:tc>
        <w:tc>
          <w:tcPr>
            <w:tcW w:w="494" w:type="pct"/>
          </w:tcPr>
          <w:p w:rsidR="00944466" w:rsidRDefault="00944466">
            <w:r>
              <w:t>Nazar hussain</w:t>
            </w:r>
          </w:p>
        </w:tc>
        <w:tc>
          <w:tcPr>
            <w:tcW w:w="427" w:type="pct"/>
          </w:tcPr>
          <w:p w:rsidR="00944466" w:rsidRDefault="00944466">
            <w:r>
              <w:t>111180-P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76.748214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</w:t>
            </w:r>
          </w:p>
        </w:tc>
        <w:tc>
          <w:tcPr>
            <w:tcW w:w="290" w:type="pct"/>
          </w:tcPr>
          <w:p w:rsidR="00944466" w:rsidRDefault="00944466">
            <w:r>
              <w:t>17504</w:t>
            </w:r>
          </w:p>
        </w:tc>
        <w:tc>
          <w:tcPr>
            <w:tcW w:w="687" w:type="pct"/>
          </w:tcPr>
          <w:p w:rsidR="00944466" w:rsidRDefault="00944466">
            <w:r>
              <w:t>Ayesha Maqbool</w:t>
            </w:r>
          </w:p>
        </w:tc>
        <w:tc>
          <w:tcPr>
            <w:tcW w:w="494" w:type="pct"/>
          </w:tcPr>
          <w:p w:rsidR="00944466" w:rsidRDefault="00944466">
            <w:r>
              <w:t>muhammad maqbool</w:t>
            </w:r>
          </w:p>
        </w:tc>
        <w:tc>
          <w:tcPr>
            <w:tcW w:w="427" w:type="pct"/>
          </w:tcPr>
          <w:p w:rsidR="00944466" w:rsidRDefault="00944466">
            <w:r>
              <w:t>94836-P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76.742478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</w:t>
            </w:r>
          </w:p>
        </w:tc>
        <w:tc>
          <w:tcPr>
            <w:tcW w:w="290" w:type="pct"/>
          </w:tcPr>
          <w:p w:rsidR="00944466" w:rsidRDefault="00944466">
            <w:r>
              <w:t>3224</w:t>
            </w:r>
          </w:p>
        </w:tc>
        <w:tc>
          <w:tcPr>
            <w:tcW w:w="687" w:type="pct"/>
          </w:tcPr>
          <w:p w:rsidR="00944466" w:rsidRDefault="00944466">
            <w:r>
              <w:t>Nureen Shahzadee</w:t>
            </w:r>
          </w:p>
        </w:tc>
        <w:tc>
          <w:tcPr>
            <w:tcW w:w="494" w:type="pct"/>
          </w:tcPr>
          <w:p w:rsidR="00944466" w:rsidRDefault="00944466">
            <w:r>
              <w:t>Sagheer Hussain</w:t>
            </w:r>
          </w:p>
        </w:tc>
        <w:tc>
          <w:tcPr>
            <w:tcW w:w="427" w:type="pct"/>
          </w:tcPr>
          <w:p w:rsidR="00944466" w:rsidRDefault="00944466">
            <w:r>
              <w:t>95434-p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</w:t>
            </w:r>
            <w:r>
              <w:lastRenderedPageBreak/>
              <w:t>0476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76.740476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</w:t>
            </w:r>
          </w:p>
        </w:tc>
        <w:tc>
          <w:tcPr>
            <w:tcW w:w="290" w:type="pct"/>
          </w:tcPr>
          <w:p w:rsidR="00944466" w:rsidRDefault="00944466">
            <w:r>
              <w:t>3101</w:t>
            </w:r>
          </w:p>
        </w:tc>
        <w:tc>
          <w:tcPr>
            <w:tcW w:w="687" w:type="pct"/>
          </w:tcPr>
          <w:p w:rsidR="00944466" w:rsidRDefault="00944466">
            <w:r>
              <w:t>Hafiza Zainab Ahmed</w:t>
            </w:r>
          </w:p>
        </w:tc>
        <w:tc>
          <w:tcPr>
            <w:tcW w:w="494" w:type="pct"/>
          </w:tcPr>
          <w:p w:rsidR="00944466" w:rsidRDefault="00944466">
            <w:r>
              <w:t>Sheikh Ahmed Hassan</w:t>
            </w:r>
          </w:p>
        </w:tc>
        <w:tc>
          <w:tcPr>
            <w:tcW w:w="427" w:type="pct"/>
          </w:tcPr>
          <w:p w:rsidR="00944466" w:rsidRDefault="00944466">
            <w:r>
              <w:t>90697-P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4.252941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76.71885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</w:t>
            </w:r>
          </w:p>
        </w:tc>
        <w:tc>
          <w:tcPr>
            <w:tcW w:w="290" w:type="pct"/>
          </w:tcPr>
          <w:p w:rsidR="00944466" w:rsidRDefault="00944466">
            <w:r>
              <w:t>15999</w:t>
            </w:r>
          </w:p>
        </w:tc>
        <w:tc>
          <w:tcPr>
            <w:tcW w:w="687" w:type="pct"/>
          </w:tcPr>
          <w:p w:rsidR="00944466" w:rsidRDefault="00944466">
            <w:r>
              <w:t xml:space="preserve"> Hafiz Shahpal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103639-P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4.352381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76.710714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</w:t>
            </w:r>
          </w:p>
        </w:tc>
        <w:tc>
          <w:tcPr>
            <w:tcW w:w="290" w:type="pct"/>
          </w:tcPr>
          <w:p w:rsidR="00944466" w:rsidRDefault="00944466">
            <w:r>
              <w:t>4022</w:t>
            </w:r>
          </w:p>
        </w:tc>
        <w:tc>
          <w:tcPr>
            <w:tcW w:w="687" w:type="pct"/>
          </w:tcPr>
          <w:p w:rsidR="00944466" w:rsidRDefault="00944466">
            <w:r>
              <w:t>Rabia Shaukat</w:t>
            </w:r>
          </w:p>
        </w:tc>
        <w:tc>
          <w:tcPr>
            <w:tcW w:w="494" w:type="pct"/>
          </w:tcPr>
          <w:p w:rsidR="00944466" w:rsidRDefault="00944466">
            <w:r>
              <w:t>Shaukat Ali</w:t>
            </w:r>
          </w:p>
        </w:tc>
        <w:tc>
          <w:tcPr>
            <w:tcW w:w="427" w:type="pct"/>
          </w:tcPr>
          <w:p w:rsidR="00944466" w:rsidRDefault="00944466">
            <w:r>
              <w:t>98016-P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76.708063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</w:t>
            </w:r>
          </w:p>
        </w:tc>
        <w:tc>
          <w:tcPr>
            <w:tcW w:w="290" w:type="pct"/>
          </w:tcPr>
          <w:p w:rsidR="00944466" w:rsidRDefault="00944466">
            <w:r>
              <w:t>2334</w:t>
            </w:r>
          </w:p>
        </w:tc>
        <w:tc>
          <w:tcPr>
            <w:tcW w:w="687" w:type="pct"/>
          </w:tcPr>
          <w:p w:rsidR="00944466" w:rsidRDefault="00944466">
            <w:r>
              <w:t>Hafiza Ayesha Qudsia</w:t>
            </w:r>
          </w:p>
        </w:tc>
        <w:tc>
          <w:tcPr>
            <w:tcW w:w="494" w:type="pct"/>
          </w:tcPr>
          <w:p w:rsidR="00944466" w:rsidRDefault="00944466">
            <w:r>
              <w:t>Shahid Mehmood</w:t>
            </w:r>
          </w:p>
        </w:tc>
        <w:tc>
          <w:tcPr>
            <w:tcW w:w="427" w:type="pct"/>
          </w:tcPr>
          <w:p w:rsidR="00944466" w:rsidRDefault="00944466">
            <w:r>
              <w:t>94768-P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76.706169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</w:t>
            </w:r>
          </w:p>
        </w:tc>
        <w:tc>
          <w:tcPr>
            <w:tcW w:w="290" w:type="pct"/>
          </w:tcPr>
          <w:p w:rsidR="00944466" w:rsidRDefault="00944466">
            <w:r>
              <w:t>5375</w:t>
            </w:r>
          </w:p>
        </w:tc>
        <w:tc>
          <w:tcPr>
            <w:tcW w:w="687" w:type="pct"/>
          </w:tcPr>
          <w:p w:rsidR="00944466" w:rsidRDefault="00944466">
            <w:r>
              <w:t>Maher Sajawal Sultan Sumra</w:t>
            </w:r>
          </w:p>
        </w:tc>
        <w:tc>
          <w:tcPr>
            <w:tcW w:w="494" w:type="pct"/>
          </w:tcPr>
          <w:p w:rsidR="00944466" w:rsidRDefault="00944466">
            <w:r>
              <w:t>Maher arshad masood sumra</w:t>
            </w:r>
          </w:p>
        </w:tc>
        <w:tc>
          <w:tcPr>
            <w:tcW w:w="427" w:type="pct"/>
          </w:tcPr>
          <w:p w:rsidR="00944466" w:rsidRDefault="00944466">
            <w:r>
              <w:t>101519-P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76.700866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</w:t>
            </w:r>
          </w:p>
        </w:tc>
        <w:tc>
          <w:tcPr>
            <w:tcW w:w="290" w:type="pct"/>
          </w:tcPr>
          <w:p w:rsidR="00944466" w:rsidRDefault="00944466">
            <w:r>
              <w:t>21998</w:t>
            </w:r>
          </w:p>
        </w:tc>
        <w:tc>
          <w:tcPr>
            <w:tcW w:w="687" w:type="pct"/>
          </w:tcPr>
          <w:p w:rsidR="00944466" w:rsidRDefault="00944466">
            <w:r>
              <w:t>Hassan Younis</w:t>
            </w:r>
          </w:p>
        </w:tc>
        <w:tc>
          <w:tcPr>
            <w:tcW w:w="494" w:type="pct"/>
          </w:tcPr>
          <w:p w:rsidR="00944466" w:rsidRDefault="00944466">
            <w:r>
              <w:t>Muhammad Younis</w:t>
            </w:r>
          </w:p>
        </w:tc>
        <w:tc>
          <w:tcPr>
            <w:tcW w:w="427" w:type="pct"/>
          </w:tcPr>
          <w:p w:rsidR="00944466" w:rsidRDefault="00944466">
            <w:r>
              <w:t>111178-P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76.679112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</w:t>
            </w:r>
          </w:p>
        </w:tc>
        <w:tc>
          <w:tcPr>
            <w:tcW w:w="290" w:type="pct"/>
          </w:tcPr>
          <w:p w:rsidR="00944466" w:rsidRDefault="00944466">
            <w:r>
              <w:t>3864</w:t>
            </w:r>
          </w:p>
        </w:tc>
        <w:tc>
          <w:tcPr>
            <w:tcW w:w="687" w:type="pct"/>
          </w:tcPr>
          <w:p w:rsidR="00944466" w:rsidRDefault="00944466">
            <w:r>
              <w:t>Hafiza Anam Munir</w:t>
            </w:r>
          </w:p>
        </w:tc>
        <w:tc>
          <w:tcPr>
            <w:tcW w:w="494" w:type="pct"/>
          </w:tcPr>
          <w:p w:rsidR="00944466" w:rsidRDefault="00944466">
            <w:r>
              <w:t>Munir Ahmad</w:t>
            </w:r>
          </w:p>
        </w:tc>
        <w:tc>
          <w:tcPr>
            <w:tcW w:w="427" w:type="pct"/>
          </w:tcPr>
          <w:p w:rsidR="00944466" w:rsidRDefault="00944466">
            <w:r>
              <w:t>106331-p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76.67897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</w:t>
            </w:r>
          </w:p>
        </w:tc>
        <w:tc>
          <w:tcPr>
            <w:tcW w:w="290" w:type="pct"/>
          </w:tcPr>
          <w:p w:rsidR="00944466" w:rsidRDefault="00944466">
            <w:r>
              <w:t>16084</w:t>
            </w:r>
          </w:p>
        </w:tc>
        <w:tc>
          <w:tcPr>
            <w:tcW w:w="687" w:type="pct"/>
          </w:tcPr>
          <w:p w:rsidR="00944466" w:rsidRDefault="00944466">
            <w:r>
              <w:t>Fazila Raza</w:t>
            </w:r>
          </w:p>
        </w:tc>
        <w:tc>
          <w:tcPr>
            <w:tcW w:w="494" w:type="pct"/>
          </w:tcPr>
          <w:p w:rsidR="00944466" w:rsidRDefault="00944466">
            <w:r>
              <w:t>Raza Ahmed Khan</w:t>
            </w:r>
          </w:p>
        </w:tc>
        <w:tc>
          <w:tcPr>
            <w:tcW w:w="427" w:type="pct"/>
          </w:tcPr>
          <w:p w:rsidR="00944466" w:rsidRDefault="00944466">
            <w:r>
              <w:t>106038-P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76.676245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</w:t>
            </w:r>
          </w:p>
        </w:tc>
        <w:tc>
          <w:tcPr>
            <w:tcW w:w="290" w:type="pct"/>
          </w:tcPr>
          <w:p w:rsidR="00944466" w:rsidRDefault="00944466">
            <w:r>
              <w:t>18797</w:t>
            </w:r>
          </w:p>
        </w:tc>
        <w:tc>
          <w:tcPr>
            <w:tcW w:w="687" w:type="pct"/>
          </w:tcPr>
          <w:p w:rsidR="00944466" w:rsidRDefault="00944466">
            <w:r>
              <w:t>Aqsa Tahir</w:t>
            </w:r>
          </w:p>
        </w:tc>
        <w:tc>
          <w:tcPr>
            <w:tcW w:w="494" w:type="pct"/>
          </w:tcPr>
          <w:p w:rsidR="00944466" w:rsidRDefault="00944466">
            <w:r>
              <w:t>Ghulam Ahmad Tahir</w:t>
            </w:r>
          </w:p>
        </w:tc>
        <w:tc>
          <w:tcPr>
            <w:tcW w:w="427" w:type="pct"/>
          </w:tcPr>
          <w:p w:rsidR="00944466" w:rsidRDefault="00944466">
            <w:r>
              <w:t>117613-P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12.887129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76.675224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</w:t>
            </w:r>
          </w:p>
        </w:tc>
        <w:tc>
          <w:tcPr>
            <w:tcW w:w="290" w:type="pct"/>
          </w:tcPr>
          <w:p w:rsidR="00944466" w:rsidRDefault="00944466">
            <w:r>
              <w:t>18829</w:t>
            </w:r>
          </w:p>
        </w:tc>
        <w:tc>
          <w:tcPr>
            <w:tcW w:w="687" w:type="pct"/>
          </w:tcPr>
          <w:p w:rsidR="00944466" w:rsidRDefault="00944466">
            <w:r>
              <w:t>Maria Siddique</w:t>
            </w:r>
          </w:p>
        </w:tc>
        <w:tc>
          <w:tcPr>
            <w:tcW w:w="494" w:type="pct"/>
          </w:tcPr>
          <w:p w:rsidR="00944466" w:rsidRDefault="00944466">
            <w:r>
              <w:t>muhammad siddique</w:t>
            </w:r>
          </w:p>
        </w:tc>
        <w:tc>
          <w:tcPr>
            <w:tcW w:w="427" w:type="pct"/>
          </w:tcPr>
          <w:p w:rsidR="00944466" w:rsidRDefault="00944466">
            <w:r>
              <w:t>114914-p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4.119048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76.664124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</w:t>
            </w:r>
          </w:p>
        </w:tc>
        <w:tc>
          <w:tcPr>
            <w:tcW w:w="290" w:type="pct"/>
          </w:tcPr>
          <w:p w:rsidR="00944466" w:rsidRDefault="00944466">
            <w:r>
              <w:t>22357</w:t>
            </w:r>
          </w:p>
        </w:tc>
        <w:tc>
          <w:tcPr>
            <w:tcW w:w="687" w:type="pct"/>
          </w:tcPr>
          <w:p w:rsidR="00944466" w:rsidRDefault="00944466">
            <w:r>
              <w:t>Muhamamd Usman Ghani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105962-P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76.660985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</w:t>
            </w:r>
          </w:p>
        </w:tc>
        <w:tc>
          <w:tcPr>
            <w:tcW w:w="290" w:type="pct"/>
          </w:tcPr>
          <w:p w:rsidR="00944466" w:rsidRDefault="00944466">
            <w:r>
              <w:t>21705</w:t>
            </w:r>
          </w:p>
        </w:tc>
        <w:tc>
          <w:tcPr>
            <w:tcW w:w="687" w:type="pct"/>
          </w:tcPr>
          <w:p w:rsidR="00944466" w:rsidRDefault="00944466">
            <w:r>
              <w:t>Rai Muhammad Farooq Ur Rehman</w:t>
            </w:r>
          </w:p>
        </w:tc>
        <w:tc>
          <w:tcPr>
            <w:tcW w:w="494" w:type="pct"/>
          </w:tcPr>
          <w:p w:rsidR="00944466" w:rsidRDefault="00944466">
            <w:r>
              <w:t>Muhammad Shafi</w:t>
            </w:r>
          </w:p>
        </w:tc>
        <w:tc>
          <w:tcPr>
            <w:tcW w:w="427" w:type="pct"/>
          </w:tcPr>
          <w:p w:rsidR="00944466" w:rsidRDefault="00944466">
            <w:r>
              <w:t>114282-P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14.804255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76.659883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</w:t>
            </w:r>
          </w:p>
        </w:tc>
        <w:tc>
          <w:tcPr>
            <w:tcW w:w="290" w:type="pct"/>
          </w:tcPr>
          <w:p w:rsidR="00944466" w:rsidRDefault="00944466">
            <w:r>
              <w:t>5576</w:t>
            </w:r>
          </w:p>
        </w:tc>
        <w:tc>
          <w:tcPr>
            <w:tcW w:w="687" w:type="pct"/>
          </w:tcPr>
          <w:p w:rsidR="00944466" w:rsidRDefault="00944466">
            <w:r>
              <w:t>Noor.Ul.Ain Lali</w:t>
            </w:r>
          </w:p>
        </w:tc>
        <w:tc>
          <w:tcPr>
            <w:tcW w:w="494" w:type="pct"/>
          </w:tcPr>
          <w:p w:rsidR="00944466" w:rsidRDefault="00944466">
            <w:r>
              <w:t>Muhammad Pervaiz Lali</w:t>
            </w:r>
          </w:p>
        </w:tc>
        <w:tc>
          <w:tcPr>
            <w:tcW w:w="427" w:type="pct"/>
          </w:tcPr>
          <w:p w:rsidR="00944466" w:rsidRDefault="00944466">
            <w:r>
              <w:t>110859-P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76.645973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</w:t>
            </w:r>
          </w:p>
        </w:tc>
        <w:tc>
          <w:tcPr>
            <w:tcW w:w="290" w:type="pct"/>
          </w:tcPr>
          <w:p w:rsidR="00944466" w:rsidRDefault="00944466">
            <w:r>
              <w:t>5284</w:t>
            </w:r>
          </w:p>
        </w:tc>
        <w:tc>
          <w:tcPr>
            <w:tcW w:w="687" w:type="pct"/>
          </w:tcPr>
          <w:p w:rsidR="00944466" w:rsidRDefault="00944466">
            <w:r>
              <w:t>Maryam Javed</w:t>
            </w:r>
          </w:p>
        </w:tc>
        <w:tc>
          <w:tcPr>
            <w:tcW w:w="494" w:type="pct"/>
          </w:tcPr>
          <w:p w:rsidR="00944466" w:rsidRDefault="00944466">
            <w:r>
              <w:t>Muhammad Ashraf Javed</w:t>
            </w:r>
          </w:p>
        </w:tc>
        <w:tc>
          <w:tcPr>
            <w:tcW w:w="427" w:type="pct"/>
          </w:tcPr>
          <w:p w:rsidR="00944466" w:rsidRDefault="00944466">
            <w:r>
              <w:t>104536-P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76.644426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</w:t>
            </w:r>
          </w:p>
        </w:tc>
        <w:tc>
          <w:tcPr>
            <w:tcW w:w="290" w:type="pct"/>
          </w:tcPr>
          <w:p w:rsidR="00944466" w:rsidRDefault="00944466">
            <w:r>
              <w:t>18473</w:t>
            </w:r>
          </w:p>
        </w:tc>
        <w:tc>
          <w:tcPr>
            <w:tcW w:w="687" w:type="pct"/>
          </w:tcPr>
          <w:p w:rsidR="00944466" w:rsidRDefault="00944466">
            <w:r>
              <w:t>Sadaf Zahid</w:t>
            </w:r>
          </w:p>
        </w:tc>
        <w:tc>
          <w:tcPr>
            <w:tcW w:w="494" w:type="pct"/>
          </w:tcPr>
          <w:p w:rsidR="00944466" w:rsidRDefault="00944466">
            <w:r>
              <w:t>Muhammad Mohsin Riaz</w:t>
            </w:r>
          </w:p>
        </w:tc>
        <w:tc>
          <w:tcPr>
            <w:tcW w:w="427" w:type="pct"/>
          </w:tcPr>
          <w:p w:rsidR="00944466" w:rsidRDefault="00944466">
            <w:r>
              <w:t>73971-P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76.640801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</w:t>
            </w:r>
          </w:p>
        </w:tc>
        <w:tc>
          <w:tcPr>
            <w:tcW w:w="290" w:type="pct"/>
          </w:tcPr>
          <w:p w:rsidR="00944466" w:rsidRDefault="00944466">
            <w:r>
              <w:t>21660</w:t>
            </w:r>
          </w:p>
        </w:tc>
        <w:tc>
          <w:tcPr>
            <w:tcW w:w="687" w:type="pct"/>
          </w:tcPr>
          <w:p w:rsidR="00944466" w:rsidRDefault="00944466">
            <w:r>
              <w:t>Muqaddis Gul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100766-p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76.631007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</w:t>
            </w:r>
          </w:p>
        </w:tc>
        <w:tc>
          <w:tcPr>
            <w:tcW w:w="290" w:type="pct"/>
          </w:tcPr>
          <w:p w:rsidR="00944466" w:rsidRDefault="00944466">
            <w:r>
              <w:t>16573</w:t>
            </w:r>
          </w:p>
        </w:tc>
        <w:tc>
          <w:tcPr>
            <w:tcW w:w="687" w:type="pct"/>
          </w:tcPr>
          <w:p w:rsidR="00944466" w:rsidRDefault="00944466">
            <w:r>
              <w:t>Ifrah Mujammal</w:t>
            </w:r>
          </w:p>
        </w:tc>
        <w:tc>
          <w:tcPr>
            <w:tcW w:w="494" w:type="pct"/>
          </w:tcPr>
          <w:p w:rsidR="00944466" w:rsidRDefault="00944466">
            <w:r>
              <w:t>Muhammad Furqan Javed</w:t>
            </w:r>
          </w:p>
        </w:tc>
        <w:tc>
          <w:tcPr>
            <w:tcW w:w="427" w:type="pct"/>
          </w:tcPr>
          <w:p w:rsidR="00944466" w:rsidRDefault="00944466">
            <w:r>
              <w:t>88894-P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4.558824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76.628142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</w:t>
            </w:r>
            <w:r>
              <w:lastRenderedPageBreak/>
              <w:t>18</w:t>
            </w:r>
          </w:p>
        </w:tc>
        <w:tc>
          <w:tcPr>
            <w:tcW w:w="290" w:type="pct"/>
          </w:tcPr>
          <w:p w:rsidR="00944466" w:rsidRDefault="00944466">
            <w:r>
              <w:t>22</w:t>
            </w:r>
            <w:r>
              <w:lastRenderedPageBreak/>
              <w:t>70</w:t>
            </w:r>
            <w:r>
              <w:lastRenderedPageBreak/>
              <w:t>2</w:t>
            </w:r>
          </w:p>
        </w:tc>
        <w:tc>
          <w:tcPr>
            <w:tcW w:w="687" w:type="pct"/>
          </w:tcPr>
          <w:p w:rsidR="00944466" w:rsidRDefault="00944466">
            <w:r>
              <w:t>M</w:t>
            </w:r>
            <w:r>
              <w:lastRenderedPageBreak/>
              <w:t>ahno</w:t>
            </w:r>
            <w:r>
              <w:lastRenderedPageBreak/>
              <w:t>or</w:t>
            </w:r>
            <w:r>
              <w:lastRenderedPageBreak/>
              <w:t xml:space="preserve"> Fatima</w:t>
            </w:r>
          </w:p>
        </w:tc>
        <w:tc>
          <w:tcPr>
            <w:tcW w:w="494" w:type="pct"/>
          </w:tcPr>
          <w:p w:rsidR="00944466" w:rsidRDefault="00944466">
            <w:r>
              <w:t>Muhammad Ishaq Khan</w:t>
            </w:r>
          </w:p>
        </w:tc>
        <w:tc>
          <w:tcPr>
            <w:tcW w:w="427" w:type="pct"/>
          </w:tcPr>
          <w:p w:rsidR="00944466" w:rsidRDefault="00944466">
            <w:r>
              <w:t>110364-P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16.16666</w:t>
            </w:r>
            <w:r>
              <w:lastRenderedPageBreak/>
              <w:t>7</w:t>
            </w:r>
          </w:p>
        </w:tc>
        <w:tc>
          <w:tcPr>
            <w:tcW w:w="282" w:type="pct"/>
          </w:tcPr>
          <w:p w:rsidR="00944466" w:rsidRDefault="00944466">
            <w:r>
              <w:lastRenderedPageBreak/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</w:t>
            </w:r>
            <w:r>
              <w:lastRenderedPageBreak/>
              <w:t>7</w:t>
            </w:r>
          </w:p>
        </w:tc>
        <w:tc>
          <w:tcPr>
            <w:tcW w:w="263" w:type="pct"/>
          </w:tcPr>
          <w:p w:rsidR="00944466" w:rsidRDefault="00944466">
            <w:r>
              <w:lastRenderedPageBreak/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4.4055</w:t>
            </w:r>
            <w:r>
              <w:lastRenderedPageBreak/>
              <w:t>56</w:t>
            </w:r>
          </w:p>
        </w:tc>
        <w:tc>
          <w:tcPr>
            <w:tcW w:w="289" w:type="pct"/>
          </w:tcPr>
          <w:p w:rsidR="00944466" w:rsidRDefault="00944466">
            <w:r>
              <w:t>4</w:t>
            </w:r>
            <w:r>
              <w:lastRenderedPageBreak/>
              <w:t>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</w:t>
            </w:r>
            <w:r>
              <w:lastRenderedPageBreak/>
              <w:t>.625</w:t>
            </w:r>
            <w:r>
              <w:lastRenderedPageBreak/>
              <w:t>2</w:t>
            </w:r>
            <w:r>
              <w:lastRenderedPageBreak/>
              <w:t>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</w:t>
            </w:r>
          </w:p>
        </w:tc>
        <w:tc>
          <w:tcPr>
            <w:tcW w:w="290" w:type="pct"/>
          </w:tcPr>
          <w:p w:rsidR="00944466" w:rsidRDefault="00944466">
            <w:r>
              <w:t>18580</w:t>
            </w:r>
          </w:p>
        </w:tc>
        <w:tc>
          <w:tcPr>
            <w:tcW w:w="687" w:type="pct"/>
          </w:tcPr>
          <w:p w:rsidR="00944466" w:rsidRDefault="00944466">
            <w:r>
              <w:t>Hira Razzaq</w:t>
            </w:r>
          </w:p>
        </w:tc>
        <w:tc>
          <w:tcPr>
            <w:tcW w:w="494" w:type="pct"/>
          </w:tcPr>
          <w:p w:rsidR="00944466" w:rsidRDefault="00944466">
            <w:r>
              <w:t>Razzaq Ahmed</w:t>
            </w:r>
          </w:p>
        </w:tc>
        <w:tc>
          <w:tcPr>
            <w:tcW w:w="427" w:type="pct"/>
          </w:tcPr>
          <w:p w:rsidR="00944466" w:rsidRDefault="00944466">
            <w:r>
              <w:t>98675-P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4.061111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76.617551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</w:t>
            </w:r>
          </w:p>
        </w:tc>
        <w:tc>
          <w:tcPr>
            <w:tcW w:w="290" w:type="pct"/>
          </w:tcPr>
          <w:p w:rsidR="00944466" w:rsidRDefault="00944466">
            <w:r>
              <w:t>18437</w:t>
            </w:r>
          </w:p>
        </w:tc>
        <w:tc>
          <w:tcPr>
            <w:tcW w:w="687" w:type="pct"/>
          </w:tcPr>
          <w:p w:rsidR="00944466" w:rsidRDefault="00944466">
            <w:r>
              <w:t xml:space="preserve"> Hafiza Nighat Khalil</w:t>
            </w:r>
          </w:p>
        </w:tc>
        <w:tc>
          <w:tcPr>
            <w:tcW w:w="494" w:type="pct"/>
          </w:tcPr>
          <w:p w:rsidR="00944466" w:rsidRDefault="00944466">
            <w:r>
              <w:t>khalil ur rahman</w:t>
            </w:r>
          </w:p>
        </w:tc>
        <w:tc>
          <w:tcPr>
            <w:tcW w:w="427" w:type="pct"/>
          </w:tcPr>
          <w:p w:rsidR="00944466" w:rsidRDefault="00944466">
            <w:r>
              <w:t>B-114919-p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76.608063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</w:t>
            </w:r>
          </w:p>
        </w:tc>
        <w:tc>
          <w:tcPr>
            <w:tcW w:w="290" w:type="pct"/>
          </w:tcPr>
          <w:p w:rsidR="00944466" w:rsidRDefault="00944466">
            <w:r>
              <w:t>18637</w:t>
            </w:r>
          </w:p>
        </w:tc>
        <w:tc>
          <w:tcPr>
            <w:tcW w:w="687" w:type="pct"/>
          </w:tcPr>
          <w:p w:rsidR="00944466" w:rsidRDefault="00944466">
            <w:r>
              <w:t>Iram Farooq</w:t>
            </w:r>
          </w:p>
        </w:tc>
        <w:tc>
          <w:tcPr>
            <w:tcW w:w="494" w:type="pct"/>
          </w:tcPr>
          <w:p w:rsidR="00944466" w:rsidRDefault="00944466">
            <w:r>
              <w:t xml:space="preserve">Dr. Asad ali khan </w:t>
            </w:r>
          </w:p>
        </w:tc>
        <w:tc>
          <w:tcPr>
            <w:tcW w:w="427" w:type="pct"/>
          </w:tcPr>
          <w:p w:rsidR="00944466" w:rsidRDefault="00944466">
            <w:r>
              <w:t>95888-p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4.3625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76.597727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</w:t>
            </w:r>
          </w:p>
        </w:tc>
        <w:tc>
          <w:tcPr>
            <w:tcW w:w="290" w:type="pct"/>
          </w:tcPr>
          <w:p w:rsidR="00944466" w:rsidRDefault="00944466">
            <w:r>
              <w:t>5650</w:t>
            </w:r>
          </w:p>
        </w:tc>
        <w:tc>
          <w:tcPr>
            <w:tcW w:w="687" w:type="pct"/>
          </w:tcPr>
          <w:p w:rsidR="00944466" w:rsidRDefault="00944466">
            <w:r>
              <w:t>Saira Kalsum</w:t>
            </w:r>
          </w:p>
        </w:tc>
        <w:tc>
          <w:tcPr>
            <w:tcW w:w="494" w:type="pct"/>
          </w:tcPr>
          <w:p w:rsidR="00944466" w:rsidRDefault="00944466">
            <w:r>
              <w:t>muhammad shamas ud din amjad</w:t>
            </w:r>
          </w:p>
        </w:tc>
        <w:tc>
          <w:tcPr>
            <w:tcW w:w="427" w:type="pct"/>
          </w:tcPr>
          <w:p w:rsidR="00944466" w:rsidRDefault="00944466">
            <w:r>
              <w:t>B-89734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13.233684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76.592775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</w:t>
            </w:r>
          </w:p>
        </w:tc>
        <w:tc>
          <w:tcPr>
            <w:tcW w:w="290" w:type="pct"/>
          </w:tcPr>
          <w:p w:rsidR="00944466" w:rsidRDefault="00944466">
            <w:r>
              <w:t>20915</w:t>
            </w:r>
          </w:p>
        </w:tc>
        <w:tc>
          <w:tcPr>
            <w:tcW w:w="687" w:type="pct"/>
          </w:tcPr>
          <w:p w:rsidR="00944466" w:rsidRDefault="00944466">
            <w:r>
              <w:t>Hafiz Muhammad Ehsan Bashir</w:t>
            </w:r>
          </w:p>
        </w:tc>
        <w:tc>
          <w:tcPr>
            <w:tcW w:w="494" w:type="pct"/>
          </w:tcPr>
          <w:p w:rsidR="00944466" w:rsidRDefault="00944466">
            <w:r>
              <w:t xml:space="preserve">Bashir Ahmad </w:t>
            </w:r>
          </w:p>
        </w:tc>
        <w:tc>
          <w:tcPr>
            <w:tcW w:w="427" w:type="pct"/>
          </w:tcPr>
          <w:p w:rsidR="00944466" w:rsidRDefault="00944466">
            <w:r>
              <w:t>112268-P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76.590801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</w:t>
            </w:r>
          </w:p>
        </w:tc>
        <w:tc>
          <w:tcPr>
            <w:tcW w:w="290" w:type="pct"/>
          </w:tcPr>
          <w:p w:rsidR="00944466" w:rsidRDefault="00944466">
            <w:r>
              <w:t>15402</w:t>
            </w:r>
          </w:p>
        </w:tc>
        <w:tc>
          <w:tcPr>
            <w:tcW w:w="687" w:type="pct"/>
          </w:tcPr>
          <w:p w:rsidR="00944466" w:rsidRDefault="00944466">
            <w:r>
              <w:t>Zobia Iftikhar</w:t>
            </w:r>
          </w:p>
        </w:tc>
        <w:tc>
          <w:tcPr>
            <w:tcW w:w="494" w:type="pct"/>
          </w:tcPr>
          <w:p w:rsidR="00944466" w:rsidRDefault="00944466">
            <w:r>
              <w:t>Ammar Almas</w:t>
            </w:r>
          </w:p>
        </w:tc>
        <w:tc>
          <w:tcPr>
            <w:tcW w:w="427" w:type="pct"/>
          </w:tcPr>
          <w:p w:rsidR="00944466" w:rsidRDefault="00944466">
            <w:r>
              <w:t>104198-P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76.574243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</w:t>
            </w:r>
          </w:p>
        </w:tc>
        <w:tc>
          <w:tcPr>
            <w:tcW w:w="290" w:type="pct"/>
          </w:tcPr>
          <w:p w:rsidR="00944466" w:rsidRDefault="00944466">
            <w:r>
              <w:t>17020</w:t>
            </w:r>
          </w:p>
        </w:tc>
        <w:tc>
          <w:tcPr>
            <w:tcW w:w="687" w:type="pct"/>
          </w:tcPr>
          <w:p w:rsidR="00944466" w:rsidRDefault="00944466">
            <w:r>
              <w:t>Ayesha Ahmed</w:t>
            </w:r>
          </w:p>
        </w:tc>
        <w:tc>
          <w:tcPr>
            <w:tcW w:w="494" w:type="pct"/>
          </w:tcPr>
          <w:p w:rsidR="00944466" w:rsidRDefault="00944466">
            <w:r>
              <w:t>ishtiaq ahmed</w:t>
            </w:r>
          </w:p>
        </w:tc>
        <w:tc>
          <w:tcPr>
            <w:tcW w:w="427" w:type="pct"/>
          </w:tcPr>
          <w:p w:rsidR="00944466" w:rsidRDefault="00944466">
            <w:r>
              <w:t>113041-P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76.526245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</w:t>
            </w:r>
          </w:p>
        </w:tc>
        <w:tc>
          <w:tcPr>
            <w:tcW w:w="290" w:type="pct"/>
          </w:tcPr>
          <w:p w:rsidR="00944466" w:rsidRDefault="00944466">
            <w:r>
              <w:t>1937</w:t>
            </w:r>
          </w:p>
        </w:tc>
        <w:tc>
          <w:tcPr>
            <w:tcW w:w="687" w:type="pct"/>
          </w:tcPr>
          <w:p w:rsidR="00944466" w:rsidRDefault="00944466">
            <w:r>
              <w:t>Faria Ambreen</w:t>
            </w:r>
          </w:p>
        </w:tc>
        <w:tc>
          <w:tcPr>
            <w:tcW w:w="494" w:type="pct"/>
          </w:tcPr>
          <w:p w:rsidR="00944466" w:rsidRDefault="00944466">
            <w:r>
              <w:t>Muhammad Mushtaq Qamar</w:t>
            </w:r>
          </w:p>
        </w:tc>
        <w:tc>
          <w:tcPr>
            <w:tcW w:w="427" w:type="pct"/>
          </w:tcPr>
          <w:p w:rsidR="00944466" w:rsidRDefault="00944466">
            <w:r>
              <w:t>85922-P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4.376471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76.500835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</w:t>
            </w:r>
          </w:p>
        </w:tc>
        <w:tc>
          <w:tcPr>
            <w:tcW w:w="290" w:type="pct"/>
          </w:tcPr>
          <w:p w:rsidR="00944466" w:rsidRDefault="00944466">
            <w:r>
              <w:t>20668</w:t>
            </w:r>
          </w:p>
        </w:tc>
        <w:tc>
          <w:tcPr>
            <w:tcW w:w="687" w:type="pct"/>
          </w:tcPr>
          <w:p w:rsidR="00944466" w:rsidRDefault="00944466">
            <w:r>
              <w:t>Asra Nayab</w:t>
            </w:r>
          </w:p>
        </w:tc>
        <w:tc>
          <w:tcPr>
            <w:tcW w:w="494" w:type="pct"/>
          </w:tcPr>
          <w:p w:rsidR="00944466" w:rsidRDefault="00944466">
            <w:r>
              <w:t>faran qayyum</w:t>
            </w:r>
          </w:p>
        </w:tc>
        <w:tc>
          <w:tcPr>
            <w:tcW w:w="427" w:type="pct"/>
          </w:tcPr>
          <w:p w:rsidR="00944466" w:rsidRDefault="00944466">
            <w:r>
              <w:t>73903-P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13.23913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3.982353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76.485119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</w:t>
            </w:r>
          </w:p>
        </w:tc>
        <w:tc>
          <w:tcPr>
            <w:tcW w:w="290" w:type="pct"/>
          </w:tcPr>
          <w:p w:rsidR="00944466" w:rsidRDefault="00944466">
            <w:r>
              <w:t>17763</w:t>
            </w:r>
          </w:p>
        </w:tc>
        <w:tc>
          <w:tcPr>
            <w:tcW w:w="687" w:type="pct"/>
          </w:tcPr>
          <w:p w:rsidR="00944466" w:rsidRDefault="00944466">
            <w:r>
              <w:t>Iqraiqbal</w:t>
            </w:r>
          </w:p>
        </w:tc>
        <w:tc>
          <w:tcPr>
            <w:tcW w:w="494" w:type="pct"/>
          </w:tcPr>
          <w:p w:rsidR="00944466" w:rsidRDefault="00944466">
            <w:r>
              <w:t>Muhammad Iqbal Khan</w:t>
            </w:r>
          </w:p>
        </w:tc>
        <w:tc>
          <w:tcPr>
            <w:tcW w:w="427" w:type="pct"/>
          </w:tcPr>
          <w:p w:rsidR="00944466" w:rsidRDefault="00944466">
            <w:r>
              <w:t>88658-P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4.358824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76.475112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</w:t>
            </w:r>
          </w:p>
        </w:tc>
        <w:tc>
          <w:tcPr>
            <w:tcW w:w="290" w:type="pct"/>
          </w:tcPr>
          <w:p w:rsidR="00944466" w:rsidRDefault="00944466">
            <w:r>
              <w:t>1491</w:t>
            </w:r>
          </w:p>
        </w:tc>
        <w:tc>
          <w:tcPr>
            <w:tcW w:w="687" w:type="pct"/>
          </w:tcPr>
          <w:p w:rsidR="00944466" w:rsidRDefault="00944466">
            <w:r>
              <w:t>Sadam Hussain</w:t>
            </w:r>
          </w:p>
        </w:tc>
        <w:tc>
          <w:tcPr>
            <w:tcW w:w="494" w:type="pct"/>
          </w:tcPr>
          <w:p w:rsidR="00944466" w:rsidRDefault="00944466">
            <w:r>
              <w:t>Mukhtiar Ahmad Khan</w:t>
            </w:r>
          </w:p>
        </w:tc>
        <w:tc>
          <w:tcPr>
            <w:tcW w:w="427" w:type="pct"/>
          </w:tcPr>
          <w:p w:rsidR="00944466" w:rsidRDefault="00944466">
            <w:r>
              <w:t>97182-P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76.468019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</w:t>
            </w:r>
          </w:p>
        </w:tc>
        <w:tc>
          <w:tcPr>
            <w:tcW w:w="290" w:type="pct"/>
          </w:tcPr>
          <w:p w:rsidR="00944466" w:rsidRDefault="00944466">
            <w:r>
              <w:t>20313</w:t>
            </w:r>
          </w:p>
        </w:tc>
        <w:tc>
          <w:tcPr>
            <w:tcW w:w="687" w:type="pct"/>
          </w:tcPr>
          <w:p w:rsidR="00944466" w:rsidRDefault="00944466">
            <w:r>
              <w:t>Awais Ashraf Sindhu</w:t>
            </w:r>
          </w:p>
        </w:tc>
        <w:tc>
          <w:tcPr>
            <w:tcW w:w="494" w:type="pct"/>
          </w:tcPr>
          <w:p w:rsidR="00944466" w:rsidRDefault="00944466">
            <w:r>
              <w:t>Chaudary Muhammad Ashraf</w:t>
            </w:r>
          </w:p>
        </w:tc>
        <w:tc>
          <w:tcPr>
            <w:tcW w:w="427" w:type="pct"/>
          </w:tcPr>
          <w:p w:rsidR="00944466" w:rsidRDefault="00944466">
            <w:r>
              <w:t>97180-p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4.176471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76.461698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</w:t>
            </w:r>
          </w:p>
        </w:tc>
        <w:tc>
          <w:tcPr>
            <w:tcW w:w="290" w:type="pct"/>
          </w:tcPr>
          <w:p w:rsidR="00944466" w:rsidRDefault="00944466">
            <w:r>
              <w:t>7558</w:t>
            </w:r>
          </w:p>
        </w:tc>
        <w:tc>
          <w:tcPr>
            <w:tcW w:w="687" w:type="pct"/>
          </w:tcPr>
          <w:p w:rsidR="00944466" w:rsidRDefault="00944466">
            <w:r>
              <w:t>Amna Rafaqat</w:t>
            </w:r>
          </w:p>
        </w:tc>
        <w:tc>
          <w:tcPr>
            <w:tcW w:w="494" w:type="pct"/>
          </w:tcPr>
          <w:p w:rsidR="00944466" w:rsidRDefault="00944466">
            <w:r>
              <w:t>Rafaqat Sameed</w:t>
            </w:r>
          </w:p>
        </w:tc>
        <w:tc>
          <w:tcPr>
            <w:tcW w:w="427" w:type="pct"/>
          </w:tcPr>
          <w:p w:rsidR="00944466" w:rsidRDefault="00944466">
            <w:r>
              <w:t>101900-P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76.45994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</w:t>
            </w:r>
          </w:p>
        </w:tc>
        <w:tc>
          <w:tcPr>
            <w:tcW w:w="290" w:type="pct"/>
          </w:tcPr>
          <w:p w:rsidR="00944466" w:rsidRDefault="00944466">
            <w:r>
              <w:t>6793</w:t>
            </w:r>
          </w:p>
        </w:tc>
        <w:tc>
          <w:tcPr>
            <w:tcW w:w="687" w:type="pct"/>
          </w:tcPr>
          <w:p w:rsidR="00944466" w:rsidRDefault="00944466">
            <w:r>
              <w:t>Shiza Ashraf</w:t>
            </w:r>
          </w:p>
        </w:tc>
        <w:tc>
          <w:tcPr>
            <w:tcW w:w="494" w:type="pct"/>
          </w:tcPr>
          <w:p w:rsidR="00944466" w:rsidRDefault="00944466">
            <w:r>
              <w:t>Awais Khalid</w:t>
            </w:r>
          </w:p>
        </w:tc>
        <w:tc>
          <w:tcPr>
            <w:tcW w:w="427" w:type="pct"/>
          </w:tcPr>
          <w:p w:rsidR="00944466" w:rsidRDefault="00944466">
            <w:r>
              <w:t>103483-P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76.447511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</w:t>
            </w:r>
          </w:p>
        </w:tc>
        <w:tc>
          <w:tcPr>
            <w:tcW w:w="290" w:type="pct"/>
          </w:tcPr>
          <w:p w:rsidR="00944466" w:rsidRDefault="00944466">
            <w:r>
              <w:t>18809</w:t>
            </w:r>
          </w:p>
        </w:tc>
        <w:tc>
          <w:tcPr>
            <w:tcW w:w="687" w:type="pct"/>
          </w:tcPr>
          <w:p w:rsidR="00944466" w:rsidRDefault="00944466">
            <w:r>
              <w:t>Muhammad Asim</w:t>
            </w:r>
          </w:p>
        </w:tc>
        <w:tc>
          <w:tcPr>
            <w:tcW w:w="494" w:type="pct"/>
          </w:tcPr>
          <w:p w:rsidR="00944466" w:rsidRDefault="00944466">
            <w:r>
              <w:t>Muhammad Sarfraz</w:t>
            </w:r>
          </w:p>
        </w:tc>
        <w:tc>
          <w:tcPr>
            <w:tcW w:w="427" w:type="pct"/>
          </w:tcPr>
          <w:p w:rsidR="00944466" w:rsidRDefault="00944466">
            <w:r>
              <w:t>108870-P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76.440477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</w:t>
            </w:r>
          </w:p>
        </w:tc>
        <w:tc>
          <w:tcPr>
            <w:tcW w:w="290" w:type="pct"/>
          </w:tcPr>
          <w:p w:rsidR="00944466" w:rsidRDefault="00944466">
            <w:r>
              <w:t>665</w:t>
            </w:r>
          </w:p>
        </w:tc>
        <w:tc>
          <w:tcPr>
            <w:tcW w:w="687" w:type="pct"/>
          </w:tcPr>
          <w:p w:rsidR="00944466" w:rsidRDefault="00944466">
            <w:r>
              <w:t>Fariha Saher</w:t>
            </w:r>
          </w:p>
        </w:tc>
        <w:tc>
          <w:tcPr>
            <w:tcW w:w="494" w:type="pct"/>
          </w:tcPr>
          <w:p w:rsidR="00944466" w:rsidRDefault="00944466">
            <w:r>
              <w:t>Bilal Ahmed</w:t>
            </w:r>
          </w:p>
        </w:tc>
        <w:tc>
          <w:tcPr>
            <w:tcW w:w="427" w:type="pct"/>
          </w:tcPr>
          <w:p w:rsidR="00944466" w:rsidRDefault="00944466">
            <w:r>
              <w:t>93603-P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4.458824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76.437066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</w:t>
            </w:r>
          </w:p>
        </w:tc>
        <w:tc>
          <w:tcPr>
            <w:tcW w:w="290" w:type="pct"/>
          </w:tcPr>
          <w:p w:rsidR="00944466" w:rsidRDefault="00944466">
            <w:r>
              <w:t>23065</w:t>
            </w:r>
          </w:p>
        </w:tc>
        <w:tc>
          <w:tcPr>
            <w:tcW w:w="687" w:type="pct"/>
          </w:tcPr>
          <w:p w:rsidR="00944466" w:rsidRDefault="00944466">
            <w:r>
              <w:t>Muhammad Zeeshan Imtiaz</w:t>
            </w:r>
          </w:p>
        </w:tc>
        <w:tc>
          <w:tcPr>
            <w:tcW w:w="494" w:type="pct"/>
          </w:tcPr>
          <w:p w:rsidR="00944466" w:rsidRDefault="00944466">
            <w:r>
              <w:t>Imtiaz Ali</w:t>
            </w:r>
          </w:p>
        </w:tc>
        <w:tc>
          <w:tcPr>
            <w:tcW w:w="427" w:type="pct"/>
          </w:tcPr>
          <w:p w:rsidR="00944466" w:rsidRDefault="00944466">
            <w:r>
              <w:t>112249-P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76.434306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</w:t>
            </w:r>
          </w:p>
        </w:tc>
        <w:tc>
          <w:tcPr>
            <w:tcW w:w="290" w:type="pct"/>
          </w:tcPr>
          <w:p w:rsidR="00944466" w:rsidRDefault="00944466">
            <w:r>
              <w:t>4380</w:t>
            </w:r>
          </w:p>
        </w:tc>
        <w:tc>
          <w:tcPr>
            <w:tcW w:w="687" w:type="pct"/>
          </w:tcPr>
          <w:p w:rsidR="00944466" w:rsidRDefault="00944466">
            <w:r>
              <w:t>Namra Sardar</w:t>
            </w:r>
          </w:p>
        </w:tc>
        <w:tc>
          <w:tcPr>
            <w:tcW w:w="494" w:type="pct"/>
          </w:tcPr>
          <w:p w:rsidR="00944466" w:rsidRDefault="00944466">
            <w:r>
              <w:t>Sardar Ahmad</w:t>
            </w:r>
          </w:p>
        </w:tc>
        <w:tc>
          <w:tcPr>
            <w:tcW w:w="427" w:type="pct"/>
          </w:tcPr>
          <w:p w:rsidR="00944466" w:rsidRDefault="00944466">
            <w:r>
              <w:t>93217-P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4.594118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76.434118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</w:t>
            </w:r>
          </w:p>
        </w:tc>
        <w:tc>
          <w:tcPr>
            <w:tcW w:w="290" w:type="pct"/>
          </w:tcPr>
          <w:p w:rsidR="00944466" w:rsidRDefault="00944466">
            <w:r>
              <w:t>7802</w:t>
            </w:r>
          </w:p>
        </w:tc>
        <w:tc>
          <w:tcPr>
            <w:tcW w:w="687" w:type="pct"/>
          </w:tcPr>
          <w:p w:rsidR="00944466" w:rsidRDefault="00944466">
            <w:r>
              <w:t xml:space="preserve">Zarmina </w:t>
            </w:r>
            <w:r>
              <w:lastRenderedPageBreak/>
              <w:t>Fa</w:t>
            </w:r>
            <w:r>
              <w:lastRenderedPageBreak/>
              <w:t>ti</w:t>
            </w:r>
            <w:r>
              <w:lastRenderedPageBreak/>
              <w:t>ma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Na</w:t>
            </w:r>
            <w:r>
              <w:lastRenderedPageBreak/>
              <w:t>eem</w:t>
            </w:r>
            <w:r>
              <w:lastRenderedPageBreak/>
              <w:t xml:space="preserve"> Far</w:t>
            </w:r>
            <w:r>
              <w:lastRenderedPageBreak/>
              <w:t>ru</w:t>
            </w:r>
            <w:r>
              <w:lastRenderedPageBreak/>
              <w:t>kh Baig</w:t>
            </w:r>
          </w:p>
        </w:tc>
        <w:tc>
          <w:tcPr>
            <w:tcW w:w="427" w:type="pct"/>
          </w:tcPr>
          <w:p w:rsidR="00944466" w:rsidRDefault="00944466">
            <w:r>
              <w:t>106672-P</w:t>
            </w:r>
          </w:p>
        </w:tc>
        <w:tc>
          <w:tcPr>
            <w:tcW w:w="331" w:type="pct"/>
          </w:tcPr>
          <w:p w:rsidR="00944466" w:rsidRDefault="00944466">
            <w:r>
              <w:t>Punj</w:t>
            </w:r>
            <w:r>
              <w:lastRenderedPageBreak/>
              <w:t>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lastRenderedPageBreak/>
              <w:t>4.68</w:t>
            </w:r>
            <w:r>
              <w:lastRenderedPageBreak/>
              <w:t>0952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</w:t>
            </w:r>
            <w:r>
              <w:lastRenderedPageBreak/>
              <w:t>1731</w:t>
            </w:r>
            <w:r>
              <w:lastRenderedPageBreak/>
              <w:t>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</w:t>
            </w:r>
            <w:r>
              <w:lastRenderedPageBreak/>
              <w:t>8</w:t>
            </w:r>
          </w:p>
        </w:tc>
        <w:tc>
          <w:tcPr>
            <w:tcW w:w="290" w:type="pct"/>
          </w:tcPr>
          <w:p w:rsidR="00944466" w:rsidRDefault="00944466">
            <w:r>
              <w:t>57</w:t>
            </w:r>
            <w:r>
              <w:lastRenderedPageBreak/>
              <w:t>90</w:t>
            </w:r>
          </w:p>
        </w:tc>
        <w:tc>
          <w:tcPr>
            <w:tcW w:w="687" w:type="pct"/>
          </w:tcPr>
          <w:p w:rsidR="00944466" w:rsidRDefault="00944466">
            <w:r>
              <w:t>Tahira F</w:t>
            </w:r>
            <w:r>
              <w:lastRenderedPageBreak/>
              <w:t>atim</w:t>
            </w:r>
            <w:r>
              <w:lastRenderedPageBreak/>
              <w:t>a</w:t>
            </w:r>
          </w:p>
        </w:tc>
        <w:tc>
          <w:tcPr>
            <w:tcW w:w="494" w:type="pct"/>
          </w:tcPr>
          <w:p w:rsidR="00944466" w:rsidRDefault="00944466">
            <w:r>
              <w:t>Bilal Naeem</w:t>
            </w:r>
          </w:p>
        </w:tc>
        <w:tc>
          <w:tcPr>
            <w:tcW w:w="427" w:type="pct"/>
          </w:tcPr>
          <w:p w:rsidR="00944466" w:rsidRDefault="00944466">
            <w:r>
              <w:t>93292-p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4.511765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76.404189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</w:t>
            </w:r>
          </w:p>
        </w:tc>
        <w:tc>
          <w:tcPr>
            <w:tcW w:w="290" w:type="pct"/>
          </w:tcPr>
          <w:p w:rsidR="00944466" w:rsidRDefault="00944466">
            <w:r>
              <w:t>21380</w:t>
            </w:r>
          </w:p>
        </w:tc>
        <w:tc>
          <w:tcPr>
            <w:tcW w:w="687" w:type="pct"/>
          </w:tcPr>
          <w:p w:rsidR="00944466" w:rsidRDefault="00944466">
            <w:r>
              <w:t>Maria Saeed</w:t>
            </w:r>
          </w:p>
        </w:tc>
        <w:tc>
          <w:tcPr>
            <w:tcW w:w="494" w:type="pct"/>
          </w:tcPr>
          <w:p w:rsidR="00944466" w:rsidRDefault="00944466">
            <w:r>
              <w:t>ZUBAIR AHMAD</w:t>
            </w:r>
          </w:p>
        </w:tc>
        <w:tc>
          <w:tcPr>
            <w:tcW w:w="427" w:type="pct"/>
          </w:tcPr>
          <w:p w:rsidR="00944466" w:rsidRDefault="00944466">
            <w:r>
              <w:t>112827-P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76.403301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</w:t>
            </w:r>
          </w:p>
        </w:tc>
        <w:tc>
          <w:tcPr>
            <w:tcW w:w="290" w:type="pct"/>
          </w:tcPr>
          <w:p w:rsidR="00944466" w:rsidRDefault="00944466">
            <w:r>
              <w:t>17048</w:t>
            </w:r>
          </w:p>
        </w:tc>
        <w:tc>
          <w:tcPr>
            <w:tcW w:w="687" w:type="pct"/>
          </w:tcPr>
          <w:p w:rsidR="00944466" w:rsidRDefault="00944466">
            <w:r>
              <w:t>Dr Iqra Azeem</w:t>
            </w:r>
          </w:p>
        </w:tc>
        <w:tc>
          <w:tcPr>
            <w:tcW w:w="494" w:type="pct"/>
          </w:tcPr>
          <w:p w:rsidR="00944466" w:rsidRDefault="00944466">
            <w:r>
              <w:t>Muhammad Azeem</w:t>
            </w:r>
          </w:p>
        </w:tc>
        <w:tc>
          <w:tcPr>
            <w:tcW w:w="427" w:type="pct"/>
          </w:tcPr>
          <w:p w:rsidR="00944466" w:rsidRDefault="00944466">
            <w:r>
              <w:t>116822-P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76.402759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</w:t>
            </w:r>
          </w:p>
        </w:tc>
        <w:tc>
          <w:tcPr>
            <w:tcW w:w="290" w:type="pct"/>
          </w:tcPr>
          <w:p w:rsidR="00944466" w:rsidRDefault="00944466">
            <w:r>
              <w:t>7970</w:t>
            </w:r>
          </w:p>
        </w:tc>
        <w:tc>
          <w:tcPr>
            <w:tcW w:w="687" w:type="pct"/>
          </w:tcPr>
          <w:p w:rsidR="00944466" w:rsidRDefault="00944466">
            <w:r>
              <w:t>Allah Rakha</w:t>
            </w:r>
          </w:p>
        </w:tc>
        <w:tc>
          <w:tcPr>
            <w:tcW w:w="494" w:type="pct"/>
          </w:tcPr>
          <w:p w:rsidR="00944466" w:rsidRDefault="00944466">
            <w:r>
              <w:t>Muhammad Nawaz</w:t>
            </w:r>
          </w:p>
        </w:tc>
        <w:tc>
          <w:tcPr>
            <w:tcW w:w="427" w:type="pct"/>
          </w:tcPr>
          <w:p w:rsidR="00944466" w:rsidRDefault="00944466">
            <w:r>
              <w:t>103720P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4.161905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76.402427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</w:t>
            </w:r>
          </w:p>
        </w:tc>
        <w:tc>
          <w:tcPr>
            <w:tcW w:w="290" w:type="pct"/>
          </w:tcPr>
          <w:p w:rsidR="00944466" w:rsidRDefault="00944466">
            <w:r>
              <w:t>18566</w:t>
            </w:r>
          </w:p>
        </w:tc>
        <w:tc>
          <w:tcPr>
            <w:tcW w:w="687" w:type="pct"/>
          </w:tcPr>
          <w:p w:rsidR="00944466" w:rsidRDefault="00944466">
            <w:r>
              <w:t>Naheed Akhtar</w:t>
            </w:r>
          </w:p>
        </w:tc>
        <w:tc>
          <w:tcPr>
            <w:tcW w:w="494" w:type="pct"/>
          </w:tcPr>
          <w:p w:rsidR="00944466" w:rsidRDefault="00944466">
            <w:r>
              <w:t>sultan ahmed</w:t>
            </w:r>
          </w:p>
        </w:tc>
        <w:tc>
          <w:tcPr>
            <w:tcW w:w="427" w:type="pct"/>
          </w:tcPr>
          <w:p w:rsidR="00944466" w:rsidRDefault="00944466">
            <w:r>
              <w:t>110592-P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76.397186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</w:t>
            </w:r>
          </w:p>
        </w:tc>
        <w:tc>
          <w:tcPr>
            <w:tcW w:w="290" w:type="pct"/>
          </w:tcPr>
          <w:p w:rsidR="00944466" w:rsidRDefault="00944466">
            <w:r>
              <w:t>18905</w:t>
            </w:r>
          </w:p>
        </w:tc>
        <w:tc>
          <w:tcPr>
            <w:tcW w:w="687" w:type="pct"/>
          </w:tcPr>
          <w:p w:rsidR="00944466" w:rsidRDefault="00944466">
            <w:r>
              <w:t>Saba Rafique</w:t>
            </w:r>
          </w:p>
        </w:tc>
        <w:tc>
          <w:tcPr>
            <w:tcW w:w="494" w:type="pct"/>
          </w:tcPr>
          <w:p w:rsidR="00944466" w:rsidRDefault="00944466">
            <w:r>
              <w:t>Muhammad Rafique Buzdar</w:t>
            </w:r>
          </w:p>
        </w:tc>
        <w:tc>
          <w:tcPr>
            <w:tcW w:w="427" w:type="pct"/>
          </w:tcPr>
          <w:p w:rsidR="00944466" w:rsidRDefault="00944466">
            <w:r>
              <w:t>107320-P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76.391612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</w:t>
            </w:r>
          </w:p>
        </w:tc>
        <w:tc>
          <w:tcPr>
            <w:tcW w:w="290" w:type="pct"/>
          </w:tcPr>
          <w:p w:rsidR="00944466" w:rsidRDefault="00944466">
            <w:r>
              <w:t>22968</w:t>
            </w:r>
          </w:p>
        </w:tc>
        <w:tc>
          <w:tcPr>
            <w:tcW w:w="687" w:type="pct"/>
          </w:tcPr>
          <w:p w:rsidR="00944466" w:rsidRDefault="00944466">
            <w:r>
              <w:t>Muhammad Qasim Ali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106374-P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76.390639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</w:t>
            </w:r>
          </w:p>
        </w:tc>
        <w:tc>
          <w:tcPr>
            <w:tcW w:w="290" w:type="pct"/>
          </w:tcPr>
          <w:p w:rsidR="00944466" w:rsidRDefault="00944466">
            <w:r>
              <w:t>24515</w:t>
            </w:r>
          </w:p>
        </w:tc>
        <w:tc>
          <w:tcPr>
            <w:tcW w:w="687" w:type="pct"/>
          </w:tcPr>
          <w:p w:rsidR="00944466" w:rsidRDefault="00944466">
            <w:r>
              <w:t>Mariam Kareem</w:t>
            </w:r>
          </w:p>
        </w:tc>
        <w:tc>
          <w:tcPr>
            <w:tcW w:w="494" w:type="pct"/>
          </w:tcPr>
          <w:p w:rsidR="00944466" w:rsidRDefault="00944466">
            <w:r>
              <w:t>Fazal Kareem</w:t>
            </w:r>
          </w:p>
        </w:tc>
        <w:tc>
          <w:tcPr>
            <w:tcW w:w="427" w:type="pct"/>
          </w:tcPr>
          <w:p w:rsidR="00944466" w:rsidRDefault="00944466">
            <w:r>
              <w:t>103348-P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12.731915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76.38343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</w:t>
            </w:r>
          </w:p>
        </w:tc>
        <w:tc>
          <w:tcPr>
            <w:tcW w:w="290" w:type="pct"/>
          </w:tcPr>
          <w:p w:rsidR="00944466" w:rsidRDefault="00944466">
            <w:r>
              <w:t>3701</w:t>
            </w:r>
          </w:p>
        </w:tc>
        <w:tc>
          <w:tcPr>
            <w:tcW w:w="687" w:type="pct"/>
          </w:tcPr>
          <w:p w:rsidR="00944466" w:rsidRDefault="00944466">
            <w:r>
              <w:t>Syeda Mehak Zahra</w:t>
            </w:r>
          </w:p>
        </w:tc>
        <w:tc>
          <w:tcPr>
            <w:tcW w:w="494" w:type="pct"/>
          </w:tcPr>
          <w:p w:rsidR="00944466" w:rsidRDefault="00944466">
            <w:r>
              <w:t>Syed Anwar Hussain Shah</w:t>
            </w:r>
          </w:p>
        </w:tc>
        <w:tc>
          <w:tcPr>
            <w:tcW w:w="427" w:type="pct"/>
          </w:tcPr>
          <w:p w:rsidR="00944466" w:rsidRDefault="00944466">
            <w:r>
              <w:t>90390-p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12.564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76.368545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</w:t>
            </w:r>
          </w:p>
        </w:tc>
        <w:tc>
          <w:tcPr>
            <w:tcW w:w="290" w:type="pct"/>
          </w:tcPr>
          <w:p w:rsidR="00944466" w:rsidRDefault="00944466">
            <w:r>
              <w:t>4414</w:t>
            </w:r>
          </w:p>
        </w:tc>
        <w:tc>
          <w:tcPr>
            <w:tcW w:w="687" w:type="pct"/>
          </w:tcPr>
          <w:p w:rsidR="00944466" w:rsidRDefault="00944466">
            <w:r>
              <w:t>Muhammad Saad</w:t>
            </w:r>
          </w:p>
        </w:tc>
        <w:tc>
          <w:tcPr>
            <w:tcW w:w="494" w:type="pct"/>
          </w:tcPr>
          <w:p w:rsidR="00944466" w:rsidRDefault="00944466">
            <w:r>
              <w:t>Muhammad Abbas</w:t>
            </w:r>
          </w:p>
        </w:tc>
        <w:tc>
          <w:tcPr>
            <w:tcW w:w="427" w:type="pct"/>
          </w:tcPr>
          <w:p w:rsidR="00944466" w:rsidRDefault="00944466">
            <w:r>
              <w:t>107090-P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76.363474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</w:t>
            </w:r>
          </w:p>
        </w:tc>
        <w:tc>
          <w:tcPr>
            <w:tcW w:w="290" w:type="pct"/>
          </w:tcPr>
          <w:p w:rsidR="00944466" w:rsidRDefault="00944466">
            <w:r>
              <w:t>16854</w:t>
            </w:r>
          </w:p>
        </w:tc>
        <w:tc>
          <w:tcPr>
            <w:tcW w:w="687" w:type="pct"/>
          </w:tcPr>
          <w:p w:rsidR="00944466" w:rsidRDefault="00944466">
            <w:r>
              <w:t>Azka Hashmi</w:t>
            </w:r>
          </w:p>
        </w:tc>
        <w:tc>
          <w:tcPr>
            <w:tcW w:w="494" w:type="pct"/>
          </w:tcPr>
          <w:p w:rsidR="00944466" w:rsidRDefault="00944466">
            <w:r>
              <w:t>FAZAL SHAH</w:t>
            </w:r>
          </w:p>
        </w:tc>
        <w:tc>
          <w:tcPr>
            <w:tcW w:w="427" w:type="pct"/>
          </w:tcPr>
          <w:p w:rsidR="00944466" w:rsidRDefault="00944466">
            <w:r>
              <w:t>90667-P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76.359687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</w:t>
            </w:r>
          </w:p>
        </w:tc>
        <w:tc>
          <w:tcPr>
            <w:tcW w:w="290" w:type="pct"/>
          </w:tcPr>
          <w:p w:rsidR="00944466" w:rsidRDefault="00944466">
            <w:r>
              <w:t>7332</w:t>
            </w:r>
          </w:p>
        </w:tc>
        <w:tc>
          <w:tcPr>
            <w:tcW w:w="687" w:type="pct"/>
          </w:tcPr>
          <w:p w:rsidR="00944466" w:rsidRDefault="00944466">
            <w:r>
              <w:t>Asfand Yar Khan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96527-P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76.336851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</w:t>
            </w:r>
          </w:p>
        </w:tc>
        <w:tc>
          <w:tcPr>
            <w:tcW w:w="290" w:type="pct"/>
          </w:tcPr>
          <w:p w:rsidR="00944466" w:rsidRDefault="00944466">
            <w:r>
              <w:t>22869</w:t>
            </w:r>
          </w:p>
        </w:tc>
        <w:tc>
          <w:tcPr>
            <w:tcW w:w="687" w:type="pct"/>
          </w:tcPr>
          <w:p w:rsidR="00944466" w:rsidRDefault="00944466">
            <w:r>
              <w:t>Khadija Khaliq</w:t>
            </w:r>
          </w:p>
        </w:tc>
        <w:tc>
          <w:tcPr>
            <w:tcW w:w="494" w:type="pct"/>
          </w:tcPr>
          <w:p w:rsidR="00944466" w:rsidRDefault="00944466">
            <w:r>
              <w:t>Abdul Khaliq</w:t>
            </w:r>
          </w:p>
        </w:tc>
        <w:tc>
          <w:tcPr>
            <w:tcW w:w="427" w:type="pct"/>
          </w:tcPr>
          <w:p w:rsidR="00944466" w:rsidRDefault="00944466">
            <w:r>
              <w:t>109907-P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13.591837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76.334911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</w:t>
            </w:r>
          </w:p>
        </w:tc>
        <w:tc>
          <w:tcPr>
            <w:tcW w:w="290" w:type="pct"/>
          </w:tcPr>
          <w:p w:rsidR="00944466" w:rsidRDefault="00944466">
            <w:r>
              <w:t>22538</w:t>
            </w:r>
          </w:p>
        </w:tc>
        <w:tc>
          <w:tcPr>
            <w:tcW w:w="687" w:type="pct"/>
          </w:tcPr>
          <w:p w:rsidR="00944466" w:rsidRDefault="00944466">
            <w:r>
              <w:t>Khurum Sher</w:t>
            </w:r>
          </w:p>
        </w:tc>
        <w:tc>
          <w:tcPr>
            <w:tcW w:w="494" w:type="pct"/>
          </w:tcPr>
          <w:p w:rsidR="00944466" w:rsidRDefault="00944466">
            <w:r>
              <w:t xml:space="preserve">Sher Muhammad </w:t>
            </w:r>
          </w:p>
        </w:tc>
        <w:tc>
          <w:tcPr>
            <w:tcW w:w="427" w:type="pct"/>
          </w:tcPr>
          <w:p w:rsidR="00944466" w:rsidRDefault="00944466">
            <w:r>
              <w:t>106304-p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76.295508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</w:t>
            </w:r>
          </w:p>
        </w:tc>
        <w:tc>
          <w:tcPr>
            <w:tcW w:w="290" w:type="pct"/>
          </w:tcPr>
          <w:p w:rsidR="00944466" w:rsidRDefault="00944466">
            <w:r>
              <w:t>22493</w:t>
            </w:r>
          </w:p>
        </w:tc>
        <w:tc>
          <w:tcPr>
            <w:tcW w:w="687" w:type="pct"/>
          </w:tcPr>
          <w:p w:rsidR="00944466" w:rsidRDefault="00944466">
            <w:r>
              <w:t>Hafiz Mahmood Saleem</w:t>
            </w:r>
          </w:p>
        </w:tc>
        <w:tc>
          <w:tcPr>
            <w:tcW w:w="494" w:type="pct"/>
          </w:tcPr>
          <w:p w:rsidR="00944466" w:rsidRDefault="00944466">
            <w:r>
              <w:t>Muhammad Tayyab Saleem</w:t>
            </w:r>
          </w:p>
        </w:tc>
        <w:tc>
          <w:tcPr>
            <w:tcW w:w="427" w:type="pct"/>
          </w:tcPr>
          <w:p w:rsidR="00944466" w:rsidRDefault="00944466">
            <w:r>
              <w:t>89233-P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4.529412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76.290018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</w:t>
            </w:r>
          </w:p>
        </w:tc>
        <w:tc>
          <w:tcPr>
            <w:tcW w:w="290" w:type="pct"/>
          </w:tcPr>
          <w:p w:rsidR="00944466" w:rsidRDefault="00944466">
            <w:r>
              <w:t>15626</w:t>
            </w:r>
          </w:p>
        </w:tc>
        <w:tc>
          <w:tcPr>
            <w:tcW w:w="687" w:type="pct"/>
          </w:tcPr>
          <w:p w:rsidR="00944466" w:rsidRDefault="00944466">
            <w:r>
              <w:t>Dr.Ambreen Akhtar</w:t>
            </w:r>
          </w:p>
        </w:tc>
        <w:tc>
          <w:tcPr>
            <w:tcW w:w="494" w:type="pct"/>
          </w:tcPr>
          <w:p w:rsidR="00944466" w:rsidRDefault="00944466">
            <w:r>
              <w:t>Ghulam Asghar</w:t>
            </w:r>
          </w:p>
        </w:tc>
        <w:tc>
          <w:tcPr>
            <w:tcW w:w="427" w:type="pct"/>
          </w:tcPr>
          <w:p w:rsidR="00944466" w:rsidRDefault="00944466">
            <w:r>
              <w:t>109075­P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76.276462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</w:t>
            </w:r>
          </w:p>
        </w:tc>
        <w:tc>
          <w:tcPr>
            <w:tcW w:w="290" w:type="pct"/>
          </w:tcPr>
          <w:p w:rsidR="00944466" w:rsidRDefault="00944466">
            <w:r>
              <w:t>21455</w:t>
            </w:r>
          </w:p>
        </w:tc>
        <w:tc>
          <w:tcPr>
            <w:tcW w:w="687" w:type="pct"/>
          </w:tcPr>
          <w:p w:rsidR="00944466" w:rsidRDefault="00944466">
            <w:r>
              <w:t>Hurraira Bin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107428-P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76.269372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</w:t>
            </w:r>
          </w:p>
        </w:tc>
        <w:tc>
          <w:tcPr>
            <w:tcW w:w="290" w:type="pct"/>
          </w:tcPr>
          <w:p w:rsidR="00944466" w:rsidRDefault="00944466">
            <w:r>
              <w:t>6741</w:t>
            </w:r>
          </w:p>
        </w:tc>
        <w:tc>
          <w:tcPr>
            <w:tcW w:w="687" w:type="pct"/>
          </w:tcPr>
          <w:p w:rsidR="00944466" w:rsidRDefault="00944466">
            <w:r>
              <w:t>Muhammad Uma</w:t>
            </w:r>
            <w:r>
              <w:lastRenderedPageBreak/>
              <w:t>r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All</w:t>
            </w:r>
            <w:r>
              <w:lastRenderedPageBreak/>
              <w:t>ah</w:t>
            </w:r>
            <w:r>
              <w:lastRenderedPageBreak/>
              <w:t xml:space="preserve"> Bakhsh</w:t>
            </w:r>
          </w:p>
        </w:tc>
        <w:tc>
          <w:tcPr>
            <w:tcW w:w="427" w:type="pct"/>
          </w:tcPr>
          <w:p w:rsidR="00944466" w:rsidRDefault="00944466">
            <w:r>
              <w:t>109842-P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</w:t>
            </w:r>
            <w:r>
              <w:lastRenderedPageBreak/>
              <w:t>41</w:t>
            </w:r>
            <w:r>
              <w:lastRenderedPageBreak/>
              <w:t>288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</w:t>
            </w:r>
            <w:r>
              <w:lastRenderedPageBreak/>
              <w:t>6</w:t>
            </w:r>
          </w:p>
        </w:tc>
        <w:tc>
          <w:tcPr>
            <w:tcW w:w="290" w:type="pct"/>
          </w:tcPr>
          <w:p w:rsidR="00944466" w:rsidRDefault="00944466">
            <w:r>
              <w:lastRenderedPageBreak/>
              <w:t>7213</w:t>
            </w:r>
          </w:p>
        </w:tc>
        <w:tc>
          <w:tcPr>
            <w:tcW w:w="687" w:type="pct"/>
          </w:tcPr>
          <w:p w:rsidR="00944466" w:rsidRDefault="00944466">
            <w:r>
              <w:t xml:space="preserve">Muhammad </w:t>
            </w:r>
            <w:r>
              <w:lastRenderedPageBreak/>
              <w:t>H</w:t>
            </w:r>
            <w:r>
              <w:lastRenderedPageBreak/>
              <w:t>assam Ullah</w:t>
            </w:r>
          </w:p>
        </w:tc>
        <w:tc>
          <w:tcPr>
            <w:tcW w:w="494" w:type="pct"/>
          </w:tcPr>
          <w:p w:rsidR="00944466" w:rsidRDefault="00944466">
            <w:r>
              <w:t>Aman Ullah</w:t>
            </w:r>
          </w:p>
        </w:tc>
        <w:tc>
          <w:tcPr>
            <w:tcW w:w="427" w:type="pct"/>
          </w:tcPr>
          <w:p w:rsidR="00944466" w:rsidRDefault="00944466">
            <w:r>
              <w:t>107371-P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76.231872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</w:t>
            </w:r>
          </w:p>
        </w:tc>
        <w:tc>
          <w:tcPr>
            <w:tcW w:w="290" w:type="pct"/>
          </w:tcPr>
          <w:p w:rsidR="00944466" w:rsidRDefault="00944466">
            <w:r>
              <w:t>23179</w:t>
            </w:r>
          </w:p>
        </w:tc>
        <w:tc>
          <w:tcPr>
            <w:tcW w:w="687" w:type="pct"/>
          </w:tcPr>
          <w:p w:rsidR="00944466" w:rsidRDefault="00944466">
            <w:r>
              <w:t>Arooj Fatima</w:t>
            </w:r>
          </w:p>
        </w:tc>
        <w:tc>
          <w:tcPr>
            <w:tcW w:w="494" w:type="pct"/>
          </w:tcPr>
          <w:p w:rsidR="00944466" w:rsidRDefault="00944466">
            <w:r>
              <w:t>Arshad Ali</w:t>
            </w:r>
          </w:p>
        </w:tc>
        <w:tc>
          <w:tcPr>
            <w:tcW w:w="427" w:type="pct"/>
          </w:tcPr>
          <w:p w:rsidR="00944466" w:rsidRDefault="00944466">
            <w:r>
              <w:t>104840-P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76.207198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</w:t>
            </w:r>
          </w:p>
        </w:tc>
        <w:tc>
          <w:tcPr>
            <w:tcW w:w="290" w:type="pct"/>
          </w:tcPr>
          <w:p w:rsidR="00944466" w:rsidRDefault="00944466">
            <w:r>
              <w:t>5000</w:t>
            </w:r>
          </w:p>
        </w:tc>
        <w:tc>
          <w:tcPr>
            <w:tcW w:w="687" w:type="pct"/>
          </w:tcPr>
          <w:p w:rsidR="00944466" w:rsidRDefault="00944466">
            <w:r>
              <w:t>Muhammad Talha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107455-P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76.199783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</w:t>
            </w:r>
          </w:p>
        </w:tc>
        <w:tc>
          <w:tcPr>
            <w:tcW w:w="290" w:type="pct"/>
          </w:tcPr>
          <w:p w:rsidR="00944466" w:rsidRDefault="00944466">
            <w:r>
              <w:t>5166</w:t>
            </w:r>
          </w:p>
        </w:tc>
        <w:tc>
          <w:tcPr>
            <w:tcW w:w="687" w:type="pct"/>
          </w:tcPr>
          <w:p w:rsidR="00944466" w:rsidRDefault="00944466">
            <w:r>
              <w:t>Muhammad Rashid</w:t>
            </w:r>
          </w:p>
        </w:tc>
        <w:tc>
          <w:tcPr>
            <w:tcW w:w="494" w:type="pct"/>
          </w:tcPr>
          <w:p w:rsidR="00944466" w:rsidRDefault="00944466">
            <w:r>
              <w:t>Muhammad Bakhsh</w:t>
            </w:r>
          </w:p>
        </w:tc>
        <w:tc>
          <w:tcPr>
            <w:tcW w:w="427" w:type="pct"/>
          </w:tcPr>
          <w:p w:rsidR="00944466" w:rsidRDefault="00944466">
            <w:r>
              <w:t>103418-p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76.186689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</w:t>
            </w:r>
          </w:p>
        </w:tc>
        <w:tc>
          <w:tcPr>
            <w:tcW w:w="290" w:type="pct"/>
          </w:tcPr>
          <w:p w:rsidR="00944466" w:rsidRDefault="00944466">
            <w:r>
              <w:t>1944</w:t>
            </w:r>
          </w:p>
        </w:tc>
        <w:tc>
          <w:tcPr>
            <w:tcW w:w="687" w:type="pct"/>
          </w:tcPr>
          <w:p w:rsidR="00944466" w:rsidRDefault="00944466">
            <w:r>
              <w:t>Madiha</w:t>
            </w:r>
          </w:p>
        </w:tc>
        <w:tc>
          <w:tcPr>
            <w:tcW w:w="494" w:type="pct"/>
          </w:tcPr>
          <w:p w:rsidR="00944466" w:rsidRDefault="00944466">
            <w:r>
              <w:t>Irshad</w:t>
            </w:r>
          </w:p>
        </w:tc>
        <w:tc>
          <w:tcPr>
            <w:tcW w:w="427" w:type="pct"/>
          </w:tcPr>
          <w:p w:rsidR="00944466" w:rsidRDefault="00944466">
            <w:r>
              <w:t>B-99642-P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14.865116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4.352941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76.181693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</w:t>
            </w:r>
          </w:p>
        </w:tc>
        <w:tc>
          <w:tcPr>
            <w:tcW w:w="290" w:type="pct"/>
          </w:tcPr>
          <w:p w:rsidR="00944466" w:rsidRDefault="00944466">
            <w:r>
              <w:t>15601</w:t>
            </w:r>
          </w:p>
        </w:tc>
        <w:tc>
          <w:tcPr>
            <w:tcW w:w="687" w:type="pct"/>
          </w:tcPr>
          <w:p w:rsidR="00944466" w:rsidRDefault="00944466">
            <w:r>
              <w:t>Arslan Farooq</w:t>
            </w:r>
          </w:p>
        </w:tc>
        <w:tc>
          <w:tcPr>
            <w:tcW w:w="494" w:type="pct"/>
          </w:tcPr>
          <w:p w:rsidR="00944466" w:rsidRDefault="00944466">
            <w:r>
              <w:t>Umer Farooq</w:t>
            </w:r>
          </w:p>
        </w:tc>
        <w:tc>
          <w:tcPr>
            <w:tcW w:w="427" w:type="pct"/>
          </w:tcPr>
          <w:p w:rsidR="00944466" w:rsidRDefault="00944466">
            <w:r>
              <w:t>103247-P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76.164935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</w:t>
            </w:r>
          </w:p>
        </w:tc>
        <w:tc>
          <w:tcPr>
            <w:tcW w:w="290" w:type="pct"/>
          </w:tcPr>
          <w:p w:rsidR="00944466" w:rsidRDefault="00944466">
            <w:r>
              <w:t>16180</w:t>
            </w:r>
          </w:p>
        </w:tc>
        <w:tc>
          <w:tcPr>
            <w:tcW w:w="687" w:type="pct"/>
          </w:tcPr>
          <w:p w:rsidR="00944466" w:rsidRDefault="00944466">
            <w:r>
              <w:t>Muhammad Saad Khan</w:t>
            </w:r>
          </w:p>
        </w:tc>
        <w:tc>
          <w:tcPr>
            <w:tcW w:w="494" w:type="pct"/>
          </w:tcPr>
          <w:p w:rsidR="00944466" w:rsidRDefault="00944466">
            <w:r>
              <w:t>iqbal hussain</w:t>
            </w:r>
          </w:p>
        </w:tc>
        <w:tc>
          <w:tcPr>
            <w:tcW w:w="427" w:type="pct"/>
          </w:tcPr>
          <w:p w:rsidR="00944466" w:rsidRDefault="00944466">
            <w:r>
              <w:t>114275-P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76.164393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</w:t>
            </w:r>
          </w:p>
        </w:tc>
        <w:tc>
          <w:tcPr>
            <w:tcW w:w="290" w:type="pct"/>
          </w:tcPr>
          <w:p w:rsidR="00944466" w:rsidRDefault="00944466">
            <w:r>
              <w:t>24669</w:t>
            </w:r>
          </w:p>
        </w:tc>
        <w:tc>
          <w:tcPr>
            <w:tcW w:w="687" w:type="pct"/>
          </w:tcPr>
          <w:p w:rsidR="00944466" w:rsidRDefault="00944466">
            <w:r>
              <w:t>Areeha Ashfaq</w:t>
            </w:r>
          </w:p>
        </w:tc>
        <w:tc>
          <w:tcPr>
            <w:tcW w:w="494" w:type="pct"/>
          </w:tcPr>
          <w:p w:rsidR="00944466" w:rsidRDefault="00944466">
            <w:r>
              <w:t>Muhmmad Ashfaq</w:t>
            </w:r>
          </w:p>
        </w:tc>
        <w:tc>
          <w:tcPr>
            <w:tcW w:w="427" w:type="pct"/>
          </w:tcPr>
          <w:p w:rsidR="00944466" w:rsidRDefault="00944466">
            <w:r>
              <w:t>95106-P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76.161092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</w:t>
            </w:r>
          </w:p>
        </w:tc>
        <w:tc>
          <w:tcPr>
            <w:tcW w:w="290" w:type="pct"/>
          </w:tcPr>
          <w:p w:rsidR="00944466" w:rsidRDefault="00944466">
            <w:r>
              <w:t>22701</w:t>
            </w:r>
          </w:p>
        </w:tc>
        <w:tc>
          <w:tcPr>
            <w:tcW w:w="687" w:type="pct"/>
          </w:tcPr>
          <w:p w:rsidR="00944466" w:rsidRDefault="00944466">
            <w:r>
              <w:t>Numrah Shakeel Khan</w:t>
            </w:r>
          </w:p>
        </w:tc>
        <w:tc>
          <w:tcPr>
            <w:tcW w:w="494" w:type="pct"/>
          </w:tcPr>
          <w:p w:rsidR="00944466" w:rsidRDefault="00944466">
            <w:r>
              <w:t>Shakeel Ahmed Khan</w:t>
            </w:r>
          </w:p>
        </w:tc>
        <w:tc>
          <w:tcPr>
            <w:tcW w:w="427" w:type="pct"/>
          </w:tcPr>
          <w:p w:rsidR="00944466" w:rsidRDefault="00944466">
            <w:r>
              <w:t>115415-P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76.15211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</w:t>
            </w:r>
          </w:p>
        </w:tc>
        <w:tc>
          <w:tcPr>
            <w:tcW w:w="290" w:type="pct"/>
          </w:tcPr>
          <w:p w:rsidR="00944466" w:rsidRDefault="00944466">
            <w:r>
              <w:t>24749</w:t>
            </w:r>
          </w:p>
        </w:tc>
        <w:tc>
          <w:tcPr>
            <w:tcW w:w="687" w:type="pct"/>
          </w:tcPr>
          <w:p w:rsidR="00944466" w:rsidRDefault="00944466">
            <w:r>
              <w:t>Hafiza Aqsa Faiz</w:t>
            </w:r>
          </w:p>
        </w:tc>
        <w:tc>
          <w:tcPr>
            <w:tcW w:w="494" w:type="pct"/>
          </w:tcPr>
          <w:p w:rsidR="00944466" w:rsidRDefault="00944466">
            <w:r>
              <w:t>Faiz Muhammad</w:t>
            </w:r>
          </w:p>
        </w:tc>
        <w:tc>
          <w:tcPr>
            <w:tcW w:w="427" w:type="pct"/>
          </w:tcPr>
          <w:p w:rsidR="00944466" w:rsidRDefault="00944466">
            <w:r>
              <w:t>98914-P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76.151298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</w:t>
            </w:r>
          </w:p>
        </w:tc>
        <w:tc>
          <w:tcPr>
            <w:tcW w:w="290" w:type="pct"/>
          </w:tcPr>
          <w:p w:rsidR="00944466" w:rsidRDefault="00944466">
            <w:r>
              <w:t>15361</w:t>
            </w:r>
          </w:p>
        </w:tc>
        <w:tc>
          <w:tcPr>
            <w:tcW w:w="687" w:type="pct"/>
          </w:tcPr>
          <w:p w:rsidR="00944466" w:rsidRDefault="00944466">
            <w:r>
              <w:t>Zunaira Mazhar</w:t>
            </w:r>
          </w:p>
        </w:tc>
        <w:tc>
          <w:tcPr>
            <w:tcW w:w="494" w:type="pct"/>
          </w:tcPr>
          <w:p w:rsidR="00944466" w:rsidRDefault="00944466">
            <w:r>
              <w:t>mazhar hussain</w:t>
            </w:r>
          </w:p>
        </w:tc>
        <w:tc>
          <w:tcPr>
            <w:tcW w:w="427" w:type="pct"/>
          </w:tcPr>
          <w:p w:rsidR="00944466" w:rsidRDefault="00944466">
            <w:r>
              <w:t>112513-P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3.877778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76.149747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</w:t>
            </w:r>
          </w:p>
        </w:tc>
        <w:tc>
          <w:tcPr>
            <w:tcW w:w="290" w:type="pct"/>
          </w:tcPr>
          <w:p w:rsidR="00944466" w:rsidRDefault="00944466">
            <w:r>
              <w:t>16793</w:t>
            </w:r>
          </w:p>
        </w:tc>
        <w:tc>
          <w:tcPr>
            <w:tcW w:w="687" w:type="pct"/>
          </w:tcPr>
          <w:p w:rsidR="00944466" w:rsidRDefault="00944466">
            <w:r>
              <w:t>Maryam</w:t>
            </w:r>
          </w:p>
        </w:tc>
        <w:tc>
          <w:tcPr>
            <w:tcW w:w="494" w:type="pct"/>
          </w:tcPr>
          <w:p w:rsidR="00944466" w:rsidRDefault="00944466">
            <w:r>
              <w:t>Riaz Ahmad Khan</w:t>
            </w:r>
          </w:p>
        </w:tc>
        <w:tc>
          <w:tcPr>
            <w:tcW w:w="427" w:type="pct"/>
          </w:tcPr>
          <w:p w:rsidR="00944466" w:rsidRDefault="00944466">
            <w:r>
              <w:t>83340-P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4.464706</w:t>
            </w:r>
          </w:p>
        </w:tc>
        <w:tc>
          <w:tcPr>
            <w:tcW w:w="289" w:type="pct"/>
          </w:tcPr>
          <w:p w:rsidR="00944466" w:rsidRDefault="00944466">
            <w:r>
              <w:t>3.472727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76.145766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</w:t>
            </w:r>
          </w:p>
        </w:tc>
        <w:tc>
          <w:tcPr>
            <w:tcW w:w="290" w:type="pct"/>
          </w:tcPr>
          <w:p w:rsidR="00944466" w:rsidRDefault="00944466">
            <w:r>
              <w:t>15390</w:t>
            </w:r>
          </w:p>
        </w:tc>
        <w:tc>
          <w:tcPr>
            <w:tcW w:w="687" w:type="pct"/>
          </w:tcPr>
          <w:p w:rsidR="00944466" w:rsidRDefault="00944466">
            <w:r>
              <w:t>Qurat Ul Ain</w:t>
            </w:r>
          </w:p>
        </w:tc>
        <w:tc>
          <w:tcPr>
            <w:tcW w:w="494" w:type="pct"/>
          </w:tcPr>
          <w:p w:rsidR="00944466" w:rsidRDefault="00944466">
            <w:r>
              <w:t>Nazir Ahmad</w:t>
            </w:r>
          </w:p>
        </w:tc>
        <w:tc>
          <w:tcPr>
            <w:tcW w:w="427" w:type="pct"/>
          </w:tcPr>
          <w:p w:rsidR="00944466" w:rsidRDefault="00944466">
            <w:r>
              <w:t>107067-P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76.143074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</w:t>
            </w:r>
          </w:p>
        </w:tc>
        <w:tc>
          <w:tcPr>
            <w:tcW w:w="290" w:type="pct"/>
          </w:tcPr>
          <w:p w:rsidR="00944466" w:rsidRDefault="00944466">
            <w:r>
              <w:t>5403</w:t>
            </w:r>
          </w:p>
        </w:tc>
        <w:tc>
          <w:tcPr>
            <w:tcW w:w="687" w:type="pct"/>
          </w:tcPr>
          <w:p w:rsidR="00944466" w:rsidRDefault="00944466">
            <w:r>
              <w:t>Serwan Muttayab Mufti</w:t>
            </w:r>
          </w:p>
        </w:tc>
        <w:tc>
          <w:tcPr>
            <w:tcW w:w="494" w:type="pct"/>
          </w:tcPr>
          <w:p w:rsidR="00944466" w:rsidRDefault="00944466">
            <w:r>
              <w:t>Jafar Mufti Iqbal</w:t>
            </w:r>
          </w:p>
        </w:tc>
        <w:tc>
          <w:tcPr>
            <w:tcW w:w="427" w:type="pct"/>
          </w:tcPr>
          <w:p w:rsidR="00944466" w:rsidRDefault="00944466">
            <w:r>
              <w:t>102396-P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4.188889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76.135101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</w:t>
            </w:r>
          </w:p>
        </w:tc>
        <w:tc>
          <w:tcPr>
            <w:tcW w:w="290" w:type="pct"/>
          </w:tcPr>
          <w:p w:rsidR="00944466" w:rsidRDefault="00944466">
            <w:r>
              <w:t>2399</w:t>
            </w:r>
          </w:p>
        </w:tc>
        <w:tc>
          <w:tcPr>
            <w:tcW w:w="687" w:type="pct"/>
          </w:tcPr>
          <w:p w:rsidR="00944466" w:rsidRDefault="00944466">
            <w:r>
              <w:t>Laraib Jameel</w:t>
            </w:r>
          </w:p>
        </w:tc>
        <w:tc>
          <w:tcPr>
            <w:tcW w:w="494" w:type="pct"/>
          </w:tcPr>
          <w:p w:rsidR="00944466" w:rsidRDefault="00944466">
            <w:r>
              <w:t>Muhammad Sadiq Jameel</w:t>
            </w:r>
          </w:p>
        </w:tc>
        <w:tc>
          <w:tcPr>
            <w:tcW w:w="427" w:type="pct"/>
          </w:tcPr>
          <w:p w:rsidR="00944466" w:rsidRDefault="00944466">
            <w:r>
              <w:t>91962-P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76.126731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</w:t>
            </w:r>
          </w:p>
        </w:tc>
        <w:tc>
          <w:tcPr>
            <w:tcW w:w="290" w:type="pct"/>
          </w:tcPr>
          <w:p w:rsidR="00944466" w:rsidRDefault="00944466">
            <w:r>
              <w:t>25008</w:t>
            </w:r>
          </w:p>
        </w:tc>
        <w:tc>
          <w:tcPr>
            <w:tcW w:w="687" w:type="pct"/>
          </w:tcPr>
          <w:p w:rsidR="00944466" w:rsidRDefault="00944466">
            <w:r>
              <w:t>Maryem Ahmad</w:t>
            </w:r>
          </w:p>
        </w:tc>
        <w:tc>
          <w:tcPr>
            <w:tcW w:w="494" w:type="pct"/>
          </w:tcPr>
          <w:p w:rsidR="00944466" w:rsidRDefault="00944466">
            <w:r>
              <w:t>Niaz Ahmad</w:t>
            </w:r>
          </w:p>
        </w:tc>
        <w:tc>
          <w:tcPr>
            <w:tcW w:w="427" w:type="pct"/>
          </w:tcPr>
          <w:p w:rsidR="00944466" w:rsidRDefault="00944466">
            <w:r>
              <w:t>112872-p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76.109902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</w:t>
            </w:r>
          </w:p>
        </w:tc>
        <w:tc>
          <w:tcPr>
            <w:tcW w:w="290" w:type="pct"/>
          </w:tcPr>
          <w:p w:rsidR="00944466" w:rsidRDefault="00944466">
            <w:r>
              <w:t>18998</w:t>
            </w:r>
          </w:p>
        </w:tc>
        <w:tc>
          <w:tcPr>
            <w:tcW w:w="687" w:type="pct"/>
          </w:tcPr>
          <w:p w:rsidR="00944466" w:rsidRDefault="00944466">
            <w:r>
              <w:t>Muhammad Musab Hussain</w:t>
            </w:r>
          </w:p>
        </w:tc>
        <w:tc>
          <w:tcPr>
            <w:tcW w:w="494" w:type="pct"/>
          </w:tcPr>
          <w:p w:rsidR="00944466" w:rsidRDefault="00944466">
            <w:r>
              <w:t>Mulazim Hussain</w:t>
            </w:r>
          </w:p>
        </w:tc>
        <w:tc>
          <w:tcPr>
            <w:tcW w:w="427" w:type="pct"/>
          </w:tcPr>
          <w:p w:rsidR="00944466" w:rsidRDefault="00944466">
            <w:r>
              <w:t>108508-P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76.10368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</w:t>
            </w:r>
          </w:p>
        </w:tc>
        <w:tc>
          <w:tcPr>
            <w:tcW w:w="290" w:type="pct"/>
          </w:tcPr>
          <w:p w:rsidR="00944466" w:rsidRDefault="00944466">
            <w:r>
              <w:t>24767</w:t>
            </w:r>
          </w:p>
        </w:tc>
        <w:tc>
          <w:tcPr>
            <w:tcW w:w="687" w:type="pct"/>
          </w:tcPr>
          <w:p w:rsidR="00944466" w:rsidRDefault="00944466">
            <w:r>
              <w:t>Tawakkul Hassan Gill</w:t>
            </w:r>
          </w:p>
        </w:tc>
        <w:tc>
          <w:tcPr>
            <w:tcW w:w="494" w:type="pct"/>
          </w:tcPr>
          <w:p w:rsidR="00944466" w:rsidRDefault="00944466">
            <w:r>
              <w:t>MUHAMMAD NAWAZ GILL</w:t>
            </w:r>
          </w:p>
        </w:tc>
        <w:tc>
          <w:tcPr>
            <w:tcW w:w="427" w:type="pct"/>
          </w:tcPr>
          <w:p w:rsidR="00944466" w:rsidRDefault="00944466">
            <w:r>
              <w:t>107478-P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lastRenderedPageBreak/>
              <w:t>8.</w:t>
            </w:r>
            <w:r>
              <w:lastRenderedPageBreak/>
              <w:t>5</w:t>
            </w:r>
          </w:p>
        </w:tc>
        <w:tc>
          <w:tcPr>
            <w:tcW w:w="263" w:type="pct"/>
          </w:tcPr>
          <w:p w:rsidR="00944466" w:rsidRDefault="00944466">
            <w:r>
              <w:t>0</w:t>
            </w:r>
            <w:r>
              <w:lastRenderedPageBreak/>
              <w:t>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76.101083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</w:t>
            </w:r>
          </w:p>
        </w:tc>
        <w:tc>
          <w:tcPr>
            <w:tcW w:w="290" w:type="pct"/>
          </w:tcPr>
          <w:p w:rsidR="00944466" w:rsidRDefault="00944466">
            <w:r>
              <w:t>22105</w:t>
            </w:r>
          </w:p>
        </w:tc>
        <w:tc>
          <w:tcPr>
            <w:tcW w:w="687" w:type="pct"/>
          </w:tcPr>
          <w:p w:rsidR="00944466" w:rsidRDefault="00944466">
            <w:r>
              <w:t>Muhammad Waseem</w:t>
            </w:r>
          </w:p>
        </w:tc>
        <w:tc>
          <w:tcPr>
            <w:tcW w:w="494" w:type="pct"/>
          </w:tcPr>
          <w:p w:rsidR="00944466" w:rsidRDefault="00944466">
            <w:r>
              <w:t>Siddique Muhammad</w:t>
            </w:r>
          </w:p>
        </w:tc>
        <w:tc>
          <w:tcPr>
            <w:tcW w:w="427" w:type="pct"/>
          </w:tcPr>
          <w:p w:rsidR="00944466" w:rsidRDefault="00944466">
            <w:r>
              <w:t>1</w:t>
            </w:r>
            <w:r>
              <w:lastRenderedPageBreak/>
              <w:t>08</w:t>
            </w:r>
            <w:r>
              <w:lastRenderedPageBreak/>
              <w:t>553-P</w:t>
            </w:r>
          </w:p>
        </w:tc>
        <w:tc>
          <w:tcPr>
            <w:tcW w:w="331" w:type="pct"/>
          </w:tcPr>
          <w:p w:rsidR="00944466" w:rsidRDefault="00944466">
            <w:r>
              <w:t>P</w:t>
            </w:r>
            <w:r>
              <w:lastRenderedPageBreak/>
              <w:t>un</w:t>
            </w:r>
            <w:r>
              <w:lastRenderedPageBreak/>
              <w:t>jab</w:t>
            </w:r>
          </w:p>
        </w:tc>
        <w:tc>
          <w:tcPr>
            <w:tcW w:w="314" w:type="pct"/>
          </w:tcPr>
          <w:p w:rsidR="00944466" w:rsidRDefault="00944466">
            <w:r>
              <w:t>13.533333</w:t>
            </w:r>
          </w:p>
        </w:tc>
        <w:tc>
          <w:tcPr>
            <w:tcW w:w="282" w:type="pct"/>
          </w:tcPr>
          <w:p w:rsidR="00944466" w:rsidRDefault="00944466">
            <w:r>
              <w:t>0</w:t>
            </w:r>
            <w:r>
              <w:lastRenderedPageBreak/>
              <w:t>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76.100217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</w:t>
            </w:r>
          </w:p>
        </w:tc>
        <w:tc>
          <w:tcPr>
            <w:tcW w:w="290" w:type="pct"/>
          </w:tcPr>
          <w:p w:rsidR="00944466" w:rsidRDefault="00944466">
            <w:r>
              <w:t>21588</w:t>
            </w:r>
          </w:p>
        </w:tc>
        <w:tc>
          <w:tcPr>
            <w:tcW w:w="687" w:type="pct"/>
          </w:tcPr>
          <w:p w:rsidR="00944466" w:rsidRDefault="00944466">
            <w:r>
              <w:t>Masooma Ayesh</w:t>
            </w:r>
          </w:p>
        </w:tc>
        <w:tc>
          <w:tcPr>
            <w:tcW w:w="494" w:type="pct"/>
          </w:tcPr>
          <w:p w:rsidR="00944466" w:rsidRDefault="00944466">
            <w:r>
              <w:t>Arshad Ali</w:t>
            </w:r>
          </w:p>
        </w:tc>
        <w:tc>
          <w:tcPr>
            <w:tcW w:w="427" w:type="pct"/>
          </w:tcPr>
          <w:p w:rsidR="00944466" w:rsidRDefault="00944466">
            <w:r>
              <w:t>105355-P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76.097944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</w:t>
            </w:r>
          </w:p>
        </w:tc>
        <w:tc>
          <w:tcPr>
            <w:tcW w:w="290" w:type="pct"/>
          </w:tcPr>
          <w:p w:rsidR="00944466" w:rsidRDefault="00944466">
            <w:r>
              <w:t>16658</w:t>
            </w:r>
          </w:p>
        </w:tc>
        <w:tc>
          <w:tcPr>
            <w:tcW w:w="687" w:type="pct"/>
          </w:tcPr>
          <w:p w:rsidR="00944466" w:rsidRDefault="00944466">
            <w:r>
              <w:t>Aneeka Adris</w:t>
            </w:r>
          </w:p>
        </w:tc>
        <w:tc>
          <w:tcPr>
            <w:tcW w:w="494" w:type="pct"/>
          </w:tcPr>
          <w:p w:rsidR="00944466" w:rsidRDefault="00944466">
            <w:r>
              <w:t>ADRIS AHMAD</w:t>
            </w:r>
          </w:p>
        </w:tc>
        <w:tc>
          <w:tcPr>
            <w:tcW w:w="427" w:type="pct"/>
          </w:tcPr>
          <w:p w:rsidR="00944466" w:rsidRDefault="00944466">
            <w:r>
              <w:t>104069-P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76.097674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</w:t>
            </w:r>
          </w:p>
        </w:tc>
        <w:tc>
          <w:tcPr>
            <w:tcW w:w="290" w:type="pct"/>
          </w:tcPr>
          <w:p w:rsidR="00944466" w:rsidRDefault="00944466">
            <w:r>
              <w:t>18909</w:t>
            </w:r>
          </w:p>
        </w:tc>
        <w:tc>
          <w:tcPr>
            <w:tcW w:w="687" w:type="pct"/>
          </w:tcPr>
          <w:p w:rsidR="00944466" w:rsidRDefault="00944466">
            <w:r>
              <w:t>Maria Mushtaq</w:t>
            </w:r>
          </w:p>
        </w:tc>
        <w:tc>
          <w:tcPr>
            <w:tcW w:w="494" w:type="pct"/>
          </w:tcPr>
          <w:p w:rsidR="00944466" w:rsidRDefault="00944466">
            <w:r>
              <w:t>Mian Moeed Ahmad</w:t>
            </w:r>
          </w:p>
        </w:tc>
        <w:tc>
          <w:tcPr>
            <w:tcW w:w="427" w:type="pct"/>
          </w:tcPr>
          <w:p w:rsidR="00944466" w:rsidRDefault="00944466">
            <w:r>
              <w:t>101210-p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76.094643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</w:t>
            </w:r>
          </w:p>
        </w:tc>
        <w:tc>
          <w:tcPr>
            <w:tcW w:w="290" w:type="pct"/>
          </w:tcPr>
          <w:p w:rsidR="00944466" w:rsidRDefault="00944466">
            <w:r>
              <w:t>16401</w:t>
            </w:r>
          </w:p>
        </w:tc>
        <w:tc>
          <w:tcPr>
            <w:tcW w:w="687" w:type="pct"/>
          </w:tcPr>
          <w:p w:rsidR="00944466" w:rsidRDefault="00944466">
            <w:r>
              <w:t>Muhammad Shahid</w:t>
            </w:r>
          </w:p>
        </w:tc>
        <w:tc>
          <w:tcPr>
            <w:tcW w:w="494" w:type="pct"/>
          </w:tcPr>
          <w:p w:rsidR="00944466" w:rsidRDefault="00944466">
            <w:r>
              <w:t>Muhammad Shafi</w:t>
            </w:r>
          </w:p>
        </w:tc>
        <w:tc>
          <w:tcPr>
            <w:tcW w:w="427" w:type="pct"/>
          </w:tcPr>
          <w:p w:rsidR="00944466" w:rsidRDefault="00944466">
            <w:r>
              <w:t>85287-P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4.647059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76.09365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</w:t>
            </w:r>
          </w:p>
        </w:tc>
        <w:tc>
          <w:tcPr>
            <w:tcW w:w="290" w:type="pct"/>
          </w:tcPr>
          <w:p w:rsidR="00944466" w:rsidRDefault="00944466">
            <w:r>
              <w:t>5639</w:t>
            </w:r>
          </w:p>
        </w:tc>
        <w:tc>
          <w:tcPr>
            <w:tcW w:w="687" w:type="pct"/>
          </w:tcPr>
          <w:p w:rsidR="00944466" w:rsidRDefault="00944466">
            <w:r>
              <w:t>Shazia Noureen</w:t>
            </w:r>
          </w:p>
        </w:tc>
        <w:tc>
          <w:tcPr>
            <w:tcW w:w="494" w:type="pct"/>
          </w:tcPr>
          <w:p w:rsidR="00944466" w:rsidRDefault="00944466">
            <w:r>
              <w:t>Muhammad Anwar</w:t>
            </w:r>
          </w:p>
        </w:tc>
        <w:tc>
          <w:tcPr>
            <w:tcW w:w="427" w:type="pct"/>
          </w:tcPr>
          <w:p w:rsidR="00944466" w:rsidRDefault="00944466">
            <w:r>
              <w:t>98028-P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76.085888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280</w:t>
            </w:r>
          </w:p>
        </w:tc>
        <w:tc>
          <w:tcPr>
            <w:tcW w:w="290" w:type="pct"/>
          </w:tcPr>
          <w:p w:rsidR="00944466" w:rsidRDefault="00944466">
            <w:r>
              <w:t>18871</w:t>
            </w:r>
          </w:p>
        </w:tc>
        <w:tc>
          <w:tcPr>
            <w:tcW w:w="687" w:type="pct"/>
          </w:tcPr>
          <w:p w:rsidR="00944466" w:rsidRDefault="00944466">
            <w:r>
              <w:t>Muhammad Azhar Atta</w:t>
            </w:r>
          </w:p>
        </w:tc>
        <w:tc>
          <w:tcPr>
            <w:tcW w:w="494" w:type="pct"/>
          </w:tcPr>
          <w:p w:rsidR="00944466" w:rsidRDefault="00944466">
            <w:r>
              <w:t>Hafiz Atta Muhammad</w:t>
            </w:r>
          </w:p>
        </w:tc>
        <w:tc>
          <w:tcPr>
            <w:tcW w:w="427" w:type="pct"/>
          </w:tcPr>
          <w:p w:rsidR="00944466" w:rsidRDefault="00944466">
            <w:r>
              <w:t>102068-P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76.07067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281</w:t>
            </w:r>
          </w:p>
        </w:tc>
        <w:tc>
          <w:tcPr>
            <w:tcW w:w="290" w:type="pct"/>
          </w:tcPr>
          <w:p w:rsidR="00944466" w:rsidRDefault="00944466">
            <w:r>
              <w:t>5191</w:t>
            </w:r>
          </w:p>
        </w:tc>
        <w:tc>
          <w:tcPr>
            <w:tcW w:w="687" w:type="pct"/>
          </w:tcPr>
          <w:p w:rsidR="00944466" w:rsidRDefault="00944466">
            <w:r>
              <w:t>Muhammad Noaman Bashir</w:t>
            </w:r>
          </w:p>
        </w:tc>
        <w:tc>
          <w:tcPr>
            <w:tcW w:w="494" w:type="pct"/>
          </w:tcPr>
          <w:p w:rsidR="00944466" w:rsidRDefault="00944466">
            <w:r>
              <w:t>Muhammad Bashir</w:t>
            </w:r>
          </w:p>
        </w:tc>
        <w:tc>
          <w:tcPr>
            <w:tcW w:w="427" w:type="pct"/>
          </w:tcPr>
          <w:p w:rsidR="00944466" w:rsidRDefault="00944466">
            <w:r>
              <w:t>98147-P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76.063528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282</w:t>
            </w:r>
          </w:p>
        </w:tc>
        <w:tc>
          <w:tcPr>
            <w:tcW w:w="290" w:type="pct"/>
          </w:tcPr>
          <w:p w:rsidR="00944466" w:rsidRDefault="00944466">
            <w:r>
              <w:t>20652</w:t>
            </w:r>
          </w:p>
        </w:tc>
        <w:tc>
          <w:tcPr>
            <w:tcW w:w="687" w:type="pct"/>
          </w:tcPr>
          <w:p w:rsidR="00944466" w:rsidRDefault="00944466">
            <w:r>
              <w:t>Dr Aeman Naseeb</w:t>
            </w:r>
          </w:p>
        </w:tc>
        <w:tc>
          <w:tcPr>
            <w:tcW w:w="494" w:type="pct"/>
          </w:tcPr>
          <w:p w:rsidR="00944466" w:rsidRDefault="00944466">
            <w:r>
              <w:t>NASEEB ALI</w:t>
            </w:r>
          </w:p>
        </w:tc>
        <w:tc>
          <w:tcPr>
            <w:tcW w:w="427" w:type="pct"/>
          </w:tcPr>
          <w:p w:rsidR="00944466" w:rsidRDefault="00944466">
            <w:r>
              <w:t>110995-P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12.740594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76.062456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283</w:t>
            </w:r>
          </w:p>
        </w:tc>
        <w:tc>
          <w:tcPr>
            <w:tcW w:w="290" w:type="pct"/>
          </w:tcPr>
          <w:p w:rsidR="00944466" w:rsidRDefault="00944466">
            <w:r>
              <w:t>22356</w:t>
            </w:r>
          </w:p>
        </w:tc>
        <w:tc>
          <w:tcPr>
            <w:tcW w:w="687" w:type="pct"/>
          </w:tcPr>
          <w:p w:rsidR="00944466" w:rsidRDefault="00944466">
            <w:r>
              <w:t>Hafiz Muhammad Aqib</w:t>
            </w:r>
          </w:p>
        </w:tc>
        <w:tc>
          <w:tcPr>
            <w:tcW w:w="494" w:type="pct"/>
          </w:tcPr>
          <w:p w:rsidR="00944466" w:rsidRDefault="00944466">
            <w:r>
              <w:t>Muhammad Naeem Bhatti</w:t>
            </w:r>
          </w:p>
        </w:tc>
        <w:tc>
          <w:tcPr>
            <w:tcW w:w="427" w:type="pct"/>
          </w:tcPr>
          <w:p w:rsidR="00944466" w:rsidRDefault="00944466">
            <w:r>
              <w:t>96410-P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76.050704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284</w:t>
            </w:r>
          </w:p>
        </w:tc>
        <w:tc>
          <w:tcPr>
            <w:tcW w:w="290" w:type="pct"/>
          </w:tcPr>
          <w:p w:rsidR="00944466" w:rsidRDefault="00944466">
            <w:r>
              <w:t>2291</w:t>
            </w:r>
          </w:p>
        </w:tc>
        <w:tc>
          <w:tcPr>
            <w:tcW w:w="687" w:type="pct"/>
          </w:tcPr>
          <w:p w:rsidR="00944466" w:rsidRDefault="00944466">
            <w:r>
              <w:t>Sobia Ahmad</w:t>
            </w:r>
          </w:p>
        </w:tc>
        <w:tc>
          <w:tcPr>
            <w:tcW w:w="494" w:type="pct"/>
          </w:tcPr>
          <w:p w:rsidR="00944466" w:rsidRDefault="00944466">
            <w:r>
              <w:t>Ahmad Bakhsh</w:t>
            </w:r>
          </w:p>
        </w:tc>
        <w:tc>
          <w:tcPr>
            <w:tcW w:w="427" w:type="pct"/>
          </w:tcPr>
          <w:p w:rsidR="00944466" w:rsidRDefault="00944466">
            <w:r>
              <w:t>92049-P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76.047727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285</w:t>
            </w:r>
          </w:p>
        </w:tc>
        <w:tc>
          <w:tcPr>
            <w:tcW w:w="290" w:type="pct"/>
          </w:tcPr>
          <w:p w:rsidR="00944466" w:rsidRDefault="00944466">
            <w:r>
              <w:t>3506</w:t>
            </w:r>
          </w:p>
        </w:tc>
        <w:tc>
          <w:tcPr>
            <w:tcW w:w="687" w:type="pct"/>
          </w:tcPr>
          <w:p w:rsidR="00944466" w:rsidRDefault="00944466">
            <w:r>
              <w:t>Ghulam Mujtaba</w:t>
            </w:r>
          </w:p>
        </w:tc>
        <w:tc>
          <w:tcPr>
            <w:tcW w:w="494" w:type="pct"/>
          </w:tcPr>
          <w:p w:rsidR="00944466" w:rsidRDefault="00944466">
            <w:r>
              <w:t>Mushtaq Ahmad</w:t>
            </w:r>
          </w:p>
        </w:tc>
        <w:tc>
          <w:tcPr>
            <w:tcW w:w="427" w:type="pct"/>
          </w:tcPr>
          <w:p w:rsidR="00944466" w:rsidRDefault="00944466">
            <w:r>
              <w:t>102737-P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16.582051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89" w:type="pct"/>
          </w:tcPr>
          <w:p w:rsidR="00944466" w:rsidRDefault="00944466">
            <w:r>
              <w:t>3.281818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76.047202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286</w:t>
            </w:r>
          </w:p>
        </w:tc>
        <w:tc>
          <w:tcPr>
            <w:tcW w:w="290" w:type="pct"/>
          </w:tcPr>
          <w:p w:rsidR="00944466" w:rsidRDefault="00944466">
            <w:r>
              <w:t>1041</w:t>
            </w:r>
          </w:p>
        </w:tc>
        <w:tc>
          <w:tcPr>
            <w:tcW w:w="687" w:type="pct"/>
          </w:tcPr>
          <w:p w:rsidR="00944466" w:rsidRDefault="00944466">
            <w:r>
              <w:t>Ayeza Arjamand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>87215-P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3.95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76.041667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287</w:t>
            </w:r>
          </w:p>
        </w:tc>
        <w:tc>
          <w:tcPr>
            <w:tcW w:w="290" w:type="pct"/>
          </w:tcPr>
          <w:p w:rsidR="00944466" w:rsidRDefault="00944466">
            <w:r>
              <w:t>17765</w:t>
            </w:r>
          </w:p>
        </w:tc>
        <w:tc>
          <w:tcPr>
            <w:tcW w:w="687" w:type="pct"/>
          </w:tcPr>
          <w:p w:rsidR="00944466" w:rsidRDefault="00944466">
            <w:r>
              <w:t>Muhammad Idrees Khan</w:t>
            </w:r>
          </w:p>
        </w:tc>
        <w:tc>
          <w:tcPr>
            <w:tcW w:w="494" w:type="pct"/>
          </w:tcPr>
          <w:p w:rsidR="00944466" w:rsidRDefault="00944466">
            <w:r>
              <w:t>MUHAMMAD ISMAEEL</w:t>
            </w:r>
          </w:p>
        </w:tc>
        <w:tc>
          <w:tcPr>
            <w:tcW w:w="427" w:type="pct"/>
          </w:tcPr>
          <w:p w:rsidR="00944466" w:rsidRDefault="00944466">
            <w:r>
              <w:t>105511-p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76.037663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288</w:t>
            </w:r>
          </w:p>
        </w:tc>
        <w:tc>
          <w:tcPr>
            <w:tcW w:w="290" w:type="pct"/>
          </w:tcPr>
          <w:p w:rsidR="00944466" w:rsidRDefault="00944466">
            <w:r>
              <w:t>18758</w:t>
            </w:r>
          </w:p>
        </w:tc>
        <w:tc>
          <w:tcPr>
            <w:tcW w:w="687" w:type="pct"/>
          </w:tcPr>
          <w:p w:rsidR="00944466" w:rsidRDefault="00944466">
            <w:r>
              <w:t>Hafiz Rahil Asif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Asif </w:t>
            </w:r>
          </w:p>
        </w:tc>
        <w:tc>
          <w:tcPr>
            <w:tcW w:w="427" w:type="pct"/>
          </w:tcPr>
          <w:p w:rsidR="00944466" w:rsidRDefault="00944466">
            <w:r>
              <w:t>102379-p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76.019588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289</w:t>
            </w:r>
          </w:p>
        </w:tc>
        <w:tc>
          <w:tcPr>
            <w:tcW w:w="290" w:type="pct"/>
          </w:tcPr>
          <w:p w:rsidR="00944466" w:rsidRDefault="00944466">
            <w:r>
              <w:t>17333</w:t>
            </w:r>
          </w:p>
        </w:tc>
        <w:tc>
          <w:tcPr>
            <w:tcW w:w="687" w:type="pct"/>
          </w:tcPr>
          <w:p w:rsidR="00944466" w:rsidRDefault="00944466">
            <w:r>
              <w:t>Ahmad Raza Khan</w:t>
            </w:r>
          </w:p>
        </w:tc>
        <w:tc>
          <w:tcPr>
            <w:tcW w:w="494" w:type="pct"/>
          </w:tcPr>
          <w:p w:rsidR="00944466" w:rsidRDefault="00944466">
            <w:r>
              <w:t>GHULAM RAZA</w:t>
            </w:r>
          </w:p>
        </w:tc>
        <w:tc>
          <w:tcPr>
            <w:tcW w:w="427" w:type="pct"/>
          </w:tcPr>
          <w:p w:rsidR="00944466" w:rsidRDefault="00944466">
            <w:r>
              <w:t>95572-P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76.018236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290</w:t>
            </w:r>
          </w:p>
        </w:tc>
        <w:tc>
          <w:tcPr>
            <w:tcW w:w="290" w:type="pct"/>
          </w:tcPr>
          <w:p w:rsidR="00944466" w:rsidRDefault="00944466">
            <w:r>
              <w:t>16197</w:t>
            </w:r>
          </w:p>
        </w:tc>
        <w:tc>
          <w:tcPr>
            <w:tcW w:w="687" w:type="pct"/>
          </w:tcPr>
          <w:p w:rsidR="00944466" w:rsidRDefault="00944466">
            <w:r>
              <w:t>Tanzeela Amanat</w:t>
            </w:r>
          </w:p>
        </w:tc>
        <w:tc>
          <w:tcPr>
            <w:tcW w:w="494" w:type="pct"/>
          </w:tcPr>
          <w:p w:rsidR="00944466" w:rsidRDefault="00944466">
            <w:r>
              <w:t>Amanat ALi</w:t>
            </w:r>
          </w:p>
        </w:tc>
        <w:tc>
          <w:tcPr>
            <w:tcW w:w="427" w:type="pct"/>
          </w:tcPr>
          <w:p w:rsidR="00944466" w:rsidRDefault="00944466">
            <w:r>
              <w:t>105831-P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76.01764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291</w:t>
            </w:r>
          </w:p>
        </w:tc>
        <w:tc>
          <w:tcPr>
            <w:tcW w:w="290" w:type="pct"/>
          </w:tcPr>
          <w:p w:rsidR="00944466" w:rsidRDefault="00944466">
            <w:r>
              <w:t>17872</w:t>
            </w:r>
          </w:p>
        </w:tc>
        <w:tc>
          <w:tcPr>
            <w:tcW w:w="687" w:type="pct"/>
          </w:tcPr>
          <w:p w:rsidR="00944466" w:rsidRDefault="00944466">
            <w:r>
              <w:t>Tehreem Rashid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Razzaq Khan Rashid </w:t>
            </w:r>
          </w:p>
        </w:tc>
        <w:tc>
          <w:tcPr>
            <w:tcW w:w="427" w:type="pct"/>
          </w:tcPr>
          <w:p w:rsidR="00944466" w:rsidRDefault="00944466">
            <w:r>
              <w:t>109507-P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76.016559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292</w:t>
            </w:r>
          </w:p>
        </w:tc>
        <w:tc>
          <w:tcPr>
            <w:tcW w:w="290" w:type="pct"/>
          </w:tcPr>
          <w:p w:rsidR="00944466" w:rsidRDefault="00944466">
            <w:r>
              <w:t>5260</w:t>
            </w:r>
          </w:p>
        </w:tc>
        <w:tc>
          <w:tcPr>
            <w:tcW w:w="687" w:type="pct"/>
          </w:tcPr>
          <w:p w:rsidR="00944466" w:rsidRDefault="00944466">
            <w:r>
              <w:t>Sumbal Javaid</w:t>
            </w:r>
          </w:p>
        </w:tc>
        <w:tc>
          <w:tcPr>
            <w:tcW w:w="494" w:type="pct"/>
          </w:tcPr>
          <w:p w:rsidR="00944466" w:rsidRDefault="00944466">
            <w:r>
              <w:t>Jav</w:t>
            </w:r>
            <w:r>
              <w:lastRenderedPageBreak/>
              <w:t>ai</w:t>
            </w:r>
            <w:r>
              <w:lastRenderedPageBreak/>
              <w:t>d I</w:t>
            </w:r>
            <w:r>
              <w:lastRenderedPageBreak/>
              <w:t>qb</w:t>
            </w:r>
            <w:r>
              <w:lastRenderedPageBreak/>
              <w:t>al</w:t>
            </w:r>
          </w:p>
        </w:tc>
        <w:tc>
          <w:tcPr>
            <w:tcW w:w="427" w:type="pct"/>
          </w:tcPr>
          <w:p w:rsidR="00944466" w:rsidRDefault="00944466">
            <w:r>
              <w:t>88218-P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4.288235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75.973084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293</w:t>
            </w:r>
          </w:p>
        </w:tc>
        <w:tc>
          <w:tcPr>
            <w:tcW w:w="290" w:type="pct"/>
          </w:tcPr>
          <w:p w:rsidR="00944466" w:rsidRDefault="00944466">
            <w:r>
              <w:t>17076</w:t>
            </w:r>
          </w:p>
        </w:tc>
        <w:tc>
          <w:tcPr>
            <w:tcW w:w="687" w:type="pct"/>
          </w:tcPr>
          <w:p w:rsidR="00944466" w:rsidRDefault="00944466">
            <w:r>
              <w:t>Sha</w:t>
            </w:r>
            <w:r>
              <w:lastRenderedPageBreak/>
              <w:t>hn</w:t>
            </w:r>
            <w:r>
              <w:lastRenderedPageBreak/>
              <w:t>awaz</w:t>
            </w:r>
          </w:p>
        </w:tc>
        <w:tc>
          <w:tcPr>
            <w:tcW w:w="494" w:type="pct"/>
          </w:tcPr>
          <w:p w:rsidR="00944466" w:rsidRDefault="00944466">
            <w:r>
              <w:t>Mu</w:t>
            </w:r>
            <w:r>
              <w:lastRenderedPageBreak/>
              <w:t>na</w:t>
            </w:r>
            <w:r>
              <w:lastRenderedPageBreak/>
              <w:t>war Khan</w:t>
            </w:r>
          </w:p>
        </w:tc>
        <w:tc>
          <w:tcPr>
            <w:tcW w:w="427" w:type="pct"/>
          </w:tcPr>
          <w:p w:rsidR="00944466" w:rsidRDefault="00944466">
            <w:r>
              <w:t>105248</w:t>
            </w:r>
            <w:r>
              <w:lastRenderedPageBreak/>
              <w:t>-</w:t>
            </w:r>
            <w:r>
              <w:lastRenderedPageBreak/>
              <w:t>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75.968777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294</w:t>
            </w:r>
          </w:p>
        </w:tc>
        <w:tc>
          <w:tcPr>
            <w:tcW w:w="290" w:type="pct"/>
          </w:tcPr>
          <w:p w:rsidR="00944466" w:rsidRDefault="00944466">
            <w:r>
              <w:t>24674</w:t>
            </w:r>
          </w:p>
        </w:tc>
        <w:tc>
          <w:tcPr>
            <w:tcW w:w="687" w:type="pct"/>
          </w:tcPr>
          <w:p w:rsidR="00944466" w:rsidRDefault="00944466">
            <w:r>
              <w:t>Muhammad Hasnain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107593-P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4.664706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75.963948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295</w:t>
            </w:r>
          </w:p>
        </w:tc>
        <w:tc>
          <w:tcPr>
            <w:tcW w:w="290" w:type="pct"/>
          </w:tcPr>
          <w:p w:rsidR="00944466" w:rsidRDefault="00944466">
            <w:r>
              <w:t>22798</w:t>
            </w:r>
          </w:p>
        </w:tc>
        <w:tc>
          <w:tcPr>
            <w:tcW w:w="687" w:type="pct"/>
          </w:tcPr>
          <w:p w:rsidR="00944466" w:rsidRDefault="00944466">
            <w:r>
              <w:t>Maryam Asif</w:t>
            </w:r>
          </w:p>
        </w:tc>
        <w:tc>
          <w:tcPr>
            <w:tcW w:w="494" w:type="pct"/>
          </w:tcPr>
          <w:p w:rsidR="00944466" w:rsidRDefault="00944466">
            <w:r>
              <w:t>Ghufran Iqbal</w:t>
            </w:r>
          </w:p>
        </w:tc>
        <w:tc>
          <w:tcPr>
            <w:tcW w:w="427" w:type="pct"/>
          </w:tcPr>
          <w:p w:rsidR="00944466" w:rsidRDefault="00944466">
            <w:r>
              <w:t>86684P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14.834783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75.947553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296</w:t>
            </w:r>
          </w:p>
        </w:tc>
        <w:tc>
          <w:tcPr>
            <w:tcW w:w="290" w:type="pct"/>
          </w:tcPr>
          <w:p w:rsidR="00944466" w:rsidRDefault="00944466">
            <w:r>
              <w:t>22792</w:t>
            </w:r>
          </w:p>
        </w:tc>
        <w:tc>
          <w:tcPr>
            <w:tcW w:w="687" w:type="pct"/>
          </w:tcPr>
          <w:p w:rsidR="00944466" w:rsidRDefault="00944466">
            <w:r>
              <w:t>Robina Kausar Javed</w:t>
            </w:r>
          </w:p>
        </w:tc>
        <w:tc>
          <w:tcPr>
            <w:tcW w:w="494" w:type="pct"/>
          </w:tcPr>
          <w:p w:rsidR="00944466" w:rsidRDefault="00944466">
            <w:r>
              <w:t>M.javed</w:t>
            </w:r>
          </w:p>
        </w:tc>
        <w:tc>
          <w:tcPr>
            <w:tcW w:w="427" w:type="pct"/>
          </w:tcPr>
          <w:p w:rsidR="00944466" w:rsidRDefault="00944466">
            <w:r>
              <w:t>103838.P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75.933766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297</w:t>
            </w:r>
          </w:p>
        </w:tc>
        <w:tc>
          <w:tcPr>
            <w:tcW w:w="290" w:type="pct"/>
          </w:tcPr>
          <w:p w:rsidR="00944466" w:rsidRDefault="00944466">
            <w:r>
              <w:t>24979</w:t>
            </w:r>
          </w:p>
        </w:tc>
        <w:tc>
          <w:tcPr>
            <w:tcW w:w="687" w:type="pct"/>
          </w:tcPr>
          <w:p w:rsidR="00944466" w:rsidRDefault="00944466">
            <w:r>
              <w:t>Mujahid Hussain</w:t>
            </w:r>
          </w:p>
        </w:tc>
        <w:tc>
          <w:tcPr>
            <w:tcW w:w="494" w:type="pct"/>
          </w:tcPr>
          <w:p w:rsidR="00944466" w:rsidRDefault="00944466">
            <w:r>
              <w:t>Jam Saeed Ahmed</w:t>
            </w:r>
          </w:p>
        </w:tc>
        <w:tc>
          <w:tcPr>
            <w:tcW w:w="427" w:type="pct"/>
          </w:tcPr>
          <w:p w:rsidR="00944466" w:rsidRDefault="00944466">
            <w:r>
              <w:t>79695-P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12.965957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3.811765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75.927722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298</w:t>
            </w:r>
          </w:p>
        </w:tc>
        <w:tc>
          <w:tcPr>
            <w:tcW w:w="290" w:type="pct"/>
          </w:tcPr>
          <w:p w:rsidR="00944466" w:rsidRDefault="00944466">
            <w:r>
              <w:t>5835</w:t>
            </w:r>
          </w:p>
        </w:tc>
        <w:tc>
          <w:tcPr>
            <w:tcW w:w="687" w:type="pct"/>
          </w:tcPr>
          <w:p w:rsidR="00944466" w:rsidRDefault="00944466">
            <w:r>
              <w:t>Mehak Khadim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101188-P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75.916937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299</w:t>
            </w:r>
          </w:p>
        </w:tc>
        <w:tc>
          <w:tcPr>
            <w:tcW w:w="290" w:type="pct"/>
          </w:tcPr>
          <w:p w:rsidR="00944466" w:rsidRDefault="00944466">
            <w:r>
              <w:t>7950</w:t>
            </w:r>
          </w:p>
        </w:tc>
        <w:tc>
          <w:tcPr>
            <w:tcW w:w="687" w:type="pct"/>
          </w:tcPr>
          <w:p w:rsidR="00944466" w:rsidRDefault="00944466">
            <w:r>
              <w:t>Asad Mahmood</w:t>
            </w:r>
          </w:p>
        </w:tc>
        <w:tc>
          <w:tcPr>
            <w:tcW w:w="494" w:type="pct"/>
          </w:tcPr>
          <w:p w:rsidR="00944466" w:rsidRDefault="00944466">
            <w:r>
              <w:t>Fazal Mahmood</w:t>
            </w:r>
          </w:p>
        </w:tc>
        <w:tc>
          <w:tcPr>
            <w:tcW w:w="427" w:type="pct"/>
          </w:tcPr>
          <w:p w:rsidR="00944466" w:rsidRDefault="00944466">
            <w:r>
              <w:t>100074-P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4.283333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75.916279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300</w:t>
            </w:r>
          </w:p>
        </w:tc>
        <w:tc>
          <w:tcPr>
            <w:tcW w:w="290" w:type="pct"/>
          </w:tcPr>
          <w:p w:rsidR="00944466" w:rsidRDefault="00944466">
            <w:r>
              <w:t>4057</w:t>
            </w:r>
          </w:p>
        </w:tc>
        <w:tc>
          <w:tcPr>
            <w:tcW w:w="687" w:type="pct"/>
          </w:tcPr>
          <w:p w:rsidR="00944466" w:rsidRDefault="00944466">
            <w:r>
              <w:t>Sehrish Sohail</w:t>
            </w:r>
          </w:p>
        </w:tc>
        <w:tc>
          <w:tcPr>
            <w:tcW w:w="494" w:type="pct"/>
          </w:tcPr>
          <w:p w:rsidR="00944466" w:rsidRDefault="00944466">
            <w:r>
              <w:t>Muhammad Faizan Akram</w:t>
            </w:r>
          </w:p>
        </w:tc>
        <w:tc>
          <w:tcPr>
            <w:tcW w:w="427" w:type="pct"/>
          </w:tcPr>
          <w:p w:rsidR="00944466" w:rsidRDefault="00944466">
            <w:r>
              <w:t>105680-p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15.097959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75.899474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301</w:t>
            </w:r>
          </w:p>
        </w:tc>
        <w:tc>
          <w:tcPr>
            <w:tcW w:w="290" w:type="pct"/>
          </w:tcPr>
          <w:p w:rsidR="00944466" w:rsidRDefault="00944466">
            <w:r>
              <w:t>21273</w:t>
            </w:r>
          </w:p>
        </w:tc>
        <w:tc>
          <w:tcPr>
            <w:tcW w:w="687" w:type="pct"/>
          </w:tcPr>
          <w:p w:rsidR="00944466" w:rsidRDefault="00944466">
            <w:r>
              <w:t>Nabila Ghaffar</w:t>
            </w:r>
          </w:p>
        </w:tc>
        <w:tc>
          <w:tcPr>
            <w:tcW w:w="494" w:type="pct"/>
          </w:tcPr>
          <w:p w:rsidR="00944466" w:rsidRDefault="00944466">
            <w:r>
              <w:t>Malik abdul ghaffar</w:t>
            </w:r>
          </w:p>
        </w:tc>
        <w:tc>
          <w:tcPr>
            <w:tcW w:w="427" w:type="pct"/>
          </w:tcPr>
          <w:p w:rsidR="00944466" w:rsidRDefault="00944466">
            <w:r>
              <w:t>109652-P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4.036364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75.896483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302</w:t>
            </w:r>
          </w:p>
        </w:tc>
        <w:tc>
          <w:tcPr>
            <w:tcW w:w="290" w:type="pct"/>
          </w:tcPr>
          <w:p w:rsidR="00944466" w:rsidRDefault="00944466">
            <w:r>
              <w:t>21448</w:t>
            </w:r>
          </w:p>
        </w:tc>
        <w:tc>
          <w:tcPr>
            <w:tcW w:w="687" w:type="pct"/>
          </w:tcPr>
          <w:p w:rsidR="00944466" w:rsidRDefault="00944466">
            <w:r>
              <w:t>Ayesha Bashir</w:t>
            </w:r>
          </w:p>
        </w:tc>
        <w:tc>
          <w:tcPr>
            <w:tcW w:w="494" w:type="pct"/>
          </w:tcPr>
          <w:p w:rsidR="00944466" w:rsidRDefault="00944466">
            <w:r>
              <w:t>Ch Bashir Ahmad</w:t>
            </w:r>
          </w:p>
        </w:tc>
        <w:tc>
          <w:tcPr>
            <w:tcW w:w="427" w:type="pct"/>
          </w:tcPr>
          <w:p w:rsidR="00944466" w:rsidRDefault="00944466">
            <w:r>
              <w:t>111166-p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75.870563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303</w:t>
            </w:r>
          </w:p>
        </w:tc>
        <w:tc>
          <w:tcPr>
            <w:tcW w:w="290" w:type="pct"/>
          </w:tcPr>
          <w:p w:rsidR="00944466" w:rsidRDefault="00944466">
            <w:r>
              <w:t>23081</w:t>
            </w:r>
          </w:p>
        </w:tc>
        <w:tc>
          <w:tcPr>
            <w:tcW w:w="687" w:type="pct"/>
          </w:tcPr>
          <w:p w:rsidR="00944466" w:rsidRDefault="00944466">
            <w:r>
              <w:t>Hira Arshad</w:t>
            </w:r>
          </w:p>
        </w:tc>
        <w:tc>
          <w:tcPr>
            <w:tcW w:w="494" w:type="pct"/>
          </w:tcPr>
          <w:p w:rsidR="00944466" w:rsidRDefault="00944466">
            <w:r>
              <w:t>Arshad Mahmood Malik</w:t>
            </w:r>
          </w:p>
        </w:tc>
        <w:tc>
          <w:tcPr>
            <w:tcW w:w="427" w:type="pct"/>
          </w:tcPr>
          <w:p w:rsidR="00944466" w:rsidRDefault="00944466">
            <w:r>
              <w:t>52838-P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12.633708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4.276471</w:t>
            </w:r>
          </w:p>
        </w:tc>
        <w:tc>
          <w:tcPr>
            <w:tcW w:w="289" w:type="pct"/>
          </w:tcPr>
          <w:p w:rsidR="00944466" w:rsidRDefault="00944466">
            <w:r>
              <w:t>3.945455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75.855634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304</w:t>
            </w:r>
          </w:p>
        </w:tc>
        <w:tc>
          <w:tcPr>
            <w:tcW w:w="290" w:type="pct"/>
          </w:tcPr>
          <w:p w:rsidR="00944466" w:rsidRDefault="00944466">
            <w:r>
              <w:t>17091</w:t>
            </w:r>
          </w:p>
        </w:tc>
        <w:tc>
          <w:tcPr>
            <w:tcW w:w="687" w:type="pct"/>
          </w:tcPr>
          <w:p w:rsidR="00944466" w:rsidRDefault="00944466">
            <w:r>
              <w:t>M Zuhaib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105595-P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75.849188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305</w:t>
            </w:r>
          </w:p>
        </w:tc>
        <w:tc>
          <w:tcPr>
            <w:tcW w:w="290" w:type="pct"/>
          </w:tcPr>
          <w:p w:rsidR="00944466" w:rsidRDefault="00944466">
            <w:r>
              <w:t>23111</w:t>
            </w:r>
          </w:p>
        </w:tc>
        <w:tc>
          <w:tcPr>
            <w:tcW w:w="687" w:type="pct"/>
          </w:tcPr>
          <w:p w:rsidR="00944466" w:rsidRDefault="00944466">
            <w:r>
              <w:t>Komal Azhar</w:t>
            </w:r>
          </w:p>
        </w:tc>
        <w:tc>
          <w:tcPr>
            <w:tcW w:w="494" w:type="pct"/>
          </w:tcPr>
          <w:p w:rsidR="00944466" w:rsidRDefault="00944466">
            <w:r>
              <w:t>Azhar Mahmood</w:t>
            </w:r>
          </w:p>
        </w:tc>
        <w:tc>
          <w:tcPr>
            <w:tcW w:w="427" w:type="pct"/>
          </w:tcPr>
          <w:p w:rsidR="00944466" w:rsidRDefault="00944466">
            <w:r>
              <w:t>88904-P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75.845455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306</w:t>
            </w:r>
          </w:p>
        </w:tc>
        <w:tc>
          <w:tcPr>
            <w:tcW w:w="290" w:type="pct"/>
          </w:tcPr>
          <w:p w:rsidR="00944466" w:rsidRDefault="00944466">
            <w:r>
              <w:t>21067</w:t>
            </w:r>
          </w:p>
        </w:tc>
        <w:tc>
          <w:tcPr>
            <w:tcW w:w="687" w:type="pct"/>
          </w:tcPr>
          <w:p w:rsidR="00944466" w:rsidRDefault="00944466">
            <w:r>
              <w:t>Afrasyyab Malik</w:t>
            </w:r>
          </w:p>
        </w:tc>
        <w:tc>
          <w:tcPr>
            <w:tcW w:w="494" w:type="pct"/>
          </w:tcPr>
          <w:p w:rsidR="00944466" w:rsidRDefault="00944466">
            <w:r>
              <w:t>Mushtaq Bashir</w:t>
            </w:r>
          </w:p>
        </w:tc>
        <w:tc>
          <w:tcPr>
            <w:tcW w:w="427" w:type="pct"/>
          </w:tcPr>
          <w:p w:rsidR="00944466" w:rsidRDefault="00944466">
            <w:r>
              <w:t>101276-P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3.745455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75.838907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307</w:t>
            </w:r>
          </w:p>
        </w:tc>
        <w:tc>
          <w:tcPr>
            <w:tcW w:w="290" w:type="pct"/>
          </w:tcPr>
          <w:p w:rsidR="00944466" w:rsidRDefault="00944466">
            <w:r>
              <w:t>17268</w:t>
            </w:r>
          </w:p>
        </w:tc>
        <w:tc>
          <w:tcPr>
            <w:tcW w:w="687" w:type="pct"/>
          </w:tcPr>
          <w:p w:rsidR="00944466" w:rsidRDefault="00944466">
            <w:r>
              <w:t>Saba Baqir</w:t>
            </w:r>
          </w:p>
        </w:tc>
        <w:tc>
          <w:tcPr>
            <w:tcW w:w="494" w:type="pct"/>
          </w:tcPr>
          <w:p w:rsidR="00944466" w:rsidRDefault="00944466">
            <w:r>
              <w:t>Rao Muhammad Baqir Ali</w:t>
            </w:r>
          </w:p>
        </w:tc>
        <w:tc>
          <w:tcPr>
            <w:tcW w:w="427" w:type="pct"/>
          </w:tcPr>
          <w:p w:rsidR="00944466" w:rsidRDefault="00944466">
            <w:r>
              <w:t>719773-01-M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75.836255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308</w:t>
            </w:r>
          </w:p>
        </w:tc>
        <w:tc>
          <w:tcPr>
            <w:tcW w:w="290" w:type="pct"/>
          </w:tcPr>
          <w:p w:rsidR="00944466" w:rsidRDefault="00944466">
            <w:r>
              <w:t>23172</w:t>
            </w:r>
          </w:p>
        </w:tc>
        <w:tc>
          <w:tcPr>
            <w:tcW w:w="687" w:type="pct"/>
          </w:tcPr>
          <w:p w:rsidR="00944466" w:rsidRDefault="00944466">
            <w:r>
              <w:t>Muhammad Zahid Iqbal</w:t>
            </w:r>
          </w:p>
        </w:tc>
        <w:tc>
          <w:tcPr>
            <w:tcW w:w="494" w:type="pct"/>
          </w:tcPr>
          <w:p w:rsidR="00944466" w:rsidRDefault="00944466">
            <w:r>
              <w:t>Muhammad Ibraheem</w:t>
            </w:r>
          </w:p>
        </w:tc>
        <w:tc>
          <w:tcPr>
            <w:tcW w:w="427" w:type="pct"/>
          </w:tcPr>
          <w:p w:rsidR="00944466" w:rsidRDefault="00944466">
            <w:r>
              <w:t>92473-p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4.488235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75.832553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309</w:t>
            </w:r>
          </w:p>
        </w:tc>
        <w:tc>
          <w:tcPr>
            <w:tcW w:w="290" w:type="pct"/>
          </w:tcPr>
          <w:p w:rsidR="00944466" w:rsidRDefault="00944466">
            <w:r>
              <w:t>7029</w:t>
            </w:r>
          </w:p>
        </w:tc>
        <w:tc>
          <w:tcPr>
            <w:tcW w:w="687" w:type="pct"/>
          </w:tcPr>
          <w:p w:rsidR="00944466" w:rsidRDefault="00944466">
            <w:r>
              <w:t>Hammad Ghani</w:t>
            </w:r>
          </w:p>
        </w:tc>
        <w:tc>
          <w:tcPr>
            <w:tcW w:w="494" w:type="pct"/>
          </w:tcPr>
          <w:p w:rsidR="00944466" w:rsidRDefault="00944466">
            <w:r>
              <w:t>Abdul ghani</w:t>
            </w:r>
          </w:p>
        </w:tc>
        <w:tc>
          <w:tcPr>
            <w:tcW w:w="427" w:type="pct"/>
          </w:tcPr>
          <w:p w:rsidR="00944466" w:rsidRDefault="00944466">
            <w:r>
              <w:t>106042-p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3.719048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75.83117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310</w:t>
            </w:r>
          </w:p>
        </w:tc>
        <w:tc>
          <w:tcPr>
            <w:tcW w:w="290" w:type="pct"/>
          </w:tcPr>
          <w:p w:rsidR="00944466" w:rsidRDefault="00944466">
            <w:r>
              <w:t>25336</w:t>
            </w:r>
          </w:p>
        </w:tc>
        <w:tc>
          <w:tcPr>
            <w:tcW w:w="687" w:type="pct"/>
          </w:tcPr>
          <w:p w:rsidR="00944466" w:rsidRDefault="00944466">
            <w:r>
              <w:t>Uzma Javed Joyia</w:t>
            </w:r>
          </w:p>
        </w:tc>
        <w:tc>
          <w:tcPr>
            <w:tcW w:w="494" w:type="pct"/>
          </w:tcPr>
          <w:p w:rsidR="00944466" w:rsidRDefault="00944466">
            <w:r>
              <w:t>Javed Iqbal Joyia</w:t>
            </w:r>
          </w:p>
        </w:tc>
        <w:tc>
          <w:tcPr>
            <w:tcW w:w="427" w:type="pct"/>
          </w:tcPr>
          <w:p w:rsidR="00944466" w:rsidRDefault="00944466">
            <w:r>
              <w:t>105147-P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4.161905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75.820996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311</w:t>
            </w:r>
          </w:p>
        </w:tc>
        <w:tc>
          <w:tcPr>
            <w:tcW w:w="290" w:type="pct"/>
          </w:tcPr>
          <w:p w:rsidR="00944466" w:rsidRDefault="00944466">
            <w:r>
              <w:t>17047</w:t>
            </w:r>
          </w:p>
        </w:tc>
        <w:tc>
          <w:tcPr>
            <w:tcW w:w="687" w:type="pct"/>
          </w:tcPr>
          <w:p w:rsidR="00944466" w:rsidRDefault="00944466">
            <w:r>
              <w:t>Noor Fatima</w:t>
            </w:r>
          </w:p>
        </w:tc>
        <w:tc>
          <w:tcPr>
            <w:tcW w:w="494" w:type="pct"/>
          </w:tcPr>
          <w:p w:rsidR="00944466" w:rsidRDefault="00944466">
            <w:r>
              <w:t>h</w:t>
            </w:r>
            <w:r>
              <w:lastRenderedPageBreak/>
              <w:t>afi</w:t>
            </w:r>
            <w:r>
              <w:lastRenderedPageBreak/>
              <w:t xml:space="preserve">z </w:t>
            </w:r>
            <w:r>
              <w:lastRenderedPageBreak/>
              <w:t>muhammad rafiq</w:t>
            </w:r>
          </w:p>
        </w:tc>
        <w:tc>
          <w:tcPr>
            <w:tcW w:w="427" w:type="pct"/>
          </w:tcPr>
          <w:p w:rsidR="00944466" w:rsidRDefault="00944466">
            <w:r>
              <w:t>109086-P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75.819913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lastRenderedPageBreak/>
              <w:t>312</w:t>
            </w:r>
          </w:p>
        </w:tc>
        <w:tc>
          <w:tcPr>
            <w:tcW w:w="290" w:type="pct"/>
          </w:tcPr>
          <w:p w:rsidR="00944466" w:rsidRDefault="00944466">
            <w:r>
              <w:t>250</w:t>
            </w:r>
            <w:r>
              <w:lastRenderedPageBreak/>
              <w:t>43</w:t>
            </w:r>
          </w:p>
        </w:tc>
        <w:tc>
          <w:tcPr>
            <w:tcW w:w="687" w:type="pct"/>
          </w:tcPr>
          <w:p w:rsidR="00944466" w:rsidRDefault="00944466">
            <w:r>
              <w:t>Maheen Shahzad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Ahmad Shahzad</w:t>
            </w:r>
          </w:p>
        </w:tc>
        <w:tc>
          <w:tcPr>
            <w:tcW w:w="427" w:type="pct"/>
          </w:tcPr>
          <w:p w:rsidR="00944466" w:rsidRDefault="00944466">
            <w:r>
              <w:t>109509-P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75.814123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313</w:t>
            </w:r>
          </w:p>
        </w:tc>
        <w:tc>
          <w:tcPr>
            <w:tcW w:w="290" w:type="pct"/>
          </w:tcPr>
          <w:p w:rsidR="00944466" w:rsidRDefault="00944466">
            <w:r>
              <w:t>15175</w:t>
            </w:r>
          </w:p>
        </w:tc>
        <w:tc>
          <w:tcPr>
            <w:tcW w:w="687" w:type="pct"/>
          </w:tcPr>
          <w:p w:rsidR="00944466" w:rsidRDefault="00944466">
            <w:r>
              <w:t>Huma Ikram</w:t>
            </w:r>
          </w:p>
        </w:tc>
        <w:tc>
          <w:tcPr>
            <w:tcW w:w="494" w:type="pct"/>
          </w:tcPr>
          <w:p w:rsidR="00944466" w:rsidRDefault="00944466">
            <w:r>
              <w:t>Ikram ul haq</w:t>
            </w:r>
          </w:p>
        </w:tc>
        <w:tc>
          <w:tcPr>
            <w:tcW w:w="427" w:type="pct"/>
          </w:tcPr>
          <w:p w:rsidR="00944466" w:rsidRDefault="00944466">
            <w:r>
              <w:t>85834-P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4.095238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75.812874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314</w:t>
            </w:r>
          </w:p>
        </w:tc>
        <w:tc>
          <w:tcPr>
            <w:tcW w:w="290" w:type="pct"/>
          </w:tcPr>
          <w:p w:rsidR="00944466" w:rsidRDefault="00944466">
            <w:r>
              <w:t>15525</w:t>
            </w:r>
          </w:p>
        </w:tc>
        <w:tc>
          <w:tcPr>
            <w:tcW w:w="687" w:type="pct"/>
          </w:tcPr>
          <w:p w:rsidR="00944466" w:rsidRDefault="00944466">
            <w:r>
              <w:t>Faraz Khalid</w:t>
            </w:r>
          </w:p>
        </w:tc>
        <w:tc>
          <w:tcPr>
            <w:tcW w:w="494" w:type="pct"/>
          </w:tcPr>
          <w:p w:rsidR="00944466" w:rsidRDefault="00944466">
            <w:r>
              <w:t>Muhammad khalid</w:t>
            </w:r>
          </w:p>
        </w:tc>
        <w:tc>
          <w:tcPr>
            <w:tcW w:w="427" w:type="pct"/>
          </w:tcPr>
          <w:p w:rsidR="00944466" w:rsidRDefault="00944466">
            <w:r>
              <w:t>114255-P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4.22381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75.809417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315</w:t>
            </w:r>
          </w:p>
        </w:tc>
        <w:tc>
          <w:tcPr>
            <w:tcW w:w="290" w:type="pct"/>
          </w:tcPr>
          <w:p w:rsidR="00944466" w:rsidRDefault="00944466">
            <w:r>
              <w:t>16366</w:t>
            </w:r>
          </w:p>
        </w:tc>
        <w:tc>
          <w:tcPr>
            <w:tcW w:w="687" w:type="pct"/>
          </w:tcPr>
          <w:p w:rsidR="00944466" w:rsidRDefault="00944466">
            <w:r>
              <w:t>Maria Irshad Chohan</w:t>
            </w:r>
          </w:p>
        </w:tc>
        <w:tc>
          <w:tcPr>
            <w:tcW w:w="494" w:type="pct"/>
          </w:tcPr>
          <w:p w:rsidR="00944466" w:rsidRDefault="00944466">
            <w:r>
              <w:t>Muhammad Irshad chohan</w:t>
            </w:r>
          </w:p>
        </w:tc>
        <w:tc>
          <w:tcPr>
            <w:tcW w:w="427" w:type="pct"/>
          </w:tcPr>
          <w:p w:rsidR="00944466" w:rsidRDefault="00944466">
            <w:r>
              <w:t>104480-P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75.808766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316</w:t>
            </w:r>
          </w:p>
        </w:tc>
        <w:tc>
          <w:tcPr>
            <w:tcW w:w="290" w:type="pct"/>
          </w:tcPr>
          <w:p w:rsidR="00944466" w:rsidRDefault="00944466">
            <w:r>
              <w:t>18627</w:t>
            </w:r>
          </w:p>
        </w:tc>
        <w:tc>
          <w:tcPr>
            <w:tcW w:w="687" w:type="pct"/>
          </w:tcPr>
          <w:p w:rsidR="00944466" w:rsidRDefault="00944466">
            <w:r>
              <w:t>Osama Nasir</w:t>
            </w:r>
          </w:p>
        </w:tc>
        <w:tc>
          <w:tcPr>
            <w:tcW w:w="494" w:type="pct"/>
          </w:tcPr>
          <w:p w:rsidR="00944466" w:rsidRDefault="00944466">
            <w:r>
              <w:t>NasirAhmad</w:t>
            </w:r>
          </w:p>
        </w:tc>
        <w:tc>
          <w:tcPr>
            <w:tcW w:w="427" w:type="pct"/>
          </w:tcPr>
          <w:p w:rsidR="00944466" w:rsidRDefault="00944466">
            <w:r>
              <w:t>97891-P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75.806169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317</w:t>
            </w:r>
          </w:p>
        </w:tc>
        <w:tc>
          <w:tcPr>
            <w:tcW w:w="290" w:type="pct"/>
          </w:tcPr>
          <w:p w:rsidR="00944466" w:rsidRDefault="00944466">
            <w:r>
              <w:t>22558</w:t>
            </w:r>
          </w:p>
        </w:tc>
        <w:tc>
          <w:tcPr>
            <w:tcW w:w="687" w:type="pct"/>
          </w:tcPr>
          <w:p w:rsidR="00944466" w:rsidRDefault="00944466">
            <w:r>
              <w:t>Zoya Shahbaz</w:t>
            </w:r>
          </w:p>
        </w:tc>
        <w:tc>
          <w:tcPr>
            <w:tcW w:w="494" w:type="pct"/>
          </w:tcPr>
          <w:p w:rsidR="00944466" w:rsidRDefault="00944466">
            <w:r>
              <w:t>Shahbaz</w:t>
            </w:r>
          </w:p>
        </w:tc>
        <w:tc>
          <w:tcPr>
            <w:tcW w:w="427" w:type="pct"/>
          </w:tcPr>
          <w:p w:rsidR="00944466" w:rsidRDefault="00944466">
            <w:r>
              <w:t>103763-P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75.785227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318</w:t>
            </w:r>
          </w:p>
        </w:tc>
        <w:tc>
          <w:tcPr>
            <w:tcW w:w="290" w:type="pct"/>
          </w:tcPr>
          <w:p w:rsidR="00944466" w:rsidRDefault="00944466">
            <w:r>
              <w:t>22667</w:t>
            </w:r>
          </w:p>
        </w:tc>
        <w:tc>
          <w:tcPr>
            <w:tcW w:w="687" w:type="pct"/>
          </w:tcPr>
          <w:p w:rsidR="00944466" w:rsidRDefault="00944466">
            <w:r>
              <w:t>Khadija Waqar</w:t>
            </w:r>
          </w:p>
        </w:tc>
        <w:tc>
          <w:tcPr>
            <w:tcW w:w="494" w:type="pct"/>
          </w:tcPr>
          <w:p w:rsidR="00944466" w:rsidRDefault="00944466">
            <w:r>
              <w:t>Waqar Ahmed</w:t>
            </w:r>
          </w:p>
        </w:tc>
        <w:tc>
          <w:tcPr>
            <w:tcW w:w="427" w:type="pct"/>
          </w:tcPr>
          <w:p w:rsidR="00944466" w:rsidRDefault="00944466">
            <w:r>
              <w:t>109244-P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75.779437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319</w:t>
            </w:r>
          </w:p>
        </w:tc>
        <w:tc>
          <w:tcPr>
            <w:tcW w:w="290" w:type="pct"/>
          </w:tcPr>
          <w:p w:rsidR="00944466" w:rsidRDefault="00944466">
            <w:r>
              <w:t>20472</w:t>
            </w:r>
          </w:p>
        </w:tc>
        <w:tc>
          <w:tcPr>
            <w:tcW w:w="687" w:type="pct"/>
          </w:tcPr>
          <w:p w:rsidR="00944466" w:rsidRDefault="00944466">
            <w:r>
              <w:t>Adeela Yasmeen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basheer </w:t>
            </w:r>
          </w:p>
        </w:tc>
        <w:tc>
          <w:tcPr>
            <w:tcW w:w="427" w:type="pct"/>
          </w:tcPr>
          <w:p w:rsidR="00944466" w:rsidRDefault="00944466">
            <w:r>
              <w:t>103447-P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3.840909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75.761742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320</w:t>
            </w:r>
          </w:p>
        </w:tc>
        <w:tc>
          <w:tcPr>
            <w:tcW w:w="290" w:type="pct"/>
          </w:tcPr>
          <w:p w:rsidR="00944466" w:rsidRDefault="00944466">
            <w:r>
              <w:t>25047</w:t>
            </w:r>
          </w:p>
        </w:tc>
        <w:tc>
          <w:tcPr>
            <w:tcW w:w="687" w:type="pct"/>
          </w:tcPr>
          <w:p w:rsidR="00944466" w:rsidRDefault="00944466">
            <w:r>
              <w:t>Lubna Muhammad Khan</w:t>
            </w:r>
          </w:p>
        </w:tc>
        <w:tc>
          <w:tcPr>
            <w:tcW w:w="494" w:type="pct"/>
          </w:tcPr>
          <w:p w:rsidR="00944466" w:rsidRDefault="00944466">
            <w:r>
              <w:t>Muhammad Khan</w:t>
            </w:r>
          </w:p>
        </w:tc>
        <w:tc>
          <w:tcPr>
            <w:tcW w:w="427" w:type="pct"/>
          </w:tcPr>
          <w:p w:rsidR="00944466" w:rsidRDefault="00944466">
            <w:r>
              <w:t>100835-P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18.008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4.019048</w:t>
            </w:r>
          </w:p>
        </w:tc>
        <w:tc>
          <w:tcPr>
            <w:tcW w:w="289" w:type="pct"/>
          </w:tcPr>
          <w:p w:rsidR="00944466" w:rsidRDefault="00944466">
            <w:r>
              <w:t>3.309091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75.752806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321</w:t>
            </w:r>
          </w:p>
        </w:tc>
        <w:tc>
          <w:tcPr>
            <w:tcW w:w="290" w:type="pct"/>
          </w:tcPr>
          <w:p w:rsidR="00944466" w:rsidRDefault="00944466">
            <w:r>
              <w:t>18589</w:t>
            </w:r>
          </w:p>
        </w:tc>
        <w:tc>
          <w:tcPr>
            <w:tcW w:w="687" w:type="pct"/>
          </w:tcPr>
          <w:p w:rsidR="00944466" w:rsidRDefault="00944466">
            <w:r>
              <w:t>Aniqa Aziz</w:t>
            </w:r>
          </w:p>
        </w:tc>
        <w:tc>
          <w:tcPr>
            <w:tcW w:w="494" w:type="pct"/>
          </w:tcPr>
          <w:p w:rsidR="00944466" w:rsidRDefault="00944466">
            <w:r>
              <w:t>muhammad aziz</w:t>
            </w:r>
          </w:p>
        </w:tc>
        <w:tc>
          <w:tcPr>
            <w:tcW w:w="427" w:type="pct"/>
          </w:tcPr>
          <w:p w:rsidR="00944466" w:rsidRDefault="00944466">
            <w:r>
              <w:t>106596-P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75.741325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322</w:t>
            </w:r>
          </w:p>
        </w:tc>
        <w:tc>
          <w:tcPr>
            <w:tcW w:w="290" w:type="pct"/>
          </w:tcPr>
          <w:p w:rsidR="00944466" w:rsidRDefault="00944466">
            <w:r>
              <w:t>25251</w:t>
            </w:r>
          </w:p>
        </w:tc>
        <w:tc>
          <w:tcPr>
            <w:tcW w:w="687" w:type="pct"/>
          </w:tcPr>
          <w:p w:rsidR="00944466" w:rsidRDefault="00944466">
            <w:r>
              <w:t>Mubashir Ahmad</w:t>
            </w:r>
          </w:p>
        </w:tc>
        <w:tc>
          <w:tcPr>
            <w:tcW w:w="494" w:type="pct"/>
          </w:tcPr>
          <w:p w:rsidR="00944466" w:rsidRDefault="00944466">
            <w:r>
              <w:t>rafique ahmad qureshi</w:t>
            </w:r>
          </w:p>
        </w:tc>
        <w:tc>
          <w:tcPr>
            <w:tcW w:w="427" w:type="pct"/>
          </w:tcPr>
          <w:p w:rsidR="00944466" w:rsidRDefault="00944466">
            <w:r>
              <w:t>103601-P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4.12381</w:t>
            </w:r>
          </w:p>
        </w:tc>
        <w:tc>
          <w:tcPr>
            <w:tcW w:w="289" w:type="pct"/>
          </w:tcPr>
          <w:p w:rsidR="00944466" w:rsidRDefault="00944466">
            <w:r>
              <w:t>3.768182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75.733659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323</w:t>
            </w:r>
          </w:p>
        </w:tc>
        <w:tc>
          <w:tcPr>
            <w:tcW w:w="290" w:type="pct"/>
          </w:tcPr>
          <w:p w:rsidR="00944466" w:rsidRDefault="00944466">
            <w:r>
              <w:t>6215</w:t>
            </w:r>
          </w:p>
        </w:tc>
        <w:tc>
          <w:tcPr>
            <w:tcW w:w="687" w:type="pct"/>
          </w:tcPr>
          <w:p w:rsidR="00944466" w:rsidRDefault="00944466">
            <w:r>
              <w:t>Hadia Akhtar</w:t>
            </w:r>
          </w:p>
        </w:tc>
        <w:tc>
          <w:tcPr>
            <w:tcW w:w="494" w:type="pct"/>
          </w:tcPr>
          <w:p w:rsidR="00944466" w:rsidRDefault="00944466">
            <w:r>
              <w:t>Akhtar Hussain Asim</w:t>
            </w:r>
          </w:p>
        </w:tc>
        <w:tc>
          <w:tcPr>
            <w:tcW w:w="427" w:type="pct"/>
          </w:tcPr>
          <w:p w:rsidR="00944466" w:rsidRDefault="00944466">
            <w:r>
              <w:t>102853-P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75.732521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324</w:t>
            </w:r>
          </w:p>
        </w:tc>
        <w:tc>
          <w:tcPr>
            <w:tcW w:w="290" w:type="pct"/>
          </w:tcPr>
          <w:p w:rsidR="00944466" w:rsidRDefault="00944466">
            <w:r>
              <w:t>22488</w:t>
            </w:r>
          </w:p>
        </w:tc>
        <w:tc>
          <w:tcPr>
            <w:tcW w:w="687" w:type="pct"/>
          </w:tcPr>
          <w:p w:rsidR="00944466" w:rsidRDefault="00944466">
            <w:r>
              <w:t>Iqra Taqi</w:t>
            </w:r>
          </w:p>
        </w:tc>
        <w:tc>
          <w:tcPr>
            <w:tcW w:w="494" w:type="pct"/>
          </w:tcPr>
          <w:p w:rsidR="00944466" w:rsidRDefault="00944466">
            <w:r>
              <w:t>Muhammad Taqi</w:t>
            </w:r>
          </w:p>
        </w:tc>
        <w:tc>
          <w:tcPr>
            <w:tcW w:w="427" w:type="pct"/>
          </w:tcPr>
          <w:p w:rsidR="00944466" w:rsidRDefault="00944466">
            <w:r>
              <w:t>72314-P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14.353191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75.73068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325</w:t>
            </w:r>
          </w:p>
        </w:tc>
        <w:tc>
          <w:tcPr>
            <w:tcW w:w="290" w:type="pct"/>
          </w:tcPr>
          <w:p w:rsidR="00944466" w:rsidRDefault="00944466">
            <w:r>
              <w:t>17666</w:t>
            </w:r>
          </w:p>
        </w:tc>
        <w:tc>
          <w:tcPr>
            <w:tcW w:w="687" w:type="pct"/>
          </w:tcPr>
          <w:p w:rsidR="00944466" w:rsidRDefault="00944466">
            <w:r>
              <w:t>Muhammad Hasan Saeed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Saeed Anwar </w:t>
            </w:r>
          </w:p>
        </w:tc>
        <w:tc>
          <w:tcPr>
            <w:tcW w:w="427" w:type="pct"/>
          </w:tcPr>
          <w:p w:rsidR="00944466" w:rsidRDefault="00944466">
            <w:r>
              <w:t>110828-P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75.728355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326</w:t>
            </w:r>
          </w:p>
        </w:tc>
        <w:tc>
          <w:tcPr>
            <w:tcW w:w="290" w:type="pct"/>
          </w:tcPr>
          <w:p w:rsidR="00944466" w:rsidRDefault="00944466">
            <w:r>
              <w:t>4132</w:t>
            </w:r>
          </w:p>
        </w:tc>
        <w:tc>
          <w:tcPr>
            <w:tcW w:w="687" w:type="pct"/>
          </w:tcPr>
          <w:p w:rsidR="00944466" w:rsidRDefault="00944466">
            <w:r>
              <w:t>Khawar Bilal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107513-P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75.724135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327</w:t>
            </w:r>
          </w:p>
        </w:tc>
        <w:tc>
          <w:tcPr>
            <w:tcW w:w="290" w:type="pct"/>
          </w:tcPr>
          <w:p w:rsidR="00944466" w:rsidRDefault="00944466">
            <w:r>
              <w:t>7218</w:t>
            </w:r>
          </w:p>
        </w:tc>
        <w:tc>
          <w:tcPr>
            <w:tcW w:w="687" w:type="pct"/>
          </w:tcPr>
          <w:p w:rsidR="00944466" w:rsidRDefault="00944466">
            <w:r>
              <w:t>Muhammad Umer Hassan</w:t>
            </w:r>
          </w:p>
        </w:tc>
        <w:tc>
          <w:tcPr>
            <w:tcW w:w="494" w:type="pct"/>
          </w:tcPr>
          <w:p w:rsidR="00944466" w:rsidRDefault="00944466">
            <w:r>
              <w:t xml:space="preserve">Anwer Ali </w:t>
            </w:r>
          </w:p>
        </w:tc>
        <w:tc>
          <w:tcPr>
            <w:tcW w:w="427" w:type="pct"/>
          </w:tcPr>
          <w:p w:rsidR="00944466" w:rsidRDefault="00944466">
            <w:r>
              <w:t>93569-P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14.038298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75.716653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328</w:t>
            </w:r>
          </w:p>
        </w:tc>
        <w:tc>
          <w:tcPr>
            <w:tcW w:w="290" w:type="pct"/>
          </w:tcPr>
          <w:p w:rsidR="00944466" w:rsidRDefault="00944466">
            <w:r>
              <w:t>20241</w:t>
            </w:r>
          </w:p>
        </w:tc>
        <w:tc>
          <w:tcPr>
            <w:tcW w:w="687" w:type="pct"/>
          </w:tcPr>
          <w:p w:rsidR="00944466" w:rsidRDefault="00944466">
            <w:r>
              <w:t>Muhammad Bilal</w:t>
            </w:r>
          </w:p>
        </w:tc>
        <w:tc>
          <w:tcPr>
            <w:tcW w:w="494" w:type="pct"/>
          </w:tcPr>
          <w:p w:rsidR="00944466" w:rsidRDefault="00944466">
            <w:r>
              <w:t>Ghulam Hassan</w:t>
            </w:r>
          </w:p>
        </w:tc>
        <w:tc>
          <w:tcPr>
            <w:tcW w:w="427" w:type="pct"/>
          </w:tcPr>
          <w:p w:rsidR="00944466" w:rsidRDefault="00944466">
            <w:r>
              <w:t>106901-P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75.714016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329</w:t>
            </w:r>
          </w:p>
        </w:tc>
        <w:tc>
          <w:tcPr>
            <w:tcW w:w="290" w:type="pct"/>
          </w:tcPr>
          <w:p w:rsidR="00944466" w:rsidRDefault="00944466">
            <w:r>
              <w:t>4191</w:t>
            </w:r>
          </w:p>
        </w:tc>
        <w:tc>
          <w:tcPr>
            <w:tcW w:w="687" w:type="pct"/>
          </w:tcPr>
          <w:p w:rsidR="00944466" w:rsidRDefault="00944466">
            <w:r>
              <w:t>Shamoona Nazeer</w:t>
            </w:r>
          </w:p>
        </w:tc>
        <w:tc>
          <w:tcPr>
            <w:tcW w:w="494" w:type="pct"/>
          </w:tcPr>
          <w:p w:rsidR="00944466" w:rsidRDefault="00944466">
            <w:r>
              <w:t>Muhammad Nazeer</w:t>
            </w:r>
          </w:p>
        </w:tc>
        <w:tc>
          <w:tcPr>
            <w:tcW w:w="427" w:type="pct"/>
          </w:tcPr>
          <w:p w:rsidR="00944466" w:rsidRDefault="00944466">
            <w:r>
              <w:t>77664-P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14.564211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4.447059</w:t>
            </w:r>
          </w:p>
        </w:tc>
        <w:tc>
          <w:tcPr>
            <w:tcW w:w="289" w:type="pct"/>
          </w:tcPr>
          <w:p w:rsidR="00944466" w:rsidRDefault="00944466">
            <w:r>
              <w:t>4.190</w:t>
            </w:r>
            <w:r>
              <w:lastRenderedPageBreak/>
              <w:t>90</w:t>
            </w:r>
            <w:r>
              <w:lastRenderedPageBreak/>
              <w:t>9</w:t>
            </w:r>
          </w:p>
        </w:tc>
        <w:tc>
          <w:tcPr>
            <w:tcW w:w="273" w:type="pct"/>
          </w:tcPr>
          <w:p w:rsidR="00944466" w:rsidRDefault="00944466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14" w:type="pct"/>
          </w:tcPr>
          <w:p w:rsidR="00944466" w:rsidRDefault="00944466">
            <w:r>
              <w:t>75.702179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330</w:t>
            </w:r>
          </w:p>
        </w:tc>
        <w:tc>
          <w:tcPr>
            <w:tcW w:w="290" w:type="pct"/>
          </w:tcPr>
          <w:p w:rsidR="00944466" w:rsidRDefault="00944466">
            <w:r>
              <w:t>22091</w:t>
            </w:r>
          </w:p>
        </w:tc>
        <w:tc>
          <w:tcPr>
            <w:tcW w:w="687" w:type="pct"/>
          </w:tcPr>
          <w:p w:rsidR="00944466" w:rsidRDefault="00944466">
            <w:r>
              <w:t>Shahid Hussain</w:t>
            </w:r>
          </w:p>
        </w:tc>
        <w:tc>
          <w:tcPr>
            <w:tcW w:w="494" w:type="pct"/>
          </w:tcPr>
          <w:p w:rsidR="00944466" w:rsidRDefault="00944466">
            <w:r>
              <w:t xml:space="preserve">Allah Yar </w:t>
            </w:r>
          </w:p>
        </w:tc>
        <w:tc>
          <w:tcPr>
            <w:tcW w:w="427" w:type="pct"/>
          </w:tcPr>
          <w:p w:rsidR="00944466" w:rsidRDefault="00944466">
            <w:r>
              <w:t>113324-p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17.345455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</w:t>
            </w:r>
            <w:r>
              <w:lastRenderedPageBreak/>
              <w:t>66</w:t>
            </w:r>
            <w:r>
              <w:lastRenderedPageBreak/>
              <w:t>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lastRenderedPageBreak/>
              <w:t>3.</w:t>
            </w:r>
            <w:r>
              <w:lastRenderedPageBreak/>
              <w:t>842857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lastRenderedPageBreak/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75.695888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331</w:t>
            </w:r>
          </w:p>
        </w:tc>
        <w:tc>
          <w:tcPr>
            <w:tcW w:w="290" w:type="pct"/>
          </w:tcPr>
          <w:p w:rsidR="00944466" w:rsidRDefault="00944466">
            <w:r>
              <w:t>22466</w:t>
            </w:r>
          </w:p>
        </w:tc>
        <w:tc>
          <w:tcPr>
            <w:tcW w:w="687" w:type="pct"/>
          </w:tcPr>
          <w:p w:rsidR="00944466" w:rsidRDefault="00944466">
            <w:r>
              <w:t>Muhammad Shafiq</w:t>
            </w:r>
          </w:p>
        </w:tc>
        <w:tc>
          <w:tcPr>
            <w:tcW w:w="494" w:type="pct"/>
          </w:tcPr>
          <w:p w:rsidR="00944466" w:rsidRDefault="00944466">
            <w:r>
              <w:t>Ghulam abbas</w:t>
            </w:r>
          </w:p>
        </w:tc>
        <w:tc>
          <w:tcPr>
            <w:tcW w:w="427" w:type="pct"/>
          </w:tcPr>
          <w:p w:rsidR="00944466" w:rsidRDefault="00944466">
            <w:r>
              <w:t>85801-P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12.280851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4.164706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75.691012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332</w:t>
            </w:r>
          </w:p>
        </w:tc>
        <w:tc>
          <w:tcPr>
            <w:tcW w:w="290" w:type="pct"/>
          </w:tcPr>
          <w:p w:rsidR="00944466" w:rsidRDefault="00944466">
            <w:r>
              <w:t>22363</w:t>
            </w:r>
          </w:p>
        </w:tc>
        <w:tc>
          <w:tcPr>
            <w:tcW w:w="687" w:type="pct"/>
          </w:tcPr>
          <w:p w:rsidR="00944466" w:rsidRDefault="00944466">
            <w:r>
              <w:t>Nazia Parveen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111427-P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75.689827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333</w:t>
            </w:r>
          </w:p>
        </w:tc>
        <w:tc>
          <w:tcPr>
            <w:tcW w:w="290" w:type="pct"/>
          </w:tcPr>
          <w:p w:rsidR="00944466" w:rsidRDefault="00944466">
            <w:r>
              <w:t>16806</w:t>
            </w:r>
          </w:p>
        </w:tc>
        <w:tc>
          <w:tcPr>
            <w:tcW w:w="687" w:type="pct"/>
          </w:tcPr>
          <w:p w:rsidR="00944466" w:rsidRDefault="00944466">
            <w:r>
              <w:t>Basit Maqbool</w:t>
            </w:r>
          </w:p>
        </w:tc>
        <w:tc>
          <w:tcPr>
            <w:tcW w:w="494" w:type="pct"/>
          </w:tcPr>
          <w:p w:rsidR="00944466" w:rsidRDefault="00944466">
            <w:r>
              <w:t>Maqbool Ahmed</w:t>
            </w:r>
          </w:p>
        </w:tc>
        <w:tc>
          <w:tcPr>
            <w:tcW w:w="427" w:type="pct"/>
          </w:tcPr>
          <w:p w:rsidR="00944466" w:rsidRDefault="00944466">
            <w:r>
              <w:t>105108-P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75.685174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334</w:t>
            </w:r>
          </w:p>
        </w:tc>
        <w:tc>
          <w:tcPr>
            <w:tcW w:w="290" w:type="pct"/>
          </w:tcPr>
          <w:p w:rsidR="00944466" w:rsidRDefault="00944466">
            <w:r>
              <w:t>15493</w:t>
            </w:r>
          </w:p>
        </w:tc>
        <w:tc>
          <w:tcPr>
            <w:tcW w:w="687" w:type="pct"/>
          </w:tcPr>
          <w:p w:rsidR="00944466" w:rsidRDefault="00944466">
            <w:r>
              <w:t>Bushra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103330-p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75.677868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335</w:t>
            </w:r>
          </w:p>
        </w:tc>
        <w:tc>
          <w:tcPr>
            <w:tcW w:w="290" w:type="pct"/>
          </w:tcPr>
          <w:p w:rsidR="00944466" w:rsidRDefault="00944466">
            <w:r>
              <w:t>15190</w:t>
            </w:r>
          </w:p>
        </w:tc>
        <w:tc>
          <w:tcPr>
            <w:tcW w:w="687" w:type="pct"/>
          </w:tcPr>
          <w:p w:rsidR="00944466" w:rsidRDefault="00944466">
            <w:r>
              <w:t>Sharjeel Ahmed Lodhi</w:t>
            </w:r>
          </w:p>
        </w:tc>
        <w:tc>
          <w:tcPr>
            <w:tcW w:w="494" w:type="pct"/>
          </w:tcPr>
          <w:p w:rsidR="00944466" w:rsidRDefault="00944466">
            <w:r>
              <w:t xml:space="preserve">Zafar Ahmed Lodhi </w:t>
            </w:r>
          </w:p>
        </w:tc>
        <w:tc>
          <w:tcPr>
            <w:tcW w:w="427" w:type="pct"/>
          </w:tcPr>
          <w:p w:rsidR="00944466" w:rsidRDefault="00944466">
            <w:r>
              <w:t>100322-P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4.117647</w:t>
            </w:r>
          </w:p>
        </w:tc>
        <w:tc>
          <w:tcPr>
            <w:tcW w:w="289" w:type="pct"/>
          </w:tcPr>
          <w:p w:rsidR="00944466" w:rsidRDefault="00944466">
            <w:r>
              <w:t>3.545455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75.675102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336</w:t>
            </w:r>
          </w:p>
        </w:tc>
        <w:tc>
          <w:tcPr>
            <w:tcW w:w="290" w:type="pct"/>
          </w:tcPr>
          <w:p w:rsidR="00944466" w:rsidRDefault="00944466">
            <w:r>
              <w:t>5730</w:t>
            </w:r>
          </w:p>
        </w:tc>
        <w:tc>
          <w:tcPr>
            <w:tcW w:w="687" w:type="pct"/>
          </w:tcPr>
          <w:p w:rsidR="00944466" w:rsidRDefault="00944466">
            <w:r>
              <w:t>Amna Zaka</w:t>
            </w:r>
          </w:p>
        </w:tc>
        <w:tc>
          <w:tcPr>
            <w:tcW w:w="494" w:type="pct"/>
          </w:tcPr>
          <w:p w:rsidR="00944466" w:rsidRDefault="00944466">
            <w:r>
              <w:t>Ch Zaka Ullah Cheema</w:t>
            </w:r>
          </w:p>
        </w:tc>
        <w:tc>
          <w:tcPr>
            <w:tcW w:w="427" w:type="pct"/>
          </w:tcPr>
          <w:p w:rsidR="00944466" w:rsidRDefault="00944466">
            <w:r>
              <w:t>81160-P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4.294118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75.674421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337</w:t>
            </w:r>
          </w:p>
        </w:tc>
        <w:tc>
          <w:tcPr>
            <w:tcW w:w="290" w:type="pct"/>
          </w:tcPr>
          <w:p w:rsidR="00944466" w:rsidRDefault="00944466">
            <w:r>
              <w:t>5046</w:t>
            </w:r>
          </w:p>
        </w:tc>
        <w:tc>
          <w:tcPr>
            <w:tcW w:w="687" w:type="pct"/>
          </w:tcPr>
          <w:p w:rsidR="00944466" w:rsidRDefault="00944466">
            <w:r>
              <w:t>Tehmina Sadiq</w:t>
            </w:r>
          </w:p>
        </w:tc>
        <w:tc>
          <w:tcPr>
            <w:tcW w:w="494" w:type="pct"/>
          </w:tcPr>
          <w:p w:rsidR="00944466" w:rsidRDefault="00944466">
            <w:r>
              <w:t>Sadiq Hussain</w:t>
            </w:r>
          </w:p>
        </w:tc>
        <w:tc>
          <w:tcPr>
            <w:tcW w:w="427" w:type="pct"/>
          </w:tcPr>
          <w:p w:rsidR="00944466" w:rsidRDefault="00944466">
            <w:r>
              <w:t>85270-P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4.211765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75.673765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338</w:t>
            </w:r>
          </w:p>
        </w:tc>
        <w:tc>
          <w:tcPr>
            <w:tcW w:w="290" w:type="pct"/>
          </w:tcPr>
          <w:p w:rsidR="00944466" w:rsidRDefault="00944466">
            <w:r>
              <w:t>7752</w:t>
            </w:r>
          </w:p>
        </w:tc>
        <w:tc>
          <w:tcPr>
            <w:tcW w:w="687" w:type="pct"/>
          </w:tcPr>
          <w:p w:rsidR="00944466" w:rsidRDefault="00944466">
            <w:r>
              <w:t>Anum Hafeez</w:t>
            </w:r>
          </w:p>
        </w:tc>
        <w:tc>
          <w:tcPr>
            <w:tcW w:w="494" w:type="pct"/>
          </w:tcPr>
          <w:p w:rsidR="00944466" w:rsidRDefault="00944466">
            <w:r>
              <w:t xml:space="preserve">Hafeezur Rehman </w:t>
            </w:r>
          </w:p>
        </w:tc>
        <w:tc>
          <w:tcPr>
            <w:tcW w:w="427" w:type="pct"/>
          </w:tcPr>
          <w:p w:rsidR="00944466" w:rsidRDefault="00944466">
            <w:r>
              <w:t>90692-P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4.323529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75.649665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339</w:t>
            </w:r>
          </w:p>
        </w:tc>
        <w:tc>
          <w:tcPr>
            <w:tcW w:w="290" w:type="pct"/>
          </w:tcPr>
          <w:p w:rsidR="00944466" w:rsidRDefault="00944466">
            <w:r>
              <w:t>16303</w:t>
            </w:r>
          </w:p>
        </w:tc>
        <w:tc>
          <w:tcPr>
            <w:tcW w:w="687" w:type="pct"/>
          </w:tcPr>
          <w:p w:rsidR="00944466" w:rsidRDefault="00944466">
            <w:r>
              <w:t>Shanza Malik</w:t>
            </w:r>
          </w:p>
        </w:tc>
        <w:tc>
          <w:tcPr>
            <w:tcW w:w="494" w:type="pct"/>
          </w:tcPr>
          <w:p w:rsidR="00944466" w:rsidRDefault="00944466">
            <w:r>
              <w:t xml:space="preserve">Malik Rab Nawaz </w:t>
            </w:r>
          </w:p>
        </w:tc>
        <w:tc>
          <w:tcPr>
            <w:tcW w:w="427" w:type="pct"/>
          </w:tcPr>
          <w:p w:rsidR="00944466" w:rsidRDefault="00944466">
            <w:r>
              <w:t>112203-P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75.645887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340</w:t>
            </w:r>
          </w:p>
        </w:tc>
        <w:tc>
          <w:tcPr>
            <w:tcW w:w="290" w:type="pct"/>
          </w:tcPr>
          <w:p w:rsidR="00944466" w:rsidRDefault="00944466">
            <w:r>
              <w:t>16375</w:t>
            </w:r>
          </w:p>
        </w:tc>
        <w:tc>
          <w:tcPr>
            <w:tcW w:w="687" w:type="pct"/>
          </w:tcPr>
          <w:p w:rsidR="00944466" w:rsidRDefault="00944466">
            <w:r>
              <w:t>Farhat Jabeen</w:t>
            </w:r>
          </w:p>
        </w:tc>
        <w:tc>
          <w:tcPr>
            <w:tcW w:w="494" w:type="pct"/>
          </w:tcPr>
          <w:p w:rsidR="00944466" w:rsidRDefault="00944466">
            <w:r>
              <w:t>Ahmed Arslan</w:t>
            </w:r>
          </w:p>
        </w:tc>
        <w:tc>
          <w:tcPr>
            <w:tcW w:w="427" w:type="pct"/>
          </w:tcPr>
          <w:p w:rsidR="00944466" w:rsidRDefault="00944466">
            <w:r>
              <w:t>103697-P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75.643182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341</w:t>
            </w:r>
          </w:p>
        </w:tc>
        <w:tc>
          <w:tcPr>
            <w:tcW w:w="290" w:type="pct"/>
          </w:tcPr>
          <w:p w:rsidR="00944466" w:rsidRDefault="00944466">
            <w:r>
              <w:t>21690</w:t>
            </w:r>
          </w:p>
        </w:tc>
        <w:tc>
          <w:tcPr>
            <w:tcW w:w="687" w:type="pct"/>
          </w:tcPr>
          <w:p w:rsidR="00944466" w:rsidRDefault="00944466">
            <w:r>
              <w:t>Aaima Amin</w:t>
            </w:r>
          </w:p>
        </w:tc>
        <w:tc>
          <w:tcPr>
            <w:tcW w:w="494" w:type="pct"/>
          </w:tcPr>
          <w:p w:rsidR="00944466" w:rsidRDefault="00944466">
            <w:r>
              <w:t>Muhammad Atif Yasin</w:t>
            </w:r>
          </w:p>
        </w:tc>
        <w:tc>
          <w:tcPr>
            <w:tcW w:w="427" w:type="pct"/>
          </w:tcPr>
          <w:p w:rsidR="00944466" w:rsidRDefault="00944466">
            <w:r>
              <w:t>90689-p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4.552941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75.639305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342</w:t>
            </w:r>
          </w:p>
        </w:tc>
        <w:tc>
          <w:tcPr>
            <w:tcW w:w="290" w:type="pct"/>
          </w:tcPr>
          <w:p w:rsidR="00944466" w:rsidRDefault="00944466">
            <w:r>
              <w:t>6130</w:t>
            </w:r>
          </w:p>
        </w:tc>
        <w:tc>
          <w:tcPr>
            <w:tcW w:w="687" w:type="pct"/>
          </w:tcPr>
          <w:p w:rsidR="00944466" w:rsidRDefault="00944466">
            <w:r>
              <w:t>Shaiza Latif</w:t>
            </w:r>
          </w:p>
        </w:tc>
        <w:tc>
          <w:tcPr>
            <w:tcW w:w="494" w:type="pct"/>
          </w:tcPr>
          <w:p w:rsidR="00944466" w:rsidRDefault="00944466">
            <w:r>
              <w:t>Ch. Muhammad Latif</w:t>
            </w:r>
          </w:p>
        </w:tc>
        <w:tc>
          <w:tcPr>
            <w:tcW w:w="427" w:type="pct"/>
          </w:tcPr>
          <w:p w:rsidR="00944466" w:rsidRDefault="00944466">
            <w:r>
              <w:t>102371-P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75.634794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343</w:t>
            </w:r>
          </w:p>
        </w:tc>
        <w:tc>
          <w:tcPr>
            <w:tcW w:w="290" w:type="pct"/>
          </w:tcPr>
          <w:p w:rsidR="00944466" w:rsidRDefault="00944466">
            <w:r>
              <w:t>24608</w:t>
            </w:r>
          </w:p>
        </w:tc>
        <w:tc>
          <w:tcPr>
            <w:tcW w:w="687" w:type="pct"/>
          </w:tcPr>
          <w:p w:rsidR="00944466" w:rsidRDefault="00944466">
            <w:r>
              <w:t>Hira Azmat</w:t>
            </w:r>
          </w:p>
        </w:tc>
        <w:tc>
          <w:tcPr>
            <w:tcW w:w="494" w:type="pct"/>
          </w:tcPr>
          <w:p w:rsidR="00944466" w:rsidRDefault="00944466">
            <w:r>
              <w:t>Muhammad Azmat</w:t>
            </w:r>
          </w:p>
        </w:tc>
        <w:tc>
          <w:tcPr>
            <w:tcW w:w="427" w:type="pct"/>
          </w:tcPr>
          <w:p w:rsidR="00944466" w:rsidRDefault="00944466">
            <w:r>
              <w:t>81970-P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3.952941</w:t>
            </w:r>
          </w:p>
        </w:tc>
        <w:tc>
          <w:tcPr>
            <w:tcW w:w="289" w:type="pct"/>
          </w:tcPr>
          <w:p w:rsidR="00944466" w:rsidRDefault="00944466">
            <w:r>
              <w:t>3.390909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75.63385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344</w:t>
            </w:r>
          </w:p>
        </w:tc>
        <w:tc>
          <w:tcPr>
            <w:tcW w:w="290" w:type="pct"/>
          </w:tcPr>
          <w:p w:rsidR="00944466" w:rsidRDefault="00944466">
            <w:r>
              <w:t>25017</w:t>
            </w:r>
          </w:p>
        </w:tc>
        <w:tc>
          <w:tcPr>
            <w:tcW w:w="687" w:type="pct"/>
          </w:tcPr>
          <w:p w:rsidR="00944466" w:rsidRDefault="00944466">
            <w:r>
              <w:t>Zainab Chaudhary</w:t>
            </w:r>
          </w:p>
        </w:tc>
        <w:tc>
          <w:tcPr>
            <w:tcW w:w="494" w:type="pct"/>
          </w:tcPr>
          <w:p w:rsidR="00944466" w:rsidRDefault="00944466">
            <w:r>
              <w:t>Muhammad Adrees</w:t>
            </w:r>
          </w:p>
        </w:tc>
        <w:tc>
          <w:tcPr>
            <w:tcW w:w="427" w:type="pct"/>
          </w:tcPr>
          <w:p w:rsidR="00944466" w:rsidRDefault="00944466">
            <w:r>
              <w:t>110946-P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75.632413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345</w:t>
            </w:r>
          </w:p>
        </w:tc>
        <w:tc>
          <w:tcPr>
            <w:tcW w:w="290" w:type="pct"/>
          </w:tcPr>
          <w:p w:rsidR="00944466" w:rsidRDefault="00944466">
            <w:r>
              <w:t>15931</w:t>
            </w:r>
          </w:p>
        </w:tc>
        <w:tc>
          <w:tcPr>
            <w:tcW w:w="687" w:type="pct"/>
          </w:tcPr>
          <w:p w:rsidR="00944466" w:rsidRDefault="00944466">
            <w:r>
              <w:t>Uroosa Nawaz</w:t>
            </w:r>
          </w:p>
        </w:tc>
        <w:tc>
          <w:tcPr>
            <w:tcW w:w="494" w:type="pct"/>
          </w:tcPr>
          <w:p w:rsidR="00944466" w:rsidRDefault="00944466">
            <w:r>
              <w:t>rubnawaz</w:t>
            </w:r>
          </w:p>
        </w:tc>
        <w:tc>
          <w:tcPr>
            <w:tcW w:w="427" w:type="pct"/>
          </w:tcPr>
          <w:p w:rsidR="00944466" w:rsidRDefault="00944466">
            <w:r>
              <w:t>100964-p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4.166667</w:t>
            </w:r>
          </w:p>
        </w:tc>
        <w:tc>
          <w:tcPr>
            <w:tcW w:w="289" w:type="pct"/>
          </w:tcPr>
          <w:p w:rsidR="00944466" w:rsidRDefault="00944466">
            <w:r>
              <w:t>3.627273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75.589773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346</w:t>
            </w:r>
          </w:p>
        </w:tc>
        <w:tc>
          <w:tcPr>
            <w:tcW w:w="290" w:type="pct"/>
          </w:tcPr>
          <w:p w:rsidR="00944466" w:rsidRDefault="00944466">
            <w:r>
              <w:t>5299</w:t>
            </w:r>
          </w:p>
        </w:tc>
        <w:tc>
          <w:tcPr>
            <w:tcW w:w="687" w:type="pct"/>
          </w:tcPr>
          <w:p w:rsidR="00944466" w:rsidRDefault="00944466">
            <w:r>
              <w:t>Anam Abdul Razzaq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96756-p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75.589231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347</w:t>
            </w:r>
          </w:p>
        </w:tc>
        <w:tc>
          <w:tcPr>
            <w:tcW w:w="290" w:type="pct"/>
          </w:tcPr>
          <w:p w:rsidR="00944466" w:rsidRDefault="00944466">
            <w:r>
              <w:t>5506</w:t>
            </w:r>
          </w:p>
        </w:tc>
        <w:tc>
          <w:tcPr>
            <w:tcW w:w="687" w:type="pct"/>
          </w:tcPr>
          <w:p w:rsidR="00944466" w:rsidRDefault="00944466">
            <w:r>
              <w:t>Muhammad Furqan Hashmi</w:t>
            </w:r>
          </w:p>
        </w:tc>
        <w:tc>
          <w:tcPr>
            <w:tcW w:w="494" w:type="pct"/>
          </w:tcPr>
          <w:p w:rsidR="00944466" w:rsidRDefault="00944466">
            <w:r>
              <w:t>Ghulam Mustafa Hashmi</w:t>
            </w:r>
          </w:p>
        </w:tc>
        <w:tc>
          <w:tcPr>
            <w:tcW w:w="427" w:type="pct"/>
          </w:tcPr>
          <w:p w:rsidR="00944466" w:rsidRDefault="00944466">
            <w:r>
              <w:t>106255-P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75.586635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348</w:t>
            </w:r>
          </w:p>
        </w:tc>
        <w:tc>
          <w:tcPr>
            <w:tcW w:w="290" w:type="pct"/>
          </w:tcPr>
          <w:p w:rsidR="00944466" w:rsidRDefault="00944466">
            <w:r>
              <w:t>25242</w:t>
            </w:r>
          </w:p>
        </w:tc>
        <w:tc>
          <w:tcPr>
            <w:tcW w:w="687" w:type="pct"/>
          </w:tcPr>
          <w:p w:rsidR="00944466" w:rsidRDefault="00944466">
            <w:r>
              <w:t>Kinza Khalid</w:t>
            </w:r>
          </w:p>
        </w:tc>
        <w:tc>
          <w:tcPr>
            <w:tcW w:w="494" w:type="pct"/>
          </w:tcPr>
          <w:p w:rsidR="00944466" w:rsidRDefault="00944466">
            <w:r>
              <w:t>Khalid Javed</w:t>
            </w:r>
          </w:p>
        </w:tc>
        <w:tc>
          <w:tcPr>
            <w:tcW w:w="427" w:type="pct"/>
          </w:tcPr>
          <w:p w:rsidR="00944466" w:rsidRDefault="00944466">
            <w:r>
              <w:t>110817-P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75.579221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349</w:t>
            </w:r>
          </w:p>
        </w:tc>
        <w:tc>
          <w:tcPr>
            <w:tcW w:w="290" w:type="pct"/>
          </w:tcPr>
          <w:p w:rsidR="00944466" w:rsidRDefault="00944466">
            <w:r>
              <w:t>16</w:t>
            </w:r>
            <w:r>
              <w:lastRenderedPageBreak/>
              <w:t>38</w:t>
            </w:r>
            <w:r>
              <w:lastRenderedPageBreak/>
              <w:t>7</w:t>
            </w:r>
          </w:p>
        </w:tc>
        <w:tc>
          <w:tcPr>
            <w:tcW w:w="687" w:type="pct"/>
          </w:tcPr>
          <w:p w:rsidR="00944466" w:rsidRDefault="00944466">
            <w:r>
              <w:lastRenderedPageBreak/>
              <w:t>Ale</w:t>
            </w:r>
            <w:r>
              <w:lastRenderedPageBreak/>
              <w:t>en</w:t>
            </w:r>
            <w:r>
              <w:lastRenderedPageBreak/>
              <w:t>a S</w:t>
            </w:r>
            <w:r>
              <w:lastRenderedPageBreak/>
              <w:t>afda</w:t>
            </w:r>
            <w:r>
              <w:lastRenderedPageBreak/>
              <w:t>r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Mian Safdar Ali</w:t>
            </w:r>
          </w:p>
        </w:tc>
        <w:tc>
          <w:tcPr>
            <w:tcW w:w="427" w:type="pct"/>
          </w:tcPr>
          <w:p w:rsidR="00944466" w:rsidRDefault="00944466">
            <w:r>
              <w:t>112151-P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4.40</w:t>
            </w:r>
            <w:r>
              <w:lastRenderedPageBreak/>
              <w:t>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</w:t>
            </w:r>
            <w:r>
              <w:lastRenderedPageBreak/>
              <w:t>5704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350</w:t>
            </w:r>
          </w:p>
        </w:tc>
        <w:tc>
          <w:tcPr>
            <w:tcW w:w="290" w:type="pct"/>
          </w:tcPr>
          <w:p w:rsidR="00944466" w:rsidRDefault="00944466">
            <w:r>
              <w:t>6</w:t>
            </w:r>
            <w:r>
              <w:lastRenderedPageBreak/>
              <w:t>030</w:t>
            </w:r>
          </w:p>
        </w:tc>
        <w:tc>
          <w:tcPr>
            <w:tcW w:w="687" w:type="pct"/>
          </w:tcPr>
          <w:p w:rsidR="00944466" w:rsidRDefault="00944466">
            <w:r>
              <w:lastRenderedPageBreak/>
              <w:t>I</w:t>
            </w:r>
            <w:r>
              <w:lastRenderedPageBreak/>
              <w:t>qra Razzaq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106514-P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75.563083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351</w:t>
            </w:r>
          </w:p>
        </w:tc>
        <w:tc>
          <w:tcPr>
            <w:tcW w:w="290" w:type="pct"/>
          </w:tcPr>
          <w:p w:rsidR="00944466" w:rsidRDefault="00944466">
            <w:r>
              <w:t>20535</w:t>
            </w:r>
          </w:p>
        </w:tc>
        <w:tc>
          <w:tcPr>
            <w:tcW w:w="687" w:type="pct"/>
          </w:tcPr>
          <w:p w:rsidR="00944466" w:rsidRDefault="00944466">
            <w:r>
              <w:t>Sahar Fida</w:t>
            </w:r>
          </w:p>
        </w:tc>
        <w:tc>
          <w:tcPr>
            <w:tcW w:w="494" w:type="pct"/>
          </w:tcPr>
          <w:p w:rsidR="00944466" w:rsidRDefault="00944466">
            <w:r>
              <w:t>Afnan Amjad Sundal</w:t>
            </w:r>
          </w:p>
        </w:tc>
        <w:tc>
          <w:tcPr>
            <w:tcW w:w="427" w:type="pct"/>
          </w:tcPr>
          <w:p w:rsidR="00944466" w:rsidRDefault="00944466">
            <w:r>
              <w:t>96605-P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75.543452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352</w:t>
            </w:r>
          </w:p>
        </w:tc>
        <w:tc>
          <w:tcPr>
            <w:tcW w:w="290" w:type="pct"/>
          </w:tcPr>
          <w:p w:rsidR="00944466" w:rsidRDefault="00944466">
            <w:r>
              <w:t>21276</w:t>
            </w:r>
          </w:p>
        </w:tc>
        <w:tc>
          <w:tcPr>
            <w:tcW w:w="687" w:type="pct"/>
          </w:tcPr>
          <w:p w:rsidR="00944466" w:rsidRDefault="00944466">
            <w:r>
              <w:t>Muhammad Safwan Qurashi</w:t>
            </w:r>
          </w:p>
        </w:tc>
        <w:tc>
          <w:tcPr>
            <w:tcW w:w="494" w:type="pct"/>
          </w:tcPr>
          <w:p w:rsidR="00944466" w:rsidRDefault="00944466">
            <w:r>
              <w:t>Muhammad Ghufran Qurashi</w:t>
            </w:r>
          </w:p>
        </w:tc>
        <w:tc>
          <w:tcPr>
            <w:tcW w:w="427" w:type="pct"/>
          </w:tcPr>
          <w:p w:rsidR="00944466" w:rsidRDefault="00944466">
            <w:r>
              <w:t>105436-P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4.257143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75.542749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353</w:t>
            </w:r>
          </w:p>
        </w:tc>
        <w:tc>
          <w:tcPr>
            <w:tcW w:w="290" w:type="pct"/>
          </w:tcPr>
          <w:p w:rsidR="00944466" w:rsidRDefault="00944466">
            <w:r>
              <w:t>4958</w:t>
            </w:r>
          </w:p>
        </w:tc>
        <w:tc>
          <w:tcPr>
            <w:tcW w:w="687" w:type="pct"/>
          </w:tcPr>
          <w:p w:rsidR="00944466" w:rsidRDefault="00944466">
            <w:r>
              <w:t>Farwa Khanam</w:t>
            </w:r>
          </w:p>
        </w:tc>
        <w:tc>
          <w:tcPr>
            <w:tcW w:w="494" w:type="pct"/>
          </w:tcPr>
          <w:p w:rsidR="00944466" w:rsidRDefault="00944466">
            <w:r>
              <w:t>Zeeshan haider</w:t>
            </w:r>
          </w:p>
        </w:tc>
        <w:tc>
          <w:tcPr>
            <w:tcW w:w="427" w:type="pct"/>
          </w:tcPr>
          <w:p w:rsidR="00944466" w:rsidRDefault="00944466">
            <w:r>
              <w:t>107130-P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75.534771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354</w:t>
            </w:r>
          </w:p>
        </w:tc>
        <w:tc>
          <w:tcPr>
            <w:tcW w:w="290" w:type="pct"/>
          </w:tcPr>
          <w:p w:rsidR="00944466" w:rsidRDefault="00944466">
            <w:r>
              <w:t>20941</w:t>
            </w:r>
          </w:p>
        </w:tc>
        <w:tc>
          <w:tcPr>
            <w:tcW w:w="687" w:type="pct"/>
          </w:tcPr>
          <w:p w:rsidR="00944466" w:rsidRDefault="00944466">
            <w:r>
              <w:t>Anum Amjad</w:t>
            </w:r>
          </w:p>
        </w:tc>
        <w:tc>
          <w:tcPr>
            <w:tcW w:w="494" w:type="pct"/>
          </w:tcPr>
          <w:p w:rsidR="00944466" w:rsidRDefault="00944466">
            <w:r>
              <w:t>Umair Zafar Khan</w:t>
            </w:r>
          </w:p>
        </w:tc>
        <w:tc>
          <w:tcPr>
            <w:tcW w:w="427" w:type="pct"/>
          </w:tcPr>
          <w:p w:rsidR="00944466" w:rsidRDefault="00944466">
            <w:r>
              <w:t>81030-P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12.564211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4.171429</w:t>
            </w:r>
          </w:p>
        </w:tc>
        <w:tc>
          <w:tcPr>
            <w:tcW w:w="289" w:type="pct"/>
          </w:tcPr>
          <w:p w:rsidR="00944466" w:rsidRDefault="00944466">
            <w:r>
              <w:t>3.768182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75.503822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355</w:t>
            </w:r>
          </w:p>
        </w:tc>
        <w:tc>
          <w:tcPr>
            <w:tcW w:w="290" w:type="pct"/>
          </w:tcPr>
          <w:p w:rsidR="00944466" w:rsidRDefault="00944466">
            <w:r>
              <w:t>15280</w:t>
            </w:r>
          </w:p>
        </w:tc>
        <w:tc>
          <w:tcPr>
            <w:tcW w:w="687" w:type="pct"/>
          </w:tcPr>
          <w:p w:rsidR="00944466" w:rsidRDefault="00944466">
            <w:r>
              <w:t>Laeeq Ur Rehman</w:t>
            </w:r>
          </w:p>
        </w:tc>
        <w:tc>
          <w:tcPr>
            <w:tcW w:w="494" w:type="pct"/>
          </w:tcPr>
          <w:p w:rsidR="00944466" w:rsidRDefault="00944466">
            <w:r>
              <w:t>Muhammad rafi</w:t>
            </w:r>
          </w:p>
        </w:tc>
        <w:tc>
          <w:tcPr>
            <w:tcW w:w="427" w:type="pct"/>
          </w:tcPr>
          <w:p w:rsidR="00944466" w:rsidRDefault="00944466">
            <w:r>
              <w:t>101002-P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3.368182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75.478301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356</w:t>
            </w:r>
          </w:p>
        </w:tc>
        <w:tc>
          <w:tcPr>
            <w:tcW w:w="290" w:type="pct"/>
          </w:tcPr>
          <w:p w:rsidR="00944466" w:rsidRDefault="00944466">
            <w:r>
              <w:t>24970</w:t>
            </w:r>
          </w:p>
        </w:tc>
        <w:tc>
          <w:tcPr>
            <w:tcW w:w="687" w:type="pct"/>
          </w:tcPr>
          <w:p w:rsidR="00944466" w:rsidRDefault="00944466">
            <w:r>
              <w:t>Rabia Andleeb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107039-P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4.219048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75.452381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357</w:t>
            </w:r>
          </w:p>
        </w:tc>
        <w:tc>
          <w:tcPr>
            <w:tcW w:w="290" w:type="pct"/>
          </w:tcPr>
          <w:p w:rsidR="00944466" w:rsidRDefault="00944466">
            <w:r>
              <w:t>4042</w:t>
            </w:r>
          </w:p>
        </w:tc>
        <w:tc>
          <w:tcPr>
            <w:tcW w:w="687" w:type="pct"/>
          </w:tcPr>
          <w:p w:rsidR="00944466" w:rsidRDefault="00944466">
            <w:r>
              <w:t>Misha Habib</w:t>
            </w:r>
          </w:p>
        </w:tc>
        <w:tc>
          <w:tcPr>
            <w:tcW w:w="494" w:type="pct"/>
          </w:tcPr>
          <w:p w:rsidR="00944466" w:rsidRDefault="00944466">
            <w:r>
              <w:t>Muhammad Saad Ali</w:t>
            </w:r>
          </w:p>
        </w:tc>
        <w:tc>
          <w:tcPr>
            <w:tcW w:w="427" w:type="pct"/>
          </w:tcPr>
          <w:p w:rsidR="00944466" w:rsidRDefault="00944466">
            <w:r>
              <w:t>105749-P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75.447511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358</w:t>
            </w:r>
          </w:p>
        </w:tc>
        <w:tc>
          <w:tcPr>
            <w:tcW w:w="290" w:type="pct"/>
          </w:tcPr>
          <w:p w:rsidR="00944466" w:rsidRDefault="00944466">
            <w:r>
              <w:t>4549</w:t>
            </w:r>
          </w:p>
        </w:tc>
        <w:tc>
          <w:tcPr>
            <w:tcW w:w="687" w:type="pct"/>
          </w:tcPr>
          <w:p w:rsidR="00944466" w:rsidRDefault="00944466">
            <w:r>
              <w:t>Maria</w:t>
            </w:r>
          </w:p>
        </w:tc>
        <w:tc>
          <w:tcPr>
            <w:tcW w:w="494" w:type="pct"/>
          </w:tcPr>
          <w:p w:rsidR="00944466" w:rsidRDefault="00944466">
            <w:r>
              <w:t>Abdul Jabbar</w:t>
            </w:r>
          </w:p>
        </w:tc>
        <w:tc>
          <w:tcPr>
            <w:tcW w:w="427" w:type="pct"/>
          </w:tcPr>
          <w:p w:rsidR="00944466" w:rsidRDefault="00944466">
            <w:r>
              <w:t>104572-P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75.439286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359</w:t>
            </w:r>
          </w:p>
        </w:tc>
        <w:tc>
          <w:tcPr>
            <w:tcW w:w="290" w:type="pct"/>
          </w:tcPr>
          <w:p w:rsidR="00944466" w:rsidRDefault="00944466">
            <w:r>
              <w:t>21375</w:t>
            </w:r>
          </w:p>
        </w:tc>
        <w:tc>
          <w:tcPr>
            <w:tcW w:w="687" w:type="pct"/>
          </w:tcPr>
          <w:p w:rsidR="00944466" w:rsidRDefault="00944466">
            <w:r>
              <w:t>Hajra Batool</w:t>
            </w:r>
          </w:p>
        </w:tc>
        <w:tc>
          <w:tcPr>
            <w:tcW w:w="494" w:type="pct"/>
          </w:tcPr>
          <w:p w:rsidR="00944466" w:rsidRDefault="00944466">
            <w:r>
              <w:t>ghulam asghar</w:t>
            </w:r>
          </w:p>
        </w:tc>
        <w:tc>
          <w:tcPr>
            <w:tcW w:w="427" w:type="pct"/>
          </w:tcPr>
          <w:p w:rsidR="00944466" w:rsidRDefault="00944466">
            <w:r>
              <w:t>114155-P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75.434253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360</w:t>
            </w:r>
          </w:p>
        </w:tc>
        <w:tc>
          <w:tcPr>
            <w:tcW w:w="290" w:type="pct"/>
          </w:tcPr>
          <w:p w:rsidR="00944466" w:rsidRDefault="00944466">
            <w:r>
              <w:t>21963</w:t>
            </w:r>
          </w:p>
        </w:tc>
        <w:tc>
          <w:tcPr>
            <w:tcW w:w="687" w:type="pct"/>
          </w:tcPr>
          <w:p w:rsidR="00944466" w:rsidRDefault="00944466">
            <w:r>
              <w:t>Shah Zaib Amin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106250-P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75.408318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361</w:t>
            </w:r>
          </w:p>
        </w:tc>
        <w:tc>
          <w:tcPr>
            <w:tcW w:w="290" w:type="pct"/>
          </w:tcPr>
          <w:p w:rsidR="00944466" w:rsidRDefault="00944466">
            <w:r>
              <w:t>2925</w:t>
            </w:r>
          </w:p>
        </w:tc>
        <w:tc>
          <w:tcPr>
            <w:tcW w:w="687" w:type="pct"/>
          </w:tcPr>
          <w:p w:rsidR="00944466" w:rsidRDefault="00944466">
            <w:r>
              <w:t>Fatima Khizar Kohli</w:t>
            </w:r>
          </w:p>
        </w:tc>
        <w:tc>
          <w:tcPr>
            <w:tcW w:w="494" w:type="pct"/>
          </w:tcPr>
          <w:p w:rsidR="00944466" w:rsidRDefault="00944466">
            <w:r>
              <w:t>Khizar Hayat</w:t>
            </w:r>
          </w:p>
        </w:tc>
        <w:tc>
          <w:tcPr>
            <w:tcW w:w="427" w:type="pct"/>
          </w:tcPr>
          <w:p w:rsidR="00944466" w:rsidRDefault="00944466">
            <w:r>
              <w:t>99105-P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75.404978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362</w:t>
            </w:r>
          </w:p>
        </w:tc>
        <w:tc>
          <w:tcPr>
            <w:tcW w:w="290" w:type="pct"/>
          </w:tcPr>
          <w:p w:rsidR="00944466" w:rsidRDefault="00944466">
            <w:r>
              <w:t>22090</w:t>
            </w:r>
          </w:p>
        </w:tc>
        <w:tc>
          <w:tcPr>
            <w:tcW w:w="687" w:type="pct"/>
          </w:tcPr>
          <w:p w:rsidR="00944466" w:rsidRDefault="00944466">
            <w:r>
              <w:t>Muhammad Ibrar Rasheed</w:t>
            </w:r>
          </w:p>
        </w:tc>
        <w:tc>
          <w:tcPr>
            <w:tcW w:w="494" w:type="pct"/>
          </w:tcPr>
          <w:p w:rsidR="00944466" w:rsidRDefault="00944466">
            <w:r>
              <w:t>Muhammad Rasheed</w:t>
            </w:r>
          </w:p>
        </w:tc>
        <w:tc>
          <w:tcPr>
            <w:tcW w:w="427" w:type="pct"/>
          </w:tcPr>
          <w:p w:rsidR="00944466" w:rsidRDefault="00944466">
            <w:r>
              <w:t>106359-P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75.395942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363</w:t>
            </w:r>
          </w:p>
        </w:tc>
        <w:tc>
          <w:tcPr>
            <w:tcW w:w="290" w:type="pct"/>
          </w:tcPr>
          <w:p w:rsidR="00944466" w:rsidRDefault="00944466">
            <w:r>
              <w:t>5896</w:t>
            </w:r>
          </w:p>
        </w:tc>
        <w:tc>
          <w:tcPr>
            <w:tcW w:w="687" w:type="pct"/>
          </w:tcPr>
          <w:p w:rsidR="00944466" w:rsidRDefault="00944466">
            <w:r>
              <w:t>Yusra Rashid</w:t>
            </w:r>
          </w:p>
        </w:tc>
        <w:tc>
          <w:tcPr>
            <w:tcW w:w="494" w:type="pct"/>
          </w:tcPr>
          <w:p w:rsidR="00944466" w:rsidRDefault="00944466">
            <w:r>
              <w:t>Muhammad Rashid Khan</w:t>
            </w:r>
          </w:p>
        </w:tc>
        <w:tc>
          <w:tcPr>
            <w:tcW w:w="427" w:type="pct"/>
          </w:tcPr>
          <w:p w:rsidR="00944466" w:rsidRDefault="00944466">
            <w:r>
              <w:t>94916_P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75.389231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364</w:t>
            </w:r>
          </w:p>
        </w:tc>
        <w:tc>
          <w:tcPr>
            <w:tcW w:w="290" w:type="pct"/>
          </w:tcPr>
          <w:p w:rsidR="00944466" w:rsidRDefault="00944466">
            <w:r>
              <w:t>4257</w:t>
            </w:r>
          </w:p>
        </w:tc>
        <w:tc>
          <w:tcPr>
            <w:tcW w:w="687" w:type="pct"/>
          </w:tcPr>
          <w:p w:rsidR="00944466" w:rsidRDefault="00944466">
            <w:r>
              <w:t>Anam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104185-P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75.386147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365</w:t>
            </w:r>
          </w:p>
        </w:tc>
        <w:tc>
          <w:tcPr>
            <w:tcW w:w="290" w:type="pct"/>
          </w:tcPr>
          <w:p w:rsidR="00944466" w:rsidRDefault="00944466">
            <w:r>
              <w:t>15090</w:t>
            </w:r>
          </w:p>
        </w:tc>
        <w:tc>
          <w:tcPr>
            <w:tcW w:w="687" w:type="pct"/>
          </w:tcPr>
          <w:p w:rsidR="00944466" w:rsidRDefault="00944466">
            <w:r>
              <w:t>Ahmed Mujtaba</w:t>
            </w:r>
          </w:p>
        </w:tc>
        <w:tc>
          <w:tcPr>
            <w:tcW w:w="494" w:type="pct"/>
          </w:tcPr>
          <w:p w:rsidR="00944466" w:rsidRDefault="00944466">
            <w:r>
              <w:t>Mujtaba fazil</w:t>
            </w:r>
          </w:p>
        </w:tc>
        <w:tc>
          <w:tcPr>
            <w:tcW w:w="427" w:type="pct"/>
          </w:tcPr>
          <w:p w:rsidR="00944466" w:rsidRDefault="00944466">
            <w:r>
              <w:t>81125-P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4.311765</w:t>
            </w:r>
          </w:p>
        </w:tc>
        <w:tc>
          <w:tcPr>
            <w:tcW w:w="289" w:type="pct"/>
          </w:tcPr>
          <w:p w:rsidR="00944466" w:rsidRDefault="00944466">
            <w:r>
              <w:t>3.636364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75.381462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366</w:t>
            </w:r>
          </w:p>
        </w:tc>
        <w:tc>
          <w:tcPr>
            <w:tcW w:w="290" w:type="pct"/>
          </w:tcPr>
          <w:p w:rsidR="00944466" w:rsidRDefault="00944466">
            <w:r>
              <w:t>3840</w:t>
            </w:r>
          </w:p>
        </w:tc>
        <w:tc>
          <w:tcPr>
            <w:tcW w:w="687" w:type="pct"/>
          </w:tcPr>
          <w:p w:rsidR="00944466" w:rsidRDefault="00944466">
            <w:r>
              <w:t>Muhammad Ramzan</w:t>
            </w:r>
          </w:p>
        </w:tc>
        <w:tc>
          <w:tcPr>
            <w:tcW w:w="494" w:type="pct"/>
          </w:tcPr>
          <w:p w:rsidR="00944466" w:rsidRDefault="00944466">
            <w:r>
              <w:t>Hashmat Ali</w:t>
            </w:r>
          </w:p>
        </w:tc>
        <w:tc>
          <w:tcPr>
            <w:tcW w:w="427" w:type="pct"/>
          </w:tcPr>
          <w:p w:rsidR="00944466" w:rsidRDefault="00944466">
            <w:r>
              <w:t>105613-P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75.368508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367</w:t>
            </w:r>
          </w:p>
        </w:tc>
        <w:tc>
          <w:tcPr>
            <w:tcW w:w="290" w:type="pct"/>
          </w:tcPr>
          <w:p w:rsidR="00944466" w:rsidRDefault="00944466">
            <w:r>
              <w:t>15593</w:t>
            </w:r>
          </w:p>
        </w:tc>
        <w:tc>
          <w:tcPr>
            <w:tcW w:w="687" w:type="pct"/>
          </w:tcPr>
          <w:p w:rsidR="00944466" w:rsidRDefault="00944466">
            <w:r>
              <w:t>Mariam</w:t>
            </w:r>
          </w:p>
        </w:tc>
        <w:tc>
          <w:tcPr>
            <w:tcW w:w="494" w:type="pct"/>
          </w:tcPr>
          <w:p w:rsidR="00944466" w:rsidRDefault="00944466">
            <w:r>
              <w:t>Ghulam Rasool</w:t>
            </w:r>
          </w:p>
        </w:tc>
        <w:tc>
          <w:tcPr>
            <w:tcW w:w="427" w:type="pct"/>
          </w:tcPr>
          <w:p w:rsidR="00944466" w:rsidRDefault="00944466">
            <w:r>
              <w:t>84614-P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4.364706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75.364706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</w:t>
            </w:r>
            <w:r>
              <w:lastRenderedPageBreak/>
              <w:t>68</w:t>
            </w:r>
          </w:p>
        </w:tc>
        <w:tc>
          <w:tcPr>
            <w:tcW w:w="290" w:type="pct"/>
          </w:tcPr>
          <w:p w:rsidR="00944466" w:rsidRDefault="00944466">
            <w:r>
              <w:t>18</w:t>
            </w:r>
            <w:r>
              <w:lastRenderedPageBreak/>
              <w:t>99</w:t>
            </w:r>
            <w:r>
              <w:lastRenderedPageBreak/>
              <w:t>7</w:t>
            </w:r>
          </w:p>
        </w:tc>
        <w:tc>
          <w:tcPr>
            <w:tcW w:w="687" w:type="pct"/>
          </w:tcPr>
          <w:p w:rsidR="00944466" w:rsidRDefault="00944466">
            <w:r>
              <w:t>S</w:t>
            </w:r>
            <w:r>
              <w:lastRenderedPageBreak/>
              <w:t>ajja</w:t>
            </w:r>
            <w:r>
              <w:lastRenderedPageBreak/>
              <w:t xml:space="preserve">d </w:t>
            </w:r>
            <w:r>
              <w:lastRenderedPageBreak/>
              <w:t>Hussain</w:t>
            </w:r>
          </w:p>
        </w:tc>
        <w:tc>
          <w:tcPr>
            <w:tcW w:w="494" w:type="pct"/>
          </w:tcPr>
          <w:p w:rsidR="00944466" w:rsidRDefault="00944466">
            <w:r>
              <w:t>Bashir Ahmad</w:t>
            </w:r>
          </w:p>
        </w:tc>
        <w:tc>
          <w:tcPr>
            <w:tcW w:w="427" w:type="pct"/>
          </w:tcPr>
          <w:p w:rsidR="00944466" w:rsidRDefault="00944466">
            <w:r>
              <w:t>1</w:t>
            </w:r>
            <w:r>
              <w:lastRenderedPageBreak/>
              <w:t>05745</w:t>
            </w:r>
          </w:p>
        </w:tc>
        <w:tc>
          <w:tcPr>
            <w:tcW w:w="331" w:type="pct"/>
          </w:tcPr>
          <w:p w:rsidR="00944466" w:rsidRDefault="00944466">
            <w:r>
              <w:lastRenderedPageBreak/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4.33181</w:t>
            </w:r>
            <w:r>
              <w:lastRenderedPageBreak/>
              <w:t>8</w:t>
            </w:r>
          </w:p>
        </w:tc>
        <w:tc>
          <w:tcPr>
            <w:tcW w:w="273" w:type="pct"/>
          </w:tcPr>
          <w:p w:rsidR="00944466" w:rsidRDefault="00944466">
            <w:r>
              <w:t>4</w:t>
            </w:r>
            <w:r>
              <w:lastRenderedPageBreak/>
              <w:t>0.0</w:t>
            </w:r>
          </w:p>
        </w:tc>
        <w:tc>
          <w:tcPr>
            <w:tcW w:w="314" w:type="pct"/>
          </w:tcPr>
          <w:p w:rsidR="00944466" w:rsidRDefault="00944466">
            <w:r>
              <w:t>7</w:t>
            </w:r>
            <w:r>
              <w:lastRenderedPageBreak/>
              <w:t>5.35</w:t>
            </w:r>
            <w:r>
              <w:lastRenderedPageBreak/>
              <w:t>6223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369</w:t>
            </w:r>
          </w:p>
        </w:tc>
        <w:tc>
          <w:tcPr>
            <w:tcW w:w="290" w:type="pct"/>
          </w:tcPr>
          <w:p w:rsidR="00944466" w:rsidRDefault="00944466">
            <w:r>
              <w:t>1</w:t>
            </w:r>
            <w:r>
              <w:lastRenderedPageBreak/>
              <w:t>7767</w:t>
            </w:r>
          </w:p>
        </w:tc>
        <w:tc>
          <w:tcPr>
            <w:tcW w:w="687" w:type="pct"/>
          </w:tcPr>
          <w:p w:rsidR="00944466" w:rsidRDefault="00944466">
            <w:r>
              <w:lastRenderedPageBreak/>
              <w:t>Sana Naseem</w:t>
            </w:r>
          </w:p>
        </w:tc>
        <w:tc>
          <w:tcPr>
            <w:tcW w:w="494" w:type="pct"/>
          </w:tcPr>
          <w:p w:rsidR="00944466" w:rsidRDefault="00944466">
            <w:r>
              <w:t>Naseem Javed Khan</w:t>
            </w:r>
          </w:p>
        </w:tc>
        <w:tc>
          <w:tcPr>
            <w:tcW w:w="427" w:type="pct"/>
          </w:tcPr>
          <w:p w:rsidR="00944466" w:rsidRDefault="00944466">
            <w:r>
              <w:t>100600-P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3.95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75.351786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370</w:t>
            </w:r>
          </w:p>
        </w:tc>
        <w:tc>
          <w:tcPr>
            <w:tcW w:w="290" w:type="pct"/>
          </w:tcPr>
          <w:p w:rsidR="00944466" w:rsidRDefault="00944466">
            <w:r>
              <w:t>5129</w:t>
            </w:r>
          </w:p>
        </w:tc>
        <w:tc>
          <w:tcPr>
            <w:tcW w:w="687" w:type="pct"/>
          </w:tcPr>
          <w:p w:rsidR="00944466" w:rsidRDefault="00944466">
            <w:r>
              <w:t>Aliyeen Shahid Mir</w:t>
            </w:r>
          </w:p>
        </w:tc>
        <w:tc>
          <w:tcPr>
            <w:tcW w:w="494" w:type="pct"/>
          </w:tcPr>
          <w:p w:rsidR="00944466" w:rsidRDefault="00944466">
            <w:r>
              <w:t>Shahid Saeed Mir</w:t>
            </w:r>
          </w:p>
        </w:tc>
        <w:tc>
          <w:tcPr>
            <w:tcW w:w="427" w:type="pct"/>
          </w:tcPr>
          <w:p w:rsidR="00944466" w:rsidRDefault="00944466">
            <w:r>
              <w:t>105578-P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75.347295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371</w:t>
            </w:r>
          </w:p>
        </w:tc>
        <w:tc>
          <w:tcPr>
            <w:tcW w:w="290" w:type="pct"/>
          </w:tcPr>
          <w:p w:rsidR="00944466" w:rsidRDefault="00944466">
            <w:r>
              <w:t>6036</w:t>
            </w:r>
          </w:p>
        </w:tc>
        <w:tc>
          <w:tcPr>
            <w:tcW w:w="687" w:type="pct"/>
          </w:tcPr>
          <w:p w:rsidR="00944466" w:rsidRDefault="00944466">
            <w:r>
              <w:t>Iqra Tasleem</w:t>
            </w:r>
          </w:p>
        </w:tc>
        <w:tc>
          <w:tcPr>
            <w:tcW w:w="494" w:type="pct"/>
          </w:tcPr>
          <w:p w:rsidR="00944466" w:rsidRDefault="00944466">
            <w:r>
              <w:t>Muhammad Aqeel Khalid</w:t>
            </w:r>
          </w:p>
        </w:tc>
        <w:tc>
          <w:tcPr>
            <w:tcW w:w="427" w:type="pct"/>
          </w:tcPr>
          <w:p w:rsidR="00944466" w:rsidRDefault="00944466">
            <w:r>
              <w:t>89562-P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4.423529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75.343605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372</w:t>
            </w:r>
          </w:p>
        </w:tc>
        <w:tc>
          <w:tcPr>
            <w:tcW w:w="290" w:type="pct"/>
          </w:tcPr>
          <w:p w:rsidR="00944466" w:rsidRDefault="00944466">
            <w:r>
              <w:t>7196</w:t>
            </w:r>
          </w:p>
        </w:tc>
        <w:tc>
          <w:tcPr>
            <w:tcW w:w="687" w:type="pct"/>
          </w:tcPr>
          <w:p w:rsidR="00944466" w:rsidRDefault="00944466">
            <w:r>
              <w:t>Dr Farayah Shafqat</w:t>
            </w:r>
          </w:p>
        </w:tc>
        <w:tc>
          <w:tcPr>
            <w:tcW w:w="494" w:type="pct"/>
          </w:tcPr>
          <w:p w:rsidR="00944466" w:rsidRDefault="00944466">
            <w:r>
              <w:t>shafqat ali</w:t>
            </w:r>
          </w:p>
        </w:tc>
        <w:tc>
          <w:tcPr>
            <w:tcW w:w="427" w:type="pct"/>
          </w:tcPr>
          <w:p w:rsidR="00944466" w:rsidRDefault="00944466">
            <w:r>
              <w:t>96334-P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75.336526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373</w:t>
            </w:r>
          </w:p>
        </w:tc>
        <w:tc>
          <w:tcPr>
            <w:tcW w:w="290" w:type="pct"/>
          </w:tcPr>
          <w:p w:rsidR="00944466" w:rsidRDefault="00944466">
            <w:r>
              <w:t>6357</w:t>
            </w:r>
          </w:p>
        </w:tc>
        <w:tc>
          <w:tcPr>
            <w:tcW w:w="687" w:type="pct"/>
          </w:tcPr>
          <w:p w:rsidR="00944466" w:rsidRDefault="00944466">
            <w:r>
              <w:t>Izza Naeem</w:t>
            </w:r>
          </w:p>
        </w:tc>
        <w:tc>
          <w:tcPr>
            <w:tcW w:w="494" w:type="pct"/>
          </w:tcPr>
          <w:p w:rsidR="00944466" w:rsidRDefault="00944466">
            <w:r>
              <w:t>Naeem Iqbal</w:t>
            </w:r>
          </w:p>
        </w:tc>
        <w:tc>
          <w:tcPr>
            <w:tcW w:w="427" w:type="pct"/>
          </w:tcPr>
          <w:p w:rsidR="00944466" w:rsidRDefault="00944466">
            <w:r>
              <w:t>102393-P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75.33382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374</w:t>
            </w:r>
          </w:p>
        </w:tc>
        <w:tc>
          <w:tcPr>
            <w:tcW w:w="290" w:type="pct"/>
          </w:tcPr>
          <w:p w:rsidR="00944466" w:rsidRDefault="00944466">
            <w:r>
              <w:t>16594</w:t>
            </w:r>
          </w:p>
        </w:tc>
        <w:tc>
          <w:tcPr>
            <w:tcW w:w="687" w:type="pct"/>
          </w:tcPr>
          <w:p w:rsidR="00944466" w:rsidRDefault="00944466">
            <w:r>
              <w:t>Taimoor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108201-p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15.037037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3.833333</w:t>
            </w:r>
          </w:p>
        </w:tc>
        <w:tc>
          <w:tcPr>
            <w:tcW w:w="289" w:type="pct"/>
          </w:tcPr>
          <w:p w:rsidR="00944466" w:rsidRDefault="00944466">
            <w:r>
              <w:t>3.95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75.32037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375</w:t>
            </w:r>
          </w:p>
        </w:tc>
        <w:tc>
          <w:tcPr>
            <w:tcW w:w="290" w:type="pct"/>
          </w:tcPr>
          <w:p w:rsidR="00944466" w:rsidRDefault="00944466">
            <w:r>
              <w:t>4966</w:t>
            </w:r>
          </w:p>
        </w:tc>
        <w:tc>
          <w:tcPr>
            <w:tcW w:w="687" w:type="pct"/>
          </w:tcPr>
          <w:p w:rsidR="00944466" w:rsidRDefault="00944466">
            <w:r>
              <w:t>Tasmia Tahir</w:t>
            </w:r>
          </w:p>
        </w:tc>
        <w:tc>
          <w:tcPr>
            <w:tcW w:w="494" w:type="pct"/>
          </w:tcPr>
          <w:p w:rsidR="00944466" w:rsidRDefault="00944466">
            <w:r>
              <w:t>Tahir Iqbal</w:t>
            </w:r>
          </w:p>
        </w:tc>
        <w:tc>
          <w:tcPr>
            <w:tcW w:w="427" w:type="pct"/>
          </w:tcPr>
          <w:p w:rsidR="00944466" w:rsidRDefault="00944466">
            <w:r>
              <w:t>102539-P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75.31526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376</w:t>
            </w:r>
          </w:p>
        </w:tc>
        <w:tc>
          <w:tcPr>
            <w:tcW w:w="290" w:type="pct"/>
          </w:tcPr>
          <w:p w:rsidR="00944466" w:rsidRDefault="00944466">
            <w:r>
              <w:t>3830</w:t>
            </w:r>
          </w:p>
        </w:tc>
        <w:tc>
          <w:tcPr>
            <w:tcW w:w="687" w:type="pct"/>
          </w:tcPr>
          <w:p w:rsidR="00944466" w:rsidRDefault="00944466">
            <w:r>
              <w:t>Farhan Ghaffar</w:t>
            </w:r>
          </w:p>
        </w:tc>
        <w:tc>
          <w:tcPr>
            <w:tcW w:w="494" w:type="pct"/>
          </w:tcPr>
          <w:p w:rsidR="00944466" w:rsidRDefault="00944466">
            <w:r>
              <w:t>Abdul Ghaffar</w:t>
            </w:r>
          </w:p>
        </w:tc>
        <w:tc>
          <w:tcPr>
            <w:tcW w:w="427" w:type="pct"/>
          </w:tcPr>
          <w:p w:rsidR="00944466" w:rsidRDefault="00944466">
            <w:r>
              <w:t>103478-P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75.314719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377</w:t>
            </w:r>
          </w:p>
        </w:tc>
        <w:tc>
          <w:tcPr>
            <w:tcW w:w="290" w:type="pct"/>
          </w:tcPr>
          <w:p w:rsidR="00944466" w:rsidRDefault="00944466">
            <w:r>
              <w:t>19047</w:t>
            </w:r>
          </w:p>
        </w:tc>
        <w:tc>
          <w:tcPr>
            <w:tcW w:w="687" w:type="pct"/>
          </w:tcPr>
          <w:p w:rsidR="00944466" w:rsidRDefault="00944466">
            <w:r>
              <w:t>Dr Muhammad Zulqarnain Alam</w:t>
            </w:r>
          </w:p>
        </w:tc>
        <w:tc>
          <w:tcPr>
            <w:tcW w:w="494" w:type="pct"/>
          </w:tcPr>
          <w:p w:rsidR="00944466" w:rsidRDefault="00944466">
            <w:r>
              <w:t>Muhammad Alamgir Khan</w:t>
            </w:r>
          </w:p>
        </w:tc>
        <w:tc>
          <w:tcPr>
            <w:tcW w:w="427" w:type="pct"/>
          </w:tcPr>
          <w:p w:rsidR="00944466" w:rsidRDefault="00944466">
            <w:r>
              <w:t>105224-P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75.29946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378</w:t>
            </w:r>
          </w:p>
        </w:tc>
        <w:tc>
          <w:tcPr>
            <w:tcW w:w="290" w:type="pct"/>
          </w:tcPr>
          <w:p w:rsidR="00944466" w:rsidRDefault="00944466">
            <w:r>
              <w:t>7371</w:t>
            </w:r>
          </w:p>
        </w:tc>
        <w:tc>
          <w:tcPr>
            <w:tcW w:w="687" w:type="pct"/>
          </w:tcPr>
          <w:p w:rsidR="00944466" w:rsidRDefault="00944466">
            <w:r>
              <w:t>Saraahmed</w:t>
            </w:r>
          </w:p>
        </w:tc>
        <w:tc>
          <w:tcPr>
            <w:tcW w:w="494" w:type="pct"/>
          </w:tcPr>
          <w:p w:rsidR="00944466" w:rsidRDefault="00944466">
            <w:r>
              <w:t>Mehroz Ahmed Khan Jatoi</w:t>
            </w:r>
          </w:p>
        </w:tc>
        <w:tc>
          <w:tcPr>
            <w:tcW w:w="427" w:type="pct"/>
          </w:tcPr>
          <w:p w:rsidR="00944466" w:rsidRDefault="00944466">
            <w:r>
              <w:t>89847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3.976471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75.29882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379</w:t>
            </w:r>
          </w:p>
        </w:tc>
        <w:tc>
          <w:tcPr>
            <w:tcW w:w="290" w:type="pct"/>
          </w:tcPr>
          <w:p w:rsidR="00944466" w:rsidRDefault="00944466">
            <w:r>
              <w:t>5379</w:t>
            </w:r>
          </w:p>
        </w:tc>
        <w:tc>
          <w:tcPr>
            <w:tcW w:w="687" w:type="pct"/>
          </w:tcPr>
          <w:p w:rsidR="00944466" w:rsidRDefault="00944466">
            <w:r>
              <w:t>Saba Ahmad</w:t>
            </w:r>
          </w:p>
        </w:tc>
        <w:tc>
          <w:tcPr>
            <w:tcW w:w="494" w:type="pct"/>
          </w:tcPr>
          <w:p w:rsidR="00944466" w:rsidRDefault="00944466">
            <w:r>
              <w:t>Mehr Ahmad Yar Haral</w:t>
            </w:r>
          </w:p>
        </w:tc>
        <w:tc>
          <w:tcPr>
            <w:tcW w:w="427" w:type="pct"/>
          </w:tcPr>
          <w:p w:rsidR="00944466" w:rsidRDefault="00944466">
            <w:r>
              <w:t>101265-P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4.494118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75.298285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380</w:t>
            </w:r>
          </w:p>
        </w:tc>
        <w:tc>
          <w:tcPr>
            <w:tcW w:w="290" w:type="pct"/>
          </w:tcPr>
          <w:p w:rsidR="00944466" w:rsidRDefault="00944466">
            <w:r>
              <w:t>6422</w:t>
            </w:r>
          </w:p>
        </w:tc>
        <w:tc>
          <w:tcPr>
            <w:tcW w:w="687" w:type="pct"/>
          </w:tcPr>
          <w:p w:rsidR="00944466" w:rsidRDefault="00944466">
            <w:r>
              <w:t>Muhammad Ali Hamza</w:t>
            </w:r>
          </w:p>
        </w:tc>
        <w:tc>
          <w:tcPr>
            <w:tcW w:w="494" w:type="pct"/>
          </w:tcPr>
          <w:p w:rsidR="00944466" w:rsidRDefault="00944466">
            <w:r>
              <w:t>Abdul Aziz</w:t>
            </w:r>
          </w:p>
        </w:tc>
        <w:tc>
          <w:tcPr>
            <w:tcW w:w="427" w:type="pct"/>
          </w:tcPr>
          <w:p w:rsidR="00944466" w:rsidRDefault="00944466">
            <w:r>
              <w:t>109424-p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75.295075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381</w:t>
            </w:r>
          </w:p>
        </w:tc>
        <w:tc>
          <w:tcPr>
            <w:tcW w:w="290" w:type="pct"/>
          </w:tcPr>
          <w:p w:rsidR="00944466" w:rsidRDefault="00944466">
            <w:r>
              <w:t>15311</w:t>
            </w:r>
          </w:p>
        </w:tc>
        <w:tc>
          <w:tcPr>
            <w:tcW w:w="687" w:type="pct"/>
          </w:tcPr>
          <w:p w:rsidR="00944466" w:rsidRDefault="00944466">
            <w:r>
              <w:t>Isha Nasar</w:t>
            </w:r>
          </w:p>
        </w:tc>
        <w:tc>
          <w:tcPr>
            <w:tcW w:w="494" w:type="pct"/>
          </w:tcPr>
          <w:p w:rsidR="00944466" w:rsidRDefault="00944466">
            <w:r>
              <w:t>Rana Nasar Ahmed</w:t>
            </w:r>
          </w:p>
        </w:tc>
        <w:tc>
          <w:tcPr>
            <w:tcW w:w="427" w:type="pct"/>
          </w:tcPr>
          <w:p w:rsidR="00944466" w:rsidRDefault="00944466">
            <w:r>
              <w:t>112766-P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75.295075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382</w:t>
            </w:r>
          </w:p>
        </w:tc>
        <w:tc>
          <w:tcPr>
            <w:tcW w:w="290" w:type="pct"/>
          </w:tcPr>
          <w:p w:rsidR="00944466" w:rsidRDefault="00944466">
            <w:r>
              <w:t>7349</w:t>
            </w:r>
          </w:p>
        </w:tc>
        <w:tc>
          <w:tcPr>
            <w:tcW w:w="687" w:type="pct"/>
          </w:tcPr>
          <w:p w:rsidR="00944466" w:rsidRDefault="00944466">
            <w:r>
              <w:t>Nighat  Hashmi</w:t>
            </w:r>
          </w:p>
        </w:tc>
        <w:tc>
          <w:tcPr>
            <w:tcW w:w="494" w:type="pct"/>
          </w:tcPr>
          <w:p w:rsidR="00944466" w:rsidRDefault="00944466">
            <w:r>
              <w:t>Muhammad Waris Shah</w:t>
            </w:r>
          </w:p>
        </w:tc>
        <w:tc>
          <w:tcPr>
            <w:tcW w:w="427" w:type="pct"/>
          </w:tcPr>
          <w:p w:rsidR="00944466" w:rsidRDefault="00944466">
            <w:r>
              <w:t>105718-P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383</w:t>
            </w:r>
          </w:p>
        </w:tc>
        <w:tc>
          <w:tcPr>
            <w:tcW w:w="290" w:type="pct"/>
          </w:tcPr>
          <w:p w:rsidR="00944466" w:rsidRDefault="00944466">
            <w:r>
              <w:t>22994</w:t>
            </w:r>
          </w:p>
        </w:tc>
        <w:tc>
          <w:tcPr>
            <w:tcW w:w="687" w:type="pct"/>
          </w:tcPr>
          <w:p w:rsidR="00944466" w:rsidRDefault="00944466">
            <w:r>
              <w:t>Chakar Abbas</w:t>
            </w:r>
          </w:p>
        </w:tc>
        <w:tc>
          <w:tcPr>
            <w:tcW w:w="494" w:type="pct"/>
          </w:tcPr>
          <w:p w:rsidR="00944466" w:rsidRDefault="00944466">
            <w:r>
              <w:t>ZAFAR ABBAS</w:t>
            </w:r>
          </w:p>
        </w:tc>
        <w:tc>
          <w:tcPr>
            <w:tcW w:w="427" w:type="pct"/>
          </w:tcPr>
          <w:p w:rsidR="00944466" w:rsidRDefault="00944466">
            <w:r>
              <w:t>116778-P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4.344444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75.293687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384</w:t>
            </w:r>
          </w:p>
        </w:tc>
        <w:tc>
          <w:tcPr>
            <w:tcW w:w="290" w:type="pct"/>
          </w:tcPr>
          <w:p w:rsidR="00944466" w:rsidRDefault="00944466">
            <w:r>
              <w:t>21385</w:t>
            </w:r>
          </w:p>
        </w:tc>
        <w:tc>
          <w:tcPr>
            <w:tcW w:w="687" w:type="pct"/>
          </w:tcPr>
          <w:p w:rsidR="00944466" w:rsidRDefault="00944466">
            <w:r>
              <w:t>Muhammad Tarazi</w:t>
            </w:r>
          </w:p>
        </w:tc>
        <w:tc>
          <w:tcPr>
            <w:tcW w:w="494" w:type="pct"/>
          </w:tcPr>
          <w:p w:rsidR="00944466" w:rsidRDefault="00944466">
            <w:r>
              <w:t>Zia Ud Din Malik</w:t>
            </w:r>
          </w:p>
        </w:tc>
        <w:tc>
          <w:tcPr>
            <w:tcW w:w="427" w:type="pct"/>
          </w:tcPr>
          <w:p w:rsidR="00944466" w:rsidRDefault="00944466">
            <w:r>
              <w:t>114363-P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75.293128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385</w:t>
            </w:r>
          </w:p>
        </w:tc>
        <w:tc>
          <w:tcPr>
            <w:tcW w:w="290" w:type="pct"/>
          </w:tcPr>
          <w:p w:rsidR="00944466" w:rsidRDefault="00944466">
            <w:r>
              <w:t>22158</w:t>
            </w:r>
          </w:p>
        </w:tc>
        <w:tc>
          <w:tcPr>
            <w:tcW w:w="687" w:type="pct"/>
          </w:tcPr>
          <w:p w:rsidR="00944466" w:rsidRDefault="00944466">
            <w:r>
              <w:t>Umar Abdul Rehman</w:t>
            </w:r>
          </w:p>
        </w:tc>
        <w:tc>
          <w:tcPr>
            <w:tcW w:w="494" w:type="pct"/>
          </w:tcPr>
          <w:p w:rsidR="00944466" w:rsidRDefault="00944466">
            <w:r>
              <w:t>Abed Ur Rehman</w:t>
            </w:r>
          </w:p>
        </w:tc>
        <w:tc>
          <w:tcPr>
            <w:tcW w:w="427" w:type="pct"/>
          </w:tcPr>
          <w:p w:rsidR="00944466" w:rsidRDefault="00944466">
            <w:r>
              <w:t>108678-P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4.090476</w:t>
            </w:r>
          </w:p>
        </w:tc>
        <w:tc>
          <w:tcPr>
            <w:tcW w:w="289" w:type="pct"/>
          </w:tcPr>
          <w:p w:rsidR="00944466" w:rsidRDefault="00944466">
            <w:r>
              <w:t>3.622727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75.275703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386</w:t>
            </w:r>
          </w:p>
        </w:tc>
        <w:tc>
          <w:tcPr>
            <w:tcW w:w="290" w:type="pct"/>
          </w:tcPr>
          <w:p w:rsidR="00944466" w:rsidRDefault="00944466">
            <w:r>
              <w:t>23289</w:t>
            </w:r>
          </w:p>
        </w:tc>
        <w:tc>
          <w:tcPr>
            <w:tcW w:w="687" w:type="pct"/>
          </w:tcPr>
          <w:p w:rsidR="00944466" w:rsidRDefault="00944466">
            <w:r>
              <w:t>Iqra Tabassum</w:t>
            </w:r>
          </w:p>
        </w:tc>
        <w:tc>
          <w:tcPr>
            <w:tcW w:w="494" w:type="pct"/>
          </w:tcPr>
          <w:p w:rsidR="00944466" w:rsidRDefault="00944466">
            <w:r>
              <w:t>hurraira umar</w:t>
            </w:r>
          </w:p>
        </w:tc>
        <w:tc>
          <w:tcPr>
            <w:tcW w:w="427" w:type="pct"/>
          </w:tcPr>
          <w:p w:rsidR="00944466" w:rsidRDefault="00944466">
            <w:r>
              <w:t>11</w:t>
            </w:r>
            <w:r>
              <w:lastRenderedPageBreak/>
              <w:t>04</w:t>
            </w:r>
            <w:r>
              <w:lastRenderedPageBreak/>
              <w:t>58</w:t>
            </w:r>
            <w:r>
              <w:lastRenderedPageBreak/>
              <w:t>-P</w:t>
            </w:r>
          </w:p>
        </w:tc>
        <w:tc>
          <w:tcPr>
            <w:tcW w:w="331" w:type="pct"/>
          </w:tcPr>
          <w:p w:rsidR="00944466" w:rsidRDefault="00944466">
            <w:r>
              <w:lastRenderedPageBreak/>
              <w:t>Pu</w:t>
            </w:r>
            <w:r>
              <w:lastRenderedPageBreak/>
              <w:t>nja</w:t>
            </w:r>
            <w:r>
              <w:lastRenderedPageBreak/>
              <w:t>b</w:t>
            </w:r>
          </w:p>
        </w:tc>
        <w:tc>
          <w:tcPr>
            <w:tcW w:w="314" w:type="pct"/>
          </w:tcPr>
          <w:p w:rsidR="00944466" w:rsidRDefault="00944466">
            <w:r>
              <w:t>15.904167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75.271266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</w:t>
            </w:r>
            <w:r>
              <w:lastRenderedPageBreak/>
              <w:t>7</w:t>
            </w:r>
          </w:p>
        </w:tc>
        <w:tc>
          <w:tcPr>
            <w:tcW w:w="290" w:type="pct"/>
          </w:tcPr>
          <w:p w:rsidR="00944466" w:rsidRDefault="00944466">
            <w:r>
              <w:lastRenderedPageBreak/>
              <w:t>20762</w:t>
            </w:r>
          </w:p>
        </w:tc>
        <w:tc>
          <w:tcPr>
            <w:tcW w:w="687" w:type="pct"/>
          </w:tcPr>
          <w:p w:rsidR="00944466" w:rsidRDefault="00944466">
            <w:r>
              <w:t>Syed</w:t>
            </w:r>
            <w:r>
              <w:lastRenderedPageBreak/>
              <w:t xml:space="preserve"> Ham</w:t>
            </w:r>
            <w:r>
              <w:lastRenderedPageBreak/>
              <w:t>mad A</w:t>
            </w:r>
            <w:r>
              <w:lastRenderedPageBreak/>
              <w:t>li</w:t>
            </w:r>
          </w:p>
        </w:tc>
        <w:tc>
          <w:tcPr>
            <w:tcW w:w="494" w:type="pct"/>
          </w:tcPr>
          <w:p w:rsidR="00944466" w:rsidRDefault="00944466">
            <w:r>
              <w:t>S</w:t>
            </w:r>
            <w:r>
              <w:lastRenderedPageBreak/>
              <w:t xml:space="preserve">yed Shahid </w:t>
            </w:r>
            <w:r>
              <w:lastRenderedPageBreak/>
              <w:t>Ali</w:t>
            </w:r>
          </w:p>
        </w:tc>
        <w:tc>
          <w:tcPr>
            <w:tcW w:w="427" w:type="pct"/>
          </w:tcPr>
          <w:p w:rsidR="00944466" w:rsidRDefault="00944466">
            <w:r>
              <w:lastRenderedPageBreak/>
              <w:t>1</w:t>
            </w:r>
            <w:r>
              <w:lastRenderedPageBreak/>
              <w:t>05353-P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75.270238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388</w:t>
            </w:r>
          </w:p>
        </w:tc>
        <w:tc>
          <w:tcPr>
            <w:tcW w:w="290" w:type="pct"/>
          </w:tcPr>
          <w:p w:rsidR="00944466" w:rsidRDefault="00944466">
            <w:r>
              <w:t>24528</w:t>
            </w:r>
          </w:p>
        </w:tc>
        <w:tc>
          <w:tcPr>
            <w:tcW w:w="687" w:type="pct"/>
          </w:tcPr>
          <w:p w:rsidR="00944466" w:rsidRDefault="00944466">
            <w:r>
              <w:t>Rabiya Nisar Awan</w:t>
            </w:r>
          </w:p>
        </w:tc>
        <w:tc>
          <w:tcPr>
            <w:tcW w:w="494" w:type="pct"/>
          </w:tcPr>
          <w:p w:rsidR="00944466" w:rsidRDefault="00944466">
            <w:r>
              <w:t>Malik NIsar ahmad</w:t>
            </w:r>
          </w:p>
        </w:tc>
        <w:tc>
          <w:tcPr>
            <w:tcW w:w="427" w:type="pct"/>
          </w:tcPr>
          <w:p w:rsidR="00944466" w:rsidRDefault="00944466">
            <w:r>
              <w:t>65239-P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13.891304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4.594118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75.26724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389</w:t>
            </w:r>
          </w:p>
        </w:tc>
        <w:tc>
          <w:tcPr>
            <w:tcW w:w="290" w:type="pct"/>
          </w:tcPr>
          <w:p w:rsidR="00944466" w:rsidRDefault="00944466">
            <w:r>
              <w:t>22379</w:t>
            </w:r>
          </w:p>
        </w:tc>
        <w:tc>
          <w:tcPr>
            <w:tcW w:w="687" w:type="pct"/>
          </w:tcPr>
          <w:p w:rsidR="00944466" w:rsidRDefault="00944466">
            <w:r>
              <w:t>Muhammad Usman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108444-P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75.257792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390</w:t>
            </w:r>
          </w:p>
        </w:tc>
        <w:tc>
          <w:tcPr>
            <w:tcW w:w="290" w:type="pct"/>
          </w:tcPr>
          <w:p w:rsidR="00944466" w:rsidRDefault="00944466">
            <w:r>
              <w:t>18995</w:t>
            </w:r>
          </w:p>
        </w:tc>
        <w:tc>
          <w:tcPr>
            <w:tcW w:w="687" w:type="pct"/>
          </w:tcPr>
          <w:p w:rsidR="00944466" w:rsidRDefault="00944466">
            <w:r>
              <w:t>Komal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111809-P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75.245888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391</w:t>
            </w:r>
          </w:p>
        </w:tc>
        <w:tc>
          <w:tcPr>
            <w:tcW w:w="290" w:type="pct"/>
          </w:tcPr>
          <w:p w:rsidR="00944466" w:rsidRDefault="00944466">
            <w:r>
              <w:t>17033</w:t>
            </w:r>
          </w:p>
        </w:tc>
        <w:tc>
          <w:tcPr>
            <w:tcW w:w="687" w:type="pct"/>
          </w:tcPr>
          <w:p w:rsidR="00944466" w:rsidRDefault="00944466">
            <w:r>
              <w:t>Muhammad Farhan Akbar</w:t>
            </w:r>
          </w:p>
        </w:tc>
        <w:tc>
          <w:tcPr>
            <w:tcW w:w="494" w:type="pct"/>
          </w:tcPr>
          <w:p w:rsidR="00944466" w:rsidRDefault="00944466">
            <w:r>
              <w:t>Muhammad Akbar</w:t>
            </w:r>
          </w:p>
        </w:tc>
        <w:tc>
          <w:tcPr>
            <w:tcW w:w="427" w:type="pct"/>
          </w:tcPr>
          <w:p w:rsidR="00944466" w:rsidRDefault="00944466">
            <w:r>
              <w:t>100356-P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13.906383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75.238634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392</w:t>
            </w:r>
          </w:p>
        </w:tc>
        <w:tc>
          <w:tcPr>
            <w:tcW w:w="290" w:type="pct"/>
          </w:tcPr>
          <w:p w:rsidR="00944466" w:rsidRDefault="00944466">
            <w:r>
              <w:t>15403</w:t>
            </w:r>
          </w:p>
        </w:tc>
        <w:tc>
          <w:tcPr>
            <w:tcW w:w="687" w:type="pct"/>
          </w:tcPr>
          <w:p w:rsidR="00944466" w:rsidRDefault="00944466">
            <w:r>
              <w:t>Zaryab Shafiq</w:t>
            </w:r>
          </w:p>
        </w:tc>
        <w:tc>
          <w:tcPr>
            <w:tcW w:w="494" w:type="pct"/>
          </w:tcPr>
          <w:p w:rsidR="00944466" w:rsidRDefault="00944466">
            <w:r>
              <w:t>Shafiq Javaid</w:t>
            </w:r>
          </w:p>
        </w:tc>
        <w:tc>
          <w:tcPr>
            <w:tcW w:w="427" w:type="pct"/>
          </w:tcPr>
          <w:p w:rsidR="00944466" w:rsidRDefault="00944466">
            <w:r>
              <w:t>72786-P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13.812766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393</w:t>
            </w:r>
          </w:p>
        </w:tc>
        <w:tc>
          <w:tcPr>
            <w:tcW w:w="290" w:type="pct"/>
          </w:tcPr>
          <w:p w:rsidR="00944466" w:rsidRDefault="00944466">
            <w:r>
              <w:t>22088</w:t>
            </w:r>
          </w:p>
        </w:tc>
        <w:tc>
          <w:tcPr>
            <w:tcW w:w="687" w:type="pct"/>
          </w:tcPr>
          <w:p w:rsidR="00944466" w:rsidRDefault="00944466">
            <w:r>
              <w:t>Munnaza Bukhsh</w:t>
            </w:r>
          </w:p>
        </w:tc>
        <w:tc>
          <w:tcPr>
            <w:tcW w:w="494" w:type="pct"/>
          </w:tcPr>
          <w:p w:rsidR="00944466" w:rsidRDefault="00944466">
            <w:r>
              <w:t>Khuda Bukhsh</w:t>
            </w:r>
          </w:p>
        </w:tc>
        <w:tc>
          <w:tcPr>
            <w:tcW w:w="427" w:type="pct"/>
          </w:tcPr>
          <w:p w:rsidR="00944466" w:rsidRDefault="00944466">
            <w:r>
              <w:t>100868-P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14.689362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4.176471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75.226439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394</w:t>
            </w:r>
          </w:p>
        </w:tc>
        <w:tc>
          <w:tcPr>
            <w:tcW w:w="290" w:type="pct"/>
          </w:tcPr>
          <w:p w:rsidR="00944466" w:rsidRDefault="00944466">
            <w:r>
              <w:t>22782</w:t>
            </w:r>
          </w:p>
        </w:tc>
        <w:tc>
          <w:tcPr>
            <w:tcW w:w="687" w:type="pct"/>
          </w:tcPr>
          <w:p w:rsidR="00944466" w:rsidRDefault="00944466">
            <w:r>
              <w:t>Iqra Muddasir</w:t>
            </w:r>
          </w:p>
        </w:tc>
        <w:tc>
          <w:tcPr>
            <w:tcW w:w="494" w:type="pct"/>
          </w:tcPr>
          <w:p w:rsidR="00944466" w:rsidRDefault="00944466">
            <w:r>
              <w:t>Liaqit ali</w:t>
            </w:r>
          </w:p>
        </w:tc>
        <w:tc>
          <w:tcPr>
            <w:tcW w:w="427" w:type="pct"/>
          </w:tcPr>
          <w:p w:rsidR="00944466" w:rsidRDefault="00944466">
            <w:r>
              <w:t>70504-P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12.197895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3.888235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75.213403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395</w:t>
            </w:r>
          </w:p>
        </w:tc>
        <w:tc>
          <w:tcPr>
            <w:tcW w:w="290" w:type="pct"/>
          </w:tcPr>
          <w:p w:rsidR="00944466" w:rsidRDefault="00944466">
            <w:r>
              <w:t>16936</w:t>
            </w:r>
          </w:p>
        </w:tc>
        <w:tc>
          <w:tcPr>
            <w:tcW w:w="687" w:type="pct"/>
          </w:tcPr>
          <w:p w:rsidR="00944466" w:rsidRDefault="00944466">
            <w:r>
              <w:t>Ayesha Liaqat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 xml:space="preserve">108800-P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75.202381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396</w:t>
            </w:r>
          </w:p>
        </w:tc>
        <w:tc>
          <w:tcPr>
            <w:tcW w:w="290" w:type="pct"/>
          </w:tcPr>
          <w:p w:rsidR="00944466" w:rsidRDefault="00944466">
            <w:r>
              <w:t>21155</w:t>
            </w:r>
          </w:p>
        </w:tc>
        <w:tc>
          <w:tcPr>
            <w:tcW w:w="687" w:type="pct"/>
          </w:tcPr>
          <w:p w:rsidR="00944466" w:rsidRDefault="00944466">
            <w:r>
              <w:t>Aymen Jamal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 xml:space="preserve">111922-P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14.412632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75.1951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397</w:t>
            </w:r>
          </w:p>
        </w:tc>
        <w:tc>
          <w:tcPr>
            <w:tcW w:w="290" w:type="pct"/>
          </w:tcPr>
          <w:p w:rsidR="00944466" w:rsidRDefault="00944466">
            <w:r>
              <w:t>16830</w:t>
            </w:r>
          </w:p>
        </w:tc>
        <w:tc>
          <w:tcPr>
            <w:tcW w:w="687" w:type="pct"/>
          </w:tcPr>
          <w:p w:rsidR="00944466" w:rsidRDefault="00944466">
            <w:r>
              <w:t>Ali Rauf</w:t>
            </w:r>
          </w:p>
        </w:tc>
        <w:tc>
          <w:tcPr>
            <w:tcW w:w="494" w:type="pct"/>
          </w:tcPr>
          <w:p w:rsidR="00944466" w:rsidRDefault="00944466">
            <w:r>
              <w:t>abdul rauf</w:t>
            </w:r>
          </w:p>
        </w:tc>
        <w:tc>
          <w:tcPr>
            <w:tcW w:w="427" w:type="pct"/>
          </w:tcPr>
          <w:p w:rsidR="00944466" w:rsidRDefault="00944466">
            <w:r>
              <w:t>110723-P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75.192802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398</w:t>
            </w:r>
          </w:p>
        </w:tc>
        <w:tc>
          <w:tcPr>
            <w:tcW w:w="290" w:type="pct"/>
          </w:tcPr>
          <w:p w:rsidR="00944466" w:rsidRDefault="00944466">
            <w:r>
              <w:t>24502</w:t>
            </w:r>
          </w:p>
        </w:tc>
        <w:tc>
          <w:tcPr>
            <w:tcW w:w="687" w:type="pct"/>
          </w:tcPr>
          <w:p w:rsidR="00944466" w:rsidRDefault="00944466">
            <w:r>
              <w:t>Fizza Aman</w:t>
            </w:r>
          </w:p>
        </w:tc>
        <w:tc>
          <w:tcPr>
            <w:tcW w:w="494" w:type="pct"/>
          </w:tcPr>
          <w:p w:rsidR="00944466" w:rsidRDefault="00944466">
            <w:r>
              <w:t>Rana Ghyur Abbas</w:t>
            </w:r>
          </w:p>
        </w:tc>
        <w:tc>
          <w:tcPr>
            <w:tcW w:w="427" w:type="pct"/>
          </w:tcPr>
          <w:p w:rsidR="00944466" w:rsidRDefault="00944466">
            <w:r>
              <w:t>53794-P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11.871875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4.217647</w:t>
            </w:r>
          </w:p>
        </w:tc>
        <w:tc>
          <w:tcPr>
            <w:tcW w:w="289" w:type="pct"/>
          </w:tcPr>
          <w:p w:rsidR="00944466" w:rsidRDefault="00944466">
            <w:r>
              <w:t>4.095455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75.184977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399</w:t>
            </w:r>
          </w:p>
        </w:tc>
        <w:tc>
          <w:tcPr>
            <w:tcW w:w="290" w:type="pct"/>
          </w:tcPr>
          <w:p w:rsidR="00944466" w:rsidRDefault="00944466">
            <w:r>
              <w:t>4547</w:t>
            </w:r>
          </w:p>
        </w:tc>
        <w:tc>
          <w:tcPr>
            <w:tcW w:w="687" w:type="pct"/>
          </w:tcPr>
          <w:p w:rsidR="00944466" w:rsidRDefault="00944466">
            <w:r>
              <w:t>Muhammad Saeed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98755-P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4.641176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75.174575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400</w:t>
            </w:r>
          </w:p>
        </w:tc>
        <w:tc>
          <w:tcPr>
            <w:tcW w:w="290" w:type="pct"/>
          </w:tcPr>
          <w:p w:rsidR="00944466" w:rsidRDefault="00944466">
            <w:r>
              <w:t>4689</w:t>
            </w:r>
          </w:p>
        </w:tc>
        <w:tc>
          <w:tcPr>
            <w:tcW w:w="687" w:type="pct"/>
          </w:tcPr>
          <w:p w:rsidR="00944466" w:rsidRDefault="00944466">
            <w:r>
              <w:t>Amna Shahzad</w:t>
            </w:r>
          </w:p>
        </w:tc>
        <w:tc>
          <w:tcPr>
            <w:tcW w:w="494" w:type="pct"/>
          </w:tcPr>
          <w:p w:rsidR="00944466" w:rsidRDefault="00944466">
            <w:r>
              <w:t>Shahzada Saleem</w:t>
            </w:r>
          </w:p>
        </w:tc>
        <w:tc>
          <w:tcPr>
            <w:tcW w:w="427" w:type="pct"/>
          </w:tcPr>
          <w:p w:rsidR="00944466" w:rsidRDefault="00944466">
            <w:r>
              <w:t>101676-P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75.165313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401</w:t>
            </w:r>
          </w:p>
        </w:tc>
        <w:tc>
          <w:tcPr>
            <w:tcW w:w="290" w:type="pct"/>
          </w:tcPr>
          <w:p w:rsidR="00944466" w:rsidRDefault="00944466">
            <w:r>
              <w:t>15180</w:t>
            </w:r>
          </w:p>
        </w:tc>
        <w:tc>
          <w:tcPr>
            <w:tcW w:w="687" w:type="pct"/>
          </w:tcPr>
          <w:p w:rsidR="00944466" w:rsidRDefault="00944466">
            <w:r>
              <w:t>Dania Mazhar</w:t>
            </w:r>
          </w:p>
        </w:tc>
        <w:tc>
          <w:tcPr>
            <w:tcW w:w="494" w:type="pct"/>
          </w:tcPr>
          <w:p w:rsidR="00944466" w:rsidRDefault="00944466">
            <w:r>
              <w:t>MUHAMMAD MAZHAR</w:t>
            </w:r>
          </w:p>
        </w:tc>
        <w:tc>
          <w:tcPr>
            <w:tcW w:w="427" w:type="pct"/>
          </w:tcPr>
          <w:p w:rsidR="00944466" w:rsidRDefault="00944466">
            <w:r>
              <w:t>114396-P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75.149567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402</w:t>
            </w:r>
          </w:p>
        </w:tc>
        <w:tc>
          <w:tcPr>
            <w:tcW w:w="290" w:type="pct"/>
          </w:tcPr>
          <w:p w:rsidR="00944466" w:rsidRDefault="00944466">
            <w:r>
              <w:t>17397</w:t>
            </w:r>
          </w:p>
        </w:tc>
        <w:tc>
          <w:tcPr>
            <w:tcW w:w="687" w:type="pct"/>
          </w:tcPr>
          <w:p w:rsidR="00944466" w:rsidRDefault="00944466">
            <w:r>
              <w:t>Maira Aslam Butt</w:t>
            </w:r>
          </w:p>
        </w:tc>
        <w:tc>
          <w:tcPr>
            <w:tcW w:w="494" w:type="pct"/>
          </w:tcPr>
          <w:p w:rsidR="00944466" w:rsidRDefault="00944466">
            <w:r>
              <w:t>muhammad aslam butt</w:t>
            </w:r>
          </w:p>
        </w:tc>
        <w:tc>
          <w:tcPr>
            <w:tcW w:w="427" w:type="pct"/>
          </w:tcPr>
          <w:p w:rsidR="00944466" w:rsidRDefault="00944466">
            <w:r>
              <w:t>114093-P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15.780952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75.147186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403</w:t>
            </w:r>
          </w:p>
        </w:tc>
        <w:tc>
          <w:tcPr>
            <w:tcW w:w="290" w:type="pct"/>
          </w:tcPr>
          <w:p w:rsidR="00944466" w:rsidRDefault="00944466">
            <w:r>
              <w:t>23200</w:t>
            </w:r>
          </w:p>
        </w:tc>
        <w:tc>
          <w:tcPr>
            <w:tcW w:w="687" w:type="pct"/>
          </w:tcPr>
          <w:p w:rsidR="00944466" w:rsidRDefault="00944466">
            <w:r>
              <w:t>Rija Noor</w:t>
            </w:r>
          </w:p>
        </w:tc>
        <w:tc>
          <w:tcPr>
            <w:tcW w:w="494" w:type="pct"/>
          </w:tcPr>
          <w:p w:rsidR="00944466" w:rsidRDefault="00944466">
            <w:r>
              <w:t>MUHAMMAD ISHAQ RANA</w:t>
            </w:r>
          </w:p>
        </w:tc>
        <w:tc>
          <w:tcPr>
            <w:tcW w:w="427" w:type="pct"/>
          </w:tcPr>
          <w:p w:rsidR="00944466" w:rsidRDefault="00944466">
            <w:r>
              <w:t>116744-P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75.14513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404</w:t>
            </w:r>
          </w:p>
        </w:tc>
        <w:tc>
          <w:tcPr>
            <w:tcW w:w="290" w:type="pct"/>
          </w:tcPr>
          <w:p w:rsidR="00944466" w:rsidRDefault="00944466">
            <w:r>
              <w:t>23415</w:t>
            </w:r>
          </w:p>
        </w:tc>
        <w:tc>
          <w:tcPr>
            <w:tcW w:w="687" w:type="pct"/>
          </w:tcPr>
          <w:p w:rsidR="00944466" w:rsidRDefault="00944466">
            <w:r>
              <w:t>Sohaib Safdar</w:t>
            </w:r>
          </w:p>
        </w:tc>
        <w:tc>
          <w:tcPr>
            <w:tcW w:w="494" w:type="pct"/>
          </w:tcPr>
          <w:p w:rsidR="00944466" w:rsidRDefault="00944466">
            <w:r>
              <w:t>Safdar hussain</w:t>
            </w:r>
          </w:p>
        </w:tc>
        <w:tc>
          <w:tcPr>
            <w:tcW w:w="427" w:type="pct"/>
          </w:tcPr>
          <w:p w:rsidR="00944466" w:rsidRDefault="00944466">
            <w:r>
              <w:t>108187-p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75.137283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lastRenderedPageBreak/>
              <w:t>405</w:t>
            </w:r>
          </w:p>
        </w:tc>
        <w:tc>
          <w:tcPr>
            <w:tcW w:w="290" w:type="pct"/>
          </w:tcPr>
          <w:p w:rsidR="00944466" w:rsidRDefault="00944466">
            <w:r>
              <w:lastRenderedPageBreak/>
              <w:t>1801</w:t>
            </w:r>
            <w:r>
              <w:lastRenderedPageBreak/>
              <w:t>1</w:t>
            </w:r>
          </w:p>
        </w:tc>
        <w:tc>
          <w:tcPr>
            <w:tcW w:w="687" w:type="pct"/>
          </w:tcPr>
          <w:p w:rsidR="00944466" w:rsidRDefault="00944466">
            <w:r>
              <w:t xml:space="preserve">Dr </w:t>
            </w:r>
            <w:r>
              <w:lastRenderedPageBreak/>
              <w:t>Ei</w:t>
            </w:r>
            <w:r>
              <w:lastRenderedPageBreak/>
              <w:t>shah</w:t>
            </w:r>
            <w:r>
              <w:lastRenderedPageBreak/>
              <w:t xml:space="preserve"> Ghaffar</w:t>
            </w:r>
          </w:p>
        </w:tc>
        <w:tc>
          <w:tcPr>
            <w:tcW w:w="494" w:type="pct"/>
          </w:tcPr>
          <w:p w:rsidR="00944466" w:rsidRDefault="00944466">
            <w:r>
              <w:t>Abdul</w:t>
            </w:r>
            <w:r>
              <w:lastRenderedPageBreak/>
              <w:t xml:space="preserve"> Ghaffa</w:t>
            </w:r>
            <w:r>
              <w:lastRenderedPageBreak/>
              <w:t>r</w:t>
            </w:r>
          </w:p>
        </w:tc>
        <w:tc>
          <w:tcPr>
            <w:tcW w:w="427" w:type="pct"/>
          </w:tcPr>
          <w:p w:rsidR="00944466" w:rsidRDefault="00944466">
            <w:r>
              <w:t>972</w:t>
            </w:r>
            <w:r>
              <w:lastRenderedPageBreak/>
              <w:t>05-</w:t>
            </w:r>
            <w:r>
              <w:lastRenderedPageBreak/>
              <w:t>P</w:t>
            </w:r>
          </w:p>
        </w:tc>
        <w:tc>
          <w:tcPr>
            <w:tcW w:w="331" w:type="pct"/>
          </w:tcPr>
          <w:p w:rsidR="00944466" w:rsidRDefault="00944466">
            <w:r>
              <w:t>Pun</w:t>
            </w:r>
            <w:r>
              <w:lastRenderedPageBreak/>
              <w:t>jab</w:t>
            </w:r>
          </w:p>
        </w:tc>
        <w:tc>
          <w:tcPr>
            <w:tcW w:w="314" w:type="pct"/>
          </w:tcPr>
          <w:p w:rsidR="00944466" w:rsidRDefault="00944466">
            <w:r>
              <w:t>11</w:t>
            </w:r>
            <w:r>
              <w:lastRenderedPageBreak/>
              <w:t>.472</w:t>
            </w:r>
          </w:p>
        </w:tc>
        <w:tc>
          <w:tcPr>
            <w:tcW w:w="282" w:type="pct"/>
          </w:tcPr>
          <w:p w:rsidR="00944466" w:rsidRDefault="00944466">
            <w:r>
              <w:t>0.</w:t>
            </w:r>
            <w:r>
              <w:lastRenderedPageBreak/>
              <w:t>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lastRenderedPageBreak/>
              <w:t>10</w:t>
            </w:r>
            <w:r>
              <w:lastRenderedPageBreak/>
              <w:t>.0</w:t>
            </w:r>
          </w:p>
        </w:tc>
        <w:tc>
          <w:tcPr>
            <w:tcW w:w="263" w:type="pct"/>
          </w:tcPr>
          <w:p w:rsidR="00944466" w:rsidRDefault="00944466">
            <w:r>
              <w:t>0</w:t>
            </w:r>
            <w:r>
              <w:lastRenderedPageBreak/>
              <w:t>.0</w:t>
            </w:r>
          </w:p>
        </w:tc>
        <w:tc>
          <w:tcPr>
            <w:tcW w:w="289" w:type="pct"/>
          </w:tcPr>
          <w:p w:rsidR="00944466" w:rsidRDefault="00944466">
            <w:r>
              <w:t>4.</w:t>
            </w:r>
            <w:r>
              <w:lastRenderedPageBreak/>
              <w:t>304762</w:t>
            </w:r>
          </w:p>
        </w:tc>
        <w:tc>
          <w:tcPr>
            <w:tcW w:w="289" w:type="pct"/>
          </w:tcPr>
          <w:p w:rsidR="00944466" w:rsidRDefault="00944466">
            <w:r>
              <w:t>4</w:t>
            </w:r>
            <w:r>
              <w:lastRenderedPageBreak/>
              <w:t>.35909</w:t>
            </w:r>
            <w:r>
              <w:lastRenderedPageBreak/>
              <w:t>1</w:t>
            </w:r>
          </w:p>
        </w:tc>
        <w:tc>
          <w:tcPr>
            <w:tcW w:w="273" w:type="pct"/>
          </w:tcPr>
          <w:p w:rsidR="00944466" w:rsidRDefault="00944466">
            <w:r>
              <w:t>4</w:t>
            </w:r>
            <w:r>
              <w:lastRenderedPageBreak/>
              <w:t>0.</w:t>
            </w:r>
            <w:r>
              <w:lastRenderedPageBreak/>
              <w:t>0</w:t>
            </w:r>
          </w:p>
        </w:tc>
        <w:tc>
          <w:tcPr>
            <w:tcW w:w="314" w:type="pct"/>
          </w:tcPr>
          <w:p w:rsidR="00944466" w:rsidRDefault="00944466">
            <w:r>
              <w:t>7</w:t>
            </w:r>
            <w:r>
              <w:lastRenderedPageBreak/>
              <w:t>5.</w:t>
            </w:r>
            <w:r>
              <w:lastRenderedPageBreak/>
              <w:t>135</w:t>
            </w:r>
            <w:r>
              <w:lastRenderedPageBreak/>
              <w:t>853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</w:t>
            </w:r>
            <w:r>
              <w:lastRenderedPageBreak/>
              <w:t>6</w:t>
            </w:r>
          </w:p>
        </w:tc>
        <w:tc>
          <w:tcPr>
            <w:tcW w:w="290" w:type="pct"/>
          </w:tcPr>
          <w:p w:rsidR="00944466" w:rsidRDefault="00944466">
            <w:r>
              <w:t>5622</w:t>
            </w:r>
          </w:p>
        </w:tc>
        <w:tc>
          <w:tcPr>
            <w:tcW w:w="687" w:type="pct"/>
          </w:tcPr>
          <w:p w:rsidR="00944466" w:rsidRDefault="00944466">
            <w:r>
              <w:t>Sidra Aziz</w:t>
            </w:r>
          </w:p>
        </w:tc>
        <w:tc>
          <w:tcPr>
            <w:tcW w:w="494" w:type="pct"/>
          </w:tcPr>
          <w:p w:rsidR="00944466" w:rsidRDefault="00944466">
            <w:r>
              <w:t>Zaeem Sarwar</w:t>
            </w:r>
          </w:p>
        </w:tc>
        <w:tc>
          <w:tcPr>
            <w:tcW w:w="427" w:type="pct"/>
          </w:tcPr>
          <w:p w:rsidR="00944466" w:rsidRDefault="00944466">
            <w:r>
              <w:t>97667-P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4.552941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75.133623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407</w:t>
            </w:r>
          </w:p>
        </w:tc>
        <w:tc>
          <w:tcPr>
            <w:tcW w:w="290" w:type="pct"/>
          </w:tcPr>
          <w:p w:rsidR="00944466" w:rsidRDefault="00944466">
            <w:r>
              <w:t>16077</w:t>
            </w:r>
          </w:p>
        </w:tc>
        <w:tc>
          <w:tcPr>
            <w:tcW w:w="687" w:type="pct"/>
          </w:tcPr>
          <w:p w:rsidR="00944466" w:rsidRDefault="00944466">
            <w:r>
              <w:t>Arslan Saeed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103266-p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75.131926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408</w:t>
            </w:r>
          </w:p>
        </w:tc>
        <w:tc>
          <w:tcPr>
            <w:tcW w:w="290" w:type="pct"/>
          </w:tcPr>
          <w:p w:rsidR="00944466" w:rsidRDefault="00944466">
            <w:r>
              <w:t>6009</w:t>
            </w:r>
          </w:p>
        </w:tc>
        <w:tc>
          <w:tcPr>
            <w:tcW w:w="687" w:type="pct"/>
          </w:tcPr>
          <w:p w:rsidR="00944466" w:rsidRDefault="00944466">
            <w:r>
              <w:t>Umer Farooq</w:t>
            </w:r>
          </w:p>
        </w:tc>
        <w:tc>
          <w:tcPr>
            <w:tcW w:w="494" w:type="pct"/>
          </w:tcPr>
          <w:p w:rsidR="00944466" w:rsidRDefault="00944466">
            <w:r>
              <w:t>Sheikh Anwar Ahmad</w:t>
            </w:r>
          </w:p>
        </w:tc>
        <w:tc>
          <w:tcPr>
            <w:tcW w:w="427" w:type="pct"/>
          </w:tcPr>
          <w:p w:rsidR="00944466" w:rsidRDefault="00944466">
            <w:r>
              <w:t>104564-P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75.130628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409</w:t>
            </w:r>
          </w:p>
        </w:tc>
        <w:tc>
          <w:tcPr>
            <w:tcW w:w="290" w:type="pct"/>
          </w:tcPr>
          <w:p w:rsidR="00944466" w:rsidRDefault="00944466">
            <w:r>
              <w:t>22178</w:t>
            </w:r>
          </w:p>
        </w:tc>
        <w:tc>
          <w:tcPr>
            <w:tcW w:w="687" w:type="pct"/>
          </w:tcPr>
          <w:p w:rsidR="00944466" w:rsidRDefault="00944466">
            <w:r>
              <w:t>Noor Ahmad Khan</w:t>
            </w:r>
          </w:p>
        </w:tc>
        <w:tc>
          <w:tcPr>
            <w:tcW w:w="494" w:type="pct"/>
          </w:tcPr>
          <w:p w:rsidR="00944466" w:rsidRDefault="00944466">
            <w:r>
              <w:t>GHULAM MUHAMMAD KHAN</w:t>
            </w:r>
          </w:p>
        </w:tc>
        <w:tc>
          <w:tcPr>
            <w:tcW w:w="427" w:type="pct"/>
          </w:tcPr>
          <w:p w:rsidR="00944466" w:rsidRDefault="00944466">
            <w:r>
              <w:t>101297-p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75.108279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410</w:t>
            </w:r>
          </w:p>
        </w:tc>
        <w:tc>
          <w:tcPr>
            <w:tcW w:w="290" w:type="pct"/>
          </w:tcPr>
          <w:p w:rsidR="00944466" w:rsidRDefault="00944466">
            <w:r>
              <w:t>22017</w:t>
            </w:r>
          </w:p>
        </w:tc>
        <w:tc>
          <w:tcPr>
            <w:tcW w:w="687" w:type="pct"/>
          </w:tcPr>
          <w:p w:rsidR="00944466" w:rsidRDefault="00944466">
            <w:r>
              <w:t>Muhammad Hassam Ur Rehman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Rahman </w:t>
            </w:r>
          </w:p>
        </w:tc>
        <w:tc>
          <w:tcPr>
            <w:tcW w:w="427" w:type="pct"/>
          </w:tcPr>
          <w:p w:rsidR="00944466" w:rsidRDefault="00944466">
            <w:r>
              <w:t>107370-P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75.096266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411</w:t>
            </w:r>
          </w:p>
        </w:tc>
        <w:tc>
          <w:tcPr>
            <w:tcW w:w="290" w:type="pct"/>
          </w:tcPr>
          <w:p w:rsidR="00944466" w:rsidRDefault="00944466">
            <w:r>
              <w:t>21654</w:t>
            </w:r>
          </w:p>
        </w:tc>
        <w:tc>
          <w:tcPr>
            <w:tcW w:w="687" w:type="pct"/>
          </w:tcPr>
          <w:p w:rsidR="00944466" w:rsidRDefault="00944466">
            <w:r>
              <w:t>Muhammad Nadir Jamal</w:t>
            </w:r>
          </w:p>
        </w:tc>
        <w:tc>
          <w:tcPr>
            <w:tcW w:w="494" w:type="pct"/>
          </w:tcPr>
          <w:p w:rsidR="00944466" w:rsidRDefault="00944466">
            <w:r>
              <w:t>Muhammad jamal</w:t>
            </w:r>
          </w:p>
        </w:tc>
        <w:tc>
          <w:tcPr>
            <w:tcW w:w="427" w:type="pct"/>
          </w:tcPr>
          <w:p w:rsidR="00944466" w:rsidRDefault="00944466">
            <w:r>
              <w:t>111013-p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4.266667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75.087122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412</w:t>
            </w:r>
          </w:p>
        </w:tc>
        <w:tc>
          <w:tcPr>
            <w:tcW w:w="290" w:type="pct"/>
          </w:tcPr>
          <w:p w:rsidR="00944466" w:rsidRDefault="00944466">
            <w:r>
              <w:t>20601</w:t>
            </w:r>
          </w:p>
        </w:tc>
        <w:tc>
          <w:tcPr>
            <w:tcW w:w="687" w:type="pct"/>
          </w:tcPr>
          <w:p w:rsidR="00944466" w:rsidRDefault="00944466">
            <w:r>
              <w:t>Fatima Irum 33303_9564459_4</w:t>
            </w:r>
          </w:p>
        </w:tc>
        <w:tc>
          <w:tcPr>
            <w:tcW w:w="494" w:type="pct"/>
          </w:tcPr>
          <w:p w:rsidR="00944466" w:rsidRDefault="00944466">
            <w:r>
              <w:t>Muhammad Arif</w:t>
            </w:r>
          </w:p>
        </w:tc>
        <w:tc>
          <w:tcPr>
            <w:tcW w:w="427" w:type="pct"/>
          </w:tcPr>
          <w:p w:rsidR="00944466" w:rsidRDefault="00944466">
            <w:r>
              <w:t>88280_p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4.664706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75.065842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413</w:t>
            </w:r>
          </w:p>
        </w:tc>
        <w:tc>
          <w:tcPr>
            <w:tcW w:w="290" w:type="pct"/>
          </w:tcPr>
          <w:p w:rsidR="00944466" w:rsidRDefault="00944466">
            <w:r>
              <w:t>15275</w:t>
            </w:r>
          </w:p>
        </w:tc>
        <w:tc>
          <w:tcPr>
            <w:tcW w:w="687" w:type="pct"/>
          </w:tcPr>
          <w:p w:rsidR="00944466" w:rsidRDefault="00944466">
            <w:r>
              <w:t>Amna Akram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82736-p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75.062717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414</w:t>
            </w:r>
          </w:p>
        </w:tc>
        <w:tc>
          <w:tcPr>
            <w:tcW w:w="290" w:type="pct"/>
          </w:tcPr>
          <w:p w:rsidR="00944466" w:rsidRDefault="00944466">
            <w:r>
              <w:t>20859</w:t>
            </w:r>
          </w:p>
        </w:tc>
        <w:tc>
          <w:tcPr>
            <w:tcW w:w="687" w:type="pct"/>
          </w:tcPr>
          <w:p w:rsidR="00944466" w:rsidRDefault="00944466">
            <w:r>
              <w:t>Haroon Rasheed</w:t>
            </w:r>
          </w:p>
        </w:tc>
        <w:tc>
          <w:tcPr>
            <w:tcW w:w="494" w:type="pct"/>
          </w:tcPr>
          <w:p w:rsidR="00944466" w:rsidRDefault="00944466">
            <w:r>
              <w:t>Rasheed Ahmad</w:t>
            </w:r>
          </w:p>
        </w:tc>
        <w:tc>
          <w:tcPr>
            <w:tcW w:w="427" w:type="pct"/>
          </w:tcPr>
          <w:p w:rsidR="00944466" w:rsidRDefault="00944466">
            <w:r>
              <w:t>84685-p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3.829412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75.061988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415</w:t>
            </w:r>
          </w:p>
        </w:tc>
        <w:tc>
          <w:tcPr>
            <w:tcW w:w="290" w:type="pct"/>
          </w:tcPr>
          <w:p w:rsidR="00944466" w:rsidRDefault="00944466">
            <w:r>
              <w:t>5861</w:t>
            </w:r>
          </w:p>
        </w:tc>
        <w:tc>
          <w:tcPr>
            <w:tcW w:w="687" w:type="pct"/>
          </w:tcPr>
          <w:p w:rsidR="00944466" w:rsidRDefault="00944466">
            <w:r>
              <w:t>Aliza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78192-S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3.690476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75.048052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416</w:t>
            </w:r>
          </w:p>
        </w:tc>
        <w:tc>
          <w:tcPr>
            <w:tcW w:w="290" w:type="pct"/>
          </w:tcPr>
          <w:p w:rsidR="00944466" w:rsidRDefault="00944466">
            <w:r>
              <w:t>20672</w:t>
            </w:r>
          </w:p>
        </w:tc>
        <w:tc>
          <w:tcPr>
            <w:tcW w:w="687" w:type="pct"/>
          </w:tcPr>
          <w:p w:rsidR="00944466" w:rsidRDefault="00944466">
            <w:r>
              <w:t>Sidra Sarwar</w:t>
            </w:r>
          </w:p>
        </w:tc>
        <w:tc>
          <w:tcPr>
            <w:tcW w:w="494" w:type="pct"/>
          </w:tcPr>
          <w:p w:rsidR="00944466" w:rsidRDefault="00944466">
            <w:r>
              <w:t>MUHAMMAD SARWAR</w:t>
            </w:r>
          </w:p>
        </w:tc>
        <w:tc>
          <w:tcPr>
            <w:tcW w:w="427" w:type="pct"/>
          </w:tcPr>
          <w:p w:rsidR="00944466" w:rsidRDefault="00944466">
            <w:r>
              <w:t>87317-p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4.235294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75.041734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417</w:t>
            </w:r>
          </w:p>
        </w:tc>
        <w:tc>
          <w:tcPr>
            <w:tcW w:w="290" w:type="pct"/>
          </w:tcPr>
          <w:p w:rsidR="00944466" w:rsidRDefault="00944466">
            <w:r>
              <w:t>6213</w:t>
            </w:r>
          </w:p>
        </w:tc>
        <w:tc>
          <w:tcPr>
            <w:tcW w:w="687" w:type="pct"/>
          </w:tcPr>
          <w:p w:rsidR="00944466" w:rsidRDefault="00944466">
            <w:r>
              <w:t>Khansa Majid</w:t>
            </w:r>
          </w:p>
        </w:tc>
        <w:tc>
          <w:tcPr>
            <w:tcW w:w="494" w:type="pct"/>
          </w:tcPr>
          <w:p w:rsidR="00944466" w:rsidRDefault="00944466">
            <w:r>
              <w:t>Abdul Majid</w:t>
            </w:r>
          </w:p>
        </w:tc>
        <w:tc>
          <w:tcPr>
            <w:tcW w:w="427" w:type="pct"/>
          </w:tcPr>
          <w:p w:rsidR="00944466" w:rsidRDefault="00944466">
            <w:r>
              <w:t>102031-p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4.280952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75.035497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418</w:t>
            </w:r>
          </w:p>
        </w:tc>
        <w:tc>
          <w:tcPr>
            <w:tcW w:w="290" w:type="pct"/>
          </w:tcPr>
          <w:p w:rsidR="00944466" w:rsidRDefault="00944466">
            <w:r>
              <w:t>7445</w:t>
            </w:r>
          </w:p>
        </w:tc>
        <w:tc>
          <w:tcPr>
            <w:tcW w:w="687" w:type="pct"/>
          </w:tcPr>
          <w:p w:rsidR="00944466" w:rsidRDefault="00944466">
            <w:r>
              <w:t>Rimsha Sehar</w:t>
            </w:r>
          </w:p>
        </w:tc>
        <w:tc>
          <w:tcPr>
            <w:tcW w:w="494" w:type="pct"/>
          </w:tcPr>
          <w:p w:rsidR="00944466" w:rsidRDefault="00944466">
            <w:r>
              <w:t>Muhammad Aslam/Usman Mohy U Din</w:t>
            </w:r>
          </w:p>
        </w:tc>
        <w:tc>
          <w:tcPr>
            <w:tcW w:w="427" w:type="pct"/>
          </w:tcPr>
          <w:p w:rsidR="00944466" w:rsidRDefault="00944466">
            <w:r>
              <w:t>107025-9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75.035443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419</w:t>
            </w:r>
          </w:p>
        </w:tc>
        <w:tc>
          <w:tcPr>
            <w:tcW w:w="290" w:type="pct"/>
          </w:tcPr>
          <w:p w:rsidR="00944466" w:rsidRDefault="00944466">
            <w:r>
              <w:t>7819</w:t>
            </w:r>
          </w:p>
        </w:tc>
        <w:tc>
          <w:tcPr>
            <w:tcW w:w="687" w:type="pct"/>
          </w:tcPr>
          <w:p w:rsidR="00944466" w:rsidRDefault="00944466">
            <w:r>
              <w:t>Sidra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B88700p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75.028031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420</w:t>
            </w:r>
          </w:p>
        </w:tc>
        <w:tc>
          <w:tcPr>
            <w:tcW w:w="290" w:type="pct"/>
          </w:tcPr>
          <w:p w:rsidR="00944466" w:rsidRDefault="00944466">
            <w:r>
              <w:t>7311</w:t>
            </w:r>
          </w:p>
        </w:tc>
        <w:tc>
          <w:tcPr>
            <w:tcW w:w="687" w:type="pct"/>
          </w:tcPr>
          <w:p w:rsidR="00944466" w:rsidRDefault="00944466">
            <w:r>
              <w:t>Saman Khursheed</w:t>
            </w:r>
          </w:p>
        </w:tc>
        <w:tc>
          <w:tcPr>
            <w:tcW w:w="494" w:type="pct"/>
          </w:tcPr>
          <w:p w:rsidR="00944466" w:rsidRDefault="00944466">
            <w:r>
              <w:t>Shahzeb Afzal</w:t>
            </w:r>
          </w:p>
        </w:tc>
        <w:tc>
          <w:tcPr>
            <w:tcW w:w="427" w:type="pct"/>
          </w:tcPr>
          <w:p w:rsidR="00944466" w:rsidRDefault="00944466">
            <w:r>
              <w:t>102866-P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12.918367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75.024427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421</w:t>
            </w:r>
          </w:p>
        </w:tc>
        <w:tc>
          <w:tcPr>
            <w:tcW w:w="290" w:type="pct"/>
          </w:tcPr>
          <w:p w:rsidR="00944466" w:rsidRDefault="00944466">
            <w:r>
              <w:t>21451</w:t>
            </w:r>
          </w:p>
        </w:tc>
        <w:tc>
          <w:tcPr>
            <w:tcW w:w="687" w:type="pct"/>
          </w:tcPr>
          <w:p w:rsidR="00944466" w:rsidRDefault="00944466">
            <w:r>
              <w:t>Sidra Raza</w:t>
            </w:r>
          </w:p>
        </w:tc>
        <w:tc>
          <w:tcPr>
            <w:tcW w:w="494" w:type="pct"/>
          </w:tcPr>
          <w:p w:rsidR="00944466" w:rsidRDefault="00944466">
            <w:r>
              <w:t xml:space="preserve">Raza Muhammad </w:t>
            </w:r>
          </w:p>
        </w:tc>
        <w:tc>
          <w:tcPr>
            <w:tcW w:w="427" w:type="pct"/>
          </w:tcPr>
          <w:p w:rsidR="00944466" w:rsidRDefault="00944466">
            <w:r>
              <w:t>108193-P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3.586364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75.012122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422</w:t>
            </w:r>
          </w:p>
        </w:tc>
        <w:tc>
          <w:tcPr>
            <w:tcW w:w="290" w:type="pct"/>
          </w:tcPr>
          <w:p w:rsidR="00944466" w:rsidRDefault="00944466">
            <w:r>
              <w:t>20845</w:t>
            </w:r>
          </w:p>
        </w:tc>
        <w:tc>
          <w:tcPr>
            <w:tcW w:w="687" w:type="pct"/>
          </w:tcPr>
          <w:p w:rsidR="00944466" w:rsidRDefault="00944466">
            <w:r>
              <w:t>Khunsa Rehman</w:t>
            </w:r>
          </w:p>
        </w:tc>
        <w:tc>
          <w:tcPr>
            <w:tcW w:w="494" w:type="pct"/>
          </w:tcPr>
          <w:p w:rsidR="00944466" w:rsidRDefault="00944466">
            <w:r>
              <w:t>Mumtaz ahmad mohal</w:t>
            </w:r>
          </w:p>
        </w:tc>
        <w:tc>
          <w:tcPr>
            <w:tcW w:w="427" w:type="pct"/>
          </w:tcPr>
          <w:p w:rsidR="00944466" w:rsidRDefault="00944466">
            <w:r>
              <w:t>75767-P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3.876471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75.009933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423</w:t>
            </w:r>
          </w:p>
        </w:tc>
        <w:tc>
          <w:tcPr>
            <w:tcW w:w="290" w:type="pct"/>
          </w:tcPr>
          <w:p w:rsidR="00944466" w:rsidRDefault="00944466">
            <w:r>
              <w:t>16645</w:t>
            </w:r>
          </w:p>
        </w:tc>
        <w:tc>
          <w:tcPr>
            <w:tcW w:w="687" w:type="pct"/>
          </w:tcPr>
          <w:p w:rsidR="00944466" w:rsidRDefault="00944466">
            <w:r>
              <w:t>Zainab Bibi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112959-P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lastRenderedPageBreak/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75.002435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424</w:t>
            </w:r>
          </w:p>
        </w:tc>
        <w:tc>
          <w:tcPr>
            <w:tcW w:w="290" w:type="pct"/>
          </w:tcPr>
          <w:p w:rsidR="00944466" w:rsidRDefault="00944466">
            <w:r>
              <w:t>18529</w:t>
            </w:r>
          </w:p>
        </w:tc>
        <w:tc>
          <w:tcPr>
            <w:tcW w:w="687" w:type="pct"/>
          </w:tcPr>
          <w:p w:rsidR="00944466" w:rsidRDefault="00944466">
            <w:r>
              <w:t>Aniqah Riaz</w:t>
            </w:r>
          </w:p>
        </w:tc>
        <w:tc>
          <w:tcPr>
            <w:tcW w:w="494" w:type="pct"/>
          </w:tcPr>
          <w:p w:rsidR="00944466" w:rsidRDefault="00944466">
            <w:r>
              <w:t>Muhammad Riaz Ghani</w:t>
            </w:r>
          </w:p>
        </w:tc>
        <w:tc>
          <w:tcPr>
            <w:tcW w:w="427" w:type="pct"/>
          </w:tcPr>
          <w:p w:rsidR="00944466" w:rsidRDefault="00944466">
            <w:r>
              <w:t>B-102543-P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74.995345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425</w:t>
            </w:r>
          </w:p>
        </w:tc>
        <w:tc>
          <w:tcPr>
            <w:tcW w:w="290" w:type="pct"/>
          </w:tcPr>
          <w:p w:rsidR="00944466" w:rsidRDefault="00944466">
            <w:r>
              <w:t>18843</w:t>
            </w:r>
          </w:p>
        </w:tc>
        <w:tc>
          <w:tcPr>
            <w:tcW w:w="687" w:type="pct"/>
          </w:tcPr>
          <w:p w:rsidR="00944466" w:rsidRDefault="00944466">
            <w:r>
              <w:t>Muhammad Muaz Ayub</w:t>
            </w:r>
          </w:p>
        </w:tc>
        <w:tc>
          <w:tcPr>
            <w:tcW w:w="494" w:type="pct"/>
          </w:tcPr>
          <w:p w:rsidR="00944466" w:rsidRDefault="00944466">
            <w:r>
              <w:t>Muhammad Ayub</w:t>
            </w:r>
          </w:p>
        </w:tc>
        <w:tc>
          <w:tcPr>
            <w:tcW w:w="427" w:type="pct"/>
          </w:tcPr>
          <w:p w:rsidR="00944466" w:rsidRDefault="00944466">
            <w:r>
              <w:t>112550-P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74.977598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426</w:t>
            </w:r>
          </w:p>
        </w:tc>
        <w:tc>
          <w:tcPr>
            <w:tcW w:w="290" w:type="pct"/>
          </w:tcPr>
          <w:p w:rsidR="00944466" w:rsidRDefault="00944466">
            <w:r>
              <w:t>20983</w:t>
            </w:r>
          </w:p>
        </w:tc>
        <w:tc>
          <w:tcPr>
            <w:tcW w:w="687" w:type="pct"/>
          </w:tcPr>
          <w:p w:rsidR="00944466" w:rsidRDefault="00944466">
            <w:r>
              <w:t>Muhammad Haris Shahzad</w:t>
            </w:r>
          </w:p>
        </w:tc>
        <w:tc>
          <w:tcPr>
            <w:tcW w:w="494" w:type="pct"/>
          </w:tcPr>
          <w:p w:rsidR="00944466" w:rsidRDefault="00944466">
            <w:r>
              <w:t>Muhammad Saleem Shahzad</w:t>
            </w:r>
          </w:p>
        </w:tc>
        <w:tc>
          <w:tcPr>
            <w:tcW w:w="427" w:type="pct"/>
          </w:tcPr>
          <w:p w:rsidR="00944466" w:rsidRDefault="00944466">
            <w:r>
              <w:t>103674-P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74.971591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427</w:t>
            </w:r>
          </w:p>
        </w:tc>
        <w:tc>
          <w:tcPr>
            <w:tcW w:w="290" w:type="pct"/>
          </w:tcPr>
          <w:p w:rsidR="00944466" w:rsidRDefault="00944466">
            <w:r>
              <w:t>24640</w:t>
            </w:r>
          </w:p>
        </w:tc>
        <w:tc>
          <w:tcPr>
            <w:tcW w:w="687" w:type="pct"/>
          </w:tcPr>
          <w:p w:rsidR="00944466" w:rsidRDefault="00944466">
            <w:r>
              <w:t>Arslan Mubarik</w:t>
            </w:r>
          </w:p>
        </w:tc>
        <w:tc>
          <w:tcPr>
            <w:tcW w:w="494" w:type="pct"/>
          </w:tcPr>
          <w:p w:rsidR="00944466" w:rsidRDefault="00944466">
            <w:r>
              <w:t>Mubarik Ali</w:t>
            </w:r>
          </w:p>
        </w:tc>
        <w:tc>
          <w:tcPr>
            <w:tcW w:w="427" w:type="pct"/>
          </w:tcPr>
          <w:p w:rsidR="00944466" w:rsidRDefault="00944466">
            <w:r>
              <w:t>113374-P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4.061111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74.968308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428</w:t>
            </w:r>
          </w:p>
        </w:tc>
        <w:tc>
          <w:tcPr>
            <w:tcW w:w="290" w:type="pct"/>
          </w:tcPr>
          <w:p w:rsidR="00944466" w:rsidRDefault="00944466">
            <w:r>
              <w:t>4725</w:t>
            </w:r>
          </w:p>
        </w:tc>
        <w:tc>
          <w:tcPr>
            <w:tcW w:w="687" w:type="pct"/>
          </w:tcPr>
          <w:p w:rsidR="00944466" w:rsidRDefault="00944466">
            <w:r>
              <w:t>Sehar Saba Samuel</w:t>
            </w:r>
          </w:p>
        </w:tc>
        <w:tc>
          <w:tcPr>
            <w:tcW w:w="494" w:type="pct"/>
          </w:tcPr>
          <w:p w:rsidR="00944466" w:rsidRDefault="00944466">
            <w:r>
              <w:t>Samuel Bhola</w:t>
            </w:r>
          </w:p>
        </w:tc>
        <w:tc>
          <w:tcPr>
            <w:tcW w:w="427" w:type="pct"/>
          </w:tcPr>
          <w:p w:rsidR="00944466" w:rsidRDefault="00944466">
            <w:r>
              <w:t>104697-P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74.96553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429</w:t>
            </w:r>
          </w:p>
        </w:tc>
        <w:tc>
          <w:tcPr>
            <w:tcW w:w="290" w:type="pct"/>
          </w:tcPr>
          <w:p w:rsidR="00944466" w:rsidRDefault="00944466">
            <w:r>
              <w:t>21079</w:t>
            </w:r>
          </w:p>
        </w:tc>
        <w:tc>
          <w:tcPr>
            <w:tcW w:w="687" w:type="pct"/>
          </w:tcPr>
          <w:p w:rsidR="00944466" w:rsidRDefault="00944466">
            <w:r>
              <w:t>Muhammad Talha</w:t>
            </w:r>
          </w:p>
        </w:tc>
        <w:tc>
          <w:tcPr>
            <w:tcW w:w="494" w:type="pct"/>
          </w:tcPr>
          <w:p w:rsidR="00944466" w:rsidRDefault="00944466">
            <w:r>
              <w:t>Maqsood Ahmed</w:t>
            </w:r>
          </w:p>
        </w:tc>
        <w:tc>
          <w:tcPr>
            <w:tcW w:w="427" w:type="pct"/>
          </w:tcPr>
          <w:p w:rsidR="00944466" w:rsidRDefault="00944466">
            <w:r>
              <w:t xml:space="preserve">112567-P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74.962392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430</w:t>
            </w:r>
          </w:p>
        </w:tc>
        <w:tc>
          <w:tcPr>
            <w:tcW w:w="290" w:type="pct"/>
          </w:tcPr>
          <w:p w:rsidR="00944466" w:rsidRDefault="00944466">
            <w:r>
              <w:t>21534</w:t>
            </w:r>
          </w:p>
        </w:tc>
        <w:tc>
          <w:tcPr>
            <w:tcW w:w="687" w:type="pct"/>
          </w:tcPr>
          <w:p w:rsidR="00944466" w:rsidRDefault="00944466">
            <w:r>
              <w:t>Rasha Masood</w:t>
            </w:r>
          </w:p>
        </w:tc>
        <w:tc>
          <w:tcPr>
            <w:tcW w:w="494" w:type="pct"/>
          </w:tcPr>
          <w:p w:rsidR="00944466" w:rsidRDefault="00944466">
            <w:r>
              <w:t>Masood Ahmad</w:t>
            </w:r>
          </w:p>
        </w:tc>
        <w:tc>
          <w:tcPr>
            <w:tcW w:w="427" w:type="pct"/>
          </w:tcPr>
          <w:p w:rsidR="00944466" w:rsidRDefault="00944466">
            <w:r>
              <w:t>110976-P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74.954545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431</w:t>
            </w:r>
          </w:p>
        </w:tc>
        <w:tc>
          <w:tcPr>
            <w:tcW w:w="290" w:type="pct"/>
          </w:tcPr>
          <w:p w:rsidR="00944466" w:rsidRDefault="00944466">
            <w:r>
              <w:t>7696</w:t>
            </w:r>
          </w:p>
        </w:tc>
        <w:tc>
          <w:tcPr>
            <w:tcW w:w="687" w:type="pct"/>
          </w:tcPr>
          <w:p w:rsidR="00944466" w:rsidRDefault="00944466">
            <w:r>
              <w:t>Hafiz Muhammad Affif</w:t>
            </w:r>
          </w:p>
        </w:tc>
        <w:tc>
          <w:tcPr>
            <w:tcW w:w="494" w:type="pct"/>
          </w:tcPr>
          <w:p w:rsidR="00944466" w:rsidRDefault="00944466">
            <w:r>
              <w:t>Atta-ul-Haq</w:t>
            </w:r>
          </w:p>
        </w:tc>
        <w:tc>
          <w:tcPr>
            <w:tcW w:w="427" w:type="pct"/>
          </w:tcPr>
          <w:p w:rsidR="00944466" w:rsidRDefault="00944466">
            <w:r>
              <w:t>104737-P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74.948214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432</w:t>
            </w:r>
          </w:p>
        </w:tc>
        <w:tc>
          <w:tcPr>
            <w:tcW w:w="290" w:type="pct"/>
          </w:tcPr>
          <w:p w:rsidR="00944466" w:rsidRDefault="00944466">
            <w:r>
              <w:t>16929</w:t>
            </w:r>
          </w:p>
        </w:tc>
        <w:tc>
          <w:tcPr>
            <w:tcW w:w="687" w:type="pct"/>
          </w:tcPr>
          <w:p w:rsidR="00944466" w:rsidRDefault="00944466">
            <w:r>
              <w:t>Kashmala Ijaz</w:t>
            </w:r>
          </w:p>
        </w:tc>
        <w:tc>
          <w:tcPr>
            <w:tcW w:w="494" w:type="pct"/>
          </w:tcPr>
          <w:p w:rsidR="00944466" w:rsidRDefault="00944466">
            <w:r>
              <w:t>Ali Usman</w:t>
            </w:r>
          </w:p>
        </w:tc>
        <w:tc>
          <w:tcPr>
            <w:tcW w:w="427" w:type="pct"/>
          </w:tcPr>
          <w:p w:rsidR="00944466" w:rsidRDefault="00944466">
            <w:r>
              <w:t>104487-P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74.945238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433</w:t>
            </w:r>
          </w:p>
        </w:tc>
        <w:tc>
          <w:tcPr>
            <w:tcW w:w="290" w:type="pct"/>
          </w:tcPr>
          <w:p w:rsidR="00944466" w:rsidRDefault="00944466">
            <w:r>
              <w:t>5016</w:t>
            </w:r>
          </w:p>
        </w:tc>
        <w:tc>
          <w:tcPr>
            <w:tcW w:w="687" w:type="pct"/>
          </w:tcPr>
          <w:p w:rsidR="00944466" w:rsidRDefault="00944466">
            <w:r>
              <w:t>Muhammad Zeshan Zaib</w:t>
            </w:r>
          </w:p>
        </w:tc>
        <w:tc>
          <w:tcPr>
            <w:tcW w:w="494" w:type="pct"/>
          </w:tcPr>
          <w:p w:rsidR="00944466" w:rsidRDefault="00944466">
            <w:r>
              <w:t>Imtiaz Ali Asad</w:t>
            </w:r>
          </w:p>
        </w:tc>
        <w:tc>
          <w:tcPr>
            <w:tcW w:w="427" w:type="pct"/>
          </w:tcPr>
          <w:p w:rsidR="00944466" w:rsidRDefault="00944466">
            <w:r>
              <w:t>108348-P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74.94486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434</w:t>
            </w:r>
          </w:p>
        </w:tc>
        <w:tc>
          <w:tcPr>
            <w:tcW w:w="290" w:type="pct"/>
          </w:tcPr>
          <w:p w:rsidR="00944466" w:rsidRDefault="00944466">
            <w:r>
              <w:t>6169</w:t>
            </w:r>
          </w:p>
        </w:tc>
        <w:tc>
          <w:tcPr>
            <w:tcW w:w="687" w:type="pct"/>
          </w:tcPr>
          <w:p w:rsidR="00944466" w:rsidRDefault="00944466">
            <w:r>
              <w:t>Wafa Wajid</w:t>
            </w:r>
          </w:p>
        </w:tc>
        <w:tc>
          <w:tcPr>
            <w:tcW w:w="494" w:type="pct"/>
          </w:tcPr>
          <w:p w:rsidR="00944466" w:rsidRDefault="00944466">
            <w:r>
              <w:t>Wajid Ali</w:t>
            </w:r>
          </w:p>
        </w:tc>
        <w:tc>
          <w:tcPr>
            <w:tcW w:w="427" w:type="pct"/>
          </w:tcPr>
          <w:p w:rsidR="00944466" w:rsidRDefault="00944466">
            <w:r>
              <w:t>95480-P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74.938474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435</w:t>
            </w:r>
          </w:p>
        </w:tc>
        <w:tc>
          <w:tcPr>
            <w:tcW w:w="290" w:type="pct"/>
          </w:tcPr>
          <w:p w:rsidR="00944466" w:rsidRDefault="00944466">
            <w:r>
              <w:t>22793</w:t>
            </w:r>
          </w:p>
        </w:tc>
        <w:tc>
          <w:tcPr>
            <w:tcW w:w="687" w:type="pct"/>
          </w:tcPr>
          <w:p w:rsidR="00944466" w:rsidRDefault="00944466">
            <w:r>
              <w:t>Jannat Haq</w:t>
            </w:r>
          </w:p>
        </w:tc>
        <w:tc>
          <w:tcPr>
            <w:tcW w:w="494" w:type="pct"/>
          </w:tcPr>
          <w:p w:rsidR="00944466" w:rsidRDefault="00944466">
            <w:r>
              <w:t>Umer Ehsan</w:t>
            </w:r>
          </w:p>
        </w:tc>
        <w:tc>
          <w:tcPr>
            <w:tcW w:w="427" w:type="pct"/>
          </w:tcPr>
          <w:p w:rsidR="00944466" w:rsidRDefault="00944466">
            <w:r>
              <w:t>103727-p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74.929329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436</w:t>
            </w:r>
          </w:p>
        </w:tc>
        <w:tc>
          <w:tcPr>
            <w:tcW w:w="290" w:type="pct"/>
          </w:tcPr>
          <w:p w:rsidR="00944466" w:rsidRDefault="00944466">
            <w:r>
              <w:t>22036</w:t>
            </w:r>
          </w:p>
        </w:tc>
        <w:tc>
          <w:tcPr>
            <w:tcW w:w="687" w:type="pct"/>
          </w:tcPr>
          <w:p w:rsidR="00944466" w:rsidRDefault="00944466">
            <w:r>
              <w:t>Manal Tariq</w:t>
            </w:r>
          </w:p>
        </w:tc>
        <w:tc>
          <w:tcPr>
            <w:tcW w:w="494" w:type="pct"/>
          </w:tcPr>
          <w:p w:rsidR="00944466" w:rsidRDefault="00944466">
            <w:r>
              <w:t>Tariq habib</w:t>
            </w:r>
          </w:p>
        </w:tc>
        <w:tc>
          <w:tcPr>
            <w:tcW w:w="427" w:type="pct"/>
          </w:tcPr>
          <w:p w:rsidR="00944466" w:rsidRDefault="00944466">
            <w:r>
              <w:t>108194-P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1.0</w:t>
            </w:r>
          </w:p>
        </w:tc>
        <w:tc>
          <w:tcPr>
            <w:tcW w:w="289" w:type="pct"/>
          </w:tcPr>
          <w:p w:rsidR="00944466" w:rsidRDefault="00944466">
            <w:r>
              <w:t>4.142857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74.927326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437</w:t>
            </w:r>
          </w:p>
        </w:tc>
        <w:tc>
          <w:tcPr>
            <w:tcW w:w="290" w:type="pct"/>
          </w:tcPr>
          <w:p w:rsidR="00944466" w:rsidRDefault="00944466">
            <w:r>
              <w:t>4559</w:t>
            </w:r>
          </w:p>
        </w:tc>
        <w:tc>
          <w:tcPr>
            <w:tcW w:w="687" w:type="pct"/>
          </w:tcPr>
          <w:p w:rsidR="00944466" w:rsidRDefault="00944466">
            <w:r>
              <w:t>Madiha Afzal</w:t>
            </w:r>
          </w:p>
        </w:tc>
        <w:tc>
          <w:tcPr>
            <w:tcW w:w="494" w:type="pct"/>
          </w:tcPr>
          <w:p w:rsidR="00944466" w:rsidRDefault="00944466">
            <w:r>
              <w:t>Ali Afzal</w:t>
            </w:r>
          </w:p>
        </w:tc>
        <w:tc>
          <w:tcPr>
            <w:tcW w:w="427" w:type="pct"/>
          </w:tcPr>
          <w:p w:rsidR="00944466" w:rsidRDefault="00944466">
            <w:r>
              <w:t>81619-P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74.920455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438</w:t>
            </w:r>
          </w:p>
        </w:tc>
        <w:tc>
          <w:tcPr>
            <w:tcW w:w="290" w:type="pct"/>
          </w:tcPr>
          <w:p w:rsidR="00944466" w:rsidRDefault="00944466">
            <w:r>
              <w:t>16838</w:t>
            </w:r>
          </w:p>
        </w:tc>
        <w:tc>
          <w:tcPr>
            <w:tcW w:w="687" w:type="pct"/>
          </w:tcPr>
          <w:p w:rsidR="00944466" w:rsidRDefault="00944466">
            <w:r>
              <w:t>Ayesha Rashid</w:t>
            </w:r>
          </w:p>
        </w:tc>
        <w:tc>
          <w:tcPr>
            <w:tcW w:w="494" w:type="pct"/>
          </w:tcPr>
          <w:p w:rsidR="00944466" w:rsidRDefault="00944466">
            <w:r>
              <w:t>Muhammad Rashid</w:t>
            </w:r>
          </w:p>
        </w:tc>
        <w:tc>
          <w:tcPr>
            <w:tcW w:w="427" w:type="pct"/>
          </w:tcPr>
          <w:p w:rsidR="00944466" w:rsidRDefault="00944466">
            <w:r>
              <w:t>105265-P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74.904924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439</w:t>
            </w:r>
          </w:p>
        </w:tc>
        <w:tc>
          <w:tcPr>
            <w:tcW w:w="290" w:type="pct"/>
          </w:tcPr>
          <w:p w:rsidR="00944466" w:rsidRDefault="00944466">
            <w:r>
              <w:t>24686</w:t>
            </w:r>
          </w:p>
        </w:tc>
        <w:tc>
          <w:tcPr>
            <w:tcW w:w="687" w:type="pct"/>
          </w:tcPr>
          <w:p w:rsidR="00944466" w:rsidRDefault="00944466">
            <w:r>
              <w:t>Sahrish Gul</w:t>
            </w:r>
          </w:p>
        </w:tc>
        <w:tc>
          <w:tcPr>
            <w:tcW w:w="494" w:type="pct"/>
          </w:tcPr>
          <w:p w:rsidR="00944466" w:rsidRDefault="00944466">
            <w:r>
              <w:t>Abdul Wahid</w:t>
            </w:r>
          </w:p>
        </w:tc>
        <w:tc>
          <w:tcPr>
            <w:tcW w:w="427" w:type="pct"/>
          </w:tcPr>
          <w:p w:rsidR="00944466" w:rsidRDefault="00944466">
            <w:r>
              <w:t>103090-p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4.480583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74.904447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440</w:t>
            </w:r>
          </w:p>
        </w:tc>
        <w:tc>
          <w:tcPr>
            <w:tcW w:w="290" w:type="pct"/>
          </w:tcPr>
          <w:p w:rsidR="00944466" w:rsidRDefault="00944466">
            <w:r>
              <w:t>16703</w:t>
            </w:r>
          </w:p>
        </w:tc>
        <w:tc>
          <w:tcPr>
            <w:tcW w:w="687" w:type="pct"/>
          </w:tcPr>
          <w:p w:rsidR="00944466" w:rsidRDefault="00944466">
            <w:r>
              <w:t>Yumna Akhtar</w:t>
            </w:r>
          </w:p>
        </w:tc>
        <w:tc>
          <w:tcPr>
            <w:tcW w:w="494" w:type="pct"/>
          </w:tcPr>
          <w:p w:rsidR="00944466" w:rsidRDefault="00944466">
            <w:r>
              <w:t xml:space="preserve">M.Akhter </w:t>
            </w:r>
          </w:p>
        </w:tc>
        <w:tc>
          <w:tcPr>
            <w:tcW w:w="427" w:type="pct"/>
          </w:tcPr>
          <w:p w:rsidR="00944466" w:rsidRDefault="00944466">
            <w:r>
              <w:t>89595P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4.570588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74.894452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441</w:t>
            </w:r>
          </w:p>
        </w:tc>
        <w:tc>
          <w:tcPr>
            <w:tcW w:w="290" w:type="pct"/>
          </w:tcPr>
          <w:p w:rsidR="00944466" w:rsidRDefault="00944466">
            <w:r>
              <w:t>17057</w:t>
            </w:r>
          </w:p>
        </w:tc>
        <w:tc>
          <w:tcPr>
            <w:tcW w:w="687" w:type="pct"/>
          </w:tcPr>
          <w:p w:rsidR="00944466" w:rsidRDefault="00944466">
            <w:r>
              <w:t>Nisar Fatima</w:t>
            </w:r>
          </w:p>
        </w:tc>
        <w:tc>
          <w:tcPr>
            <w:tcW w:w="494" w:type="pct"/>
          </w:tcPr>
          <w:p w:rsidR="00944466" w:rsidRDefault="00944466">
            <w:r>
              <w:t>Meer Muhammad Sajid</w:t>
            </w:r>
          </w:p>
        </w:tc>
        <w:tc>
          <w:tcPr>
            <w:tcW w:w="427" w:type="pct"/>
          </w:tcPr>
          <w:p w:rsidR="00944466" w:rsidRDefault="00944466">
            <w:r>
              <w:t>111576-p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74.885931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442</w:t>
            </w:r>
          </w:p>
        </w:tc>
        <w:tc>
          <w:tcPr>
            <w:tcW w:w="290" w:type="pct"/>
          </w:tcPr>
          <w:p w:rsidR="00944466" w:rsidRDefault="00944466">
            <w:r>
              <w:t>25221</w:t>
            </w:r>
          </w:p>
        </w:tc>
        <w:tc>
          <w:tcPr>
            <w:tcW w:w="687" w:type="pct"/>
          </w:tcPr>
          <w:p w:rsidR="00944466" w:rsidRDefault="00944466">
            <w:r>
              <w:t>Aliza Hasnain Naqvi</w:t>
            </w:r>
          </w:p>
        </w:tc>
        <w:tc>
          <w:tcPr>
            <w:tcW w:w="494" w:type="pct"/>
          </w:tcPr>
          <w:p w:rsidR="00944466" w:rsidRDefault="00944466">
            <w:r>
              <w:t>Ali Hasnain Naqvi</w:t>
            </w:r>
          </w:p>
        </w:tc>
        <w:tc>
          <w:tcPr>
            <w:tcW w:w="427" w:type="pct"/>
          </w:tcPr>
          <w:p w:rsidR="00944466" w:rsidRDefault="00944466">
            <w:r>
              <w:t>100762-P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13.86087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</w:t>
            </w:r>
            <w:r>
              <w:lastRenderedPageBreak/>
              <w:t>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74.883597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443</w:t>
            </w:r>
          </w:p>
        </w:tc>
        <w:tc>
          <w:tcPr>
            <w:tcW w:w="290" w:type="pct"/>
          </w:tcPr>
          <w:p w:rsidR="00944466" w:rsidRDefault="00944466">
            <w:r>
              <w:t>18767</w:t>
            </w:r>
          </w:p>
        </w:tc>
        <w:tc>
          <w:tcPr>
            <w:tcW w:w="687" w:type="pct"/>
          </w:tcPr>
          <w:p w:rsidR="00944466" w:rsidRDefault="00944466">
            <w:r>
              <w:t>Ayesha Ashraf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104354-P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74.873052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444</w:t>
            </w:r>
          </w:p>
        </w:tc>
        <w:tc>
          <w:tcPr>
            <w:tcW w:w="290" w:type="pct"/>
          </w:tcPr>
          <w:p w:rsidR="00944466" w:rsidRDefault="00944466">
            <w:r>
              <w:t>25228</w:t>
            </w:r>
          </w:p>
        </w:tc>
        <w:tc>
          <w:tcPr>
            <w:tcW w:w="687" w:type="pct"/>
          </w:tcPr>
          <w:p w:rsidR="00944466" w:rsidRDefault="00944466">
            <w:r>
              <w:t>Roha Khanum</w:t>
            </w:r>
          </w:p>
        </w:tc>
        <w:tc>
          <w:tcPr>
            <w:tcW w:w="494" w:type="pct"/>
          </w:tcPr>
          <w:p w:rsidR="00944466" w:rsidRDefault="00944466">
            <w:r>
              <w:t>Muhammad Idrees</w:t>
            </w:r>
          </w:p>
        </w:tc>
        <w:tc>
          <w:tcPr>
            <w:tcW w:w="427" w:type="pct"/>
          </w:tcPr>
          <w:p w:rsidR="00944466" w:rsidRDefault="00944466">
            <w:r>
              <w:t>96406-P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74.872241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445</w:t>
            </w:r>
          </w:p>
        </w:tc>
        <w:tc>
          <w:tcPr>
            <w:tcW w:w="290" w:type="pct"/>
          </w:tcPr>
          <w:p w:rsidR="00944466" w:rsidRDefault="00944466">
            <w:r>
              <w:t>25111</w:t>
            </w:r>
          </w:p>
        </w:tc>
        <w:tc>
          <w:tcPr>
            <w:tcW w:w="687" w:type="pct"/>
          </w:tcPr>
          <w:p w:rsidR="00944466" w:rsidRDefault="00944466">
            <w:r>
              <w:t>Muhammad Sulaman</w:t>
            </w:r>
          </w:p>
        </w:tc>
        <w:tc>
          <w:tcPr>
            <w:tcW w:w="494" w:type="pct"/>
          </w:tcPr>
          <w:p w:rsidR="00944466" w:rsidRDefault="00944466">
            <w:r>
              <w:t>Mitha</w:t>
            </w:r>
          </w:p>
        </w:tc>
        <w:tc>
          <w:tcPr>
            <w:tcW w:w="427" w:type="pct"/>
          </w:tcPr>
          <w:p w:rsidR="00944466" w:rsidRDefault="00944466">
            <w:r>
              <w:t>114276-P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4.27619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74.868993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446</w:t>
            </w:r>
          </w:p>
        </w:tc>
        <w:tc>
          <w:tcPr>
            <w:tcW w:w="290" w:type="pct"/>
          </w:tcPr>
          <w:p w:rsidR="00944466" w:rsidRDefault="00944466">
            <w:r>
              <w:t>24692</w:t>
            </w:r>
          </w:p>
        </w:tc>
        <w:tc>
          <w:tcPr>
            <w:tcW w:w="687" w:type="pct"/>
          </w:tcPr>
          <w:p w:rsidR="00944466" w:rsidRDefault="00944466">
            <w:r>
              <w:t>Sadia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107246-P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74.860552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447</w:t>
            </w:r>
          </w:p>
        </w:tc>
        <w:tc>
          <w:tcPr>
            <w:tcW w:w="290" w:type="pct"/>
          </w:tcPr>
          <w:p w:rsidR="00944466" w:rsidRDefault="00944466">
            <w:r>
              <w:t>21062</w:t>
            </w:r>
          </w:p>
        </w:tc>
        <w:tc>
          <w:tcPr>
            <w:tcW w:w="687" w:type="pct"/>
          </w:tcPr>
          <w:p w:rsidR="00944466" w:rsidRDefault="00944466">
            <w:r>
              <w:t>Faiz Rasool</w:t>
            </w:r>
          </w:p>
        </w:tc>
        <w:tc>
          <w:tcPr>
            <w:tcW w:w="494" w:type="pct"/>
          </w:tcPr>
          <w:p w:rsidR="00944466" w:rsidRDefault="00944466">
            <w:r>
              <w:t>Muhammad Shaukat Hayat</w:t>
            </w:r>
          </w:p>
        </w:tc>
        <w:tc>
          <w:tcPr>
            <w:tcW w:w="427" w:type="pct"/>
          </w:tcPr>
          <w:p w:rsidR="00944466" w:rsidRDefault="00944466">
            <w:r>
              <w:t>101918-P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3.538095</w:t>
            </w:r>
          </w:p>
        </w:tc>
        <w:tc>
          <w:tcPr>
            <w:tcW w:w="289" w:type="pct"/>
          </w:tcPr>
          <w:p w:rsidR="00944466" w:rsidRDefault="00944466">
            <w:r>
              <w:t>3.045455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74.85855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448</w:t>
            </w:r>
          </w:p>
        </w:tc>
        <w:tc>
          <w:tcPr>
            <w:tcW w:w="290" w:type="pct"/>
          </w:tcPr>
          <w:p w:rsidR="00944466" w:rsidRDefault="00944466">
            <w:r>
              <w:t>24795</w:t>
            </w:r>
          </w:p>
        </w:tc>
        <w:tc>
          <w:tcPr>
            <w:tcW w:w="687" w:type="pct"/>
          </w:tcPr>
          <w:p w:rsidR="00944466" w:rsidRDefault="00944466">
            <w:r>
              <w:t>Warda Arif</w:t>
            </w:r>
          </w:p>
        </w:tc>
        <w:tc>
          <w:tcPr>
            <w:tcW w:w="494" w:type="pct"/>
          </w:tcPr>
          <w:p w:rsidR="00944466" w:rsidRDefault="00944466">
            <w:r>
              <w:t>muhammad zaryab gohar</w:t>
            </w:r>
          </w:p>
        </w:tc>
        <w:tc>
          <w:tcPr>
            <w:tcW w:w="427" w:type="pct"/>
          </w:tcPr>
          <w:p w:rsidR="00944466" w:rsidRDefault="00944466">
            <w:r>
              <w:t xml:space="preserve">114175-P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13.082353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74.857894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449</w:t>
            </w:r>
          </w:p>
        </w:tc>
        <w:tc>
          <w:tcPr>
            <w:tcW w:w="290" w:type="pct"/>
          </w:tcPr>
          <w:p w:rsidR="00944466" w:rsidRDefault="00944466">
            <w:r>
              <w:t>25271</w:t>
            </w:r>
          </w:p>
        </w:tc>
        <w:tc>
          <w:tcPr>
            <w:tcW w:w="687" w:type="pct"/>
          </w:tcPr>
          <w:p w:rsidR="00944466" w:rsidRDefault="00944466">
            <w:r>
              <w:t>Shahzal Atiq</w:t>
            </w:r>
          </w:p>
        </w:tc>
        <w:tc>
          <w:tcPr>
            <w:tcW w:w="494" w:type="pct"/>
          </w:tcPr>
          <w:p w:rsidR="00944466" w:rsidRDefault="00944466">
            <w:r>
              <w:t>Muhammad Atiq Rafiq</w:t>
            </w:r>
          </w:p>
        </w:tc>
        <w:tc>
          <w:tcPr>
            <w:tcW w:w="427" w:type="pct"/>
          </w:tcPr>
          <w:p w:rsidR="00944466" w:rsidRDefault="00944466">
            <w:r>
              <w:t>114492-P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74.853247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450</w:t>
            </w:r>
          </w:p>
        </w:tc>
        <w:tc>
          <w:tcPr>
            <w:tcW w:w="290" w:type="pct"/>
          </w:tcPr>
          <w:p w:rsidR="00944466" w:rsidRDefault="00944466">
            <w:r>
              <w:t>22479</w:t>
            </w:r>
          </w:p>
        </w:tc>
        <w:tc>
          <w:tcPr>
            <w:tcW w:w="687" w:type="pct"/>
          </w:tcPr>
          <w:p w:rsidR="00944466" w:rsidRDefault="00944466">
            <w:r>
              <w:t>Dr Hafiza Ezza Tariq</w:t>
            </w:r>
          </w:p>
        </w:tc>
        <w:tc>
          <w:tcPr>
            <w:tcW w:w="494" w:type="pct"/>
          </w:tcPr>
          <w:p w:rsidR="00944466" w:rsidRDefault="00944466">
            <w:r>
              <w:t>Ch. Tariq Hanif</w:t>
            </w:r>
          </w:p>
        </w:tc>
        <w:tc>
          <w:tcPr>
            <w:tcW w:w="427" w:type="pct"/>
          </w:tcPr>
          <w:p w:rsidR="00944466" w:rsidRDefault="00944466">
            <w:r>
              <w:t>104547-P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74.849188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451</w:t>
            </w:r>
          </w:p>
        </w:tc>
        <w:tc>
          <w:tcPr>
            <w:tcW w:w="290" w:type="pct"/>
          </w:tcPr>
          <w:p w:rsidR="00944466" w:rsidRDefault="00944466">
            <w:r>
              <w:t>22471</w:t>
            </w:r>
          </w:p>
        </w:tc>
        <w:tc>
          <w:tcPr>
            <w:tcW w:w="687" w:type="pct"/>
          </w:tcPr>
          <w:p w:rsidR="00944466" w:rsidRDefault="00944466">
            <w:r>
              <w:t>Ayaz Ahmed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94875-P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4.045455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74.843074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452</w:t>
            </w:r>
          </w:p>
        </w:tc>
        <w:tc>
          <w:tcPr>
            <w:tcW w:w="290" w:type="pct"/>
          </w:tcPr>
          <w:p w:rsidR="00944466" w:rsidRDefault="00944466">
            <w:r>
              <w:t>5685</w:t>
            </w:r>
          </w:p>
        </w:tc>
        <w:tc>
          <w:tcPr>
            <w:tcW w:w="687" w:type="pct"/>
          </w:tcPr>
          <w:p w:rsidR="00944466" w:rsidRDefault="00944466">
            <w:r>
              <w:t>Isma Jahangir</w:t>
            </w:r>
          </w:p>
        </w:tc>
        <w:tc>
          <w:tcPr>
            <w:tcW w:w="494" w:type="pct"/>
          </w:tcPr>
          <w:p w:rsidR="00944466" w:rsidRDefault="00944466">
            <w:r>
              <w:t>Muhammad Jahangir</w:t>
            </w:r>
          </w:p>
        </w:tc>
        <w:tc>
          <w:tcPr>
            <w:tcW w:w="427" w:type="pct"/>
          </w:tcPr>
          <w:p w:rsidR="00944466" w:rsidRDefault="00944466">
            <w:r>
              <w:t>108719-P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4.341176</w:t>
            </w:r>
          </w:p>
        </w:tc>
        <w:tc>
          <w:tcPr>
            <w:tcW w:w="289" w:type="pct"/>
          </w:tcPr>
          <w:p w:rsidR="00944466" w:rsidRDefault="00944466">
            <w:r>
              <w:t>3.995455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74.840798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453</w:t>
            </w:r>
          </w:p>
        </w:tc>
        <w:tc>
          <w:tcPr>
            <w:tcW w:w="290" w:type="pct"/>
          </w:tcPr>
          <w:p w:rsidR="00944466" w:rsidRDefault="00944466">
            <w:r>
              <w:t>16976</w:t>
            </w:r>
          </w:p>
        </w:tc>
        <w:tc>
          <w:tcPr>
            <w:tcW w:w="687" w:type="pct"/>
          </w:tcPr>
          <w:p w:rsidR="00944466" w:rsidRDefault="00944466">
            <w:r>
              <w:t>Sania Saeed</w:t>
            </w:r>
          </w:p>
        </w:tc>
        <w:tc>
          <w:tcPr>
            <w:tcW w:w="494" w:type="pct"/>
          </w:tcPr>
          <w:p w:rsidR="00944466" w:rsidRDefault="00944466">
            <w:r>
              <w:t>saeed ullah</w:t>
            </w:r>
          </w:p>
        </w:tc>
        <w:tc>
          <w:tcPr>
            <w:tcW w:w="427" w:type="pct"/>
          </w:tcPr>
          <w:p w:rsidR="00944466" w:rsidRDefault="00944466">
            <w:r>
              <w:t>112213-P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74.828408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454</w:t>
            </w:r>
          </w:p>
        </w:tc>
        <w:tc>
          <w:tcPr>
            <w:tcW w:w="290" w:type="pct"/>
          </w:tcPr>
          <w:p w:rsidR="00944466" w:rsidRDefault="00944466">
            <w:r>
              <w:t>22943</w:t>
            </w:r>
          </w:p>
        </w:tc>
        <w:tc>
          <w:tcPr>
            <w:tcW w:w="687" w:type="pct"/>
          </w:tcPr>
          <w:p w:rsidR="00944466" w:rsidRDefault="00944466">
            <w:r>
              <w:t>Zainab Sadiq</w:t>
            </w:r>
          </w:p>
        </w:tc>
        <w:tc>
          <w:tcPr>
            <w:tcW w:w="494" w:type="pct"/>
          </w:tcPr>
          <w:p w:rsidR="00944466" w:rsidRDefault="00944466">
            <w:r>
              <w:t>Rao Muhammad Sadiq</w:t>
            </w:r>
          </w:p>
        </w:tc>
        <w:tc>
          <w:tcPr>
            <w:tcW w:w="427" w:type="pct"/>
          </w:tcPr>
          <w:p w:rsidR="00944466" w:rsidRDefault="00944466">
            <w:r>
              <w:t>112198-P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74.820076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455</w:t>
            </w:r>
          </w:p>
        </w:tc>
        <w:tc>
          <w:tcPr>
            <w:tcW w:w="290" w:type="pct"/>
          </w:tcPr>
          <w:p w:rsidR="00944466" w:rsidRDefault="00944466">
            <w:r>
              <w:t>23213</w:t>
            </w:r>
          </w:p>
        </w:tc>
        <w:tc>
          <w:tcPr>
            <w:tcW w:w="687" w:type="pct"/>
          </w:tcPr>
          <w:p w:rsidR="00944466" w:rsidRDefault="00944466">
            <w:r>
              <w:t>Shahla Parvez</w:t>
            </w:r>
          </w:p>
        </w:tc>
        <w:tc>
          <w:tcPr>
            <w:tcW w:w="494" w:type="pct"/>
          </w:tcPr>
          <w:p w:rsidR="00944466" w:rsidRDefault="00944466">
            <w:r>
              <w:t>Parvez Akhtar</w:t>
            </w:r>
          </w:p>
        </w:tc>
        <w:tc>
          <w:tcPr>
            <w:tcW w:w="427" w:type="pct"/>
          </w:tcPr>
          <w:p w:rsidR="00944466" w:rsidRDefault="00944466">
            <w:r>
              <w:t>84023-P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4.388235</w:t>
            </w:r>
          </w:p>
        </w:tc>
        <w:tc>
          <w:tcPr>
            <w:tcW w:w="289" w:type="pct"/>
          </w:tcPr>
          <w:p w:rsidR="00944466" w:rsidRDefault="00944466">
            <w:r>
              <w:t>3.986364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74.817456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456</w:t>
            </w:r>
          </w:p>
        </w:tc>
        <w:tc>
          <w:tcPr>
            <w:tcW w:w="290" w:type="pct"/>
          </w:tcPr>
          <w:p w:rsidR="00944466" w:rsidRDefault="00944466">
            <w:r>
              <w:t>3879</w:t>
            </w:r>
          </w:p>
        </w:tc>
        <w:tc>
          <w:tcPr>
            <w:tcW w:w="687" w:type="pct"/>
          </w:tcPr>
          <w:p w:rsidR="00944466" w:rsidRDefault="00944466">
            <w:r>
              <w:t>Fraz Mahmood</w:t>
            </w:r>
          </w:p>
        </w:tc>
        <w:tc>
          <w:tcPr>
            <w:tcW w:w="494" w:type="pct"/>
          </w:tcPr>
          <w:p w:rsidR="00944466" w:rsidRDefault="00944466">
            <w:r>
              <w:t>Mahmood Hussain</w:t>
            </w:r>
          </w:p>
        </w:tc>
        <w:tc>
          <w:tcPr>
            <w:tcW w:w="427" w:type="pct"/>
          </w:tcPr>
          <w:p w:rsidR="00944466" w:rsidRDefault="00944466">
            <w:r>
              <w:t>105944-p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74.812825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457</w:t>
            </w:r>
          </w:p>
        </w:tc>
        <w:tc>
          <w:tcPr>
            <w:tcW w:w="290" w:type="pct"/>
          </w:tcPr>
          <w:p w:rsidR="00944466" w:rsidRDefault="00944466">
            <w:r>
              <w:t>3768</w:t>
            </w:r>
          </w:p>
        </w:tc>
        <w:tc>
          <w:tcPr>
            <w:tcW w:w="687" w:type="pct"/>
          </w:tcPr>
          <w:p w:rsidR="00944466" w:rsidRDefault="00944466">
            <w:r>
              <w:t>Abida Rehman</w:t>
            </w:r>
          </w:p>
        </w:tc>
        <w:tc>
          <w:tcPr>
            <w:tcW w:w="494" w:type="pct"/>
          </w:tcPr>
          <w:p w:rsidR="00944466" w:rsidRDefault="00944466">
            <w:r>
              <w:t>Abdul Rehman</w:t>
            </w:r>
          </w:p>
        </w:tc>
        <w:tc>
          <w:tcPr>
            <w:tcW w:w="427" w:type="pct"/>
          </w:tcPr>
          <w:p w:rsidR="00944466" w:rsidRDefault="00944466">
            <w:r>
              <w:t>102429-P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74.808496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458</w:t>
            </w:r>
          </w:p>
        </w:tc>
        <w:tc>
          <w:tcPr>
            <w:tcW w:w="290" w:type="pct"/>
          </w:tcPr>
          <w:p w:rsidR="00944466" w:rsidRDefault="00944466">
            <w:r>
              <w:t>24986</w:t>
            </w:r>
          </w:p>
        </w:tc>
        <w:tc>
          <w:tcPr>
            <w:tcW w:w="687" w:type="pct"/>
          </w:tcPr>
          <w:p w:rsidR="00944466" w:rsidRDefault="00944466">
            <w:r>
              <w:t>Azka Areej</w:t>
            </w:r>
          </w:p>
        </w:tc>
        <w:tc>
          <w:tcPr>
            <w:tcW w:w="494" w:type="pct"/>
          </w:tcPr>
          <w:p w:rsidR="00944466" w:rsidRDefault="00944466">
            <w:r>
              <w:t>Syed Safdar Ali</w:t>
            </w:r>
          </w:p>
        </w:tc>
        <w:tc>
          <w:tcPr>
            <w:tcW w:w="427" w:type="pct"/>
          </w:tcPr>
          <w:p w:rsidR="00944466" w:rsidRDefault="00944466">
            <w:r>
              <w:t>97085-P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74.805194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459</w:t>
            </w:r>
          </w:p>
        </w:tc>
        <w:tc>
          <w:tcPr>
            <w:tcW w:w="290" w:type="pct"/>
          </w:tcPr>
          <w:p w:rsidR="00944466" w:rsidRDefault="00944466">
            <w:r>
              <w:t>19054</w:t>
            </w:r>
          </w:p>
        </w:tc>
        <w:tc>
          <w:tcPr>
            <w:tcW w:w="687" w:type="pct"/>
          </w:tcPr>
          <w:p w:rsidR="00944466" w:rsidRDefault="00944466">
            <w:r>
              <w:t>Razan Noshaid</w:t>
            </w:r>
          </w:p>
        </w:tc>
        <w:tc>
          <w:tcPr>
            <w:tcW w:w="494" w:type="pct"/>
          </w:tcPr>
          <w:p w:rsidR="00944466" w:rsidRDefault="00944466">
            <w:r>
              <w:t>Allah Rakha</w:t>
            </w:r>
          </w:p>
        </w:tc>
        <w:tc>
          <w:tcPr>
            <w:tcW w:w="427" w:type="pct"/>
          </w:tcPr>
          <w:p w:rsidR="00944466" w:rsidRDefault="00944466">
            <w:r>
              <w:t>106872-P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74.801461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460</w:t>
            </w:r>
          </w:p>
        </w:tc>
        <w:tc>
          <w:tcPr>
            <w:tcW w:w="290" w:type="pct"/>
          </w:tcPr>
          <w:p w:rsidR="00944466" w:rsidRDefault="00944466">
            <w:r>
              <w:t>20691</w:t>
            </w:r>
          </w:p>
        </w:tc>
        <w:tc>
          <w:tcPr>
            <w:tcW w:w="687" w:type="pct"/>
          </w:tcPr>
          <w:p w:rsidR="00944466" w:rsidRDefault="00944466">
            <w:r>
              <w:t>Muhammad Naveed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82038-P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16.105263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lastRenderedPageBreak/>
              <w:t>8.</w:t>
            </w:r>
            <w:r>
              <w:lastRenderedPageBreak/>
              <w:t>5</w:t>
            </w:r>
          </w:p>
        </w:tc>
        <w:tc>
          <w:tcPr>
            <w:tcW w:w="263" w:type="pct"/>
          </w:tcPr>
          <w:p w:rsidR="00944466" w:rsidRDefault="00944466">
            <w:r>
              <w:t>0</w:t>
            </w:r>
            <w:r>
              <w:lastRenderedPageBreak/>
              <w:t>.0</w:t>
            </w:r>
          </w:p>
        </w:tc>
        <w:tc>
          <w:tcPr>
            <w:tcW w:w="289" w:type="pct"/>
          </w:tcPr>
          <w:p w:rsidR="00944466" w:rsidRDefault="00944466">
            <w:r>
              <w:t>4.241176</w:t>
            </w:r>
          </w:p>
        </w:tc>
        <w:tc>
          <w:tcPr>
            <w:tcW w:w="289" w:type="pct"/>
          </w:tcPr>
          <w:p w:rsidR="00944466" w:rsidRDefault="00944466">
            <w:r>
              <w:t>3.440909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74.787348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461</w:t>
            </w:r>
          </w:p>
        </w:tc>
        <w:tc>
          <w:tcPr>
            <w:tcW w:w="290" w:type="pct"/>
          </w:tcPr>
          <w:p w:rsidR="00944466" w:rsidRDefault="00944466">
            <w:r>
              <w:t>17174</w:t>
            </w:r>
          </w:p>
        </w:tc>
        <w:tc>
          <w:tcPr>
            <w:tcW w:w="687" w:type="pct"/>
          </w:tcPr>
          <w:p w:rsidR="00944466" w:rsidRDefault="00944466">
            <w:r>
              <w:t>Umar Farooq</w:t>
            </w:r>
          </w:p>
        </w:tc>
        <w:tc>
          <w:tcPr>
            <w:tcW w:w="494" w:type="pct"/>
          </w:tcPr>
          <w:p w:rsidR="00944466" w:rsidRDefault="00944466">
            <w:r>
              <w:t>Abdul Majeed</w:t>
            </w:r>
          </w:p>
        </w:tc>
        <w:tc>
          <w:tcPr>
            <w:tcW w:w="427" w:type="pct"/>
          </w:tcPr>
          <w:p w:rsidR="00944466" w:rsidRDefault="00944466">
            <w:r>
              <w:t>103338-P</w:t>
            </w:r>
          </w:p>
        </w:tc>
        <w:tc>
          <w:tcPr>
            <w:tcW w:w="331" w:type="pct"/>
          </w:tcPr>
          <w:p w:rsidR="00944466" w:rsidRDefault="00944466">
            <w:r>
              <w:t>P</w:t>
            </w:r>
            <w:r>
              <w:lastRenderedPageBreak/>
              <w:t>unjab</w:t>
            </w:r>
          </w:p>
        </w:tc>
        <w:tc>
          <w:tcPr>
            <w:tcW w:w="314" w:type="pct"/>
          </w:tcPr>
          <w:p w:rsidR="00944466" w:rsidRDefault="00944466">
            <w:r>
              <w:t>1</w:t>
            </w:r>
            <w:r>
              <w:lastRenderedPageBreak/>
              <w:t>4.</w:t>
            </w:r>
            <w:r>
              <w:lastRenderedPageBreak/>
              <w:t>0625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</w:t>
            </w:r>
            <w:r>
              <w:lastRenderedPageBreak/>
              <w:t>7</w:t>
            </w:r>
            <w:r>
              <w:lastRenderedPageBreak/>
              <w:t>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74.783063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462</w:t>
            </w:r>
          </w:p>
        </w:tc>
        <w:tc>
          <w:tcPr>
            <w:tcW w:w="290" w:type="pct"/>
          </w:tcPr>
          <w:p w:rsidR="00944466" w:rsidRDefault="00944466">
            <w:r>
              <w:t>22505</w:t>
            </w:r>
          </w:p>
        </w:tc>
        <w:tc>
          <w:tcPr>
            <w:tcW w:w="687" w:type="pct"/>
          </w:tcPr>
          <w:p w:rsidR="00944466" w:rsidRDefault="00944466">
            <w:r>
              <w:t>Bilal Umer</w:t>
            </w:r>
          </w:p>
        </w:tc>
        <w:tc>
          <w:tcPr>
            <w:tcW w:w="494" w:type="pct"/>
          </w:tcPr>
          <w:p w:rsidR="00944466" w:rsidRDefault="00944466">
            <w:r>
              <w:t>Umer Din</w:t>
            </w:r>
          </w:p>
        </w:tc>
        <w:tc>
          <w:tcPr>
            <w:tcW w:w="427" w:type="pct"/>
          </w:tcPr>
          <w:p w:rsidR="00944466" w:rsidRDefault="00944466">
            <w:r>
              <w:t>106937-p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74.776006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463</w:t>
            </w:r>
          </w:p>
        </w:tc>
        <w:tc>
          <w:tcPr>
            <w:tcW w:w="290" w:type="pct"/>
          </w:tcPr>
          <w:p w:rsidR="00944466" w:rsidRDefault="00944466">
            <w:r>
              <w:t>23429</w:t>
            </w:r>
          </w:p>
        </w:tc>
        <w:tc>
          <w:tcPr>
            <w:tcW w:w="687" w:type="pct"/>
          </w:tcPr>
          <w:p w:rsidR="00944466" w:rsidRDefault="00944466">
            <w:r>
              <w:t>Muhammad Zahid</w:t>
            </w:r>
          </w:p>
        </w:tc>
        <w:tc>
          <w:tcPr>
            <w:tcW w:w="494" w:type="pct"/>
          </w:tcPr>
          <w:p w:rsidR="00944466" w:rsidRDefault="00944466">
            <w:r>
              <w:t>GHULAM FARID</w:t>
            </w:r>
          </w:p>
        </w:tc>
        <w:tc>
          <w:tcPr>
            <w:tcW w:w="427" w:type="pct"/>
          </w:tcPr>
          <w:p w:rsidR="00944466" w:rsidRDefault="00944466">
            <w:r>
              <w:t>96424-P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74.76975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464</w:t>
            </w:r>
          </w:p>
        </w:tc>
        <w:tc>
          <w:tcPr>
            <w:tcW w:w="290" w:type="pct"/>
          </w:tcPr>
          <w:p w:rsidR="00944466" w:rsidRDefault="00944466">
            <w:r>
              <w:t>15957</w:t>
            </w:r>
          </w:p>
        </w:tc>
        <w:tc>
          <w:tcPr>
            <w:tcW w:w="687" w:type="pct"/>
          </w:tcPr>
          <w:p w:rsidR="00944466" w:rsidRDefault="00944466">
            <w:r>
              <w:t>Muhammad Umair Ul Hassan Malik</w:t>
            </w:r>
          </w:p>
        </w:tc>
        <w:tc>
          <w:tcPr>
            <w:tcW w:w="494" w:type="pct"/>
          </w:tcPr>
          <w:p w:rsidR="00944466" w:rsidRDefault="00944466">
            <w:r>
              <w:t>Muhammad Riaz</w:t>
            </w:r>
          </w:p>
        </w:tc>
        <w:tc>
          <w:tcPr>
            <w:tcW w:w="427" w:type="pct"/>
          </w:tcPr>
          <w:p w:rsidR="00944466" w:rsidRDefault="00944466">
            <w:r>
              <w:t>113794-P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74.761797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465</w:t>
            </w:r>
          </w:p>
        </w:tc>
        <w:tc>
          <w:tcPr>
            <w:tcW w:w="290" w:type="pct"/>
          </w:tcPr>
          <w:p w:rsidR="00944466" w:rsidRDefault="00944466">
            <w:r>
              <w:t>5766</w:t>
            </w:r>
          </w:p>
        </w:tc>
        <w:tc>
          <w:tcPr>
            <w:tcW w:w="687" w:type="pct"/>
          </w:tcPr>
          <w:p w:rsidR="00944466" w:rsidRDefault="00944466">
            <w:r>
              <w:t>Sana Fatima</w:t>
            </w:r>
          </w:p>
        </w:tc>
        <w:tc>
          <w:tcPr>
            <w:tcW w:w="494" w:type="pct"/>
          </w:tcPr>
          <w:p w:rsidR="00944466" w:rsidRDefault="00944466">
            <w:r>
              <w:t>Muhammad Jamil Akhtar</w:t>
            </w:r>
          </w:p>
        </w:tc>
        <w:tc>
          <w:tcPr>
            <w:tcW w:w="427" w:type="pct"/>
          </w:tcPr>
          <w:p w:rsidR="00944466" w:rsidRDefault="00944466">
            <w:r>
              <w:t>94310-P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3.886364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74.761364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466</w:t>
            </w:r>
          </w:p>
        </w:tc>
        <w:tc>
          <w:tcPr>
            <w:tcW w:w="290" w:type="pct"/>
          </w:tcPr>
          <w:p w:rsidR="00944466" w:rsidRDefault="00944466">
            <w:r>
              <w:t>22955</w:t>
            </w:r>
          </w:p>
        </w:tc>
        <w:tc>
          <w:tcPr>
            <w:tcW w:w="687" w:type="pct"/>
          </w:tcPr>
          <w:p w:rsidR="00944466" w:rsidRDefault="00944466">
            <w:r>
              <w:t>Muhammad Bakhtawar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104083-P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3.990476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74.752597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467</w:t>
            </w:r>
          </w:p>
        </w:tc>
        <w:tc>
          <w:tcPr>
            <w:tcW w:w="290" w:type="pct"/>
          </w:tcPr>
          <w:p w:rsidR="00944466" w:rsidRDefault="00944466">
            <w:r>
              <w:t>22681</w:t>
            </w:r>
          </w:p>
        </w:tc>
        <w:tc>
          <w:tcPr>
            <w:tcW w:w="687" w:type="pct"/>
          </w:tcPr>
          <w:p w:rsidR="00944466" w:rsidRDefault="00944466">
            <w:r>
              <w:t>Ikram Ullah Khan</w:t>
            </w:r>
          </w:p>
        </w:tc>
        <w:tc>
          <w:tcPr>
            <w:tcW w:w="494" w:type="pct"/>
          </w:tcPr>
          <w:p w:rsidR="00944466" w:rsidRDefault="00944466">
            <w:r>
              <w:t>Bashir Ahmed khan</w:t>
            </w:r>
          </w:p>
        </w:tc>
        <w:tc>
          <w:tcPr>
            <w:tcW w:w="427" w:type="pct"/>
          </w:tcPr>
          <w:p w:rsidR="00944466" w:rsidRDefault="00944466">
            <w:r>
              <w:t>106352-P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74.749188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468</w:t>
            </w:r>
          </w:p>
        </w:tc>
        <w:tc>
          <w:tcPr>
            <w:tcW w:w="290" w:type="pct"/>
          </w:tcPr>
          <w:p w:rsidR="00944466" w:rsidRDefault="00944466">
            <w:r>
              <w:t>6317</w:t>
            </w:r>
          </w:p>
        </w:tc>
        <w:tc>
          <w:tcPr>
            <w:tcW w:w="687" w:type="pct"/>
          </w:tcPr>
          <w:p w:rsidR="00944466" w:rsidRDefault="00944466">
            <w:r>
              <w:t>Ambar Shamrez</w:t>
            </w:r>
          </w:p>
        </w:tc>
        <w:tc>
          <w:tcPr>
            <w:tcW w:w="494" w:type="pct"/>
          </w:tcPr>
          <w:p w:rsidR="00944466" w:rsidRDefault="00944466">
            <w:r>
              <w:t>Shamrez Akhtar</w:t>
            </w:r>
          </w:p>
        </w:tc>
        <w:tc>
          <w:tcPr>
            <w:tcW w:w="427" w:type="pct"/>
          </w:tcPr>
          <w:p w:rsidR="00944466" w:rsidRDefault="00944466">
            <w:r>
              <w:t>5537-AJK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15.591667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74.732143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469</w:t>
            </w:r>
          </w:p>
        </w:tc>
        <w:tc>
          <w:tcPr>
            <w:tcW w:w="290" w:type="pct"/>
          </w:tcPr>
          <w:p w:rsidR="00944466" w:rsidRDefault="00944466">
            <w:r>
              <w:t>23067</w:t>
            </w:r>
          </w:p>
        </w:tc>
        <w:tc>
          <w:tcPr>
            <w:tcW w:w="687" w:type="pct"/>
          </w:tcPr>
          <w:p w:rsidR="00944466" w:rsidRDefault="00944466">
            <w:r>
              <w:t>Malik Arslan</w:t>
            </w:r>
          </w:p>
        </w:tc>
        <w:tc>
          <w:tcPr>
            <w:tcW w:w="494" w:type="pct"/>
          </w:tcPr>
          <w:p w:rsidR="00944466" w:rsidRDefault="00944466">
            <w:r>
              <w:t>Ghulam Hussain Awan</w:t>
            </w:r>
          </w:p>
        </w:tc>
        <w:tc>
          <w:tcPr>
            <w:tcW w:w="427" w:type="pct"/>
          </w:tcPr>
          <w:p w:rsidR="00944466" w:rsidRDefault="00944466">
            <w:r>
              <w:t>101217-p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4.295238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74.729707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470</w:t>
            </w:r>
          </w:p>
        </w:tc>
        <w:tc>
          <w:tcPr>
            <w:tcW w:w="290" w:type="pct"/>
          </w:tcPr>
          <w:p w:rsidR="00944466" w:rsidRDefault="00944466">
            <w:r>
              <w:t>20389</w:t>
            </w:r>
          </w:p>
        </w:tc>
        <w:tc>
          <w:tcPr>
            <w:tcW w:w="687" w:type="pct"/>
          </w:tcPr>
          <w:p w:rsidR="00944466" w:rsidRDefault="00944466">
            <w:r>
              <w:t>Sher Ehsan Ul Haq</w:t>
            </w:r>
          </w:p>
        </w:tc>
        <w:tc>
          <w:tcPr>
            <w:tcW w:w="494" w:type="pct"/>
          </w:tcPr>
          <w:p w:rsidR="00944466" w:rsidRDefault="00944466">
            <w:r>
              <w:t xml:space="preserve">Aziz ur Rehman </w:t>
            </w:r>
          </w:p>
        </w:tc>
        <w:tc>
          <w:tcPr>
            <w:tcW w:w="427" w:type="pct"/>
          </w:tcPr>
          <w:p w:rsidR="00944466" w:rsidRDefault="00944466">
            <w:r>
              <w:t>99635-p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14.839286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3.831818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74.721104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471</w:t>
            </w:r>
          </w:p>
        </w:tc>
        <w:tc>
          <w:tcPr>
            <w:tcW w:w="290" w:type="pct"/>
          </w:tcPr>
          <w:p w:rsidR="00944466" w:rsidRDefault="00944466">
            <w:r>
              <w:t>18981</w:t>
            </w:r>
          </w:p>
        </w:tc>
        <w:tc>
          <w:tcPr>
            <w:tcW w:w="687" w:type="pct"/>
          </w:tcPr>
          <w:p w:rsidR="00944466" w:rsidRDefault="00944466">
            <w:r>
              <w:t>Aneela Saleem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</w:t>
            </w:r>
          </w:p>
        </w:tc>
        <w:tc>
          <w:tcPr>
            <w:tcW w:w="427" w:type="pct"/>
          </w:tcPr>
          <w:p w:rsidR="00944466" w:rsidRDefault="00944466">
            <w:r>
              <w:t>103820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74.718344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472</w:t>
            </w:r>
          </w:p>
        </w:tc>
        <w:tc>
          <w:tcPr>
            <w:tcW w:w="290" w:type="pct"/>
          </w:tcPr>
          <w:p w:rsidR="00944466" w:rsidRDefault="00944466">
            <w:r>
              <w:t>16934</w:t>
            </w:r>
          </w:p>
        </w:tc>
        <w:tc>
          <w:tcPr>
            <w:tcW w:w="687" w:type="pct"/>
          </w:tcPr>
          <w:p w:rsidR="00944466" w:rsidRDefault="00944466">
            <w:r>
              <w:t>Mizna Ali</w:t>
            </w:r>
          </w:p>
        </w:tc>
        <w:tc>
          <w:tcPr>
            <w:tcW w:w="494" w:type="pct"/>
          </w:tcPr>
          <w:p w:rsidR="00944466" w:rsidRDefault="00944466">
            <w:r>
              <w:t>Aftab Ali Bokhari</w:t>
            </w:r>
          </w:p>
        </w:tc>
        <w:tc>
          <w:tcPr>
            <w:tcW w:w="427" w:type="pct"/>
          </w:tcPr>
          <w:p w:rsidR="00944466" w:rsidRDefault="00944466">
            <w:r>
              <w:t xml:space="preserve">111143-P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74.715909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473</w:t>
            </w:r>
          </w:p>
        </w:tc>
        <w:tc>
          <w:tcPr>
            <w:tcW w:w="290" w:type="pct"/>
          </w:tcPr>
          <w:p w:rsidR="00944466" w:rsidRDefault="00944466">
            <w:r>
              <w:t>4001</w:t>
            </w:r>
          </w:p>
        </w:tc>
        <w:tc>
          <w:tcPr>
            <w:tcW w:w="687" w:type="pct"/>
          </w:tcPr>
          <w:p w:rsidR="00944466" w:rsidRDefault="00944466">
            <w:r>
              <w:t>Haseeb Ahmad</w:t>
            </w:r>
          </w:p>
        </w:tc>
        <w:tc>
          <w:tcPr>
            <w:tcW w:w="494" w:type="pct"/>
          </w:tcPr>
          <w:p w:rsidR="00944466" w:rsidRDefault="00944466">
            <w:r>
              <w:t>Shabbir Ahmad</w:t>
            </w:r>
          </w:p>
        </w:tc>
        <w:tc>
          <w:tcPr>
            <w:tcW w:w="427" w:type="pct"/>
          </w:tcPr>
          <w:p w:rsidR="00944466" w:rsidRDefault="00944466">
            <w:r>
              <w:t>98887-P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4.535294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74.710294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474</w:t>
            </w:r>
          </w:p>
        </w:tc>
        <w:tc>
          <w:tcPr>
            <w:tcW w:w="290" w:type="pct"/>
          </w:tcPr>
          <w:p w:rsidR="00944466" w:rsidRDefault="00944466">
            <w:r>
              <w:t>23012</w:t>
            </w:r>
          </w:p>
        </w:tc>
        <w:tc>
          <w:tcPr>
            <w:tcW w:w="687" w:type="pct"/>
          </w:tcPr>
          <w:p w:rsidR="00944466" w:rsidRDefault="00944466">
            <w:r>
              <w:t>Sana Sajjad</w:t>
            </w:r>
          </w:p>
        </w:tc>
        <w:tc>
          <w:tcPr>
            <w:tcW w:w="494" w:type="pct"/>
          </w:tcPr>
          <w:p w:rsidR="00944466" w:rsidRDefault="00944466">
            <w:r>
              <w:t>Sajjad Hussain</w:t>
            </w:r>
          </w:p>
        </w:tc>
        <w:tc>
          <w:tcPr>
            <w:tcW w:w="427" w:type="pct"/>
          </w:tcPr>
          <w:p w:rsidR="00944466" w:rsidRDefault="00944466">
            <w:r>
              <w:t>102272-P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3.871429</w:t>
            </w:r>
          </w:p>
        </w:tc>
        <w:tc>
          <w:tcPr>
            <w:tcW w:w="289" w:type="pct"/>
          </w:tcPr>
          <w:p w:rsidR="00944466" w:rsidRDefault="00944466">
            <w:r>
              <w:t>3.754545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74.700974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475</w:t>
            </w:r>
          </w:p>
        </w:tc>
        <w:tc>
          <w:tcPr>
            <w:tcW w:w="290" w:type="pct"/>
          </w:tcPr>
          <w:p w:rsidR="00944466" w:rsidRDefault="00944466">
            <w:r>
              <w:t>22821</w:t>
            </w:r>
          </w:p>
        </w:tc>
        <w:tc>
          <w:tcPr>
            <w:tcW w:w="687" w:type="pct"/>
          </w:tcPr>
          <w:p w:rsidR="00944466" w:rsidRDefault="00944466">
            <w:r>
              <w:t>Fizza Sabeen</w:t>
            </w:r>
          </w:p>
        </w:tc>
        <w:tc>
          <w:tcPr>
            <w:tcW w:w="494" w:type="pct"/>
          </w:tcPr>
          <w:p w:rsidR="00944466" w:rsidRDefault="00944466">
            <w:r>
              <w:t>Muhammad Hameed Ullah</w:t>
            </w:r>
          </w:p>
        </w:tc>
        <w:tc>
          <w:tcPr>
            <w:tcW w:w="427" w:type="pct"/>
          </w:tcPr>
          <w:p w:rsidR="00944466" w:rsidRDefault="00944466">
            <w:r>
              <w:t>86792-P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13.897872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4.170588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74.691187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476</w:t>
            </w:r>
          </w:p>
        </w:tc>
        <w:tc>
          <w:tcPr>
            <w:tcW w:w="290" w:type="pct"/>
          </w:tcPr>
          <w:p w:rsidR="00944466" w:rsidRDefault="00944466">
            <w:r>
              <w:t>17615</w:t>
            </w:r>
          </w:p>
        </w:tc>
        <w:tc>
          <w:tcPr>
            <w:tcW w:w="687" w:type="pct"/>
          </w:tcPr>
          <w:p w:rsidR="00944466" w:rsidRDefault="00944466">
            <w:r>
              <w:t>Usama Hassan</w:t>
            </w:r>
          </w:p>
        </w:tc>
        <w:tc>
          <w:tcPr>
            <w:tcW w:w="494" w:type="pct"/>
          </w:tcPr>
          <w:p w:rsidR="00944466" w:rsidRDefault="00944466">
            <w:r>
              <w:t>ZAHID HUSSAIN SHAH</w:t>
            </w:r>
          </w:p>
        </w:tc>
        <w:tc>
          <w:tcPr>
            <w:tcW w:w="427" w:type="pct"/>
          </w:tcPr>
          <w:p w:rsidR="00944466" w:rsidRDefault="00944466">
            <w:r>
              <w:t>101031-P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74.684146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477</w:t>
            </w:r>
          </w:p>
        </w:tc>
        <w:tc>
          <w:tcPr>
            <w:tcW w:w="290" w:type="pct"/>
          </w:tcPr>
          <w:p w:rsidR="00944466" w:rsidRDefault="00944466">
            <w:r>
              <w:t>20860</w:t>
            </w:r>
          </w:p>
        </w:tc>
        <w:tc>
          <w:tcPr>
            <w:tcW w:w="687" w:type="pct"/>
          </w:tcPr>
          <w:p w:rsidR="00944466" w:rsidRDefault="00944466">
            <w:r>
              <w:t>Ansa Shahbaz</w:t>
            </w:r>
          </w:p>
        </w:tc>
        <w:tc>
          <w:tcPr>
            <w:tcW w:w="494" w:type="pct"/>
          </w:tcPr>
          <w:p w:rsidR="00944466" w:rsidRDefault="00944466">
            <w:r>
              <w:t>Muhammad Shahbaz Bajwa</w:t>
            </w:r>
          </w:p>
        </w:tc>
        <w:tc>
          <w:tcPr>
            <w:tcW w:w="427" w:type="pct"/>
          </w:tcPr>
          <w:p w:rsidR="00944466" w:rsidRDefault="00944466">
            <w:r>
              <w:t>87237-P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4.370588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74.671346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478</w:t>
            </w:r>
          </w:p>
        </w:tc>
        <w:tc>
          <w:tcPr>
            <w:tcW w:w="290" w:type="pct"/>
          </w:tcPr>
          <w:p w:rsidR="00944466" w:rsidRDefault="00944466">
            <w:r>
              <w:t>17740</w:t>
            </w:r>
          </w:p>
        </w:tc>
        <w:tc>
          <w:tcPr>
            <w:tcW w:w="687" w:type="pct"/>
          </w:tcPr>
          <w:p w:rsidR="00944466" w:rsidRDefault="00944466">
            <w:r>
              <w:t>Irfan</w:t>
            </w:r>
          </w:p>
        </w:tc>
        <w:tc>
          <w:tcPr>
            <w:tcW w:w="494" w:type="pct"/>
          </w:tcPr>
          <w:p w:rsidR="00944466" w:rsidRDefault="00944466">
            <w:r>
              <w:t>muhammad yousaf niazi</w:t>
            </w:r>
          </w:p>
        </w:tc>
        <w:tc>
          <w:tcPr>
            <w:tcW w:w="427" w:type="pct"/>
          </w:tcPr>
          <w:p w:rsidR="00944466" w:rsidRDefault="00944466">
            <w:r>
              <w:t>103624-p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3.614286</w:t>
            </w:r>
          </w:p>
        </w:tc>
        <w:tc>
          <w:tcPr>
            <w:tcW w:w="289" w:type="pct"/>
          </w:tcPr>
          <w:p w:rsidR="00944466" w:rsidRDefault="00944466">
            <w:r>
              <w:t>3.190909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74.661195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479</w:t>
            </w:r>
          </w:p>
        </w:tc>
        <w:tc>
          <w:tcPr>
            <w:tcW w:w="290" w:type="pct"/>
          </w:tcPr>
          <w:p w:rsidR="00944466" w:rsidRDefault="00944466">
            <w:r>
              <w:t>25013</w:t>
            </w:r>
          </w:p>
        </w:tc>
        <w:tc>
          <w:tcPr>
            <w:tcW w:w="687" w:type="pct"/>
          </w:tcPr>
          <w:p w:rsidR="00944466" w:rsidRDefault="00944466">
            <w:r>
              <w:t>Aqsa Abid</w:t>
            </w:r>
          </w:p>
        </w:tc>
        <w:tc>
          <w:tcPr>
            <w:tcW w:w="494" w:type="pct"/>
          </w:tcPr>
          <w:p w:rsidR="00944466" w:rsidRDefault="00944466">
            <w:r>
              <w:t>Sh. Muhammad Usma</w:t>
            </w:r>
            <w:r>
              <w:lastRenderedPageBreak/>
              <w:t>n</w:t>
            </w:r>
          </w:p>
        </w:tc>
        <w:tc>
          <w:tcPr>
            <w:tcW w:w="427" w:type="pct"/>
          </w:tcPr>
          <w:p w:rsidR="00944466" w:rsidRDefault="00944466">
            <w:r>
              <w:t>102803-P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13.493878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4.690909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74.658597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480</w:t>
            </w:r>
          </w:p>
        </w:tc>
        <w:tc>
          <w:tcPr>
            <w:tcW w:w="290" w:type="pct"/>
          </w:tcPr>
          <w:p w:rsidR="00944466" w:rsidRDefault="00944466">
            <w:r>
              <w:t>2466</w:t>
            </w:r>
          </w:p>
        </w:tc>
        <w:tc>
          <w:tcPr>
            <w:tcW w:w="687" w:type="pct"/>
          </w:tcPr>
          <w:p w:rsidR="00944466" w:rsidRDefault="00944466">
            <w:r>
              <w:t>Muhammad Tehseen Raza</w:t>
            </w:r>
          </w:p>
        </w:tc>
        <w:tc>
          <w:tcPr>
            <w:tcW w:w="494" w:type="pct"/>
          </w:tcPr>
          <w:p w:rsidR="00944466" w:rsidRDefault="00944466">
            <w:r>
              <w:t>Allah wasaya</w:t>
            </w:r>
          </w:p>
        </w:tc>
        <w:tc>
          <w:tcPr>
            <w:tcW w:w="427" w:type="pct"/>
          </w:tcPr>
          <w:p w:rsidR="00944466" w:rsidRDefault="00944466">
            <w:r>
              <w:t>105347_p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74.655465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481</w:t>
            </w:r>
          </w:p>
        </w:tc>
        <w:tc>
          <w:tcPr>
            <w:tcW w:w="290" w:type="pct"/>
          </w:tcPr>
          <w:p w:rsidR="00944466" w:rsidRDefault="00944466">
            <w:r>
              <w:t>21888</w:t>
            </w:r>
          </w:p>
        </w:tc>
        <w:tc>
          <w:tcPr>
            <w:tcW w:w="687" w:type="pct"/>
          </w:tcPr>
          <w:p w:rsidR="00944466" w:rsidRDefault="00944466">
            <w:r>
              <w:t>Nouman Farooq</w:t>
            </w:r>
          </w:p>
        </w:tc>
        <w:tc>
          <w:tcPr>
            <w:tcW w:w="494" w:type="pct"/>
          </w:tcPr>
          <w:p w:rsidR="00944466" w:rsidRDefault="00944466">
            <w:r>
              <w:t>Muhammad Farooq</w:t>
            </w:r>
          </w:p>
        </w:tc>
        <w:tc>
          <w:tcPr>
            <w:tcW w:w="427" w:type="pct"/>
          </w:tcPr>
          <w:p w:rsidR="00944466" w:rsidRDefault="00944466">
            <w:r>
              <w:t>114289-P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74.646969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482</w:t>
            </w:r>
          </w:p>
        </w:tc>
        <w:tc>
          <w:tcPr>
            <w:tcW w:w="290" w:type="pct"/>
          </w:tcPr>
          <w:p w:rsidR="00944466" w:rsidRDefault="00944466">
            <w:r>
              <w:t>8004</w:t>
            </w:r>
          </w:p>
        </w:tc>
        <w:tc>
          <w:tcPr>
            <w:tcW w:w="687" w:type="pct"/>
          </w:tcPr>
          <w:p w:rsidR="00944466" w:rsidRDefault="00944466">
            <w:r>
              <w:t>Abdul Ghafoor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106105-p</w:t>
            </w:r>
          </w:p>
        </w:tc>
        <w:tc>
          <w:tcPr>
            <w:tcW w:w="331" w:type="pct"/>
          </w:tcPr>
          <w:p w:rsidR="00944466" w:rsidRDefault="00944466">
            <w:r>
              <w:t>Disable</w:t>
            </w:r>
          </w:p>
        </w:tc>
        <w:tc>
          <w:tcPr>
            <w:tcW w:w="314" w:type="pct"/>
          </w:tcPr>
          <w:p w:rsidR="00944466" w:rsidRDefault="00944466">
            <w:r>
              <w:t>14.258333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4.335294</w:t>
            </w:r>
          </w:p>
        </w:tc>
        <w:tc>
          <w:tcPr>
            <w:tcW w:w="289" w:type="pct"/>
          </w:tcPr>
          <w:p w:rsidR="00944466" w:rsidRDefault="00944466">
            <w:r>
              <w:t>3.545455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74.639082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483</w:t>
            </w:r>
          </w:p>
        </w:tc>
        <w:tc>
          <w:tcPr>
            <w:tcW w:w="290" w:type="pct"/>
          </w:tcPr>
          <w:p w:rsidR="00944466" w:rsidRDefault="00944466">
            <w:r>
              <w:t>7012</w:t>
            </w:r>
          </w:p>
        </w:tc>
        <w:tc>
          <w:tcPr>
            <w:tcW w:w="687" w:type="pct"/>
          </w:tcPr>
          <w:p w:rsidR="00944466" w:rsidRDefault="00944466">
            <w:r>
              <w:t>Joveria Saeed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Saeed Akhtar </w:t>
            </w:r>
          </w:p>
        </w:tc>
        <w:tc>
          <w:tcPr>
            <w:tcW w:w="427" w:type="pct"/>
          </w:tcPr>
          <w:p w:rsidR="00944466" w:rsidRDefault="00944466">
            <w:r>
              <w:t>105794-P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74.629383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484</w:t>
            </w:r>
          </w:p>
        </w:tc>
        <w:tc>
          <w:tcPr>
            <w:tcW w:w="290" w:type="pct"/>
          </w:tcPr>
          <w:p w:rsidR="00944466" w:rsidRDefault="00944466">
            <w:r>
              <w:t>24800</w:t>
            </w:r>
          </w:p>
        </w:tc>
        <w:tc>
          <w:tcPr>
            <w:tcW w:w="687" w:type="pct"/>
          </w:tcPr>
          <w:p w:rsidR="00944466" w:rsidRDefault="00944466">
            <w:r>
              <w:t>Aisha Sana</w:t>
            </w:r>
          </w:p>
        </w:tc>
        <w:tc>
          <w:tcPr>
            <w:tcW w:w="494" w:type="pct"/>
          </w:tcPr>
          <w:p w:rsidR="00944466" w:rsidRDefault="00944466">
            <w:r>
              <w:t>BABAR SIDDIQUE</w:t>
            </w:r>
          </w:p>
        </w:tc>
        <w:tc>
          <w:tcPr>
            <w:tcW w:w="427" w:type="pct"/>
          </w:tcPr>
          <w:p w:rsidR="00944466" w:rsidRDefault="00944466">
            <w:r>
              <w:t>61532-P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3.923529</w:t>
            </w:r>
          </w:p>
        </w:tc>
        <w:tc>
          <w:tcPr>
            <w:tcW w:w="289" w:type="pct"/>
          </w:tcPr>
          <w:p w:rsidR="00944466" w:rsidRDefault="00944466">
            <w:r>
              <w:t>3.986364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74.609893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485</w:t>
            </w:r>
          </w:p>
        </w:tc>
        <w:tc>
          <w:tcPr>
            <w:tcW w:w="290" w:type="pct"/>
          </w:tcPr>
          <w:p w:rsidR="00944466" w:rsidRDefault="00944466">
            <w:r>
              <w:t>6641</w:t>
            </w:r>
          </w:p>
        </w:tc>
        <w:tc>
          <w:tcPr>
            <w:tcW w:w="687" w:type="pct"/>
          </w:tcPr>
          <w:p w:rsidR="00944466" w:rsidRDefault="00944466">
            <w:r>
              <w:t>Muhammad Umair Asif</w:t>
            </w:r>
          </w:p>
        </w:tc>
        <w:tc>
          <w:tcPr>
            <w:tcW w:w="494" w:type="pct"/>
          </w:tcPr>
          <w:p w:rsidR="00944466" w:rsidRDefault="00944466">
            <w:r>
              <w:t>Asif Ali</w:t>
            </w:r>
          </w:p>
        </w:tc>
        <w:tc>
          <w:tcPr>
            <w:tcW w:w="427" w:type="pct"/>
          </w:tcPr>
          <w:p w:rsidR="00944466" w:rsidRDefault="00944466">
            <w:r>
              <w:t>101314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4.204762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74.607035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486</w:t>
            </w:r>
          </w:p>
        </w:tc>
        <w:tc>
          <w:tcPr>
            <w:tcW w:w="290" w:type="pct"/>
          </w:tcPr>
          <w:p w:rsidR="00944466" w:rsidRDefault="00944466">
            <w:r>
              <w:t>22073</w:t>
            </w:r>
          </w:p>
        </w:tc>
        <w:tc>
          <w:tcPr>
            <w:tcW w:w="687" w:type="pct"/>
          </w:tcPr>
          <w:p w:rsidR="00944466" w:rsidRDefault="00944466">
            <w:r>
              <w:t>Musaddiq Islam</w:t>
            </w:r>
          </w:p>
        </w:tc>
        <w:tc>
          <w:tcPr>
            <w:tcW w:w="494" w:type="pct"/>
          </w:tcPr>
          <w:p w:rsidR="00944466" w:rsidRDefault="00944466">
            <w:r>
              <w:t>Irshad Hussain</w:t>
            </w:r>
          </w:p>
        </w:tc>
        <w:tc>
          <w:tcPr>
            <w:tcW w:w="427" w:type="pct"/>
          </w:tcPr>
          <w:p w:rsidR="00944466" w:rsidRDefault="00944466">
            <w:r>
              <w:t>101949-P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13.338776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74.5983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487</w:t>
            </w:r>
          </w:p>
        </w:tc>
        <w:tc>
          <w:tcPr>
            <w:tcW w:w="290" w:type="pct"/>
          </w:tcPr>
          <w:p w:rsidR="00944466" w:rsidRDefault="00944466">
            <w:r>
              <w:t>23341</w:t>
            </w:r>
          </w:p>
        </w:tc>
        <w:tc>
          <w:tcPr>
            <w:tcW w:w="687" w:type="pct"/>
          </w:tcPr>
          <w:p w:rsidR="00944466" w:rsidRDefault="00944466">
            <w:r>
              <w:t>Kaneez Fizza</w:t>
            </w:r>
          </w:p>
        </w:tc>
        <w:tc>
          <w:tcPr>
            <w:tcW w:w="494" w:type="pct"/>
          </w:tcPr>
          <w:p w:rsidR="00944466" w:rsidRDefault="00944466">
            <w:r>
              <w:t>Ali Hassan</w:t>
            </w:r>
          </w:p>
        </w:tc>
        <w:tc>
          <w:tcPr>
            <w:tcW w:w="427" w:type="pct"/>
          </w:tcPr>
          <w:p w:rsidR="00944466" w:rsidRDefault="00944466">
            <w:r>
              <w:t>108909-P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74.593722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488</w:t>
            </w:r>
          </w:p>
        </w:tc>
        <w:tc>
          <w:tcPr>
            <w:tcW w:w="290" w:type="pct"/>
          </w:tcPr>
          <w:p w:rsidR="00944466" w:rsidRDefault="00944466">
            <w:r>
              <w:t>24802</w:t>
            </w:r>
          </w:p>
        </w:tc>
        <w:tc>
          <w:tcPr>
            <w:tcW w:w="687" w:type="pct"/>
          </w:tcPr>
          <w:p w:rsidR="00944466" w:rsidRDefault="00944466">
            <w:r>
              <w:t>Aysha Siddiqa</w:t>
            </w:r>
          </w:p>
        </w:tc>
        <w:tc>
          <w:tcPr>
            <w:tcW w:w="494" w:type="pct"/>
          </w:tcPr>
          <w:p w:rsidR="00944466" w:rsidRDefault="00944466">
            <w:r>
              <w:t>Ahmed Khan</w:t>
            </w:r>
          </w:p>
        </w:tc>
        <w:tc>
          <w:tcPr>
            <w:tcW w:w="427" w:type="pct"/>
          </w:tcPr>
          <w:p w:rsidR="00944466" w:rsidRDefault="00944466">
            <w:r>
              <w:t>112956-P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74.584631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489</w:t>
            </w:r>
          </w:p>
        </w:tc>
        <w:tc>
          <w:tcPr>
            <w:tcW w:w="290" w:type="pct"/>
          </w:tcPr>
          <w:p w:rsidR="00944466" w:rsidRDefault="00944466">
            <w:r>
              <w:t>17669</w:t>
            </w:r>
          </w:p>
        </w:tc>
        <w:tc>
          <w:tcPr>
            <w:tcW w:w="687" w:type="pct"/>
          </w:tcPr>
          <w:p w:rsidR="00944466" w:rsidRDefault="00944466">
            <w:r>
              <w:t>Muhammad Musab Zubair</w:t>
            </w:r>
          </w:p>
        </w:tc>
        <w:tc>
          <w:tcPr>
            <w:tcW w:w="494" w:type="pct"/>
          </w:tcPr>
          <w:p w:rsidR="00944466" w:rsidRDefault="00944466">
            <w:r>
              <w:t>Mukhtar Ahmed</w:t>
            </w:r>
          </w:p>
        </w:tc>
        <w:tc>
          <w:tcPr>
            <w:tcW w:w="427" w:type="pct"/>
          </w:tcPr>
          <w:p w:rsidR="00944466" w:rsidRDefault="00944466">
            <w:r>
              <w:t>98742-P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74.56986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490</w:t>
            </w:r>
          </w:p>
        </w:tc>
        <w:tc>
          <w:tcPr>
            <w:tcW w:w="290" w:type="pct"/>
          </w:tcPr>
          <w:p w:rsidR="00944466" w:rsidRDefault="00944466">
            <w:r>
              <w:t>15956</w:t>
            </w:r>
          </w:p>
        </w:tc>
        <w:tc>
          <w:tcPr>
            <w:tcW w:w="687" w:type="pct"/>
          </w:tcPr>
          <w:p w:rsidR="00944466" w:rsidRDefault="00944466">
            <w:r>
              <w:t>Ameer Hamzah</w:t>
            </w:r>
          </w:p>
        </w:tc>
        <w:tc>
          <w:tcPr>
            <w:tcW w:w="494" w:type="pct"/>
          </w:tcPr>
          <w:p w:rsidR="00944466" w:rsidRDefault="00944466">
            <w:r>
              <w:t>Hafeez Ullah</w:t>
            </w:r>
          </w:p>
        </w:tc>
        <w:tc>
          <w:tcPr>
            <w:tcW w:w="427" w:type="pct"/>
          </w:tcPr>
          <w:p w:rsidR="00944466" w:rsidRDefault="00944466">
            <w:r>
              <w:t>114724-P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74.548917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491</w:t>
            </w:r>
          </w:p>
        </w:tc>
        <w:tc>
          <w:tcPr>
            <w:tcW w:w="290" w:type="pct"/>
          </w:tcPr>
          <w:p w:rsidR="00944466" w:rsidRDefault="00944466">
            <w:r>
              <w:t>17600</w:t>
            </w:r>
          </w:p>
        </w:tc>
        <w:tc>
          <w:tcPr>
            <w:tcW w:w="687" w:type="pct"/>
          </w:tcPr>
          <w:p w:rsidR="00944466" w:rsidRDefault="00944466">
            <w:r>
              <w:t>Sadam Hussain</w:t>
            </w:r>
          </w:p>
        </w:tc>
        <w:tc>
          <w:tcPr>
            <w:tcW w:w="494" w:type="pct"/>
          </w:tcPr>
          <w:p w:rsidR="00944466" w:rsidRDefault="00944466">
            <w:r>
              <w:t>Ghulam Hussain</w:t>
            </w:r>
          </w:p>
        </w:tc>
        <w:tc>
          <w:tcPr>
            <w:tcW w:w="427" w:type="pct"/>
          </w:tcPr>
          <w:p w:rsidR="00944466" w:rsidRDefault="00944466">
            <w:r>
              <w:t>103178-P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4.119048</w:t>
            </w:r>
          </w:p>
        </w:tc>
        <w:tc>
          <w:tcPr>
            <w:tcW w:w="289" w:type="pct"/>
          </w:tcPr>
          <w:p w:rsidR="00944466" w:rsidRDefault="00944466">
            <w:r>
              <w:t>3.822727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74.545942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492</w:t>
            </w:r>
          </w:p>
        </w:tc>
        <w:tc>
          <w:tcPr>
            <w:tcW w:w="290" w:type="pct"/>
          </w:tcPr>
          <w:p w:rsidR="00944466" w:rsidRDefault="00944466">
            <w:r>
              <w:t>24859</w:t>
            </w:r>
          </w:p>
        </w:tc>
        <w:tc>
          <w:tcPr>
            <w:tcW w:w="687" w:type="pct"/>
          </w:tcPr>
          <w:p w:rsidR="00944466" w:rsidRDefault="00944466">
            <w:r>
              <w:t>Syed Ali Hassan Bukhari</w:t>
            </w:r>
          </w:p>
        </w:tc>
        <w:tc>
          <w:tcPr>
            <w:tcW w:w="494" w:type="pct"/>
          </w:tcPr>
          <w:p w:rsidR="00944466" w:rsidRDefault="00944466">
            <w:r>
              <w:t>Syed Irshad Hussain Bukhari</w:t>
            </w:r>
          </w:p>
        </w:tc>
        <w:tc>
          <w:tcPr>
            <w:tcW w:w="427" w:type="pct"/>
          </w:tcPr>
          <w:p w:rsidR="00944466" w:rsidRDefault="00944466">
            <w:r>
              <w:t>114286-P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74.544048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493</w:t>
            </w:r>
          </w:p>
        </w:tc>
        <w:tc>
          <w:tcPr>
            <w:tcW w:w="290" w:type="pct"/>
          </w:tcPr>
          <w:p w:rsidR="00944466" w:rsidRDefault="00944466">
            <w:r>
              <w:t>15793</w:t>
            </w:r>
          </w:p>
        </w:tc>
        <w:tc>
          <w:tcPr>
            <w:tcW w:w="687" w:type="pct"/>
          </w:tcPr>
          <w:p w:rsidR="00944466" w:rsidRDefault="00944466">
            <w:r>
              <w:t>Muhammad Musab Shah</w:t>
            </w:r>
          </w:p>
        </w:tc>
        <w:tc>
          <w:tcPr>
            <w:tcW w:w="494" w:type="pct"/>
          </w:tcPr>
          <w:p w:rsidR="00944466" w:rsidRDefault="00944466">
            <w:r>
              <w:t>Omar Ali Shah</w:t>
            </w:r>
          </w:p>
        </w:tc>
        <w:tc>
          <w:tcPr>
            <w:tcW w:w="427" w:type="pct"/>
          </w:tcPr>
          <w:p w:rsidR="00944466" w:rsidRDefault="00944466">
            <w:r>
              <w:t>108738-P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74.53723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494</w:t>
            </w:r>
          </w:p>
        </w:tc>
        <w:tc>
          <w:tcPr>
            <w:tcW w:w="290" w:type="pct"/>
          </w:tcPr>
          <w:p w:rsidR="00944466" w:rsidRDefault="00944466">
            <w:r>
              <w:t>16633</w:t>
            </w:r>
          </w:p>
        </w:tc>
        <w:tc>
          <w:tcPr>
            <w:tcW w:w="687" w:type="pct"/>
          </w:tcPr>
          <w:p w:rsidR="00944466" w:rsidRDefault="00944466">
            <w:r>
              <w:t>Mahnoor Ashraf</w:t>
            </w:r>
          </w:p>
        </w:tc>
        <w:tc>
          <w:tcPr>
            <w:tcW w:w="494" w:type="pct"/>
          </w:tcPr>
          <w:p w:rsidR="00944466" w:rsidRDefault="00944466">
            <w:r>
              <w:t>Ahmad Masood</w:t>
            </w:r>
          </w:p>
        </w:tc>
        <w:tc>
          <w:tcPr>
            <w:tcW w:w="427" w:type="pct"/>
          </w:tcPr>
          <w:p w:rsidR="00944466" w:rsidRDefault="00944466">
            <w:r>
              <w:t>112146-P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74.533063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495</w:t>
            </w:r>
          </w:p>
        </w:tc>
        <w:tc>
          <w:tcPr>
            <w:tcW w:w="290" w:type="pct"/>
          </w:tcPr>
          <w:p w:rsidR="00944466" w:rsidRDefault="00944466">
            <w:r>
              <w:t>18885</w:t>
            </w:r>
          </w:p>
        </w:tc>
        <w:tc>
          <w:tcPr>
            <w:tcW w:w="687" w:type="pct"/>
          </w:tcPr>
          <w:p w:rsidR="00944466" w:rsidRDefault="00944466">
            <w:r>
              <w:t>Tayabba Iftikhar</w:t>
            </w:r>
          </w:p>
        </w:tc>
        <w:tc>
          <w:tcPr>
            <w:tcW w:w="494" w:type="pct"/>
          </w:tcPr>
          <w:p w:rsidR="00944466" w:rsidRDefault="00944466">
            <w:r>
              <w:t>CH.iftikhar ahmad</w:t>
            </w:r>
          </w:p>
        </w:tc>
        <w:tc>
          <w:tcPr>
            <w:tcW w:w="427" w:type="pct"/>
          </w:tcPr>
          <w:p w:rsidR="00944466" w:rsidRDefault="00944466">
            <w:r>
              <w:t>102458-P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3.836364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74.525054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496</w:t>
            </w:r>
          </w:p>
        </w:tc>
        <w:tc>
          <w:tcPr>
            <w:tcW w:w="290" w:type="pct"/>
          </w:tcPr>
          <w:p w:rsidR="00944466" w:rsidRDefault="00944466">
            <w:r>
              <w:t>5758</w:t>
            </w:r>
          </w:p>
        </w:tc>
        <w:tc>
          <w:tcPr>
            <w:tcW w:w="687" w:type="pct"/>
          </w:tcPr>
          <w:p w:rsidR="00944466" w:rsidRDefault="00944466">
            <w:r>
              <w:t>Aasma Batool</w:t>
            </w:r>
          </w:p>
        </w:tc>
        <w:tc>
          <w:tcPr>
            <w:tcW w:w="494" w:type="pct"/>
          </w:tcPr>
          <w:p w:rsidR="00944466" w:rsidRDefault="00944466">
            <w:r>
              <w:t>Malik Ghulam Akbar</w:t>
            </w:r>
          </w:p>
        </w:tc>
        <w:tc>
          <w:tcPr>
            <w:tcW w:w="427" w:type="pct"/>
          </w:tcPr>
          <w:p w:rsidR="00944466" w:rsidRDefault="00944466">
            <w:r>
              <w:t>105466-P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497</w:t>
            </w:r>
          </w:p>
        </w:tc>
        <w:tc>
          <w:tcPr>
            <w:tcW w:w="290" w:type="pct"/>
          </w:tcPr>
          <w:p w:rsidR="00944466" w:rsidRDefault="00944466">
            <w:r>
              <w:t>25154</w:t>
            </w:r>
          </w:p>
        </w:tc>
        <w:tc>
          <w:tcPr>
            <w:tcW w:w="687" w:type="pct"/>
          </w:tcPr>
          <w:p w:rsidR="00944466" w:rsidRDefault="00944466">
            <w:r>
              <w:t>Amna Sadia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114989-p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</w:t>
            </w:r>
            <w:r>
              <w:lastRenderedPageBreak/>
              <w:t>33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74.50606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498</w:t>
            </w:r>
          </w:p>
        </w:tc>
        <w:tc>
          <w:tcPr>
            <w:tcW w:w="290" w:type="pct"/>
          </w:tcPr>
          <w:p w:rsidR="00944466" w:rsidRDefault="00944466">
            <w:r>
              <w:t>18045</w:t>
            </w:r>
          </w:p>
        </w:tc>
        <w:tc>
          <w:tcPr>
            <w:tcW w:w="687" w:type="pct"/>
          </w:tcPr>
          <w:p w:rsidR="00944466" w:rsidRDefault="00944466">
            <w:r>
              <w:t>Sohaib Raza Danish</w:t>
            </w:r>
          </w:p>
        </w:tc>
        <w:tc>
          <w:tcPr>
            <w:tcW w:w="494" w:type="pct"/>
          </w:tcPr>
          <w:p w:rsidR="00944466" w:rsidRDefault="00944466">
            <w:r>
              <w:t>MISRI KHAN</w:t>
            </w:r>
          </w:p>
        </w:tc>
        <w:tc>
          <w:tcPr>
            <w:tcW w:w="427" w:type="pct"/>
          </w:tcPr>
          <w:p w:rsidR="00944466" w:rsidRDefault="00944466">
            <w:r>
              <w:t>105814-P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74.503734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499</w:t>
            </w:r>
          </w:p>
        </w:tc>
        <w:tc>
          <w:tcPr>
            <w:tcW w:w="290" w:type="pct"/>
          </w:tcPr>
          <w:p w:rsidR="00944466" w:rsidRDefault="00944466">
            <w:r>
              <w:t>22832</w:t>
            </w:r>
          </w:p>
        </w:tc>
        <w:tc>
          <w:tcPr>
            <w:tcW w:w="687" w:type="pct"/>
          </w:tcPr>
          <w:p w:rsidR="00944466" w:rsidRDefault="00944466">
            <w:r>
              <w:t>Isna Sarfraz</w:t>
            </w:r>
          </w:p>
        </w:tc>
        <w:tc>
          <w:tcPr>
            <w:tcW w:w="494" w:type="pct"/>
          </w:tcPr>
          <w:p w:rsidR="00944466" w:rsidRDefault="00944466">
            <w:r>
              <w:t>Muhammad Sarfraz</w:t>
            </w:r>
          </w:p>
        </w:tc>
        <w:tc>
          <w:tcPr>
            <w:tcW w:w="427" w:type="pct"/>
          </w:tcPr>
          <w:p w:rsidR="00944466" w:rsidRDefault="00944466">
            <w:r>
              <w:t>114437-p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74.501191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500</w:t>
            </w:r>
          </w:p>
        </w:tc>
        <w:tc>
          <w:tcPr>
            <w:tcW w:w="290" w:type="pct"/>
          </w:tcPr>
          <w:p w:rsidR="00944466" w:rsidRDefault="00944466">
            <w:r>
              <w:t>6832</w:t>
            </w:r>
          </w:p>
        </w:tc>
        <w:tc>
          <w:tcPr>
            <w:tcW w:w="687" w:type="pct"/>
          </w:tcPr>
          <w:p w:rsidR="00944466" w:rsidRDefault="00944466">
            <w:r>
              <w:t>Maha Umar</w:t>
            </w:r>
          </w:p>
        </w:tc>
        <w:tc>
          <w:tcPr>
            <w:tcW w:w="494" w:type="pct"/>
          </w:tcPr>
          <w:p w:rsidR="00944466" w:rsidRDefault="00944466">
            <w:r>
              <w:t>Muhammad Umar Qavi</w:t>
            </w:r>
          </w:p>
        </w:tc>
        <w:tc>
          <w:tcPr>
            <w:tcW w:w="427" w:type="pct"/>
          </w:tcPr>
          <w:p w:rsidR="00944466" w:rsidRDefault="00944466">
            <w:r>
              <w:t>81932-p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4.164706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74.490842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501</w:t>
            </w:r>
          </w:p>
        </w:tc>
        <w:tc>
          <w:tcPr>
            <w:tcW w:w="290" w:type="pct"/>
          </w:tcPr>
          <w:p w:rsidR="00944466" w:rsidRDefault="00944466">
            <w:r>
              <w:t>23252</w:t>
            </w:r>
          </w:p>
        </w:tc>
        <w:tc>
          <w:tcPr>
            <w:tcW w:w="687" w:type="pct"/>
          </w:tcPr>
          <w:p w:rsidR="00944466" w:rsidRDefault="00944466">
            <w:r>
              <w:t>Ghazala Shabbeer</w:t>
            </w:r>
          </w:p>
        </w:tc>
        <w:tc>
          <w:tcPr>
            <w:tcW w:w="494" w:type="pct"/>
          </w:tcPr>
          <w:p w:rsidR="00944466" w:rsidRDefault="00944466">
            <w:r>
              <w:t>Ghulam Shabbeer Qureshi</w:t>
            </w:r>
          </w:p>
        </w:tc>
        <w:tc>
          <w:tcPr>
            <w:tcW w:w="427" w:type="pct"/>
          </w:tcPr>
          <w:p w:rsidR="00944466" w:rsidRDefault="00944466">
            <w:r>
              <w:t>68693-9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11.717895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9.833333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3.717647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74.487057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502</w:t>
            </w:r>
          </w:p>
        </w:tc>
        <w:tc>
          <w:tcPr>
            <w:tcW w:w="290" w:type="pct"/>
          </w:tcPr>
          <w:p w:rsidR="00944466" w:rsidRDefault="00944466">
            <w:r>
              <w:t>7339</w:t>
            </w:r>
          </w:p>
        </w:tc>
        <w:tc>
          <w:tcPr>
            <w:tcW w:w="687" w:type="pct"/>
          </w:tcPr>
          <w:p w:rsidR="00944466" w:rsidRDefault="00944466">
            <w:r>
              <w:t>Sharoon Shahzad</w:t>
            </w:r>
          </w:p>
        </w:tc>
        <w:tc>
          <w:tcPr>
            <w:tcW w:w="494" w:type="pct"/>
          </w:tcPr>
          <w:p w:rsidR="00944466" w:rsidRDefault="00944466">
            <w:r>
              <w:t xml:space="preserve">George Masih </w:t>
            </w:r>
          </w:p>
        </w:tc>
        <w:tc>
          <w:tcPr>
            <w:tcW w:w="427" w:type="pct"/>
          </w:tcPr>
          <w:p w:rsidR="00944466" w:rsidRDefault="00944466">
            <w:r>
              <w:t>101649-P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74.47408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503</w:t>
            </w:r>
          </w:p>
        </w:tc>
        <w:tc>
          <w:tcPr>
            <w:tcW w:w="290" w:type="pct"/>
          </w:tcPr>
          <w:p w:rsidR="00944466" w:rsidRDefault="00944466">
            <w:r>
              <w:t>20771</w:t>
            </w:r>
          </w:p>
        </w:tc>
        <w:tc>
          <w:tcPr>
            <w:tcW w:w="687" w:type="pct"/>
          </w:tcPr>
          <w:p w:rsidR="00944466" w:rsidRDefault="00944466">
            <w:r>
              <w:t>Iqraarooj</w:t>
            </w:r>
          </w:p>
        </w:tc>
        <w:tc>
          <w:tcPr>
            <w:tcW w:w="494" w:type="pct"/>
          </w:tcPr>
          <w:p w:rsidR="00944466" w:rsidRDefault="00944466">
            <w:r>
              <w:t>Zahoor Ahmad</w:t>
            </w:r>
          </w:p>
        </w:tc>
        <w:tc>
          <w:tcPr>
            <w:tcW w:w="427" w:type="pct"/>
          </w:tcPr>
          <w:p w:rsidR="00944466" w:rsidRDefault="00944466">
            <w:r>
              <w:t>112165-p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74.458333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504</w:t>
            </w:r>
          </w:p>
        </w:tc>
        <w:tc>
          <w:tcPr>
            <w:tcW w:w="290" w:type="pct"/>
          </w:tcPr>
          <w:p w:rsidR="00944466" w:rsidRDefault="00944466">
            <w:r>
              <w:t>16199</w:t>
            </w:r>
          </w:p>
        </w:tc>
        <w:tc>
          <w:tcPr>
            <w:tcW w:w="687" w:type="pct"/>
          </w:tcPr>
          <w:p w:rsidR="00944466" w:rsidRDefault="00944466">
            <w:r>
              <w:t>Muhammad Ali Momin</w:t>
            </w:r>
          </w:p>
        </w:tc>
        <w:tc>
          <w:tcPr>
            <w:tcW w:w="494" w:type="pct"/>
          </w:tcPr>
          <w:p w:rsidR="00944466" w:rsidRDefault="00944466">
            <w:r>
              <w:t>Muhammad Ajmal Malik</w:t>
            </w:r>
          </w:p>
        </w:tc>
        <w:tc>
          <w:tcPr>
            <w:tcW w:w="427" w:type="pct"/>
          </w:tcPr>
          <w:p w:rsidR="00944466" w:rsidRDefault="00944466">
            <w:r>
              <w:t>112564-P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74.456818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505</w:t>
            </w:r>
          </w:p>
        </w:tc>
        <w:tc>
          <w:tcPr>
            <w:tcW w:w="290" w:type="pct"/>
          </w:tcPr>
          <w:p w:rsidR="00944466" w:rsidRDefault="00944466">
            <w:r>
              <w:t>17563</w:t>
            </w:r>
          </w:p>
        </w:tc>
        <w:tc>
          <w:tcPr>
            <w:tcW w:w="687" w:type="pct"/>
          </w:tcPr>
          <w:p w:rsidR="00944466" w:rsidRDefault="00944466">
            <w:r>
              <w:t>Hussain Ahmed</w:t>
            </w:r>
          </w:p>
        </w:tc>
        <w:tc>
          <w:tcPr>
            <w:tcW w:w="494" w:type="pct"/>
          </w:tcPr>
          <w:p w:rsidR="00944466" w:rsidRDefault="00944466">
            <w:r>
              <w:t xml:space="preserve">Masood Ahmed </w:t>
            </w:r>
          </w:p>
        </w:tc>
        <w:tc>
          <w:tcPr>
            <w:tcW w:w="427" w:type="pct"/>
          </w:tcPr>
          <w:p w:rsidR="00944466" w:rsidRDefault="00944466">
            <w:r>
              <w:t>108593-P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74.454437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506</w:t>
            </w:r>
          </w:p>
        </w:tc>
        <w:tc>
          <w:tcPr>
            <w:tcW w:w="290" w:type="pct"/>
          </w:tcPr>
          <w:p w:rsidR="00944466" w:rsidRDefault="00944466">
            <w:r>
              <w:t>21807</w:t>
            </w:r>
          </w:p>
        </w:tc>
        <w:tc>
          <w:tcPr>
            <w:tcW w:w="687" w:type="pct"/>
          </w:tcPr>
          <w:p w:rsidR="00944466" w:rsidRDefault="00944466">
            <w:r>
              <w:t>Rabia Mumtaz</w:t>
            </w:r>
          </w:p>
        </w:tc>
        <w:tc>
          <w:tcPr>
            <w:tcW w:w="494" w:type="pct"/>
          </w:tcPr>
          <w:p w:rsidR="00944466" w:rsidRDefault="00944466">
            <w:r>
              <w:t>syed Mumtaz hussain shah</w:t>
            </w:r>
          </w:p>
        </w:tc>
        <w:tc>
          <w:tcPr>
            <w:tcW w:w="427" w:type="pct"/>
          </w:tcPr>
          <w:p w:rsidR="00944466" w:rsidRDefault="00944466">
            <w:r>
              <w:t>103188-P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3.822727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74.454274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507</w:t>
            </w:r>
          </w:p>
        </w:tc>
        <w:tc>
          <w:tcPr>
            <w:tcW w:w="290" w:type="pct"/>
          </w:tcPr>
          <w:p w:rsidR="00944466" w:rsidRDefault="00944466">
            <w:r>
              <w:t>16504</w:t>
            </w:r>
          </w:p>
        </w:tc>
        <w:tc>
          <w:tcPr>
            <w:tcW w:w="687" w:type="pct"/>
          </w:tcPr>
          <w:p w:rsidR="00944466" w:rsidRDefault="00944466">
            <w:r>
              <w:t>Syeda Urooj Zahra</w:t>
            </w:r>
          </w:p>
        </w:tc>
        <w:tc>
          <w:tcPr>
            <w:tcW w:w="494" w:type="pct"/>
          </w:tcPr>
          <w:p w:rsidR="00944466" w:rsidRDefault="00944466">
            <w:r>
              <w:t>Syed Muhammad Askari Zaidi</w:t>
            </w:r>
          </w:p>
        </w:tc>
        <w:tc>
          <w:tcPr>
            <w:tcW w:w="427" w:type="pct"/>
          </w:tcPr>
          <w:p w:rsidR="00944466" w:rsidRDefault="00944466">
            <w:r>
              <w:t>105411-P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74.450596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508</w:t>
            </w:r>
          </w:p>
        </w:tc>
        <w:tc>
          <w:tcPr>
            <w:tcW w:w="290" w:type="pct"/>
          </w:tcPr>
          <w:p w:rsidR="00944466" w:rsidRDefault="00944466">
            <w:r>
              <w:t>22756</w:t>
            </w:r>
          </w:p>
        </w:tc>
        <w:tc>
          <w:tcPr>
            <w:tcW w:w="687" w:type="pct"/>
          </w:tcPr>
          <w:p w:rsidR="00944466" w:rsidRDefault="00944466">
            <w:r>
              <w:t>Hadia Ibrar</w:t>
            </w:r>
          </w:p>
        </w:tc>
        <w:tc>
          <w:tcPr>
            <w:tcW w:w="494" w:type="pct"/>
          </w:tcPr>
          <w:p w:rsidR="00944466" w:rsidRDefault="00944466">
            <w:r>
              <w:t>Ibrar Ahmad</w:t>
            </w:r>
          </w:p>
        </w:tc>
        <w:tc>
          <w:tcPr>
            <w:tcW w:w="427" w:type="pct"/>
          </w:tcPr>
          <w:p w:rsidR="00944466" w:rsidRDefault="00944466">
            <w:r>
              <w:t>101525-P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74.450378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509</w:t>
            </w:r>
          </w:p>
        </w:tc>
        <w:tc>
          <w:tcPr>
            <w:tcW w:w="290" w:type="pct"/>
          </w:tcPr>
          <w:p w:rsidR="00944466" w:rsidRDefault="00944466">
            <w:r>
              <w:t>22292</w:t>
            </w:r>
          </w:p>
        </w:tc>
        <w:tc>
          <w:tcPr>
            <w:tcW w:w="687" w:type="pct"/>
          </w:tcPr>
          <w:p w:rsidR="00944466" w:rsidRDefault="00944466">
            <w:r>
              <w:t>Iram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104084-p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74.449459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510</w:t>
            </w:r>
          </w:p>
        </w:tc>
        <w:tc>
          <w:tcPr>
            <w:tcW w:w="290" w:type="pct"/>
          </w:tcPr>
          <w:p w:rsidR="00944466" w:rsidRDefault="00944466">
            <w:r>
              <w:t>21170</w:t>
            </w:r>
          </w:p>
        </w:tc>
        <w:tc>
          <w:tcPr>
            <w:tcW w:w="687" w:type="pct"/>
          </w:tcPr>
          <w:p w:rsidR="00944466" w:rsidRDefault="00944466">
            <w:r>
              <w:t>Sadia Khalid</w:t>
            </w:r>
          </w:p>
        </w:tc>
        <w:tc>
          <w:tcPr>
            <w:tcW w:w="494" w:type="pct"/>
          </w:tcPr>
          <w:p w:rsidR="00944466" w:rsidRDefault="00944466">
            <w:r>
              <w:t>Ch.Muhammad Khalid</w:t>
            </w:r>
          </w:p>
        </w:tc>
        <w:tc>
          <w:tcPr>
            <w:tcW w:w="427" w:type="pct"/>
          </w:tcPr>
          <w:p w:rsidR="00944466" w:rsidRDefault="00944466">
            <w:r>
              <w:t>65263-P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13.093878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74.443878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511</w:t>
            </w:r>
          </w:p>
        </w:tc>
        <w:tc>
          <w:tcPr>
            <w:tcW w:w="290" w:type="pct"/>
          </w:tcPr>
          <w:p w:rsidR="00944466" w:rsidRDefault="00944466">
            <w:r>
              <w:t>18944</w:t>
            </w:r>
          </w:p>
        </w:tc>
        <w:tc>
          <w:tcPr>
            <w:tcW w:w="687" w:type="pct"/>
          </w:tcPr>
          <w:p w:rsidR="00944466" w:rsidRDefault="00944466">
            <w:r>
              <w:t>Rehana Fateeh</w:t>
            </w:r>
          </w:p>
        </w:tc>
        <w:tc>
          <w:tcPr>
            <w:tcW w:w="494" w:type="pct"/>
          </w:tcPr>
          <w:p w:rsidR="00944466" w:rsidRDefault="00944466">
            <w:r>
              <w:t>Fateeh Ullah Khan</w:t>
            </w:r>
          </w:p>
        </w:tc>
        <w:tc>
          <w:tcPr>
            <w:tcW w:w="427" w:type="pct"/>
          </w:tcPr>
          <w:p w:rsidR="00944466" w:rsidRDefault="00944466">
            <w:r>
              <w:t>101442-P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3.813636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74.441613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512</w:t>
            </w:r>
          </w:p>
        </w:tc>
        <w:tc>
          <w:tcPr>
            <w:tcW w:w="290" w:type="pct"/>
          </w:tcPr>
          <w:p w:rsidR="00944466" w:rsidRDefault="00944466">
            <w:r>
              <w:t>4844</w:t>
            </w:r>
          </w:p>
        </w:tc>
        <w:tc>
          <w:tcPr>
            <w:tcW w:w="687" w:type="pct"/>
          </w:tcPr>
          <w:p w:rsidR="00944466" w:rsidRDefault="00944466">
            <w:r>
              <w:t>Zahid Munir</w:t>
            </w:r>
          </w:p>
        </w:tc>
        <w:tc>
          <w:tcPr>
            <w:tcW w:w="494" w:type="pct"/>
          </w:tcPr>
          <w:p w:rsidR="00944466" w:rsidRDefault="00944466">
            <w:r>
              <w:t>Muhammad Munir</w:t>
            </w:r>
          </w:p>
        </w:tc>
        <w:tc>
          <w:tcPr>
            <w:tcW w:w="427" w:type="pct"/>
          </w:tcPr>
          <w:p w:rsidR="00944466" w:rsidRDefault="00944466">
            <w:r>
              <w:t>88943-P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74.439827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513</w:t>
            </w:r>
          </w:p>
        </w:tc>
        <w:tc>
          <w:tcPr>
            <w:tcW w:w="290" w:type="pct"/>
          </w:tcPr>
          <w:p w:rsidR="00944466" w:rsidRDefault="00944466">
            <w:r>
              <w:t>23084</w:t>
            </w:r>
          </w:p>
        </w:tc>
        <w:tc>
          <w:tcPr>
            <w:tcW w:w="687" w:type="pct"/>
          </w:tcPr>
          <w:p w:rsidR="00944466" w:rsidRDefault="00944466">
            <w:r>
              <w:t>Iqra Khan</w:t>
            </w:r>
          </w:p>
        </w:tc>
        <w:tc>
          <w:tcPr>
            <w:tcW w:w="494" w:type="pct"/>
          </w:tcPr>
          <w:p w:rsidR="00944466" w:rsidRDefault="00944466">
            <w:r>
              <w:t>Muhammad Saif Ullah Khan</w:t>
            </w:r>
          </w:p>
        </w:tc>
        <w:tc>
          <w:tcPr>
            <w:tcW w:w="427" w:type="pct"/>
          </w:tcPr>
          <w:p w:rsidR="00944466" w:rsidRDefault="00944466">
            <w:r>
              <w:t>110588-P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74.436634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514</w:t>
            </w:r>
          </w:p>
        </w:tc>
        <w:tc>
          <w:tcPr>
            <w:tcW w:w="290" w:type="pct"/>
          </w:tcPr>
          <w:p w:rsidR="00944466" w:rsidRDefault="00944466">
            <w:r>
              <w:t>16759</w:t>
            </w:r>
          </w:p>
        </w:tc>
        <w:tc>
          <w:tcPr>
            <w:tcW w:w="687" w:type="pct"/>
          </w:tcPr>
          <w:p w:rsidR="00944466" w:rsidRDefault="00944466">
            <w:r>
              <w:t>Anam Yaqub</w:t>
            </w:r>
          </w:p>
        </w:tc>
        <w:tc>
          <w:tcPr>
            <w:tcW w:w="494" w:type="pct"/>
          </w:tcPr>
          <w:p w:rsidR="00944466" w:rsidRDefault="00944466">
            <w:r>
              <w:t>Muhammad Yaqoob</w:t>
            </w:r>
          </w:p>
        </w:tc>
        <w:tc>
          <w:tcPr>
            <w:tcW w:w="427" w:type="pct"/>
          </w:tcPr>
          <w:p w:rsidR="00944466" w:rsidRDefault="00944466">
            <w:r>
              <w:t>88789-P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74.432955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515</w:t>
            </w:r>
          </w:p>
        </w:tc>
        <w:tc>
          <w:tcPr>
            <w:tcW w:w="290" w:type="pct"/>
          </w:tcPr>
          <w:p w:rsidR="00944466" w:rsidRDefault="00944466">
            <w:r>
              <w:t>17172</w:t>
            </w:r>
          </w:p>
        </w:tc>
        <w:tc>
          <w:tcPr>
            <w:tcW w:w="687" w:type="pct"/>
          </w:tcPr>
          <w:p w:rsidR="00944466" w:rsidRDefault="00944466">
            <w:r>
              <w:t>Uzaima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107138-P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4.659091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74.422781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516</w:t>
            </w:r>
          </w:p>
        </w:tc>
        <w:tc>
          <w:tcPr>
            <w:tcW w:w="290" w:type="pct"/>
          </w:tcPr>
          <w:p w:rsidR="00944466" w:rsidRDefault="00944466">
            <w:r>
              <w:t>3304</w:t>
            </w:r>
          </w:p>
        </w:tc>
        <w:tc>
          <w:tcPr>
            <w:tcW w:w="687" w:type="pct"/>
          </w:tcPr>
          <w:p w:rsidR="00944466" w:rsidRDefault="00944466">
            <w:r>
              <w:t>Samina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93158-P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4.229412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74.420685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517</w:t>
            </w:r>
          </w:p>
        </w:tc>
        <w:tc>
          <w:tcPr>
            <w:tcW w:w="290" w:type="pct"/>
          </w:tcPr>
          <w:p w:rsidR="00944466" w:rsidRDefault="00944466">
            <w:r>
              <w:t>16891</w:t>
            </w:r>
          </w:p>
        </w:tc>
        <w:tc>
          <w:tcPr>
            <w:tcW w:w="687" w:type="pct"/>
          </w:tcPr>
          <w:p w:rsidR="00944466" w:rsidRDefault="00944466">
            <w:r>
              <w:t>Fatima Farrukh</w:t>
            </w:r>
          </w:p>
        </w:tc>
        <w:tc>
          <w:tcPr>
            <w:tcW w:w="494" w:type="pct"/>
          </w:tcPr>
          <w:p w:rsidR="00944466" w:rsidRDefault="00944466">
            <w:r>
              <w:t>Farrukh Sultan</w:t>
            </w:r>
          </w:p>
        </w:tc>
        <w:tc>
          <w:tcPr>
            <w:tcW w:w="427" w:type="pct"/>
          </w:tcPr>
          <w:p w:rsidR="00944466" w:rsidRDefault="00944466">
            <w:r>
              <w:t>101868-P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74.41737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518</w:t>
            </w:r>
          </w:p>
        </w:tc>
        <w:tc>
          <w:tcPr>
            <w:tcW w:w="290" w:type="pct"/>
          </w:tcPr>
          <w:p w:rsidR="00944466" w:rsidRDefault="00944466">
            <w:r>
              <w:t>7765</w:t>
            </w:r>
          </w:p>
        </w:tc>
        <w:tc>
          <w:tcPr>
            <w:tcW w:w="687" w:type="pct"/>
          </w:tcPr>
          <w:p w:rsidR="00944466" w:rsidRDefault="00944466">
            <w:r>
              <w:t>Haseeb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106548-P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74.416666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519</w:t>
            </w:r>
          </w:p>
        </w:tc>
        <w:tc>
          <w:tcPr>
            <w:tcW w:w="290" w:type="pct"/>
          </w:tcPr>
          <w:p w:rsidR="00944466" w:rsidRDefault="00944466">
            <w:r>
              <w:t>22872</w:t>
            </w:r>
          </w:p>
        </w:tc>
        <w:tc>
          <w:tcPr>
            <w:tcW w:w="687" w:type="pct"/>
          </w:tcPr>
          <w:p w:rsidR="00944466" w:rsidRDefault="00944466">
            <w:r>
              <w:t>Saman Khalil</w:t>
            </w:r>
          </w:p>
        </w:tc>
        <w:tc>
          <w:tcPr>
            <w:tcW w:w="494" w:type="pct"/>
          </w:tcPr>
          <w:p w:rsidR="00944466" w:rsidRDefault="00944466">
            <w:r>
              <w:t xml:space="preserve">Khalil Ahmad </w:t>
            </w:r>
          </w:p>
        </w:tc>
        <w:tc>
          <w:tcPr>
            <w:tcW w:w="427" w:type="pct"/>
          </w:tcPr>
          <w:p w:rsidR="00944466" w:rsidRDefault="00944466">
            <w:r>
              <w:t>101140-P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74.402868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520</w:t>
            </w:r>
          </w:p>
        </w:tc>
        <w:tc>
          <w:tcPr>
            <w:tcW w:w="290" w:type="pct"/>
          </w:tcPr>
          <w:p w:rsidR="00944466" w:rsidRDefault="00944466">
            <w:r>
              <w:t>17209</w:t>
            </w:r>
          </w:p>
        </w:tc>
        <w:tc>
          <w:tcPr>
            <w:tcW w:w="687" w:type="pct"/>
          </w:tcPr>
          <w:p w:rsidR="00944466" w:rsidRDefault="00944466">
            <w:r>
              <w:t>Aleena Malik</w:t>
            </w:r>
          </w:p>
        </w:tc>
        <w:tc>
          <w:tcPr>
            <w:tcW w:w="494" w:type="pct"/>
          </w:tcPr>
          <w:p w:rsidR="00944466" w:rsidRDefault="00944466">
            <w:r>
              <w:t>MALIK GHULAM MURTAZA</w:t>
            </w:r>
          </w:p>
        </w:tc>
        <w:tc>
          <w:tcPr>
            <w:tcW w:w="427" w:type="pct"/>
          </w:tcPr>
          <w:p w:rsidR="00944466" w:rsidRDefault="00944466">
            <w:r>
              <w:t xml:space="preserve">109586-P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74.399892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521</w:t>
            </w:r>
          </w:p>
        </w:tc>
        <w:tc>
          <w:tcPr>
            <w:tcW w:w="290" w:type="pct"/>
          </w:tcPr>
          <w:p w:rsidR="00944466" w:rsidRDefault="00944466">
            <w:r>
              <w:t>6037</w:t>
            </w:r>
          </w:p>
        </w:tc>
        <w:tc>
          <w:tcPr>
            <w:tcW w:w="687" w:type="pct"/>
          </w:tcPr>
          <w:p w:rsidR="00944466" w:rsidRDefault="00944466">
            <w:r>
              <w:t>Muhammad Usama Ali</w:t>
            </w:r>
          </w:p>
        </w:tc>
        <w:tc>
          <w:tcPr>
            <w:tcW w:w="494" w:type="pct"/>
          </w:tcPr>
          <w:p w:rsidR="00944466" w:rsidRDefault="00944466">
            <w:r>
              <w:t>Liaqat Ali Ch</w:t>
            </w:r>
          </w:p>
        </w:tc>
        <w:tc>
          <w:tcPr>
            <w:tcW w:w="427" w:type="pct"/>
          </w:tcPr>
          <w:p w:rsidR="00944466" w:rsidRDefault="00944466">
            <w:r>
              <w:t>101485_P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74.399405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522</w:t>
            </w:r>
          </w:p>
        </w:tc>
        <w:tc>
          <w:tcPr>
            <w:tcW w:w="290" w:type="pct"/>
          </w:tcPr>
          <w:p w:rsidR="00944466" w:rsidRDefault="00944466">
            <w:r>
              <w:t>22625</w:t>
            </w:r>
          </w:p>
        </w:tc>
        <w:tc>
          <w:tcPr>
            <w:tcW w:w="687" w:type="pct"/>
          </w:tcPr>
          <w:p w:rsidR="00944466" w:rsidRDefault="00944466">
            <w:r>
              <w:t>Muhammad Irfan</w:t>
            </w:r>
          </w:p>
        </w:tc>
        <w:tc>
          <w:tcPr>
            <w:tcW w:w="494" w:type="pct"/>
          </w:tcPr>
          <w:p w:rsidR="00944466" w:rsidRDefault="00944466">
            <w:r>
              <w:t>Riaz Hussain</w:t>
            </w:r>
          </w:p>
        </w:tc>
        <w:tc>
          <w:tcPr>
            <w:tcW w:w="427" w:type="pct"/>
          </w:tcPr>
          <w:p w:rsidR="00944466" w:rsidRDefault="00944466">
            <w:r>
              <w:t>112569-P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74.386255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523</w:t>
            </w:r>
          </w:p>
        </w:tc>
        <w:tc>
          <w:tcPr>
            <w:tcW w:w="290" w:type="pct"/>
          </w:tcPr>
          <w:p w:rsidR="00944466" w:rsidRDefault="00944466">
            <w:r>
              <w:t>23282</w:t>
            </w:r>
          </w:p>
        </w:tc>
        <w:tc>
          <w:tcPr>
            <w:tcW w:w="687" w:type="pct"/>
          </w:tcPr>
          <w:p w:rsidR="00944466" w:rsidRDefault="00944466">
            <w:r>
              <w:t>Abdul Rauf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AKRAM </w:t>
            </w:r>
          </w:p>
        </w:tc>
        <w:tc>
          <w:tcPr>
            <w:tcW w:w="427" w:type="pct"/>
          </w:tcPr>
          <w:p w:rsidR="00944466" w:rsidRDefault="00944466">
            <w:r>
              <w:t>57112-P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11.221277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4.158824</w:t>
            </w:r>
          </w:p>
        </w:tc>
        <w:tc>
          <w:tcPr>
            <w:tcW w:w="289" w:type="pct"/>
          </w:tcPr>
          <w:p w:rsidR="00944466" w:rsidRDefault="00944466">
            <w:r>
              <w:t>4.004545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74.384646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524</w:t>
            </w:r>
          </w:p>
        </w:tc>
        <w:tc>
          <w:tcPr>
            <w:tcW w:w="290" w:type="pct"/>
          </w:tcPr>
          <w:p w:rsidR="00944466" w:rsidRDefault="00944466">
            <w:r>
              <w:t>18898</w:t>
            </w:r>
          </w:p>
        </w:tc>
        <w:tc>
          <w:tcPr>
            <w:tcW w:w="687" w:type="pct"/>
          </w:tcPr>
          <w:p w:rsidR="00944466" w:rsidRDefault="00944466">
            <w:r>
              <w:t>Farah Bano</w:t>
            </w:r>
          </w:p>
        </w:tc>
        <w:tc>
          <w:tcPr>
            <w:tcW w:w="494" w:type="pct"/>
          </w:tcPr>
          <w:p w:rsidR="00944466" w:rsidRDefault="00944466">
            <w:r>
              <w:t>Sadaqat Hussain</w:t>
            </w:r>
          </w:p>
        </w:tc>
        <w:tc>
          <w:tcPr>
            <w:tcW w:w="427" w:type="pct"/>
          </w:tcPr>
          <w:p w:rsidR="00944466" w:rsidRDefault="00944466">
            <w:r>
              <w:t>114450-P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74.379166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525</w:t>
            </w:r>
          </w:p>
        </w:tc>
        <w:tc>
          <w:tcPr>
            <w:tcW w:w="290" w:type="pct"/>
          </w:tcPr>
          <w:p w:rsidR="00944466" w:rsidRDefault="00944466">
            <w:r>
              <w:t>21695</w:t>
            </w:r>
          </w:p>
        </w:tc>
        <w:tc>
          <w:tcPr>
            <w:tcW w:w="687" w:type="pct"/>
          </w:tcPr>
          <w:p w:rsidR="00944466" w:rsidRDefault="00944466">
            <w:r>
              <w:t>Muhammad Awais Dastgeer</w:t>
            </w:r>
          </w:p>
        </w:tc>
        <w:tc>
          <w:tcPr>
            <w:tcW w:w="494" w:type="pct"/>
          </w:tcPr>
          <w:p w:rsidR="00944466" w:rsidRDefault="00944466">
            <w:r>
              <w:t>Ghulam Dastgeer</w:t>
            </w:r>
          </w:p>
        </w:tc>
        <w:tc>
          <w:tcPr>
            <w:tcW w:w="427" w:type="pct"/>
          </w:tcPr>
          <w:p w:rsidR="00944466" w:rsidRDefault="00944466">
            <w:r>
              <w:t>109873-p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74.363204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526</w:t>
            </w:r>
          </w:p>
        </w:tc>
        <w:tc>
          <w:tcPr>
            <w:tcW w:w="290" w:type="pct"/>
          </w:tcPr>
          <w:p w:rsidR="00944466" w:rsidRDefault="00944466">
            <w:r>
              <w:t>22694</w:t>
            </w:r>
          </w:p>
        </w:tc>
        <w:tc>
          <w:tcPr>
            <w:tcW w:w="687" w:type="pct"/>
          </w:tcPr>
          <w:p w:rsidR="00944466" w:rsidRDefault="00944466">
            <w:r>
              <w:t>Abrar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94779-P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4.305882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74.352851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527</w:t>
            </w:r>
          </w:p>
        </w:tc>
        <w:tc>
          <w:tcPr>
            <w:tcW w:w="290" w:type="pct"/>
          </w:tcPr>
          <w:p w:rsidR="00944466" w:rsidRDefault="00944466">
            <w:r>
              <w:t>17408</w:t>
            </w:r>
          </w:p>
        </w:tc>
        <w:tc>
          <w:tcPr>
            <w:tcW w:w="687" w:type="pct"/>
          </w:tcPr>
          <w:p w:rsidR="00944466" w:rsidRDefault="00944466">
            <w:r>
              <w:t>Sharmeen</w:t>
            </w:r>
          </w:p>
        </w:tc>
        <w:tc>
          <w:tcPr>
            <w:tcW w:w="494" w:type="pct"/>
          </w:tcPr>
          <w:p w:rsidR="00944466" w:rsidRDefault="00944466">
            <w:r>
              <w:t>Ata Muhammad</w:t>
            </w:r>
          </w:p>
        </w:tc>
        <w:tc>
          <w:tcPr>
            <w:tcW w:w="427" w:type="pct"/>
          </w:tcPr>
          <w:p w:rsidR="00944466" w:rsidRDefault="00944466">
            <w:r>
              <w:t>112134-P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74.345616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528</w:t>
            </w:r>
          </w:p>
        </w:tc>
        <w:tc>
          <w:tcPr>
            <w:tcW w:w="290" w:type="pct"/>
          </w:tcPr>
          <w:p w:rsidR="00944466" w:rsidRDefault="00944466">
            <w:r>
              <w:t>25184</w:t>
            </w:r>
          </w:p>
        </w:tc>
        <w:tc>
          <w:tcPr>
            <w:tcW w:w="687" w:type="pct"/>
          </w:tcPr>
          <w:p w:rsidR="00944466" w:rsidRDefault="00944466">
            <w:r>
              <w:t>Mah Para Nazir Lar</w:t>
            </w:r>
          </w:p>
        </w:tc>
        <w:tc>
          <w:tcPr>
            <w:tcW w:w="494" w:type="pct"/>
          </w:tcPr>
          <w:p w:rsidR="00944466" w:rsidRDefault="00944466">
            <w:r>
              <w:t>NAZIR AHMED LAR</w:t>
            </w:r>
          </w:p>
        </w:tc>
        <w:tc>
          <w:tcPr>
            <w:tcW w:w="427" w:type="pct"/>
          </w:tcPr>
          <w:p w:rsidR="00944466" w:rsidRDefault="00944466">
            <w:r>
              <w:t>96164-P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74.345455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529</w:t>
            </w:r>
          </w:p>
        </w:tc>
        <w:tc>
          <w:tcPr>
            <w:tcW w:w="290" w:type="pct"/>
          </w:tcPr>
          <w:p w:rsidR="00944466" w:rsidRDefault="00944466">
            <w:r>
              <w:t>24652</w:t>
            </w:r>
          </w:p>
        </w:tc>
        <w:tc>
          <w:tcPr>
            <w:tcW w:w="687" w:type="pct"/>
          </w:tcPr>
          <w:p w:rsidR="00944466" w:rsidRDefault="00944466">
            <w:r>
              <w:t>Hafiz Tyyab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B-78982-p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14.577273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3.611765</w:t>
            </w:r>
          </w:p>
        </w:tc>
        <w:tc>
          <w:tcPr>
            <w:tcW w:w="289" w:type="pct"/>
          </w:tcPr>
          <w:p w:rsidR="00944466" w:rsidRDefault="00944466">
            <w:r>
              <w:t>3.65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74.339038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530</w:t>
            </w:r>
          </w:p>
        </w:tc>
        <w:tc>
          <w:tcPr>
            <w:tcW w:w="290" w:type="pct"/>
          </w:tcPr>
          <w:p w:rsidR="00944466" w:rsidRDefault="00944466">
            <w:r>
              <w:t>15469</w:t>
            </w:r>
          </w:p>
        </w:tc>
        <w:tc>
          <w:tcPr>
            <w:tcW w:w="687" w:type="pct"/>
          </w:tcPr>
          <w:p w:rsidR="00944466" w:rsidRDefault="00944466">
            <w:r>
              <w:t>Maria Sarfraz</w:t>
            </w:r>
          </w:p>
        </w:tc>
        <w:tc>
          <w:tcPr>
            <w:tcW w:w="494" w:type="pct"/>
          </w:tcPr>
          <w:p w:rsidR="00944466" w:rsidRDefault="00944466">
            <w:r>
              <w:t>Muhammad Sarfraz Khan</w:t>
            </w:r>
          </w:p>
        </w:tc>
        <w:tc>
          <w:tcPr>
            <w:tcW w:w="427" w:type="pct"/>
          </w:tcPr>
          <w:p w:rsidR="00944466" w:rsidRDefault="00944466">
            <w:r>
              <w:t>98190-P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74.337554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531</w:t>
            </w:r>
          </w:p>
        </w:tc>
        <w:tc>
          <w:tcPr>
            <w:tcW w:w="290" w:type="pct"/>
          </w:tcPr>
          <w:p w:rsidR="00944466" w:rsidRDefault="00944466">
            <w:r>
              <w:t>16478</w:t>
            </w:r>
          </w:p>
        </w:tc>
        <w:tc>
          <w:tcPr>
            <w:tcW w:w="687" w:type="pct"/>
          </w:tcPr>
          <w:p w:rsidR="00944466" w:rsidRDefault="00944466">
            <w:r>
              <w:t>Mehwish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116673-P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74.334741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532</w:t>
            </w:r>
          </w:p>
        </w:tc>
        <w:tc>
          <w:tcPr>
            <w:tcW w:w="290" w:type="pct"/>
          </w:tcPr>
          <w:p w:rsidR="00944466" w:rsidRDefault="00944466">
            <w:r>
              <w:t>4210</w:t>
            </w:r>
          </w:p>
        </w:tc>
        <w:tc>
          <w:tcPr>
            <w:tcW w:w="687" w:type="pct"/>
          </w:tcPr>
          <w:p w:rsidR="00944466" w:rsidRDefault="00944466">
            <w:r>
              <w:t>Hafiz Samiullah</w:t>
            </w:r>
          </w:p>
        </w:tc>
        <w:tc>
          <w:tcPr>
            <w:tcW w:w="494" w:type="pct"/>
          </w:tcPr>
          <w:p w:rsidR="00944466" w:rsidRDefault="00944466">
            <w:r>
              <w:t>Muhammad Nawaz</w:t>
            </w:r>
          </w:p>
        </w:tc>
        <w:tc>
          <w:tcPr>
            <w:tcW w:w="427" w:type="pct"/>
          </w:tcPr>
          <w:p w:rsidR="00944466" w:rsidRDefault="00944466">
            <w:r>
              <w:t>91470-p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4.181818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74.331818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533</w:t>
            </w:r>
          </w:p>
        </w:tc>
        <w:tc>
          <w:tcPr>
            <w:tcW w:w="290" w:type="pct"/>
          </w:tcPr>
          <w:p w:rsidR="00944466" w:rsidRDefault="00944466">
            <w:r>
              <w:t>5554</w:t>
            </w:r>
          </w:p>
        </w:tc>
        <w:tc>
          <w:tcPr>
            <w:tcW w:w="687" w:type="pct"/>
          </w:tcPr>
          <w:p w:rsidR="00944466" w:rsidRDefault="00944466">
            <w:r>
              <w:t>Aiman Rashid</w:t>
            </w:r>
          </w:p>
        </w:tc>
        <w:tc>
          <w:tcPr>
            <w:tcW w:w="494" w:type="pct"/>
          </w:tcPr>
          <w:p w:rsidR="00944466" w:rsidRDefault="00944466">
            <w:r>
              <w:t>Rashid Murtaza Shah</w:t>
            </w:r>
          </w:p>
        </w:tc>
        <w:tc>
          <w:tcPr>
            <w:tcW w:w="427" w:type="pct"/>
          </w:tcPr>
          <w:p w:rsidR="00944466" w:rsidRDefault="00944466">
            <w:r>
              <w:t>103575-P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74.328788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534</w:t>
            </w:r>
          </w:p>
        </w:tc>
        <w:tc>
          <w:tcPr>
            <w:tcW w:w="290" w:type="pct"/>
          </w:tcPr>
          <w:p w:rsidR="00944466" w:rsidRDefault="00944466">
            <w:r>
              <w:t>22525</w:t>
            </w:r>
          </w:p>
        </w:tc>
        <w:tc>
          <w:tcPr>
            <w:tcW w:w="687" w:type="pct"/>
          </w:tcPr>
          <w:p w:rsidR="00944466" w:rsidRDefault="00944466">
            <w:r>
              <w:t>Muhammad Shafique</w:t>
            </w:r>
          </w:p>
        </w:tc>
        <w:tc>
          <w:tcPr>
            <w:tcW w:w="494" w:type="pct"/>
          </w:tcPr>
          <w:p w:rsidR="00944466" w:rsidRDefault="00944466">
            <w:r>
              <w:t>Muhammad Ra</w:t>
            </w:r>
            <w:r>
              <w:lastRenderedPageBreak/>
              <w:t>fi</w:t>
            </w:r>
            <w:r>
              <w:lastRenderedPageBreak/>
              <w:t>qu</w:t>
            </w:r>
            <w:r>
              <w:lastRenderedPageBreak/>
              <w:t>e</w:t>
            </w:r>
          </w:p>
        </w:tc>
        <w:tc>
          <w:tcPr>
            <w:tcW w:w="427" w:type="pct"/>
          </w:tcPr>
          <w:p w:rsidR="00944466" w:rsidRDefault="00944466">
            <w:r>
              <w:t>8</w:t>
            </w:r>
            <w:r>
              <w:lastRenderedPageBreak/>
              <w:t>72</w:t>
            </w:r>
            <w:r>
              <w:lastRenderedPageBreak/>
              <w:t>86-</w:t>
            </w:r>
            <w:r>
              <w:lastRenderedPageBreak/>
              <w:t>p</w:t>
            </w:r>
          </w:p>
        </w:tc>
        <w:tc>
          <w:tcPr>
            <w:tcW w:w="331" w:type="pct"/>
          </w:tcPr>
          <w:p w:rsidR="00944466" w:rsidRDefault="00944466">
            <w:r>
              <w:t>Pu</w:t>
            </w:r>
            <w:r>
              <w:lastRenderedPageBreak/>
              <w:t>nj</w:t>
            </w:r>
            <w:r>
              <w:lastRenderedPageBreak/>
              <w:t>ab</w:t>
            </w:r>
          </w:p>
        </w:tc>
        <w:tc>
          <w:tcPr>
            <w:tcW w:w="314" w:type="pct"/>
          </w:tcPr>
          <w:p w:rsidR="00944466" w:rsidRDefault="00944466">
            <w:r>
              <w:t>13.129167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</w:t>
            </w:r>
            <w:r>
              <w:lastRenderedPageBreak/>
              <w:t>.0</w:t>
            </w:r>
          </w:p>
        </w:tc>
        <w:tc>
          <w:tcPr>
            <w:tcW w:w="263" w:type="pct"/>
          </w:tcPr>
          <w:p w:rsidR="00944466" w:rsidRDefault="00944466">
            <w:r>
              <w:lastRenderedPageBreak/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4.641176</w:t>
            </w:r>
          </w:p>
        </w:tc>
        <w:tc>
          <w:tcPr>
            <w:tcW w:w="289" w:type="pct"/>
          </w:tcPr>
          <w:p w:rsidR="00944466" w:rsidRDefault="00944466">
            <w:r>
              <w:t>4.054545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74.324888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535</w:t>
            </w:r>
          </w:p>
        </w:tc>
        <w:tc>
          <w:tcPr>
            <w:tcW w:w="290" w:type="pct"/>
          </w:tcPr>
          <w:p w:rsidR="00944466" w:rsidRDefault="00944466">
            <w:r>
              <w:t>59</w:t>
            </w:r>
            <w:r>
              <w:lastRenderedPageBreak/>
              <w:t>03</w:t>
            </w:r>
          </w:p>
        </w:tc>
        <w:tc>
          <w:tcPr>
            <w:tcW w:w="687" w:type="pct"/>
          </w:tcPr>
          <w:p w:rsidR="00944466" w:rsidRDefault="00944466">
            <w:r>
              <w:t>M</w:t>
            </w:r>
            <w:r>
              <w:lastRenderedPageBreak/>
              <w:t>urgho</w:t>
            </w:r>
            <w:r>
              <w:lastRenderedPageBreak/>
              <w:t>ob A</w:t>
            </w:r>
            <w:r>
              <w:lastRenderedPageBreak/>
              <w:t>hmad</w:t>
            </w:r>
          </w:p>
        </w:tc>
        <w:tc>
          <w:tcPr>
            <w:tcW w:w="494" w:type="pct"/>
          </w:tcPr>
          <w:p w:rsidR="00944466" w:rsidRDefault="00944466">
            <w:r>
              <w:t>Muhamm</w:t>
            </w:r>
            <w:r>
              <w:lastRenderedPageBreak/>
              <w:t>ad R</w:t>
            </w:r>
            <w:r>
              <w:lastRenderedPageBreak/>
              <w:t>a</w:t>
            </w:r>
            <w:r>
              <w:lastRenderedPageBreak/>
              <w:t>mzan</w:t>
            </w:r>
          </w:p>
        </w:tc>
        <w:tc>
          <w:tcPr>
            <w:tcW w:w="427" w:type="pct"/>
          </w:tcPr>
          <w:p w:rsidR="00944466" w:rsidRDefault="00944466">
            <w:r>
              <w:t>102376-P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74.324567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536</w:t>
            </w:r>
          </w:p>
        </w:tc>
        <w:tc>
          <w:tcPr>
            <w:tcW w:w="290" w:type="pct"/>
          </w:tcPr>
          <w:p w:rsidR="00944466" w:rsidRDefault="00944466">
            <w:r>
              <w:t>16761</w:t>
            </w:r>
          </w:p>
        </w:tc>
        <w:tc>
          <w:tcPr>
            <w:tcW w:w="687" w:type="pct"/>
          </w:tcPr>
          <w:p w:rsidR="00944466" w:rsidRDefault="00944466">
            <w:r>
              <w:t>Alinashabir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Shabbir </w:t>
            </w:r>
          </w:p>
        </w:tc>
        <w:tc>
          <w:tcPr>
            <w:tcW w:w="427" w:type="pct"/>
          </w:tcPr>
          <w:p w:rsidR="00944466" w:rsidRDefault="00944466">
            <w:r>
              <w:t>95375-p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4.488235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74.321947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537</w:t>
            </w:r>
          </w:p>
        </w:tc>
        <w:tc>
          <w:tcPr>
            <w:tcW w:w="290" w:type="pct"/>
          </w:tcPr>
          <w:p w:rsidR="00944466" w:rsidRDefault="00944466">
            <w:r>
              <w:t>24912</w:t>
            </w:r>
          </w:p>
        </w:tc>
        <w:tc>
          <w:tcPr>
            <w:tcW w:w="687" w:type="pct"/>
          </w:tcPr>
          <w:p w:rsidR="00944466" w:rsidRDefault="00944466">
            <w:r>
              <w:t>Javaria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103748-p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74.31856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538</w:t>
            </w:r>
          </w:p>
        </w:tc>
        <w:tc>
          <w:tcPr>
            <w:tcW w:w="290" w:type="pct"/>
          </w:tcPr>
          <w:p w:rsidR="00944466" w:rsidRDefault="00944466">
            <w:r>
              <w:t>15350</w:t>
            </w:r>
          </w:p>
        </w:tc>
        <w:tc>
          <w:tcPr>
            <w:tcW w:w="687" w:type="pct"/>
          </w:tcPr>
          <w:p w:rsidR="00944466" w:rsidRDefault="00944466">
            <w:r>
              <w:t>Farkhanda Kanwal</w:t>
            </w:r>
          </w:p>
        </w:tc>
        <w:tc>
          <w:tcPr>
            <w:tcW w:w="494" w:type="pct"/>
          </w:tcPr>
          <w:p w:rsidR="00944466" w:rsidRDefault="00944466">
            <w:r>
              <w:t>Muhammad Nawaz</w:t>
            </w:r>
          </w:p>
        </w:tc>
        <w:tc>
          <w:tcPr>
            <w:tcW w:w="427" w:type="pct"/>
          </w:tcPr>
          <w:p w:rsidR="00944466" w:rsidRDefault="00944466">
            <w:r>
              <w:t>109752-P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74.300649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539</w:t>
            </w:r>
          </w:p>
        </w:tc>
        <w:tc>
          <w:tcPr>
            <w:tcW w:w="290" w:type="pct"/>
          </w:tcPr>
          <w:p w:rsidR="00944466" w:rsidRDefault="00944466">
            <w:r>
              <w:t>25016</w:t>
            </w:r>
          </w:p>
        </w:tc>
        <w:tc>
          <w:tcPr>
            <w:tcW w:w="687" w:type="pct"/>
          </w:tcPr>
          <w:p w:rsidR="00944466" w:rsidRDefault="00944466">
            <w:r>
              <w:t>Muhammad Afzal Khan</w:t>
            </w:r>
          </w:p>
        </w:tc>
        <w:tc>
          <w:tcPr>
            <w:tcW w:w="494" w:type="pct"/>
          </w:tcPr>
          <w:p w:rsidR="00944466" w:rsidRDefault="00944466">
            <w:r>
              <w:t>Sarfraz khan sabir</w:t>
            </w:r>
          </w:p>
        </w:tc>
        <w:tc>
          <w:tcPr>
            <w:tcW w:w="427" w:type="pct"/>
          </w:tcPr>
          <w:p w:rsidR="00944466" w:rsidRDefault="00944466">
            <w:r>
              <w:t>105799-P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4.805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74.291742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540</w:t>
            </w:r>
          </w:p>
        </w:tc>
        <w:tc>
          <w:tcPr>
            <w:tcW w:w="290" w:type="pct"/>
          </w:tcPr>
          <w:p w:rsidR="00944466" w:rsidRDefault="00944466">
            <w:r>
              <w:t>23024</w:t>
            </w:r>
          </w:p>
        </w:tc>
        <w:tc>
          <w:tcPr>
            <w:tcW w:w="687" w:type="pct"/>
          </w:tcPr>
          <w:p w:rsidR="00944466" w:rsidRDefault="00944466">
            <w:r>
              <w:t>Ruba Gul</w:t>
            </w:r>
          </w:p>
        </w:tc>
        <w:tc>
          <w:tcPr>
            <w:tcW w:w="494" w:type="pct"/>
          </w:tcPr>
          <w:p w:rsidR="00944466" w:rsidRDefault="00944466">
            <w:r>
              <w:t>Talib Hussain</w:t>
            </w:r>
          </w:p>
        </w:tc>
        <w:tc>
          <w:tcPr>
            <w:tcW w:w="427" w:type="pct"/>
          </w:tcPr>
          <w:p w:rsidR="00944466" w:rsidRDefault="00944466">
            <w:r>
              <w:t>72792-S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13.045283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74.286842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541</w:t>
            </w:r>
          </w:p>
        </w:tc>
        <w:tc>
          <w:tcPr>
            <w:tcW w:w="290" w:type="pct"/>
          </w:tcPr>
          <w:p w:rsidR="00944466" w:rsidRDefault="00944466">
            <w:r>
              <w:t>16571</w:t>
            </w:r>
          </w:p>
        </w:tc>
        <w:tc>
          <w:tcPr>
            <w:tcW w:w="687" w:type="pct"/>
          </w:tcPr>
          <w:p w:rsidR="00944466" w:rsidRDefault="00944466">
            <w:r>
              <w:t>Shahrukh Farrukh</w:t>
            </w:r>
          </w:p>
        </w:tc>
        <w:tc>
          <w:tcPr>
            <w:tcW w:w="494" w:type="pct"/>
          </w:tcPr>
          <w:p w:rsidR="00944466" w:rsidRDefault="00944466">
            <w:r>
              <w:t>Farrukh Ishaq</w:t>
            </w:r>
          </w:p>
        </w:tc>
        <w:tc>
          <w:tcPr>
            <w:tcW w:w="427" w:type="pct"/>
          </w:tcPr>
          <w:p w:rsidR="00944466" w:rsidRDefault="00944466">
            <w:r>
              <w:t>101527-P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4.188889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74.268056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542</w:t>
            </w:r>
          </w:p>
        </w:tc>
        <w:tc>
          <w:tcPr>
            <w:tcW w:w="290" w:type="pct"/>
          </w:tcPr>
          <w:p w:rsidR="00944466" w:rsidRDefault="00944466">
            <w:r>
              <w:t>22862</w:t>
            </w:r>
          </w:p>
        </w:tc>
        <w:tc>
          <w:tcPr>
            <w:tcW w:w="687" w:type="pct"/>
          </w:tcPr>
          <w:p w:rsidR="00944466" w:rsidRDefault="00944466">
            <w:r>
              <w:t>Abdul Rafay Khalid</w:t>
            </w:r>
          </w:p>
        </w:tc>
        <w:tc>
          <w:tcPr>
            <w:tcW w:w="494" w:type="pct"/>
          </w:tcPr>
          <w:p w:rsidR="00944466" w:rsidRDefault="00944466">
            <w:r>
              <w:t>Khalid Mehmood</w:t>
            </w:r>
          </w:p>
        </w:tc>
        <w:tc>
          <w:tcPr>
            <w:tcW w:w="427" w:type="pct"/>
          </w:tcPr>
          <w:p w:rsidR="00944466" w:rsidRDefault="00944466">
            <w:r>
              <w:t>111573-p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74.267154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543</w:t>
            </w:r>
          </w:p>
        </w:tc>
        <w:tc>
          <w:tcPr>
            <w:tcW w:w="290" w:type="pct"/>
          </w:tcPr>
          <w:p w:rsidR="00944466" w:rsidRDefault="00944466">
            <w:r>
              <w:t>16015</w:t>
            </w:r>
          </w:p>
        </w:tc>
        <w:tc>
          <w:tcPr>
            <w:tcW w:w="687" w:type="pct"/>
          </w:tcPr>
          <w:p w:rsidR="00944466" w:rsidRDefault="00944466">
            <w:r>
              <w:t>Muhammad Nauman Khan</w:t>
            </w:r>
          </w:p>
        </w:tc>
        <w:tc>
          <w:tcPr>
            <w:tcW w:w="494" w:type="pct"/>
          </w:tcPr>
          <w:p w:rsidR="00944466" w:rsidRDefault="00944466">
            <w:r>
              <w:t>hafiz ghulam muhammad</w:t>
            </w:r>
          </w:p>
        </w:tc>
        <w:tc>
          <w:tcPr>
            <w:tcW w:w="427" w:type="pct"/>
          </w:tcPr>
          <w:p w:rsidR="00944466" w:rsidRDefault="00944466">
            <w:r>
              <w:t>107236-P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74.258279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544</w:t>
            </w:r>
          </w:p>
        </w:tc>
        <w:tc>
          <w:tcPr>
            <w:tcW w:w="290" w:type="pct"/>
          </w:tcPr>
          <w:p w:rsidR="00944466" w:rsidRDefault="00944466">
            <w:r>
              <w:t>18852</w:t>
            </w:r>
          </w:p>
        </w:tc>
        <w:tc>
          <w:tcPr>
            <w:tcW w:w="687" w:type="pct"/>
          </w:tcPr>
          <w:p w:rsidR="00944466" w:rsidRDefault="00944466">
            <w:r>
              <w:t>Rizwan Ullah</w:t>
            </w:r>
          </w:p>
        </w:tc>
        <w:tc>
          <w:tcPr>
            <w:tcW w:w="494" w:type="pct"/>
          </w:tcPr>
          <w:p w:rsidR="00944466" w:rsidRDefault="00944466">
            <w:r>
              <w:t>Raza Ullah</w:t>
            </w:r>
          </w:p>
        </w:tc>
        <w:tc>
          <w:tcPr>
            <w:tcW w:w="427" w:type="pct"/>
          </w:tcPr>
          <w:p w:rsidR="00944466" w:rsidRDefault="00944466">
            <w:r>
              <w:t>113112-P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74.246266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545</w:t>
            </w:r>
          </w:p>
        </w:tc>
        <w:tc>
          <w:tcPr>
            <w:tcW w:w="290" w:type="pct"/>
          </w:tcPr>
          <w:p w:rsidR="00944466" w:rsidRDefault="00944466">
            <w:r>
              <w:t>16024</w:t>
            </w:r>
          </w:p>
        </w:tc>
        <w:tc>
          <w:tcPr>
            <w:tcW w:w="687" w:type="pct"/>
          </w:tcPr>
          <w:p w:rsidR="00944466" w:rsidRDefault="00944466">
            <w:r>
              <w:t>Muhammad Ameer Hamza</w:t>
            </w:r>
          </w:p>
        </w:tc>
        <w:tc>
          <w:tcPr>
            <w:tcW w:w="494" w:type="pct"/>
          </w:tcPr>
          <w:p w:rsidR="00944466" w:rsidRDefault="00944466">
            <w:r>
              <w:t>Abdul Quddus Butt</w:t>
            </w:r>
          </w:p>
        </w:tc>
        <w:tc>
          <w:tcPr>
            <w:tcW w:w="427" w:type="pct"/>
          </w:tcPr>
          <w:p w:rsidR="00944466" w:rsidRDefault="00944466">
            <w:r>
              <w:t>110661-P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74.236635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546</w:t>
            </w:r>
          </w:p>
        </w:tc>
        <w:tc>
          <w:tcPr>
            <w:tcW w:w="290" w:type="pct"/>
          </w:tcPr>
          <w:p w:rsidR="00944466" w:rsidRDefault="00944466">
            <w:r>
              <w:t>3675</w:t>
            </w:r>
          </w:p>
        </w:tc>
        <w:tc>
          <w:tcPr>
            <w:tcW w:w="687" w:type="pct"/>
          </w:tcPr>
          <w:p w:rsidR="00944466" w:rsidRDefault="00944466">
            <w:r>
              <w:t>Memoona Akhtar</w:t>
            </w:r>
          </w:p>
        </w:tc>
        <w:tc>
          <w:tcPr>
            <w:tcW w:w="494" w:type="pct"/>
          </w:tcPr>
          <w:p w:rsidR="00944466" w:rsidRDefault="00944466">
            <w:r>
              <w:t>Muhammad Akhtar</w:t>
            </w:r>
          </w:p>
        </w:tc>
        <w:tc>
          <w:tcPr>
            <w:tcW w:w="427" w:type="pct"/>
          </w:tcPr>
          <w:p w:rsidR="00944466" w:rsidRDefault="00944466">
            <w:r>
              <w:t>82832-P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12.273684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2.911765</w:t>
            </w:r>
          </w:p>
        </w:tc>
        <w:tc>
          <w:tcPr>
            <w:tcW w:w="289" w:type="pct"/>
          </w:tcPr>
          <w:p w:rsidR="00944466" w:rsidRDefault="00944466">
            <w:r>
              <w:t>4.045455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74.230904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547</w:t>
            </w:r>
          </w:p>
        </w:tc>
        <w:tc>
          <w:tcPr>
            <w:tcW w:w="290" w:type="pct"/>
          </w:tcPr>
          <w:p w:rsidR="00944466" w:rsidRDefault="00944466">
            <w:r>
              <w:t>21277</w:t>
            </w:r>
          </w:p>
        </w:tc>
        <w:tc>
          <w:tcPr>
            <w:tcW w:w="687" w:type="pct"/>
          </w:tcPr>
          <w:p w:rsidR="00944466" w:rsidRDefault="00944466">
            <w:r>
              <w:t>Mubasher Sohail</w:t>
            </w:r>
          </w:p>
        </w:tc>
        <w:tc>
          <w:tcPr>
            <w:tcW w:w="494" w:type="pct"/>
          </w:tcPr>
          <w:p w:rsidR="00944466" w:rsidRDefault="00944466">
            <w:r>
              <w:t>Rana Sohail Wakeel Khan</w:t>
            </w:r>
          </w:p>
        </w:tc>
        <w:tc>
          <w:tcPr>
            <w:tcW w:w="427" w:type="pct"/>
          </w:tcPr>
          <w:p w:rsidR="00944466" w:rsidRDefault="00944466">
            <w:r>
              <w:t>108545-P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3.838095</w:t>
            </w:r>
          </w:p>
        </w:tc>
        <w:tc>
          <w:tcPr>
            <w:tcW w:w="289" w:type="pct"/>
          </w:tcPr>
          <w:p w:rsidR="00944466" w:rsidRDefault="00944466">
            <w:r>
              <w:t>3.559091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74.23052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548</w:t>
            </w:r>
          </w:p>
        </w:tc>
        <w:tc>
          <w:tcPr>
            <w:tcW w:w="290" w:type="pct"/>
          </w:tcPr>
          <w:p w:rsidR="00944466" w:rsidRDefault="00944466">
            <w:r>
              <w:t>20257</w:t>
            </w:r>
          </w:p>
        </w:tc>
        <w:tc>
          <w:tcPr>
            <w:tcW w:w="687" w:type="pct"/>
          </w:tcPr>
          <w:p w:rsidR="00944466" w:rsidRDefault="00944466">
            <w:r>
              <w:t>Ali Haider</w:t>
            </w:r>
          </w:p>
        </w:tc>
        <w:tc>
          <w:tcPr>
            <w:tcW w:w="494" w:type="pct"/>
          </w:tcPr>
          <w:p w:rsidR="00944466" w:rsidRDefault="00944466">
            <w:r>
              <w:t>RAO MUHAMMAD AKBAR</w:t>
            </w:r>
          </w:p>
        </w:tc>
        <w:tc>
          <w:tcPr>
            <w:tcW w:w="427" w:type="pct"/>
          </w:tcPr>
          <w:p w:rsidR="00944466" w:rsidRDefault="00944466">
            <w:r>
              <w:t>105812-P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74.228139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549</w:t>
            </w:r>
          </w:p>
        </w:tc>
        <w:tc>
          <w:tcPr>
            <w:tcW w:w="290" w:type="pct"/>
          </w:tcPr>
          <w:p w:rsidR="00944466" w:rsidRDefault="00944466">
            <w:r>
              <w:t>22080</w:t>
            </w:r>
          </w:p>
        </w:tc>
        <w:tc>
          <w:tcPr>
            <w:tcW w:w="687" w:type="pct"/>
          </w:tcPr>
          <w:p w:rsidR="00944466" w:rsidRDefault="00944466">
            <w:r>
              <w:t>Ayesha Zulfiqar</w:t>
            </w:r>
          </w:p>
        </w:tc>
        <w:tc>
          <w:tcPr>
            <w:tcW w:w="494" w:type="pct"/>
          </w:tcPr>
          <w:p w:rsidR="00944466" w:rsidRDefault="00944466">
            <w:r>
              <w:t>Zulfiqar Ali Sheikh</w:t>
            </w:r>
          </w:p>
        </w:tc>
        <w:tc>
          <w:tcPr>
            <w:tcW w:w="427" w:type="pct"/>
          </w:tcPr>
          <w:p w:rsidR="00944466" w:rsidRDefault="00944466">
            <w:r>
              <w:t>96973-P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14.017391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74.207435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550</w:t>
            </w:r>
          </w:p>
        </w:tc>
        <w:tc>
          <w:tcPr>
            <w:tcW w:w="290" w:type="pct"/>
          </w:tcPr>
          <w:p w:rsidR="00944466" w:rsidRDefault="00944466">
            <w:r>
              <w:t>16385</w:t>
            </w:r>
          </w:p>
        </w:tc>
        <w:tc>
          <w:tcPr>
            <w:tcW w:w="687" w:type="pct"/>
          </w:tcPr>
          <w:p w:rsidR="00944466" w:rsidRDefault="00944466">
            <w:r>
              <w:t>Affia Khanum</w:t>
            </w:r>
          </w:p>
        </w:tc>
        <w:tc>
          <w:tcPr>
            <w:tcW w:w="494" w:type="pct"/>
          </w:tcPr>
          <w:p w:rsidR="00944466" w:rsidRDefault="00944466">
            <w:r>
              <w:t>Faiz Ahmed Khan</w:t>
            </w:r>
          </w:p>
        </w:tc>
        <w:tc>
          <w:tcPr>
            <w:tcW w:w="427" w:type="pct"/>
          </w:tcPr>
          <w:p w:rsidR="00944466" w:rsidRDefault="00944466">
            <w:r>
              <w:t>85239-P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4.494118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74.203209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551</w:t>
            </w:r>
          </w:p>
        </w:tc>
        <w:tc>
          <w:tcPr>
            <w:tcW w:w="290" w:type="pct"/>
          </w:tcPr>
          <w:p w:rsidR="00944466" w:rsidRDefault="00944466">
            <w:r>
              <w:t>19016</w:t>
            </w:r>
          </w:p>
        </w:tc>
        <w:tc>
          <w:tcPr>
            <w:tcW w:w="687" w:type="pct"/>
          </w:tcPr>
          <w:p w:rsidR="00944466" w:rsidRDefault="00944466">
            <w:r>
              <w:t>Hafiz Muhammad Hamza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108440-P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74.200596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552</w:t>
            </w:r>
          </w:p>
        </w:tc>
        <w:tc>
          <w:tcPr>
            <w:tcW w:w="290" w:type="pct"/>
          </w:tcPr>
          <w:p w:rsidR="00944466" w:rsidRDefault="00944466">
            <w:r>
              <w:t>24969</w:t>
            </w:r>
          </w:p>
        </w:tc>
        <w:tc>
          <w:tcPr>
            <w:tcW w:w="687" w:type="pct"/>
          </w:tcPr>
          <w:p w:rsidR="00944466" w:rsidRDefault="00944466">
            <w:r>
              <w:t>Ifrah Tahir</w:t>
            </w:r>
          </w:p>
        </w:tc>
        <w:tc>
          <w:tcPr>
            <w:tcW w:w="494" w:type="pct"/>
          </w:tcPr>
          <w:p w:rsidR="00944466" w:rsidRDefault="00944466">
            <w:r>
              <w:t>Usama Bin Ishtiaq</w:t>
            </w:r>
          </w:p>
        </w:tc>
        <w:tc>
          <w:tcPr>
            <w:tcW w:w="427" w:type="pct"/>
          </w:tcPr>
          <w:p w:rsidR="00944466" w:rsidRDefault="00944466">
            <w:r>
              <w:t>111504-P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13.50495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</w:t>
            </w:r>
            <w:r>
              <w:lastRenderedPageBreak/>
              <w:t>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74.194128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553</w:t>
            </w:r>
          </w:p>
        </w:tc>
        <w:tc>
          <w:tcPr>
            <w:tcW w:w="290" w:type="pct"/>
          </w:tcPr>
          <w:p w:rsidR="00944466" w:rsidRDefault="00944466">
            <w:r>
              <w:t>19017</w:t>
            </w:r>
          </w:p>
        </w:tc>
        <w:tc>
          <w:tcPr>
            <w:tcW w:w="687" w:type="pct"/>
          </w:tcPr>
          <w:p w:rsidR="00944466" w:rsidRDefault="00944466">
            <w:r>
              <w:t>Abtahi Abdullah</w:t>
            </w:r>
          </w:p>
        </w:tc>
        <w:tc>
          <w:tcPr>
            <w:tcW w:w="494" w:type="pct"/>
          </w:tcPr>
          <w:p w:rsidR="00944466" w:rsidRDefault="00944466">
            <w:r>
              <w:t>Ghani Masood Alam</w:t>
            </w:r>
          </w:p>
        </w:tc>
        <w:tc>
          <w:tcPr>
            <w:tcW w:w="427" w:type="pct"/>
          </w:tcPr>
          <w:p w:rsidR="00944466" w:rsidRDefault="00944466">
            <w:r>
              <w:t>110767-P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4.214286</w:t>
            </w:r>
          </w:p>
        </w:tc>
        <w:tc>
          <w:tcPr>
            <w:tcW w:w="289" w:type="pct"/>
          </w:tcPr>
          <w:p w:rsidR="00944466" w:rsidRDefault="00944466">
            <w:r>
              <w:t>3.763636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74.182089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554</w:t>
            </w:r>
          </w:p>
        </w:tc>
        <w:tc>
          <w:tcPr>
            <w:tcW w:w="290" w:type="pct"/>
          </w:tcPr>
          <w:p w:rsidR="00944466" w:rsidRDefault="00944466">
            <w:r>
              <w:t>22190</w:t>
            </w:r>
          </w:p>
        </w:tc>
        <w:tc>
          <w:tcPr>
            <w:tcW w:w="687" w:type="pct"/>
          </w:tcPr>
          <w:p w:rsidR="00944466" w:rsidRDefault="00944466">
            <w:r>
              <w:t>Qandeel Zahra</w:t>
            </w:r>
          </w:p>
        </w:tc>
        <w:tc>
          <w:tcPr>
            <w:tcW w:w="494" w:type="pct"/>
          </w:tcPr>
          <w:p w:rsidR="00944466" w:rsidRDefault="00944466">
            <w:r>
              <w:t>Ali Raza Shah</w:t>
            </w:r>
          </w:p>
        </w:tc>
        <w:tc>
          <w:tcPr>
            <w:tcW w:w="427" w:type="pct"/>
          </w:tcPr>
          <w:p w:rsidR="00944466" w:rsidRDefault="00944466">
            <w:r>
              <w:t>101193-p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13.804444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4.080952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74.180851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555</w:t>
            </w:r>
          </w:p>
        </w:tc>
        <w:tc>
          <w:tcPr>
            <w:tcW w:w="290" w:type="pct"/>
          </w:tcPr>
          <w:p w:rsidR="00944466" w:rsidRDefault="00944466">
            <w:r>
              <w:t>23023</w:t>
            </w:r>
          </w:p>
        </w:tc>
        <w:tc>
          <w:tcPr>
            <w:tcW w:w="687" w:type="pct"/>
          </w:tcPr>
          <w:p w:rsidR="00944466" w:rsidRDefault="00944466">
            <w:r>
              <w:t>Abdul Haseeb</w:t>
            </w:r>
          </w:p>
        </w:tc>
        <w:tc>
          <w:tcPr>
            <w:tcW w:w="494" w:type="pct"/>
          </w:tcPr>
          <w:p w:rsidR="00944466" w:rsidRDefault="00944466">
            <w:r>
              <w:t>Khalid Mehmood</w:t>
            </w:r>
          </w:p>
        </w:tc>
        <w:tc>
          <w:tcPr>
            <w:tcW w:w="427" w:type="pct"/>
          </w:tcPr>
          <w:p w:rsidR="00944466" w:rsidRDefault="00944466">
            <w:r>
              <w:t>112796-p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13.567347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74.171676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556</w:t>
            </w:r>
          </w:p>
        </w:tc>
        <w:tc>
          <w:tcPr>
            <w:tcW w:w="290" w:type="pct"/>
          </w:tcPr>
          <w:p w:rsidR="00944466" w:rsidRDefault="00944466">
            <w:r>
              <w:t>16895</w:t>
            </w:r>
          </w:p>
        </w:tc>
        <w:tc>
          <w:tcPr>
            <w:tcW w:w="687" w:type="pct"/>
          </w:tcPr>
          <w:p w:rsidR="00944466" w:rsidRDefault="00944466">
            <w:r>
              <w:t>Haram Saif</w:t>
            </w:r>
          </w:p>
        </w:tc>
        <w:tc>
          <w:tcPr>
            <w:tcW w:w="494" w:type="pct"/>
          </w:tcPr>
          <w:p w:rsidR="00944466" w:rsidRDefault="00944466">
            <w:r>
              <w:t>Saif Ur Rehman</w:t>
            </w:r>
          </w:p>
        </w:tc>
        <w:tc>
          <w:tcPr>
            <w:tcW w:w="427" w:type="pct"/>
          </w:tcPr>
          <w:p w:rsidR="00944466" w:rsidRDefault="00944466">
            <w:r>
              <w:t>109163-P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74.168669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557</w:t>
            </w:r>
          </w:p>
        </w:tc>
        <w:tc>
          <w:tcPr>
            <w:tcW w:w="290" w:type="pct"/>
          </w:tcPr>
          <w:p w:rsidR="00944466" w:rsidRDefault="00944466">
            <w:r>
              <w:t>6484</w:t>
            </w:r>
          </w:p>
        </w:tc>
        <w:tc>
          <w:tcPr>
            <w:tcW w:w="687" w:type="pct"/>
          </w:tcPr>
          <w:p w:rsidR="00944466" w:rsidRDefault="00944466">
            <w:r>
              <w:t>Muhammad Umer Asif</w:t>
            </w:r>
          </w:p>
        </w:tc>
        <w:tc>
          <w:tcPr>
            <w:tcW w:w="494" w:type="pct"/>
          </w:tcPr>
          <w:p w:rsidR="00944466" w:rsidRDefault="00944466">
            <w:r>
              <w:t>Muhammad Asif Saeed</w:t>
            </w:r>
          </w:p>
        </w:tc>
        <w:tc>
          <w:tcPr>
            <w:tcW w:w="427" w:type="pct"/>
          </w:tcPr>
          <w:p w:rsidR="00944466" w:rsidRDefault="00944466">
            <w:r>
              <w:t>101237-p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4.133333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74.163636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558</w:t>
            </w:r>
          </w:p>
        </w:tc>
        <w:tc>
          <w:tcPr>
            <w:tcW w:w="290" w:type="pct"/>
          </w:tcPr>
          <w:p w:rsidR="00944466" w:rsidRDefault="00944466">
            <w:r>
              <w:t>7390</w:t>
            </w:r>
          </w:p>
        </w:tc>
        <w:tc>
          <w:tcPr>
            <w:tcW w:w="687" w:type="pct"/>
          </w:tcPr>
          <w:p w:rsidR="00944466" w:rsidRDefault="00944466">
            <w:r>
              <w:t>Mehrukh Zafar</w:t>
            </w:r>
          </w:p>
        </w:tc>
        <w:tc>
          <w:tcPr>
            <w:tcW w:w="494" w:type="pct"/>
          </w:tcPr>
          <w:p w:rsidR="00944466" w:rsidRDefault="00944466">
            <w:r>
              <w:t>Muneeb Afsar</w:t>
            </w:r>
          </w:p>
        </w:tc>
        <w:tc>
          <w:tcPr>
            <w:tcW w:w="427" w:type="pct"/>
          </w:tcPr>
          <w:p w:rsidR="00944466" w:rsidRDefault="00944466">
            <w:r>
              <w:t>87677-P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4.623529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74.158378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559</w:t>
            </w:r>
          </w:p>
        </w:tc>
        <w:tc>
          <w:tcPr>
            <w:tcW w:w="290" w:type="pct"/>
          </w:tcPr>
          <w:p w:rsidR="00944466" w:rsidRDefault="00944466">
            <w:r>
              <w:t>18661</w:t>
            </w:r>
          </w:p>
        </w:tc>
        <w:tc>
          <w:tcPr>
            <w:tcW w:w="687" w:type="pct"/>
          </w:tcPr>
          <w:p w:rsidR="00944466" w:rsidRDefault="00944466">
            <w:r>
              <w:t>Tayyeba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84113-P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4.447059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74.141377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560</w:t>
            </w:r>
          </w:p>
        </w:tc>
        <w:tc>
          <w:tcPr>
            <w:tcW w:w="290" w:type="pct"/>
          </w:tcPr>
          <w:p w:rsidR="00944466" w:rsidRDefault="00944466">
            <w:r>
              <w:t>24828</w:t>
            </w:r>
          </w:p>
        </w:tc>
        <w:tc>
          <w:tcPr>
            <w:tcW w:w="687" w:type="pct"/>
          </w:tcPr>
          <w:p w:rsidR="00944466" w:rsidRDefault="00944466">
            <w:r>
              <w:t>Muneeba Aqdas</w:t>
            </w:r>
          </w:p>
        </w:tc>
        <w:tc>
          <w:tcPr>
            <w:tcW w:w="494" w:type="pct"/>
          </w:tcPr>
          <w:p w:rsidR="00944466" w:rsidRDefault="00944466">
            <w:r>
              <w:t>Ghulam Samdani</w:t>
            </w:r>
          </w:p>
        </w:tc>
        <w:tc>
          <w:tcPr>
            <w:tcW w:w="427" w:type="pct"/>
          </w:tcPr>
          <w:p w:rsidR="00944466" w:rsidRDefault="00944466">
            <w:r>
              <w:t>81245-P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3.670588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74.122103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561</w:t>
            </w:r>
          </w:p>
        </w:tc>
        <w:tc>
          <w:tcPr>
            <w:tcW w:w="290" w:type="pct"/>
          </w:tcPr>
          <w:p w:rsidR="00944466" w:rsidRDefault="00944466">
            <w:r>
              <w:t>6448</w:t>
            </w:r>
          </w:p>
        </w:tc>
        <w:tc>
          <w:tcPr>
            <w:tcW w:w="687" w:type="pct"/>
          </w:tcPr>
          <w:p w:rsidR="00944466" w:rsidRDefault="00944466">
            <w:r>
              <w:t>Syeda Fatima Muhammad</w:t>
            </w:r>
          </w:p>
        </w:tc>
        <w:tc>
          <w:tcPr>
            <w:tcW w:w="494" w:type="pct"/>
          </w:tcPr>
          <w:p w:rsidR="00944466" w:rsidRDefault="00944466">
            <w:r>
              <w:t>Syed Attiq Aslam Jafri</w:t>
            </w:r>
          </w:p>
        </w:tc>
        <w:tc>
          <w:tcPr>
            <w:tcW w:w="427" w:type="pct"/>
          </w:tcPr>
          <w:p w:rsidR="00944466" w:rsidRDefault="00944466">
            <w:r>
              <w:t>101139-P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74.120833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562</w:t>
            </w:r>
          </w:p>
        </w:tc>
        <w:tc>
          <w:tcPr>
            <w:tcW w:w="290" w:type="pct"/>
          </w:tcPr>
          <w:p w:rsidR="00944466" w:rsidRDefault="00944466">
            <w:r>
              <w:t>24452</w:t>
            </w:r>
          </w:p>
        </w:tc>
        <w:tc>
          <w:tcPr>
            <w:tcW w:w="687" w:type="pct"/>
          </w:tcPr>
          <w:p w:rsidR="00944466" w:rsidRDefault="00944466">
            <w:r>
              <w:t>Muhammad Rashid Ashraf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107079-p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74.117207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563</w:t>
            </w:r>
          </w:p>
        </w:tc>
        <w:tc>
          <w:tcPr>
            <w:tcW w:w="290" w:type="pct"/>
          </w:tcPr>
          <w:p w:rsidR="00944466" w:rsidRDefault="00944466">
            <w:r>
              <w:t>24812</w:t>
            </w:r>
          </w:p>
        </w:tc>
        <w:tc>
          <w:tcPr>
            <w:tcW w:w="687" w:type="pct"/>
          </w:tcPr>
          <w:p w:rsidR="00944466" w:rsidRDefault="00944466">
            <w:r>
              <w:t>Fariha Sultan</w:t>
            </w:r>
          </w:p>
        </w:tc>
        <w:tc>
          <w:tcPr>
            <w:tcW w:w="494" w:type="pct"/>
          </w:tcPr>
          <w:p w:rsidR="00944466" w:rsidRDefault="00944466">
            <w:r>
              <w:t>Ghulam Muhammad</w:t>
            </w:r>
          </w:p>
        </w:tc>
        <w:tc>
          <w:tcPr>
            <w:tcW w:w="427" w:type="pct"/>
          </w:tcPr>
          <w:p w:rsidR="00944466" w:rsidRDefault="00944466">
            <w:r>
              <w:t>96037-P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74.116396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564</w:t>
            </w:r>
          </w:p>
        </w:tc>
        <w:tc>
          <w:tcPr>
            <w:tcW w:w="290" w:type="pct"/>
          </w:tcPr>
          <w:p w:rsidR="00944466" w:rsidRDefault="00944466">
            <w:r>
              <w:t>15084</w:t>
            </w:r>
          </w:p>
        </w:tc>
        <w:tc>
          <w:tcPr>
            <w:tcW w:w="687" w:type="pct"/>
          </w:tcPr>
          <w:p w:rsidR="00944466" w:rsidRDefault="00944466">
            <w:r>
              <w:t>Kinza Zafar</w:t>
            </w:r>
          </w:p>
        </w:tc>
        <w:tc>
          <w:tcPr>
            <w:tcW w:w="494" w:type="pct"/>
          </w:tcPr>
          <w:p w:rsidR="00944466" w:rsidRDefault="00944466">
            <w:r>
              <w:t>USMAN BABAR</w:t>
            </w:r>
          </w:p>
        </w:tc>
        <w:tc>
          <w:tcPr>
            <w:tcW w:w="427" w:type="pct"/>
          </w:tcPr>
          <w:p w:rsidR="00944466" w:rsidRDefault="00944466">
            <w:r>
              <w:t>81343-P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4.388235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74.106417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565</w:t>
            </w:r>
          </w:p>
        </w:tc>
        <w:tc>
          <w:tcPr>
            <w:tcW w:w="290" w:type="pct"/>
          </w:tcPr>
          <w:p w:rsidR="00944466" w:rsidRDefault="00944466">
            <w:r>
              <w:t>7344</w:t>
            </w:r>
          </w:p>
        </w:tc>
        <w:tc>
          <w:tcPr>
            <w:tcW w:w="687" w:type="pct"/>
          </w:tcPr>
          <w:p w:rsidR="00944466" w:rsidRDefault="00944466">
            <w:r>
              <w:t>Wajeeha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101196-P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3.940909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74.106386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566</w:t>
            </w:r>
          </w:p>
        </w:tc>
        <w:tc>
          <w:tcPr>
            <w:tcW w:w="290" w:type="pct"/>
          </w:tcPr>
          <w:p w:rsidR="00944466" w:rsidRDefault="00944466">
            <w:r>
              <w:t>1998</w:t>
            </w:r>
          </w:p>
        </w:tc>
        <w:tc>
          <w:tcPr>
            <w:tcW w:w="687" w:type="pct"/>
          </w:tcPr>
          <w:p w:rsidR="00944466" w:rsidRDefault="00944466">
            <w:r>
              <w:t>Sairish Gul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Abbas khan </w:t>
            </w:r>
          </w:p>
        </w:tc>
        <w:tc>
          <w:tcPr>
            <w:tcW w:w="427" w:type="pct"/>
          </w:tcPr>
          <w:p w:rsidR="00944466" w:rsidRDefault="00944466">
            <w:r>
              <w:t>95532-P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3.957143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74.096158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567</w:t>
            </w:r>
          </w:p>
        </w:tc>
        <w:tc>
          <w:tcPr>
            <w:tcW w:w="290" w:type="pct"/>
          </w:tcPr>
          <w:p w:rsidR="00944466" w:rsidRDefault="00944466">
            <w:r>
              <w:t>21200</w:t>
            </w:r>
          </w:p>
        </w:tc>
        <w:tc>
          <w:tcPr>
            <w:tcW w:w="687" w:type="pct"/>
          </w:tcPr>
          <w:p w:rsidR="00944466" w:rsidRDefault="00944466">
            <w:r>
              <w:t>Muhammad Adnan Baqir</w:t>
            </w:r>
          </w:p>
        </w:tc>
        <w:tc>
          <w:tcPr>
            <w:tcW w:w="494" w:type="pct"/>
          </w:tcPr>
          <w:p w:rsidR="00944466" w:rsidRDefault="00944466">
            <w:r>
              <w:t>Muhammad Baqir Khan</w:t>
            </w:r>
          </w:p>
        </w:tc>
        <w:tc>
          <w:tcPr>
            <w:tcW w:w="427" w:type="pct"/>
          </w:tcPr>
          <w:p w:rsidR="00944466" w:rsidRDefault="00944466">
            <w:r>
              <w:t>101796-P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4.095238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74.088041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568</w:t>
            </w:r>
          </w:p>
        </w:tc>
        <w:tc>
          <w:tcPr>
            <w:tcW w:w="290" w:type="pct"/>
          </w:tcPr>
          <w:p w:rsidR="00944466" w:rsidRDefault="00944466">
            <w:r>
              <w:t>6947</w:t>
            </w:r>
          </w:p>
        </w:tc>
        <w:tc>
          <w:tcPr>
            <w:tcW w:w="687" w:type="pct"/>
          </w:tcPr>
          <w:p w:rsidR="00944466" w:rsidRDefault="00944466">
            <w:r>
              <w:t>Muhammad Abdullah</w:t>
            </w:r>
          </w:p>
        </w:tc>
        <w:tc>
          <w:tcPr>
            <w:tcW w:w="494" w:type="pct"/>
          </w:tcPr>
          <w:p w:rsidR="00944466" w:rsidRDefault="00944466">
            <w:r>
              <w:t>Muhammad Ayub</w:t>
            </w:r>
          </w:p>
        </w:tc>
        <w:tc>
          <w:tcPr>
            <w:tcW w:w="427" w:type="pct"/>
          </w:tcPr>
          <w:p w:rsidR="00944466" w:rsidRDefault="00944466">
            <w:r>
              <w:t>104236-P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74.086201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569</w:t>
            </w:r>
          </w:p>
        </w:tc>
        <w:tc>
          <w:tcPr>
            <w:tcW w:w="290" w:type="pct"/>
          </w:tcPr>
          <w:p w:rsidR="00944466" w:rsidRDefault="00944466">
            <w:r>
              <w:t>22527</w:t>
            </w:r>
          </w:p>
        </w:tc>
        <w:tc>
          <w:tcPr>
            <w:tcW w:w="687" w:type="pct"/>
          </w:tcPr>
          <w:p w:rsidR="00944466" w:rsidRDefault="00944466">
            <w:r>
              <w:t>Iqra Irshad</w:t>
            </w:r>
          </w:p>
        </w:tc>
        <w:tc>
          <w:tcPr>
            <w:tcW w:w="494" w:type="pct"/>
          </w:tcPr>
          <w:p w:rsidR="00944466" w:rsidRDefault="00944466">
            <w:r>
              <w:t>Ch. Irshad Ahmed</w:t>
            </w:r>
          </w:p>
        </w:tc>
        <w:tc>
          <w:tcPr>
            <w:tcW w:w="427" w:type="pct"/>
          </w:tcPr>
          <w:p w:rsidR="00944466" w:rsidRDefault="00944466">
            <w:r>
              <w:t>79469_P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12.829474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4.388235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74.0768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570</w:t>
            </w:r>
          </w:p>
        </w:tc>
        <w:tc>
          <w:tcPr>
            <w:tcW w:w="290" w:type="pct"/>
          </w:tcPr>
          <w:p w:rsidR="00944466" w:rsidRDefault="00944466">
            <w:r>
              <w:t>17977</w:t>
            </w:r>
          </w:p>
        </w:tc>
        <w:tc>
          <w:tcPr>
            <w:tcW w:w="687" w:type="pct"/>
          </w:tcPr>
          <w:p w:rsidR="00944466" w:rsidRDefault="00944466">
            <w:r>
              <w:t>Muhammad Sa</w:t>
            </w:r>
            <w:r>
              <w:lastRenderedPageBreak/>
              <w:t>ad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S</w:t>
            </w:r>
            <w:r>
              <w:lastRenderedPageBreak/>
              <w:t>ajid</w:t>
            </w:r>
            <w:r>
              <w:lastRenderedPageBreak/>
              <w:t xml:space="preserve"> </w:t>
            </w:r>
            <w:r>
              <w:lastRenderedPageBreak/>
              <w:t>Mehm</w:t>
            </w:r>
            <w:r>
              <w:lastRenderedPageBreak/>
              <w:t>oo</w:t>
            </w:r>
            <w:r>
              <w:lastRenderedPageBreak/>
              <w:t>d</w:t>
            </w:r>
          </w:p>
        </w:tc>
        <w:tc>
          <w:tcPr>
            <w:tcW w:w="427" w:type="pct"/>
          </w:tcPr>
          <w:p w:rsidR="00944466" w:rsidRDefault="00944466">
            <w:r>
              <w:t>10</w:t>
            </w:r>
            <w:r>
              <w:lastRenderedPageBreak/>
              <w:t>8367-P</w:t>
            </w:r>
          </w:p>
        </w:tc>
        <w:tc>
          <w:tcPr>
            <w:tcW w:w="331" w:type="pct"/>
          </w:tcPr>
          <w:p w:rsidR="00944466" w:rsidRDefault="00944466">
            <w:r>
              <w:lastRenderedPageBreak/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</w:t>
            </w:r>
            <w:r>
              <w:lastRenderedPageBreak/>
              <w:t>5.025</w:t>
            </w:r>
          </w:p>
        </w:tc>
        <w:tc>
          <w:tcPr>
            <w:tcW w:w="282" w:type="pct"/>
          </w:tcPr>
          <w:p w:rsidR="00944466" w:rsidRDefault="00944466">
            <w:r>
              <w:lastRenderedPageBreak/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</w:t>
            </w:r>
            <w:r>
              <w:lastRenderedPageBreak/>
              <w:t>.75</w:t>
            </w:r>
          </w:p>
        </w:tc>
        <w:tc>
          <w:tcPr>
            <w:tcW w:w="263" w:type="pct"/>
          </w:tcPr>
          <w:p w:rsidR="00944466" w:rsidRDefault="00944466">
            <w:r>
              <w:t>0</w:t>
            </w:r>
            <w:r>
              <w:lastRenderedPageBreak/>
              <w:t>.0</w:t>
            </w:r>
          </w:p>
        </w:tc>
        <w:tc>
          <w:tcPr>
            <w:tcW w:w="289" w:type="pct"/>
          </w:tcPr>
          <w:p w:rsidR="00944466" w:rsidRDefault="00944466">
            <w:r>
              <w:t>4</w:t>
            </w:r>
            <w:r>
              <w:lastRenderedPageBreak/>
              <w:t>.6952</w:t>
            </w:r>
            <w:r>
              <w:lastRenderedPageBreak/>
              <w:t>38</w:t>
            </w:r>
          </w:p>
        </w:tc>
        <w:tc>
          <w:tcPr>
            <w:tcW w:w="289" w:type="pct"/>
          </w:tcPr>
          <w:p w:rsidR="00944466" w:rsidRDefault="00944466">
            <w:r>
              <w:lastRenderedPageBreak/>
              <w:t>4.5</w:t>
            </w:r>
            <w:r>
              <w:lastRenderedPageBreak/>
              <w:t>86364</w:t>
            </w:r>
          </w:p>
        </w:tc>
        <w:tc>
          <w:tcPr>
            <w:tcW w:w="273" w:type="pct"/>
          </w:tcPr>
          <w:p w:rsidR="00944466" w:rsidRDefault="00944466">
            <w:r>
              <w:t>4</w:t>
            </w:r>
            <w:r>
              <w:lastRenderedPageBreak/>
              <w:t>0.0</w:t>
            </w:r>
          </w:p>
        </w:tc>
        <w:tc>
          <w:tcPr>
            <w:tcW w:w="314" w:type="pct"/>
          </w:tcPr>
          <w:p w:rsidR="00944466" w:rsidRDefault="00944466">
            <w:r>
              <w:t>74</w:t>
            </w:r>
            <w:r>
              <w:lastRenderedPageBreak/>
              <w:t>.0</w:t>
            </w:r>
            <w:r>
              <w:lastRenderedPageBreak/>
              <w:t>56602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571</w:t>
            </w:r>
          </w:p>
        </w:tc>
        <w:tc>
          <w:tcPr>
            <w:tcW w:w="290" w:type="pct"/>
          </w:tcPr>
          <w:p w:rsidR="00944466" w:rsidRDefault="00944466">
            <w:r>
              <w:t>24</w:t>
            </w:r>
            <w:r>
              <w:lastRenderedPageBreak/>
              <w:t>483</w:t>
            </w:r>
          </w:p>
        </w:tc>
        <w:tc>
          <w:tcPr>
            <w:tcW w:w="687" w:type="pct"/>
          </w:tcPr>
          <w:p w:rsidR="00944466" w:rsidRDefault="00944466">
            <w:r>
              <w:t>W</w:t>
            </w:r>
            <w:r>
              <w:lastRenderedPageBreak/>
              <w:t>aqa</w:t>
            </w:r>
            <w:r>
              <w:lastRenderedPageBreak/>
              <w:t>r Khal</w:t>
            </w:r>
            <w:r>
              <w:lastRenderedPageBreak/>
              <w:t>id</w:t>
            </w:r>
          </w:p>
        </w:tc>
        <w:tc>
          <w:tcPr>
            <w:tcW w:w="494" w:type="pct"/>
          </w:tcPr>
          <w:p w:rsidR="00944466" w:rsidRDefault="00944466">
            <w:r>
              <w:lastRenderedPageBreak/>
              <w:t>Fa</w:t>
            </w:r>
            <w:r>
              <w:lastRenderedPageBreak/>
              <w:t>isa</w:t>
            </w:r>
            <w:r>
              <w:lastRenderedPageBreak/>
              <w:t>l Muha</w:t>
            </w:r>
            <w:r>
              <w:lastRenderedPageBreak/>
              <w:t>m</w:t>
            </w:r>
            <w:r>
              <w:lastRenderedPageBreak/>
              <w:t xml:space="preserve">mad Khalid Arshad </w:t>
            </w:r>
          </w:p>
        </w:tc>
        <w:tc>
          <w:tcPr>
            <w:tcW w:w="427" w:type="pct"/>
          </w:tcPr>
          <w:p w:rsidR="00944466" w:rsidRDefault="00944466">
            <w:r>
              <w:t>107501-P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4.27619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74.055356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572</w:t>
            </w:r>
          </w:p>
        </w:tc>
        <w:tc>
          <w:tcPr>
            <w:tcW w:w="290" w:type="pct"/>
          </w:tcPr>
          <w:p w:rsidR="00944466" w:rsidRDefault="00944466">
            <w:r>
              <w:t>18982</w:t>
            </w:r>
          </w:p>
        </w:tc>
        <w:tc>
          <w:tcPr>
            <w:tcW w:w="687" w:type="pct"/>
          </w:tcPr>
          <w:p w:rsidR="00944466" w:rsidRDefault="00944466">
            <w:r>
              <w:t>Sidra Ismail</w:t>
            </w:r>
          </w:p>
        </w:tc>
        <w:tc>
          <w:tcPr>
            <w:tcW w:w="494" w:type="pct"/>
          </w:tcPr>
          <w:p w:rsidR="00944466" w:rsidRDefault="00944466">
            <w:r>
              <w:t>Hafiz Muhammad Ismail</w:t>
            </w:r>
          </w:p>
        </w:tc>
        <w:tc>
          <w:tcPr>
            <w:tcW w:w="427" w:type="pct"/>
          </w:tcPr>
          <w:p w:rsidR="00944466" w:rsidRDefault="00944466">
            <w:r>
              <w:t>101047-p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12.753191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74.050377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573</w:t>
            </w:r>
          </w:p>
        </w:tc>
        <w:tc>
          <w:tcPr>
            <w:tcW w:w="290" w:type="pct"/>
          </w:tcPr>
          <w:p w:rsidR="00944466" w:rsidRDefault="00944466">
            <w:r>
              <w:t>20861</w:t>
            </w:r>
          </w:p>
        </w:tc>
        <w:tc>
          <w:tcPr>
            <w:tcW w:w="687" w:type="pct"/>
          </w:tcPr>
          <w:p w:rsidR="00944466" w:rsidRDefault="00944466">
            <w:r>
              <w:t>Hafiz Muhammad Saleh Naseem</w:t>
            </w:r>
          </w:p>
        </w:tc>
        <w:tc>
          <w:tcPr>
            <w:tcW w:w="494" w:type="pct"/>
          </w:tcPr>
          <w:p w:rsidR="00944466" w:rsidRDefault="00944466">
            <w:r>
              <w:t>MUHAMMAD NASEEM</w:t>
            </w:r>
          </w:p>
        </w:tc>
        <w:tc>
          <w:tcPr>
            <w:tcW w:w="427" w:type="pct"/>
          </w:tcPr>
          <w:p w:rsidR="00944466" w:rsidRDefault="00944466">
            <w:r>
              <w:t>108613-P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74.045671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574</w:t>
            </w:r>
          </w:p>
        </w:tc>
        <w:tc>
          <w:tcPr>
            <w:tcW w:w="290" w:type="pct"/>
          </w:tcPr>
          <w:p w:rsidR="00944466" w:rsidRDefault="00944466">
            <w:r>
              <w:t>15376</w:t>
            </w:r>
          </w:p>
        </w:tc>
        <w:tc>
          <w:tcPr>
            <w:tcW w:w="687" w:type="pct"/>
          </w:tcPr>
          <w:p w:rsidR="00944466" w:rsidRDefault="00944466">
            <w:r>
              <w:t>Muhammad Sulman Butt</w:t>
            </w:r>
          </w:p>
        </w:tc>
        <w:tc>
          <w:tcPr>
            <w:tcW w:w="494" w:type="pct"/>
          </w:tcPr>
          <w:p w:rsidR="00944466" w:rsidRDefault="00944466">
            <w:r>
              <w:t>Muhammad Fiaz Butt</w:t>
            </w:r>
          </w:p>
        </w:tc>
        <w:tc>
          <w:tcPr>
            <w:tcW w:w="427" w:type="pct"/>
          </w:tcPr>
          <w:p w:rsidR="00944466" w:rsidRDefault="00944466">
            <w:r>
              <w:t>114416-P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74.030898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575</w:t>
            </w:r>
          </w:p>
        </w:tc>
        <w:tc>
          <w:tcPr>
            <w:tcW w:w="290" w:type="pct"/>
          </w:tcPr>
          <w:p w:rsidR="00944466" w:rsidRDefault="00944466">
            <w:r>
              <w:t>7269</w:t>
            </w:r>
          </w:p>
        </w:tc>
        <w:tc>
          <w:tcPr>
            <w:tcW w:w="687" w:type="pct"/>
          </w:tcPr>
          <w:p w:rsidR="00944466" w:rsidRDefault="00944466">
            <w:r>
              <w:t>Aqsa Mehmood</w:t>
            </w:r>
          </w:p>
        </w:tc>
        <w:tc>
          <w:tcPr>
            <w:tcW w:w="494" w:type="pct"/>
          </w:tcPr>
          <w:p w:rsidR="00944466" w:rsidRDefault="00944466">
            <w:r>
              <w:t>Nasir Mehmood</w:t>
            </w:r>
          </w:p>
        </w:tc>
        <w:tc>
          <w:tcPr>
            <w:tcW w:w="427" w:type="pct"/>
          </w:tcPr>
          <w:p w:rsidR="00944466" w:rsidRDefault="00944466">
            <w:r>
              <w:t>103145-P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4.054545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74.02776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576</w:t>
            </w:r>
          </w:p>
        </w:tc>
        <w:tc>
          <w:tcPr>
            <w:tcW w:w="290" w:type="pct"/>
          </w:tcPr>
          <w:p w:rsidR="00944466" w:rsidRDefault="00944466">
            <w:r>
              <w:t>24727</w:t>
            </w:r>
          </w:p>
        </w:tc>
        <w:tc>
          <w:tcPr>
            <w:tcW w:w="687" w:type="pct"/>
          </w:tcPr>
          <w:p w:rsidR="00944466" w:rsidRDefault="00944466">
            <w:r>
              <w:t>Hunza Rehar/ 3410455239334</w:t>
            </w:r>
          </w:p>
        </w:tc>
        <w:tc>
          <w:tcPr>
            <w:tcW w:w="494" w:type="pct"/>
          </w:tcPr>
          <w:p w:rsidR="00944466" w:rsidRDefault="00944466">
            <w:r>
              <w:t>Muhammad  Yar</w:t>
            </w:r>
          </w:p>
        </w:tc>
        <w:tc>
          <w:tcPr>
            <w:tcW w:w="427" w:type="pct"/>
          </w:tcPr>
          <w:p w:rsidR="00944466" w:rsidRDefault="00944466">
            <w:r>
              <w:t>96097-p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4.417647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74.021056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577</w:t>
            </w:r>
          </w:p>
        </w:tc>
        <w:tc>
          <w:tcPr>
            <w:tcW w:w="290" w:type="pct"/>
          </w:tcPr>
          <w:p w:rsidR="00944466" w:rsidRDefault="00944466">
            <w:r>
              <w:t>5836</w:t>
            </w:r>
          </w:p>
        </w:tc>
        <w:tc>
          <w:tcPr>
            <w:tcW w:w="687" w:type="pct"/>
          </w:tcPr>
          <w:p w:rsidR="00944466" w:rsidRDefault="00944466">
            <w:r>
              <w:t>Muhammad Faisal Jakhar</w:t>
            </w:r>
          </w:p>
        </w:tc>
        <w:tc>
          <w:tcPr>
            <w:tcW w:w="494" w:type="pct"/>
          </w:tcPr>
          <w:p w:rsidR="00944466" w:rsidRDefault="00944466">
            <w:r>
              <w:t>Ghulam Qasim Jakhar</w:t>
            </w:r>
          </w:p>
        </w:tc>
        <w:tc>
          <w:tcPr>
            <w:tcW w:w="427" w:type="pct"/>
          </w:tcPr>
          <w:p w:rsidR="00944466" w:rsidRDefault="00944466">
            <w:r>
              <w:t>107484-P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74.020726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578</w:t>
            </w:r>
          </w:p>
        </w:tc>
        <w:tc>
          <w:tcPr>
            <w:tcW w:w="290" w:type="pct"/>
          </w:tcPr>
          <w:p w:rsidR="00944466" w:rsidRDefault="00944466">
            <w:r>
              <w:t>23360</w:t>
            </w:r>
          </w:p>
        </w:tc>
        <w:tc>
          <w:tcPr>
            <w:tcW w:w="687" w:type="pct"/>
          </w:tcPr>
          <w:p w:rsidR="00944466" w:rsidRDefault="00944466">
            <w:r>
              <w:t>Adnan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Yaseen </w:t>
            </w:r>
          </w:p>
        </w:tc>
        <w:tc>
          <w:tcPr>
            <w:tcW w:w="427" w:type="pct"/>
          </w:tcPr>
          <w:p w:rsidR="00944466" w:rsidRDefault="00944466">
            <w:r>
              <w:t>114336-P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74.015639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579</w:t>
            </w:r>
          </w:p>
        </w:tc>
        <w:tc>
          <w:tcPr>
            <w:tcW w:w="290" w:type="pct"/>
          </w:tcPr>
          <w:p w:rsidR="00944466" w:rsidRDefault="00944466">
            <w:r>
              <w:t>25024</w:t>
            </w:r>
          </w:p>
        </w:tc>
        <w:tc>
          <w:tcPr>
            <w:tcW w:w="687" w:type="pct"/>
          </w:tcPr>
          <w:p w:rsidR="00944466" w:rsidRDefault="00944466">
            <w:r>
              <w:t>Saliha Noor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102481-p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13.652174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3.777273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74.015161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580</w:t>
            </w:r>
          </w:p>
        </w:tc>
        <w:tc>
          <w:tcPr>
            <w:tcW w:w="290" w:type="pct"/>
          </w:tcPr>
          <w:p w:rsidR="00944466" w:rsidRDefault="00944466">
            <w:r>
              <w:t>3881</w:t>
            </w:r>
          </w:p>
        </w:tc>
        <w:tc>
          <w:tcPr>
            <w:tcW w:w="687" w:type="pct"/>
          </w:tcPr>
          <w:p w:rsidR="00944466" w:rsidRDefault="00944466">
            <w:r>
              <w:t>Sonia Anayat</w:t>
            </w:r>
          </w:p>
        </w:tc>
        <w:tc>
          <w:tcPr>
            <w:tcW w:w="494" w:type="pct"/>
          </w:tcPr>
          <w:p w:rsidR="00944466" w:rsidRDefault="00944466">
            <w:r>
              <w:t>Anayat Ali Anjum</w:t>
            </w:r>
          </w:p>
        </w:tc>
        <w:tc>
          <w:tcPr>
            <w:tcW w:w="427" w:type="pct"/>
          </w:tcPr>
          <w:p w:rsidR="00944466" w:rsidRDefault="00944466">
            <w:r>
              <w:t>102198-P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74.013962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581</w:t>
            </w:r>
          </w:p>
        </w:tc>
        <w:tc>
          <w:tcPr>
            <w:tcW w:w="290" w:type="pct"/>
          </w:tcPr>
          <w:p w:rsidR="00944466" w:rsidRDefault="00944466">
            <w:r>
              <w:t>5865</w:t>
            </w:r>
          </w:p>
        </w:tc>
        <w:tc>
          <w:tcPr>
            <w:tcW w:w="687" w:type="pct"/>
          </w:tcPr>
          <w:p w:rsidR="00944466" w:rsidRDefault="00944466">
            <w:r>
              <w:t>Dr.Uzma Mubarik</w:t>
            </w:r>
          </w:p>
        </w:tc>
        <w:tc>
          <w:tcPr>
            <w:tcW w:w="494" w:type="pct"/>
          </w:tcPr>
          <w:p w:rsidR="00944466" w:rsidRDefault="00944466">
            <w:r>
              <w:t>Mubarik Ali Shah</w:t>
            </w:r>
          </w:p>
        </w:tc>
        <w:tc>
          <w:tcPr>
            <w:tcW w:w="427" w:type="pct"/>
          </w:tcPr>
          <w:p w:rsidR="00944466" w:rsidRDefault="00944466">
            <w:r>
              <w:t>103832-p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74.008873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582</w:t>
            </w:r>
          </w:p>
        </w:tc>
        <w:tc>
          <w:tcPr>
            <w:tcW w:w="290" w:type="pct"/>
          </w:tcPr>
          <w:p w:rsidR="00944466" w:rsidRDefault="00944466">
            <w:r>
              <w:t>18673</w:t>
            </w:r>
          </w:p>
        </w:tc>
        <w:tc>
          <w:tcPr>
            <w:tcW w:w="687" w:type="pct"/>
          </w:tcPr>
          <w:p w:rsidR="00944466" w:rsidRDefault="00944466">
            <w:r>
              <w:t>Muqaddas Ilyas</w:t>
            </w:r>
          </w:p>
        </w:tc>
        <w:tc>
          <w:tcPr>
            <w:tcW w:w="494" w:type="pct"/>
          </w:tcPr>
          <w:p w:rsidR="00944466" w:rsidRDefault="00944466">
            <w:r>
              <w:t>Muhammad Ilyas</w:t>
            </w:r>
          </w:p>
        </w:tc>
        <w:tc>
          <w:tcPr>
            <w:tcW w:w="427" w:type="pct"/>
          </w:tcPr>
          <w:p w:rsidR="00944466" w:rsidRDefault="00944466">
            <w:r>
              <w:t>110686-p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74.004437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583</w:t>
            </w:r>
          </w:p>
        </w:tc>
        <w:tc>
          <w:tcPr>
            <w:tcW w:w="290" w:type="pct"/>
          </w:tcPr>
          <w:p w:rsidR="00944466" w:rsidRDefault="00944466">
            <w:r>
              <w:t>21521</w:t>
            </w:r>
          </w:p>
        </w:tc>
        <w:tc>
          <w:tcPr>
            <w:tcW w:w="687" w:type="pct"/>
          </w:tcPr>
          <w:p w:rsidR="00944466" w:rsidRDefault="00944466">
            <w:r>
              <w:t>Muhammad Musaddiq Virk</w:t>
            </w:r>
          </w:p>
        </w:tc>
        <w:tc>
          <w:tcPr>
            <w:tcW w:w="494" w:type="pct"/>
          </w:tcPr>
          <w:p w:rsidR="00944466" w:rsidRDefault="00944466">
            <w:r>
              <w:t>RIAZ AHMAD VIRK</w:t>
            </w:r>
          </w:p>
        </w:tc>
        <w:tc>
          <w:tcPr>
            <w:tcW w:w="427" w:type="pct"/>
          </w:tcPr>
          <w:p w:rsidR="00944466" w:rsidRDefault="00944466">
            <w:r>
              <w:t>112474-P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73.990855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584</w:t>
            </w:r>
          </w:p>
        </w:tc>
        <w:tc>
          <w:tcPr>
            <w:tcW w:w="290" w:type="pct"/>
          </w:tcPr>
          <w:p w:rsidR="00944466" w:rsidRDefault="00944466">
            <w:r>
              <w:t>24755</w:t>
            </w:r>
          </w:p>
        </w:tc>
        <w:tc>
          <w:tcPr>
            <w:tcW w:w="687" w:type="pct"/>
          </w:tcPr>
          <w:p w:rsidR="00944466" w:rsidRDefault="00944466">
            <w:r>
              <w:t>Zainab Saeed</w:t>
            </w:r>
          </w:p>
        </w:tc>
        <w:tc>
          <w:tcPr>
            <w:tcW w:w="494" w:type="pct"/>
          </w:tcPr>
          <w:p w:rsidR="00944466" w:rsidRDefault="00944466">
            <w:r>
              <w:t>Harris Bin Imtiaz</w:t>
            </w:r>
          </w:p>
        </w:tc>
        <w:tc>
          <w:tcPr>
            <w:tcW w:w="427" w:type="pct"/>
          </w:tcPr>
          <w:p w:rsidR="00944466" w:rsidRDefault="00944466">
            <w:r>
              <w:t>110770-P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73.989646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585</w:t>
            </w:r>
          </w:p>
        </w:tc>
        <w:tc>
          <w:tcPr>
            <w:tcW w:w="290" w:type="pct"/>
          </w:tcPr>
          <w:p w:rsidR="00944466" w:rsidRDefault="00944466">
            <w:r>
              <w:t>24820</w:t>
            </w:r>
          </w:p>
        </w:tc>
        <w:tc>
          <w:tcPr>
            <w:tcW w:w="687" w:type="pct"/>
          </w:tcPr>
          <w:p w:rsidR="00944466" w:rsidRDefault="00944466">
            <w:r>
              <w:t>Kazim Hassan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102280-p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3.980952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73.98474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586</w:t>
            </w:r>
          </w:p>
        </w:tc>
        <w:tc>
          <w:tcPr>
            <w:tcW w:w="290" w:type="pct"/>
          </w:tcPr>
          <w:p w:rsidR="00944466" w:rsidRDefault="00944466">
            <w:r>
              <w:t>4749</w:t>
            </w:r>
          </w:p>
        </w:tc>
        <w:tc>
          <w:tcPr>
            <w:tcW w:w="687" w:type="pct"/>
          </w:tcPr>
          <w:p w:rsidR="00944466" w:rsidRDefault="00944466">
            <w:r>
              <w:t>Azka Ishtiaq</w:t>
            </w:r>
          </w:p>
        </w:tc>
        <w:tc>
          <w:tcPr>
            <w:tcW w:w="494" w:type="pct"/>
          </w:tcPr>
          <w:p w:rsidR="00944466" w:rsidRDefault="00944466">
            <w:r>
              <w:t>ISHTIAQ HUSSAIN</w:t>
            </w:r>
          </w:p>
        </w:tc>
        <w:tc>
          <w:tcPr>
            <w:tcW w:w="427" w:type="pct"/>
          </w:tcPr>
          <w:p w:rsidR="00944466" w:rsidRDefault="00944466">
            <w:r>
              <w:t>98004-P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73.983929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587</w:t>
            </w:r>
          </w:p>
        </w:tc>
        <w:tc>
          <w:tcPr>
            <w:tcW w:w="290" w:type="pct"/>
          </w:tcPr>
          <w:p w:rsidR="00944466" w:rsidRDefault="00944466">
            <w:r>
              <w:t>25046</w:t>
            </w:r>
          </w:p>
        </w:tc>
        <w:tc>
          <w:tcPr>
            <w:tcW w:w="687" w:type="pct"/>
          </w:tcPr>
          <w:p w:rsidR="00944466" w:rsidRDefault="00944466">
            <w:r>
              <w:t>Muhammad Tahir</w:t>
            </w:r>
          </w:p>
        </w:tc>
        <w:tc>
          <w:tcPr>
            <w:tcW w:w="494" w:type="pct"/>
          </w:tcPr>
          <w:p w:rsidR="00944466" w:rsidRDefault="00944466">
            <w:r>
              <w:t xml:space="preserve">Ali Muhammad </w:t>
            </w:r>
          </w:p>
        </w:tc>
        <w:tc>
          <w:tcPr>
            <w:tcW w:w="427" w:type="pct"/>
          </w:tcPr>
          <w:p w:rsidR="00944466" w:rsidRDefault="00944466">
            <w:r>
              <w:t>94126-P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3.877273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73.974296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588</w:t>
            </w:r>
          </w:p>
        </w:tc>
        <w:tc>
          <w:tcPr>
            <w:tcW w:w="290" w:type="pct"/>
          </w:tcPr>
          <w:p w:rsidR="00944466" w:rsidRDefault="00944466">
            <w:r>
              <w:t>20178</w:t>
            </w:r>
          </w:p>
        </w:tc>
        <w:tc>
          <w:tcPr>
            <w:tcW w:w="687" w:type="pct"/>
          </w:tcPr>
          <w:p w:rsidR="00944466" w:rsidRDefault="00944466">
            <w:r>
              <w:t>Maham Khan</w:t>
            </w:r>
          </w:p>
        </w:tc>
        <w:tc>
          <w:tcPr>
            <w:tcW w:w="494" w:type="pct"/>
          </w:tcPr>
          <w:p w:rsidR="00944466" w:rsidRDefault="00944466">
            <w:r>
              <w:t>Hurmat Ali Khan</w:t>
            </w:r>
          </w:p>
        </w:tc>
        <w:tc>
          <w:tcPr>
            <w:tcW w:w="427" w:type="pct"/>
          </w:tcPr>
          <w:p w:rsidR="00944466" w:rsidRDefault="00944466">
            <w:r>
              <w:t>98616-P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73.972349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589</w:t>
            </w:r>
          </w:p>
        </w:tc>
        <w:tc>
          <w:tcPr>
            <w:tcW w:w="290" w:type="pct"/>
          </w:tcPr>
          <w:p w:rsidR="00944466" w:rsidRDefault="00944466">
            <w:r>
              <w:t>18483</w:t>
            </w:r>
          </w:p>
        </w:tc>
        <w:tc>
          <w:tcPr>
            <w:tcW w:w="687" w:type="pct"/>
          </w:tcPr>
          <w:p w:rsidR="00944466" w:rsidRDefault="00944466">
            <w:r>
              <w:t>Tayyaba Yaqoob</w:t>
            </w:r>
          </w:p>
        </w:tc>
        <w:tc>
          <w:tcPr>
            <w:tcW w:w="494" w:type="pct"/>
          </w:tcPr>
          <w:p w:rsidR="00944466" w:rsidRDefault="00944466">
            <w:r>
              <w:t>Muhammad Ahmad Abbasi</w:t>
            </w:r>
          </w:p>
        </w:tc>
        <w:tc>
          <w:tcPr>
            <w:tcW w:w="427" w:type="pct"/>
          </w:tcPr>
          <w:p w:rsidR="00944466" w:rsidRDefault="00944466">
            <w:r>
              <w:t>88656-P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4.047059</w:t>
            </w:r>
          </w:p>
        </w:tc>
        <w:tc>
          <w:tcPr>
            <w:tcW w:w="289" w:type="pct"/>
          </w:tcPr>
          <w:p w:rsidR="00944466" w:rsidRDefault="00944466">
            <w:r>
              <w:t>4.077273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73.970165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590</w:t>
            </w:r>
          </w:p>
        </w:tc>
        <w:tc>
          <w:tcPr>
            <w:tcW w:w="290" w:type="pct"/>
          </w:tcPr>
          <w:p w:rsidR="00944466" w:rsidRDefault="00944466">
            <w:r>
              <w:t>18461</w:t>
            </w:r>
          </w:p>
        </w:tc>
        <w:tc>
          <w:tcPr>
            <w:tcW w:w="687" w:type="pct"/>
          </w:tcPr>
          <w:p w:rsidR="00944466" w:rsidRDefault="00944466">
            <w:r>
              <w:t>Fasiha Tariq</w:t>
            </w:r>
          </w:p>
        </w:tc>
        <w:tc>
          <w:tcPr>
            <w:tcW w:w="494" w:type="pct"/>
          </w:tcPr>
          <w:p w:rsidR="00944466" w:rsidRDefault="00944466">
            <w:r>
              <w:t>Tariq Masood</w:t>
            </w:r>
          </w:p>
        </w:tc>
        <w:tc>
          <w:tcPr>
            <w:tcW w:w="427" w:type="pct"/>
          </w:tcPr>
          <w:p w:rsidR="00944466" w:rsidRDefault="00944466">
            <w:r>
              <w:t>110960-P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73.969264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591</w:t>
            </w:r>
          </w:p>
        </w:tc>
        <w:tc>
          <w:tcPr>
            <w:tcW w:w="290" w:type="pct"/>
          </w:tcPr>
          <w:p w:rsidR="00944466" w:rsidRDefault="00944466">
            <w:r>
              <w:t>16296</w:t>
            </w:r>
          </w:p>
        </w:tc>
        <w:tc>
          <w:tcPr>
            <w:tcW w:w="687" w:type="pct"/>
          </w:tcPr>
          <w:p w:rsidR="00944466" w:rsidRDefault="00944466">
            <w:r>
              <w:t>Zahra</w:t>
            </w:r>
          </w:p>
        </w:tc>
        <w:tc>
          <w:tcPr>
            <w:tcW w:w="494" w:type="pct"/>
          </w:tcPr>
          <w:p w:rsidR="00944466" w:rsidRDefault="00944466">
            <w:r>
              <w:t>ARSLAN MUNAWAR BUTT</w:t>
            </w:r>
          </w:p>
        </w:tc>
        <w:tc>
          <w:tcPr>
            <w:tcW w:w="427" w:type="pct"/>
          </w:tcPr>
          <w:p w:rsidR="00944466" w:rsidRDefault="00944466">
            <w:r>
              <w:t>85395-P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13.893878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4.723529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73.964376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592</w:t>
            </w:r>
          </w:p>
        </w:tc>
        <w:tc>
          <w:tcPr>
            <w:tcW w:w="290" w:type="pct"/>
          </w:tcPr>
          <w:p w:rsidR="00944466" w:rsidRDefault="00944466">
            <w:r>
              <w:t>20421</w:t>
            </w:r>
          </w:p>
        </w:tc>
        <w:tc>
          <w:tcPr>
            <w:tcW w:w="687" w:type="pct"/>
          </w:tcPr>
          <w:p w:rsidR="00944466" w:rsidRDefault="00944466">
            <w:r>
              <w:t>Gohar Ur Rahman</w:t>
            </w:r>
          </w:p>
        </w:tc>
        <w:tc>
          <w:tcPr>
            <w:tcW w:w="494" w:type="pct"/>
          </w:tcPr>
          <w:p w:rsidR="00944466" w:rsidRDefault="00944466">
            <w:r>
              <w:t>KHIZAR HAYAT MASOOD</w:t>
            </w:r>
          </w:p>
        </w:tc>
        <w:tc>
          <w:tcPr>
            <w:tcW w:w="427" w:type="pct"/>
          </w:tcPr>
          <w:p w:rsidR="00944466" w:rsidRDefault="00944466">
            <w:r>
              <w:t>103719-P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4.186364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73.952435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593</w:t>
            </w:r>
          </w:p>
        </w:tc>
        <w:tc>
          <w:tcPr>
            <w:tcW w:w="290" w:type="pct"/>
          </w:tcPr>
          <w:p w:rsidR="00944466" w:rsidRDefault="00944466">
            <w:r>
              <w:t>22324</w:t>
            </w:r>
          </w:p>
        </w:tc>
        <w:tc>
          <w:tcPr>
            <w:tcW w:w="687" w:type="pct"/>
          </w:tcPr>
          <w:p w:rsidR="00944466" w:rsidRDefault="00944466">
            <w:r>
              <w:t>Maheen Matloob</w:t>
            </w:r>
          </w:p>
        </w:tc>
        <w:tc>
          <w:tcPr>
            <w:tcW w:w="494" w:type="pct"/>
          </w:tcPr>
          <w:p w:rsidR="00944466" w:rsidRDefault="00944466">
            <w:r>
              <w:t>Matloob Akhtar Rana</w:t>
            </w:r>
          </w:p>
        </w:tc>
        <w:tc>
          <w:tcPr>
            <w:tcW w:w="427" w:type="pct"/>
          </w:tcPr>
          <w:p w:rsidR="00944466" w:rsidRDefault="00944466">
            <w:r>
              <w:t>105197-P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73.95184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594</w:t>
            </w:r>
          </w:p>
        </w:tc>
        <w:tc>
          <w:tcPr>
            <w:tcW w:w="290" w:type="pct"/>
          </w:tcPr>
          <w:p w:rsidR="00944466" w:rsidRDefault="00944466">
            <w:r>
              <w:t>5022</w:t>
            </w:r>
          </w:p>
        </w:tc>
        <w:tc>
          <w:tcPr>
            <w:tcW w:w="687" w:type="pct"/>
          </w:tcPr>
          <w:p w:rsidR="00944466" w:rsidRDefault="00944466">
            <w:r>
              <w:t>Faiz Shakeel</w:t>
            </w:r>
          </w:p>
        </w:tc>
        <w:tc>
          <w:tcPr>
            <w:tcW w:w="494" w:type="pct"/>
          </w:tcPr>
          <w:p w:rsidR="00944466" w:rsidRDefault="00944466">
            <w:r>
              <w:t>Shakeel Ahmed</w:t>
            </w:r>
          </w:p>
        </w:tc>
        <w:tc>
          <w:tcPr>
            <w:tcW w:w="427" w:type="pct"/>
          </w:tcPr>
          <w:p w:rsidR="00944466" w:rsidRDefault="00944466">
            <w:r>
              <w:t>106149-P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12.782609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73.946029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595</w:t>
            </w:r>
          </w:p>
        </w:tc>
        <w:tc>
          <w:tcPr>
            <w:tcW w:w="290" w:type="pct"/>
          </w:tcPr>
          <w:p w:rsidR="00944466" w:rsidRDefault="00944466">
            <w:r>
              <w:t>7776</w:t>
            </w:r>
          </w:p>
        </w:tc>
        <w:tc>
          <w:tcPr>
            <w:tcW w:w="687" w:type="pct"/>
          </w:tcPr>
          <w:p w:rsidR="00944466" w:rsidRDefault="00944466">
            <w:r>
              <w:t>Muhammad Babar</w:t>
            </w:r>
          </w:p>
        </w:tc>
        <w:tc>
          <w:tcPr>
            <w:tcW w:w="494" w:type="pct"/>
          </w:tcPr>
          <w:p w:rsidR="00944466" w:rsidRDefault="00944466">
            <w:r>
              <w:t>Muhammad Siddique</w:t>
            </w:r>
          </w:p>
        </w:tc>
        <w:tc>
          <w:tcPr>
            <w:tcW w:w="427" w:type="pct"/>
          </w:tcPr>
          <w:p w:rsidR="00944466" w:rsidRDefault="00944466">
            <w:r>
              <w:t>104807-p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73.939773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596</w:t>
            </w:r>
          </w:p>
        </w:tc>
        <w:tc>
          <w:tcPr>
            <w:tcW w:w="290" w:type="pct"/>
          </w:tcPr>
          <w:p w:rsidR="00944466" w:rsidRDefault="00944466">
            <w:r>
              <w:t>23386</w:t>
            </w:r>
          </w:p>
        </w:tc>
        <w:tc>
          <w:tcPr>
            <w:tcW w:w="687" w:type="pct"/>
          </w:tcPr>
          <w:p w:rsidR="00944466" w:rsidRDefault="00944466">
            <w:r>
              <w:t>Muhammad Adil</w:t>
            </w:r>
          </w:p>
        </w:tc>
        <w:tc>
          <w:tcPr>
            <w:tcW w:w="494" w:type="pct"/>
          </w:tcPr>
          <w:p w:rsidR="00944466" w:rsidRDefault="00944466">
            <w:r>
              <w:t>Manzoor Ahmad</w:t>
            </w:r>
          </w:p>
        </w:tc>
        <w:tc>
          <w:tcPr>
            <w:tcW w:w="427" w:type="pct"/>
          </w:tcPr>
          <w:p w:rsidR="00944466" w:rsidRDefault="00944466">
            <w:r>
              <w:t>108365-P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73.936092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597</w:t>
            </w:r>
          </w:p>
        </w:tc>
        <w:tc>
          <w:tcPr>
            <w:tcW w:w="290" w:type="pct"/>
          </w:tcPr>
          <w:p w:rsidR="00944466" w:rsidRDefault="00944466">
            <w:r>
              <w:t>24915</w:t>
            </w:r>
          </w:p>
        </w:tc>
        <w:tc>
          <w:tcPr>
            <w:tcW w:w="687" w:type="pct"/>
          </w:tcPr>
          <w:p w:rsidR="00944466" w:rsidRDefault="00944466">
            <w:r>
              <w:t>Shahzeb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94481-P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73.932738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598</w:t>
            </w:r>
          </w:p>
        </w:tc>
        <w:tc>
          <w:tcPr>
            <w:tcW w:w="290" w:type="pct"/>
          </w:tcPr>
          <w:p w:rsidR="00944466" w:rsidRDefault="00944466">
            <w:r>
              <w:t>24771</w:t>
            </w:r>
          </w:p>
        </w:tc>
        <w:tc>
          <w:tcPr>
            <w:tcW w:w="687" w:type="pct"/>
          </w:tcPr>
          <w:p w:rsidR="00944466" w:rsidRDefault="00944466">
            <w:r>
              <w:t>Muhammad Abu Obaida Attique</w:t>
            </w:r>
          </w:p>
        </w:tc>
        <w:tc>
          <w:tcPr>
            <w:tcW w:w="494" w:type="pct"/>
          </w:tcPr>
          <w:p w:rsidR="00944466" w:rsidRDefault="00944466">
            <w:r>
              <w:t>Muhammad Tahir Attique Chughtai</w:t>
            </w:r>
          </w:p>
        </w:tc>
        <w:tc>
          <w:tcPr>
            <w:tcW w:w="427" w:type="pct"/>
          </w:tcPr>
          <w:p w:rsidR="00944466" w:rsidRDefault="00944466">
            <w:r>
              <w:t>100924-P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13.379592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4.219048</w:t>
            </w:r>
          </w:p>
        </w:tc>
        <w:tc>
          <w:tcPr>
            <w:tcW w:w="289" w:type="pct"/>
          </w:tcPr>
          <w:p w:rsidR="00944466" w:rsidRDefault="00944466">
            <w:r>
              <w:t>3.827273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73.925913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599</w:t>
            </w:r>
          </w:p>
        </w:tc>
        <w:tc>
          <w:tcPr>
            <w:tcW w:w="290" w:type="pct"/>
          </w:tcPr>
          <w:p w:rsidR="00944466" w:rsidRDefault="00944466">
            <w:r>
              <w:t>3826</w:t>
            </w:r>
          </w:p>
        </w:tc>
        <w:tc>
          <w:tcPr>
            <w:tcW w:w="687" w:type="pct"/>
          </w:tcPr>
          <w:p w:rsidR="00944466" w:rsidRDefault="00944466">
            <w:r>
              <w:t>Muhammad Numan</w:t>
            </w:r>
          </w:p>
        </w:tc>
        <w:tc>
          <w:tcPr>
            <w:tcW w:w="494" w:type="pct"/>
          </w:tcPr>
          <w:p w:rsidR="00944466" w:rsidRDefault="00944466">
            <w:r>
              <w:t>Haji Muhammad Hussan</w:t>
            </w:r>
          </w:p>
        </w:tc>
        <w:tc>
          <w:tcPr>
            <w:tcW w:w="427" w:type="pct"/>
          </w:tcPr>
          <w:p w:rsidR="00944466" w:rsidRDefault="00944466">
            <w:r>
              <w:t>107538-P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73.910985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600</w:t>
            </w:r>
          </w:p>
        </w:tc>
        <w:tc>
          <w:tcPr>
            <w:tcW w:w="290" w:type="pct"/>
          </w:tcPr>
          <w:p w:rsidR="00944466" w:rsidRDefault="00944466">
            <w:r>
              <w:t>537</w:t>
            </w:r>
          </w:p>
        </w:tc>
        <w:tc>
          <w:tcPr>
            <w:tcW w:w="687" w:type="pct"/>
          </w:tcPr>
          <w:p w:rsidR="00944466" w:rsidRDefault="00944466">
            <w:r>
              <w:t>Ayesha Altaf</w:t>
            </w:r>
          </w:p>
        </w:tc>
        <w:tc>
          <w:tcPr>
            <w:tcW w:w="494" w:type="pct"/>
          </w:tcPr>
          <w:p w:rsidR="00944466" w:rsidRDefault="00944466">
            <w:r>
              <w:t>Altaf Husain Watto</w:t>
            </w:r>
          </w:p>
        </w:tc>
        <w:tc>
          <w:tcPr>
            <w:tcW w:w="427" w:type="pct"/>
          </w:tcPr>
          <w:p w:rsidR="00944466" w:rsidRDefault="00944466">
            <w:r>
              <w:t>83991-P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12.62449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4.623529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73.905595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601</w:t>
            </w:r>
          </w:p>
        </w:tc>
        <w:tc>
          <w:tcPr>
            <w:tcW w:w="290" w:type="pct"/>
          </w:tcPr>
          <w:p w:rsidR="00944466" w:rsidRDefault="00944466">
            <w:r>
              <w:t>15047</w:t>
            </w:r>
          </w:p>
        </w:tc>
        <w:tc>
          <w:tcPr>
            <w:tcW w:w="687" w:type="pct"/>
          </w:tcPr>
          <w:p w:rsidR="00944466" w:rsidRDefault="00944466">
            <w:r>
              <w:t>Muhammad Umer Amin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113656-P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73.895508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602</w:t>
            </w:r>
          </w:p>
        </w:tc>
        <w:tc>
          <w:tcPr>
            <w:tcW w:w="290" w:type="pct"/>
          </w:tcPr>
          <w:p w:rsidR="00944466" w:rsidRDefault="00944466">
            <w:r>
              <w:t>5797</w:t>
            </w:r>
          </w:p>
        </w:tc>
        <w:tc>
          <w:tcPr>
            <w:tcW w:w="687" w:type="pct"/>
          </w:tcPr>
          <w:p w:rsidR="00944466" w:rsidRDefault="00944466">
            <w:r>
              <w:t>Nida E Zahra</w:t>
            </w:r>
          </w:p>
        </w:tc>
        <w:tc>
          <w:tcPr>
            <w:tcW w:w="494" w:type="pct"/>
          </w:tcPr>
          <w:p w:rsidR="00944466" w:rsidRDefault="00944466">
            <w:r>
              <w:t>Syed Muhammad Raza Shah</w:t>
            </w:r>
          </w:p>
        </w:tc>
        <w:tc>
          <w:tcPr>
            <w:tcW w:w="427" w:type="pct"/>
          </w:tcPr>
          <w:p w:rsidR="00944466" w:rsidRDefault="00944466">
            <w:r>
              <w:t>106334-P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4.138095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73.891126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603</w:t>
            </w:r>
          </w:p>
        </w:tc>
        <w:tc>
          <w:tcPr>
            <w:tcW w:w="290" w:type="pct"/>
          </w:tcPr>
          <w:p w:rsidR="00944466" w:rsidRDefault="00944466">
            <w:r>
              <w:t>18110</w:t>
            </w:r>
          </w:p>
        </w:tc>
        <w:tc>
          <w:tcPr>
            <w:tcW w:w="687" w:type="pct"/>
          </w:tcPr>
          <w:p w:rsidR="00944466" w:rsidRDefault="00944466">
            <w:r>
              <w:t>Syed Kaleem Ullah Gillani</w:t>
            </w:r>
          </w:p>
        </w:tc>
        <w:tc>
          <w:tcPr>
            <w:tcW w:w="494" w:type="pct"/>
          </w:tcPr>
          <w:p w:rsidR="00944466" w:rsidRDefault="00944466">
            <w:r>
              <w:t xml:space="preserve">Syed Saif Ullah Gillani </w:t>
            </w:r>
          </w:p>
        </w:tc>
        <w:tc>
          <w:tcPr>
            <w:tcW w:w="427" w:type="pct"/>
          </w:tcPr>
          <w:p w:rsidR="00944466" w:rsidRDefault="00944466">
            <w:r>
              <w:t>111496-p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15.714286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3.695238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73.889827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604</w:t>
            </w:r>
          </w:p>
        </w:tc>
        <w:tc>
          <w:tcPr>
            <w:tcW w:w="290" w:type="pct"/>
          </w:tcPr>
          <w:p w:rsidR="00944466" w:rsidRDefault="00944466">
            <w:r>
              <w:t>18913</w:t>
            </w:r>
          </w:p>
        </w:tc>
        <w:tc>
          <w:tcPr>
            <w:tcW w:w="687" w:type="pct"/>
          </w:tcPr>
          <w:p w:rsidR="00944466" w:rsidRDefault="00944466">
            <w:r>
              <w:t>Afifa Zafar</w:t>
            </w:r>
          </w:p>
        </w:tc>
        <w:tc>
          <w:tcPr>
            <w:tcW w:w="494" w:type="pct"/>
          </w:tcPr>
          <w:p w:rsidR="00944466" w:rsidRDefault="00944466">
            <w:r>
              <w:t>Zafar Ullah</w:t>
            </w:r>
          </w:p>
        </w:tc>
        <w:tc>
          <w:tcPr>
            <w:tcW w:w="427" w:type="pct"/>
          </w:tcPr>
          <w:p w:rsidR="00944466" w:rsidRDefault="00944466">
            <w:r>
              <w:t>87739-P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3.836364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73.887554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605</w:t>
            </w:r>
          </w:p>
        </w:tc>
        <w:tc>
          <w:tcPr>
            <w:tcW w:w="290" w:type="pct"/>
          </w:tcPr>
          <w:p w:rsidR="00944466" w:rsidRDefault="00944466">
            <w:r>
              <w:t>5924</w:t>
            </w:r>
          </w:p>
        </w:tc>
        <w:tc>
          <w:tcPr>
            <w:tcW w:w="687" w:type="pct"/>
          </w:tcPr>
          <w:p w:rsidR="00944466" w:rsidRDefault="00944466">
            <w:r>
              <w:t>Amna Noor</w:t>
            </w:r>
          </w:p>
        </w:tc>
        <w:tc>
          <w:tcPr>
            <w:tcW w:w="494" w:type="pct"/>
          </w:tcPr>
          <w:p w:rsidR="00944466" w:rsidRDefault="00944466">
            <w:r>
              <w:t>Muhammad Mushtaq</w:t>
            </w:r>
          </w:p>
        </w:tc>
        <w:tc>
          <w:tcPr>
            <w:tcW w:w="427" w:type="pct"/>
          </w:tcPr>
          <w:p w:rsidR="00944466" w:rsidRDefault="00944466">
            <w:r>
              <w:t>101260-P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3.680952</w:t>
            </w:r>
          </w:p>
        </w:tc>
        <w:tc>
          <w:tcPr>
            <w:tcW w:w="289" w:type="pct"/>
          </w:tcPr>
          <w:p w:rsidR="00944466" w:rsidRDefault="00944466">
            <w:r>
              <w:t>3.840909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73.867694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606</w:t>
            </w:r>
          </w:p>
        </w:tc>
        <w:tc>
          <w:tcPr>
            <w:tcW w:w="290" w:type="pct"/>
          </w:tcPr>
          <w:p w:rsidR="00944466" w:rsidRDefault="00944466">
            <w:r>
              <w:t>16628</w:t>
            </w:r>
          </w:p>
        </w:tc>
        <w:tc>
          <w:tcPr>
            <w:tcW w:w="687" w:type="pct"/>
          </w:tcPr>
          <w:p w:rsidR="00944466" w:rsidRDefault="00944466">
            <w:r>
              <w:t>Zainab Bibi</w:t>
            </w:r>
          </w:p>
        </w:tc>
        <w:tc>
          <w:tcPr>
            <w:tcW w:w="494" w:type="pct"/>
          </w:tcPr>
          <w:p w:rsidR="00944466" w:rsidRDefault="00944466">
            <w:r>
              <w:t>Munawar hussain</w:t>
            </w:r>
          </w:p>
        </w:tc>
        <w:tc>
          <w:tcPr>
            <w:tcW w:w="427" w:type="pct"/>
          </w:tcPr>
          <w:p w:rsidR="00944466" w:rsidRDefault="00944466">
            <w:r>
              <w:t>109063-p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73.861201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607</w:t>
            </w:r>
          </w:p>
        </w:tc>
        <w:tc>
          <w:tcPr>
            <w:tcW w:w="290" w:type="pct"/>
          </w:tcPr>
          <w:p w:rsidR="00944466" w:rsidRDefault="00944466">
            <w:r>
              <w:t>15355</w:t>
            </w:r>
          </w:p>
        </w:tc>
        <w:tc>
          <w:tcPr>
            <w:tcW w:w="687" w:type="pct"/>
          </w:tcPr>
          <w:p w:rsidR="00944466" w:rsidRDefault="00944466">
            <w:r>
              <w:t>Rana Sherdil Amin</w:t>
            </w:r>
          </w:p>
        </w:tc>
        <w:tc>
          <w:tcPr>
            <w:tcW w:w="494" w:type="pct"/>
          </w:tcPr>
          <w:p w:rsidR="00944466" w:rsidRDefault="00944466">
            <w:r>
              <w:t>Muhammad Amin Rana</w:t>
            </w:r>
          </w:p>
        </w:tc>
        <w:tc>
          <w:tcPr>
            <w:tcW w:w="427" w:type="pct"/>
          </w:tcPr>
          <w:p w:rsidR="00944466" w:rsidRDefault="00944466">
            <w:r>
              <w:t>94619-P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3.729412</w:t>
            </w:r>
          </w:p>
        </w:tc>
        <w:tc>
          <w:tcPr>
            <w:tcW w:w="289" w:type="pct"/>
          </w:tcPr>
          <w:p w:rsidR="00944466" w:rsidRDefault="00944466">
            <w:r>
              <w:t>3.959091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73.859336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608</w:t>
            </w:r>
          </w:p>
        </w:tc>
        <w:tc>
          <w:tcPr>
            <w:tcW w:w="290" w:type="pct"/>
          </w:tcPr>
          <w:p w:rsidR="00944466" w:rsidRDefault="00944466">
            <w:r>
              <w:t>16368</w:t>
            </w:r>
          </w:p>
        </w:tc>
        <w:tc>
          <w:tcPr>
            <w:tcW w:w="687" w:type="pct"/>
          </w:tcPr>
          <w:p w:rsidR="00944466" w:rsidRDefault="00944466">
            <w:r>
              <w:t>Mariam Siddiqa</w:t>
            </w:r>
          </w:p>
        </w:tc>
        <w:tc>
          <w:tcPr>
            <w:tcW w:w="494" w:type="pct"/>
          </w:tcPr>
          <w:p w:rsidR="00944466" w:rsidRDefault="00944466">
            <w:r>
              <w:t>Muhammad Abbas</w:t>
            </w:r>
          </w:p>
        </w:tc>
        <w:tc>
          <w:tcPr>
            <w:tcW w:w="427" w:type="pct"/>
          </w:tcPr>
          <w:p w:rsidR="00944466" w:rsidRDefault="00944466">
            <w:r>
              <w:t>116057-P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14.538614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73.824328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609</w:t>
            </w:r>
          </w:p>
        </w:tc>
        <w:tc>
          <w:tcPr>
            <w:tcW w:w="290" w:type="pct"/>
          </w:tcPr>
          <w:p w:rsidR="00944466" w:rsidRDefault="00944466">
            <w:r>
              <w:t>15049</w:t>
            </w:r>
          </w:p>
        </w:tc>
        <w:tc>
          <w:tcPr>
            <w:tcW w:w="687" w:type="pct"/>
          </w:tcPr>
          <w:p w:rsidR="00944466" w:rsidRDefault="00944466">
            <w:r>
              <w:t>Zubia Zafar</w:t>
            </w:r>
          </w:p>
        </w:tc>
        <w:tc>
          <w:tcPr>
            <w:tcW w:w="494" w:type="pct"/>
          </w:tcPr>
          <w:p w:rsidR="00944466" w:rsidRDefault="00944466">
            <w:r>
              <w:t>Zafar Ullah</w:t>
            </w:r>
          </w:p>
        </w:tc>
        <w:tc>
          <w:tcPr>
            <w:tcW w:w="427" w:type="pct"/>
          </w:tcPr>
          <w:p w:rsidR="00944466" w:rsidRDefault="00944466">
            <w:r>
              <w:t xml:space="preserve">87737-P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73.8204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610</w:t>
            </w:r>
          </w:p>
        </w:tc>
        <w:tc>
          <w:tcPr>
            <w:tcW w:w="290" w:type="pct"/>
          </w:tcPr>
          <w:p w:rsidR="00944466" w:rsidRDefault="00944466">
            <w:r>
              <w:t>17325</w:t>
            </w:r>
          </w:p>
        </w:tc>
        <w:tc>
          <w:tcPr>
            <w:tcW w:w="687" w:type="pct"/>
          </w:tcPr>
          <w:p w:rsidR="00944466" w:rsidRDefault="00944466">
            <w:r>
              <w:t>Goshia Akram Allahi</w:t>
            </w:r>
          </w:p>
        </w:tc>
        <w:tc>
          <w:tcPr>
            <w:tcW w:w="494" w:type="pct"/>
          </w:tcPr>
          <w:p w:rsidR="00944466" w:rsidRDefault="00944466">
            <w:r>
              <w:t>Akram Allahi</w:t>
            </w:r>
          </w:p>
        </w:tc>
        <w:tc>
          <w:tcPr>
            <w:tcW w:w="427" w:type="pct"/>
          </w:tcPr>
          <w:p w:rsidR="00944466" w:rsidRDefault="00944466">
            <w:r>
              <w:t>96312-P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4.217647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73.810829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611</w:t>
            </w:r>
          </w:p>
        </w:tc>
        <w:tc>
          <w:tcPr>
            <w:tcW w:w="290" w:type="pct"/>
          </w:tcPr>
          <w:p w:rsidR="00944466" w:rsidRDefault="00944466">
            <w:r>
              <w:t>22769</w:t>
            </w:r>
          </w:p>
        </w:tc>
        <w:tc>
          <w:tcPr>
            <w:tcW w:w="687" w:type="pct"/>
          </w:tcPr>
          <w:p w:rsidR="00944466" w:rsidRDefault="00944466">
            <w:r>
              <w:t>Hafiz Muhammad Usman</w:t>
            </w:r>
          </w:p>
        </w:tc>
        <w:tc>
          <w:tcPr>
            <w:tcW w:w="494" w:type="pct"/>
          </w:tcPr>
          <w:p w:rsidR="00944466" w:rsidRDefault="00944466">
            <w:r>
              <w:t>kareem Bakhsh Kareem</w:t>
            </w:r>
          </w:p>
        </w:tc>
        <w:tc>
          <w:tcPr>
            <w:tcW w:w="427" w:type="pct"/>
          </w:tcPr>
          <w:p w:rsidR="00944466" w:rsidRDefault="00944466">
            <w:r>
              <w:t>111801-P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73.803842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612</w:t>
            </w:r>
          </w:p>
        </w:tc>
        <w:tc>
          <w:tcPr>
            <w:tcW w:w="290" w:type="pct"/>
          </w:tcPr>
          <w:p w:rsidR="00944466" w:rsidRDefault="00944466">
            <w:r>
              <w:t>7624</w:t>
            </w:r>
          </w:p>
        </w:tc>
        <w:tc>
          <w:tcPr>
            <w:tcW w:w="687" w:type="pct"/>
          </w:tcPr>
          <w:p w:rsidR="00944466" w:rsidRDefault="00944466">
            <w:r>
              <w:t>Waqas Ahmad Khalid</w:t>
            </w:r>
          </w:p>
        </w:tc>
        <w:tc>
          <w:tcPr>
            <w:tcW w:w="494" w:type="pct"/>
          </w:tcPr>
          <w:p w:rsidR="00944466" w:rsidRDefault="00944466">
            <w:r>
              <w:t>Muhammad Khalid Kamil</w:t>
            </w:r>
          </w:p>
        </w:tc>
        <w:tc>
          <w:tcPr>
            <w:tcW w:w="427" w:type="pct"/>
          </w:tcPr>
          <w:p w:rsidR="00944466" w:rsidRDefault="00944466">
            <w:r>
              <w:t>86241p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16.044444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4.211765</w:t>
            </w:r>
          </w:p>
        </w:tc>
        <w:tc>
          <w:tcPr>
            <w:tcW w:w="289" w:type="pct"/>
          </w:tcPr>
          <w:p w:rsidR="00944466" w:rsidRDefault="00944466">
            <w:r>
              <w:t>3.545455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73.801664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613</w:t>
            </w:r>
          </w:p>
        </w:tc>
        <w:tc>
          <w:tcPr>
            <w:tcW w:w="290" w:type="pct"/>
          </w:tcPr>
          <w:p w:rsidR="00944466" w:rsidRDefault="00944466">
            <w:r>
              <w:t>6331</w:t>
            </w:r>
          </w:p>
        </w:tc>
        <w:tc>
          <w:tcPr>
            <w:tcW w:w="687" w:type="pct"/>
          </w:tcPr>
          <w:p w:rsidR="00944466" w:rsidRDefault="00944466">
            <w:r>
              <w:t>Ali Umair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93967-P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4.266667</w:t>
            </w:r>
          </w:p>
        </w:tc>
        <w:tc>
          <w:tcPr>
            <w:tcW w:w="289" w:type="pct"/>
          </w:tcPr>
          <w:p w:rsidR="00944466" w:rsidRDefault="00944466">
            <w:r>
              <w:t>3.972727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73.797727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614</w:t>
            </w:r>
          </w:p>
        </w:tc>
        <w:tc>
          <w:tcPr>
            <w:tcW w:w="290" w:type="pct"/>
          </w:tcPr>
          <w:p w:rsidR="00944466" w:rsidRDefault="00944466">
            <w:r>
              <w:t>24604</w:t>
            </w:r>
          </w:p>
        </w:tc>
        <w:tc>
          <w:tcPr>
            <w:tcW w:w="687" w:type="pct"/>
          </w:tcPr>
          <w:p w:rsidR="00944466" w:rsidRDefault="00944466">
            <w:r>
              <w:t>Ambash Farooq</w:t>
            </w:r>
          </w:p>
        </w:tc>
        <w:tc>
          <w:tcPr>
            <w:tcW w:w="494" w:type="pct"/>
          </w:tcPr>
          <w:p w:rsidR="00944466" w:rsidRDefault="00944466">
            <w:r>
              <w:t>Muhammad Farooq</w:t>
            </w:r>
          </w:p>
        </w:tc>
        <w:tc>
          <w:tcPr>
            <w:tcW w:w="427" w:type="pct"/>
          </w:tcPr>
          <w:p w:rsidR="00944466" w:rsidRDefault="00944466">
            <w:r>
              <w:t>4662-AJK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3.676471</w:t>
            </w:r>
          </w:p>
        </w:tc>
        <w:tc>
          <w:tcPr>
            <w:tcW w:w="289" w:type="pct"/>
          </w:tcPr>
          <w:p w:rsidR="00944466" w:rsidRDefault="00944466">
            <w:r>
              <w:t>4.104545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73.797683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615</w:t>
            </w:r>
          </w:p>
        </w:tc>
        <w:tc>
          <w:tcPr>
            <w:tcW w:w="290" w:type="pct"/>
          </w:tcPr>
          <w:p w:rsidR="00944466" w:rsidRDefault="00944466">
            <w:r>
              <w:t>19116</w:t>
            </w:r>
          </w:p>
        </w:tc>
        <w:tc>
          <w:tcPr>
            <w:tcW w:w="687" w:type="pct"/>
          </w:tcPr>
          <w:p w:rsidR="00944466" w:rsidRDefault="00944466">
            <w:r>
              <w:t>Ammara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110855-P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73.791667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616</w:t>
            </w:r>
          </w:p>
        </w:tc>
        <w:tc>
          <w:tcPr>
            <w:tcW w:w="290" w:type="pct"/>
          </w:tcPr>
          <w:p w:rsidR="00944466" w:rsidRDefault="00944466">
            <w:r>
              <w:t>6126</w:t>
            </w:r>
          </w:p>
        </w:tc>
        <w:tc>
          <w:tcPr>
            <w:tcW w:w="687" w:type="pct"/>
          </w:tcPr>
          <w:p w:rsidR="00944466" w:rsidRDefault="00944466">
            <w:r>
              <w:t>Yasir Irfat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82882-p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3.327273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73.773106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617</w:t>
            </w:r>
          </w:p>
        </w:tc>
        <w:tc>
          <w:tcPr>
            <w:tcW w:w="290" w:type="pct"/>
          </w:tcPr>
          <w:p w:rsidR="00944466" w:rsidRDefault="00944466">
            <w:r>
              <w:t>3655</w:t>
            </w:r>
          </w:p>
        </w:tc>
        <w:tc>
          <w:tcPr>
            <w:tcW w:w="687" w:type="pct"/>
          </w:tcPr>
          <w:p w:rsidR="00944466" w:rsidRDefault="00944466">
            <w:r>
              <w:t>Muhammad Samaat</w:t>
            </w:r>
          </w:p>
        </w:tc>
        <w:tc>
          <w:tcPr>
            <w:tcW w:w="494" w:type="pct"/>
          </w:tcPr>
          <w:p w:rsidR="00944466" w:rsidRDefault="00944466">
            <w:r>
              <w:t>Muhammad Shafi</w:t>
            </w:r>
          </w:p>
        </w:tc>
        <w:tc>
          <w:tcPr>
            <w:tcW w:w="427" w:type="pct"/>
          </w:tcPr>
          <w:p w:rsidR="00944466" w:rsidRDefault="00944466">
            <w:r>
              <w:t>5631-AJK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73.765584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618</w:t>
            </w:r>
          </w:p>
        </w:tc>
        <w:tc>
          <w:tcPr>
            <w:tcW w:w="290" w:type="pct"/>
          </w:tcPr>
          <w:p w:rsidR="00944466" w:rsidRDefault="00944466">
            <w:r>
              <w:t>20539</w:t>
            </w:r>
          </w:p>
        </w:tc>
        <w:tc>
          <w:tcPr>
            <w:tcW w:w="687" w:type="pct"/>
          </w:tcPr>
          <w:p w:rsidR="00944466" w:rsidRDefault="00944466">
            <w:r>
              <w:t>Shahana Sajjad</w:t>
            </w:r>
          </w:p>
        </w:tc>
        <w:tc>
          <w:tcPr>
            <w:tcW w:w="494" w:type="pct"/>
          </w:tcPr>
          <w:p w:rsidR="00944466" w:rsidRDefault="00944466">
            <w:r>
              <w:t>khawaja sajjad abbas</w:t>
            </w:r>
          </w:p>
        </w:tc>
        <w:tc>
          <w:tcPr>
            <w:tcW w:w="427" w:type="pct"/>
          </w:tcPr>
          <w:p w:rsidR="00944466" w:rsidRDefault="00944466">
            <w:r>
              <w:t>111621-P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14.33617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73.764741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619</w:t>
            </w:r>
          </w:p>
        </w:tc>
        <w:tc>
          <w:tcPr>
            <w:tcW w:w="290" w:type="pct"/>
          </w:tcPr>
          <w:p w:rsidR="00944466" w:rsidRDefault="00944466">
            <w:r>
              <w:t>22121</w:t>
            </w:r>
          </w:p>
        </w:tc>
        <w:tc>
          <w:tcPr>
            <w:tcW w:w="687" w:type="pct"/>
          </w:tcPr>
          <w:p w:rsidR="00944466" w:rsidRDefault="00944466">
            <w:r>
              <w:t>Kainat Fatima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117617-P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73.760649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620</w:t>
            </w:r>
          </w:p>
        </w:tc>
        <w:tc>
          <w:tcPr>
            <w:tcW w:w="290" w:type="pct"/>
          </w:tcPr>
          <w:p w:rsidR="00944466" w:rsidRDefault="00944466">
            <w:r>
              <w:t>22012</w:t>
            </w:r>
          </w:p>
        </w:tc>
        <w:tc>
          <w:tcPr>
            <w:tcW w:w="687" w:type="pct"/>
          </w:tcPr>
          <w:p w:rsidR="00944466" w:rsidRDefault="00944466">
            <w:r>
              <w:t>Naeem Fatima</w:t>
            </w:r>
          </w:p>
        </w:tc>
        <w:tc>
          <w:tcPr>
            <w:tcW w:w="494" w:type="pct"/>
          </w:tcPr>
          <w:p w:rsidR="00944466" w:rsidRDefault="00944466">
            <w:r>
              <w:t>Ahmad Tehfoor Nasir</w:t>
            </w:r>
          </w:p>
        </w:tc>
        <w:tc>
          <w:tcPr>
            <w:tcW w:w="427" w:type="pct"/>
          </w:tcPr>
          <w:p w:rsidR="00944466" w:rsidRDefault="00944466">
            <w:r>
              <w:t>104195-P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73.752436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621</w:t>
            </w:r>
          </w:p>
        </w:tc>
        <w:tc>
          <w:tcPr>
            <w:tcW w:w="290" w:type="pct"/>
          </w:tcPr>
          <w:p w:rsidR="00944466" w:rsidRDefault="00944466">
            <w:r>
              <w:t>17114</w:t>
            </w:r>
          </w:p>
        </w:tc>
        <w:tc>
          <w:tcPr>
            <w:tcW w:w="687" w:type="pct"/>
          </w:tcPr>
          <w:p w:rsidR="00944466" w:rsidRDefault="00944466">
            <w:r>
              <w:t>Malik Ali Hassan Awan</w:t>
            </w:r>
          </w:p>
        </w:tc>
        <w:tc>
          <w:tcPr>
            <w:tcW w:w="494" w:type="pct"/>
          </w:tcPr>
          <w:p w:rsidR="00944466" w:rsidRDefault="00944466">
            <w:r>
              <w:t xml:space="preserve">Samar Abbas </w:t>
            </w:r>
          </w:p>
        </w:tc>
        <w:tc>
          <w:tcPr>
            <w:tcW w:w="427" w:type="pct"/>
          </w:tcPr>
          <w:p w:rsidR="00944466" w:rsidRDefault="00944466">
            <w:r>
              <w:t>116436-P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73.749242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622</w:t>
            </w:r>
          </w:p>
        </w:tc>
        <w:tc>
          <w:tcPr>
            <w:tcW w:w="290" w:type="pct"/>
          </w:tcPr>
          <w:p w:rsidR="00944466" w:rsidRDefault="00944466">
            <w:r>
              <w:t>6101</w:t>
            </w:r>
          </w:p>
        </w:tc>
        <w:tc>
          <w:tcPr>
            <w:tcW w:w="687" w:type="pct"/>
          </w:tcPr>
          <w:p w:rsidR="00944466" w:rsidRDefault="00944466">
            <w:r>
              <w:t>Dr Sadia Rauf</w:t>
            </w:r>
          </w:p>
        </w:tc>
        <w:tc>
          <w:tcPr>
            <w:tcW w:w="494" w:type="pct"/>
          </w:tcPr>
          <w:p w:rsidR="00944466" w:rsidRDefault="00944466">
            <w:r>
              <w:t>Rauf Ismail</w:t>
            </w:r>
          </w:p>
        </w:tc>
        <w:tc>
          <w:tcPr>
            <w:tcW w:w="427" w:type="pct"/>
          </w:tcPr>
          <w:p w:rsidR="00944466" w:rsidRDefault="00944466">
            <w:r>
              <w:t>73093-p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13.513043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4.105882</w:t>
            </w:r>
          </w:p>
        </w:tc>
        <w:tc>
          <w:tcPr>
            <w:tcW w:w="289" w:type="pct"/>
          </w:tcPr>
          <w:p w:rsidR="00944466" w:rsidRDefault="00944466">
            <w:r>
              <w:t>3.627273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73.746198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623</w:t>
            </w:r>
          </w:p>
        </w:tc>
        <w:tc>
          <w:tcPr>
            <w:tcW w:w="290" w:type="pct"/>
          </w:tcPr>
          <w:p w:rsidR="00944466" w:rsidRDefault="00944466">
            <w:r>
              <w:t>22907</w:t>
            </w:r>
          </w:p>
        </w:tc>
        <w:tc>
          <w:tcPr>
            <w:tcW w:w="687" w:type="pct"/>
          </w:tcPr>
          <w:p w:rsidR="00944466" w:rsidRDefault="00944466">
            <w:r>
              <w:t>Ahsan Hameed</w:t>
            </w:r>
          </w:p>
        </w:tc>
        <w:tc>
          <w:tcPr>
            <w:tcW w:w="494" w:type="pct"/>
          </w:tcPr>
          <w:p w:rsidR="00944466" w:rsidRDefault="00944466">
            <w:r>
              <w:t>Abdul Hameed</w:t>
            </w:r>
          </w:p>
        </w:tc>
        <w:tc>
          <w:tcPr>
            <w:tcW w:w="427" w:type="pct"/>
          </w:tcPr>
          <w:p w:rsidR="00944466" w:rsidRDefault="00944466">
            <w:r>
              <w:t>111580-p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73.73171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624</w:t>
            </w:r>
          </w:p>
        </w:tc>
        <w:tc>
          <w:tcPr>
            <w:tcW w:w="290" w:type="pct"/>
          </w:tcPr>
          <w:p w:rsidR="00944466" w:rsidRDefault="00944466">
            <w:r>
              <w:t>25213</w:t>
            </w:r>
          </w:p>
        </w:tc>
        <w:tc>
          <w:tcPr>
            <w:tcW w:w="687" w:type="pct"/>
          </w:tcPr>
          <w:p w:rsidR="00944466" w:rsidRDefault="00944466">
            <w:r>
              <w:t>Rabia Shabbir</w:t>
            </w:r>
          </w:p>
        </w:tc>
        <w:tc>
          <w:tcPr>
            <w:tcW w:w="494" w:type="pct"/>
          </w:tcPr>
          <w:p w:rsidR="00944466" w:rsidRDefault="00944466">
            <w:r>
              <w:t>Muhammad shabbir</w:t>
            </w:r>
          </w:p>
        </w:tc>
        <w:tc>
          <w:tcPr>
            <w:tcW w:w="427" w:type="pct"/>
          </w:tcPr>
          <w:p w:rsidR="00944466" w:rsidRDefault="00944466">
            <w:r>
              <w:t xml:space="preserve">111889-P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73.728247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625</w:t>
            </w:r>
          </w:p>
        </w:tc>
        <w:tc>
          <w:tcPr>
            <w:tcW w:w="290" w:type="pct"/>
          </w:tcPr>
          <w:p w:rsidR="00944466" w:rsidRDefault="00944466">
            <w:r>
              <w:t>5793</w:t>
            </w:r>
          </w:p>
        </w:tc>
        <w:tc>
          <w:tcPr>
            <w:tcW w:w="687" w:type="pct"/>
          </w:tcPr>
          <w:p w:rsidR="00944466" w:rsidRDefault="00944466">
            <w:r>
              <w:t>Maryum Malik</w:t>
            </w:r>
          </w:p>
        </w:tc>
        <w:tc>
          <w:tcPr>
            <w:tcW w:w="494" w:type="pct"/>
          </w:tcPr>
          <w:p w:rsidR="00944466" w:rsidRDefault="00944466">
            <w:r>
              <w:t>Malik Dost Muhammad</w:t>
            </w:r>
          </w:p>
        </w:tc>
        <w:tc>
          <w:tcPr>
            <w:tcW w:w="427" w:type="pct"/>
          </w:tcPr>
          <w:p w:rsidR="00944466" w:rsidRDefault="00944466">
            <w:r>
              <w:t>96933-P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73.689232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626</w:t>
            </w:r>
          </w:p>
        </w:tc>
        <w:tc>
          <w:tcPr>
            <w:tcW w:w="290" w:type="pct"/>
          </w:tcPr>
          <w:p w:rsidR="00944466" w:rsidRDefault="00944466">
            <w:r>
              <w:t>20411</w:t>
            </w:r>
          </w:p>
        </w:tc>
        <w:tc>
          <w:tcPr>
            <w:tcW w:w="687" w:type="pct"/>
          </w:tcPr>
          <w:p w:rsidR="00944466" w:rsidRDefault="00944466">
            <w:r>
              <w:t>Noor Fatima</w:t>
            </w:r>
          </w:p>
        </w:tc>
        <w:tc>
          <w:tcPr>
            <w:tcW w:w="494" w:type="pct"/>
          </w:tcPr>
          <w:p w:rsidR="00944466" w:rsidRDefault="00944466">
            <w:r>
              <w:t>Malik Farrukh Naveed</w:t>
            </w:r>
          </w:p>
        </w:tc>
        <w:tc>
          <w:tcPr>
            <w:tcW w:w="427" w:type="pct"/>
          </w:tcPr>
          <w:p w:rsidR="00944466" w:rsidRDefault="00944466">
            <w:r>
              <w:t xml:space="preserve">721648-01-M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4.713636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73.688041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627</w:t>
            </w:r>
          </w:p>
        </w:tc>
        <w:tc>
          <w:tcPr>
            <w:tcW w:w="290" w:type="pct"/>
          </w:tcPr>
          <w:p w:rsidR="00944466" w:rsidRDefault="00944466">
            <w:r>
              <w:t>22876</w:t>
            </w:r>
          </w:p>
        </w:tc>
        <w:tc>
          <w:tcPr>
            <w:tcW w:w="687" w:type="pct"/>
          </w:tcPr>
          <w:p w:rsidR="00944466" w:rsidRDefault="00944466">
            <w:r>
              <w:t>Muhammad Asif Ismail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114129-P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73.682963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628</w:t>
            </w:r>
          </w:p>
        </w:tc>
        <w:tc>
          <w:tcPr>
            <w:tcW w:w="290" w:type="pct"/>
          </w:tcPr>
          <w:p w:rsidR="00944466" w:rsidRDefault="00944466">
            <w:r>
              <w:t>5144</w:t>
            </w:r>
          </w:p>
        </w:tc>
        <w:tc>
          <w:tcPr>
            <w:tcW w:w="687" w:type="pct"/>
          </w:tcPr>
          <w:p w:rsidR="00944466" w:rsidRDefault="00944466">
            <w:r>
              <w:t>Nida Esa</w:t>
            </w:r>
          </w:p>
        </w:tc>
        <w:tc>
          <w:tcPr>
            <w:tcW w:w="494" w:type="pct"/>
          </w:tcPr>
          <w:p w:rsidR="00944466" w:rsidRDefault="00944466">
            <w:r>
              <w:t>Muhammad Esa</w:t>
            </w:r>
          </w:p>
        </w:tc>
        <w:tc>
          <w:tcPr>
            <w:tcW w:w="427" w:type="pct"/>
          </w:tcPr>
          <w:p w:rsidR="00944466" w:rsidRDefault="00944466">
            <w:r>
              <w:t>103491-p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73.670671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629</w:t>
            </w:r>
          </w:p>
        </w:tc>
        <w:tc>
          <w:tcPr>
            <w:tcW w:w="290" w:type="pct"/>
          </w:tcPr>
          <w:p w:rsidR="00944466" w:rsidRDefault="00944466">
            <w:r>
              <w:t>16127</w:t>
            </w:r>
          </w:p>
        </w:tc>
        <w:tc>
          <w:tcPr>
            <w:tcW w:w="687" w:type="pct"/>
          </w:tcPr>
          <w:p w:rsidR="00944466" w:rsidRDefault="00944466">
            <w:r>
              <w:t>Tehreem Rubab</w:t>
            </w:r>
          </w:p>
        </w:tc>
        <w:tc>
          <w:tcPr>
            <w:tcW w:w="494" w:type="pct"/>
          </w:tcPr>
          <w:p w:rsidR="00944466" w:rsidRDefault="00944466">
            <w:r>
              <w:t>Mulazim hussain</w:t>
            </w:r>
          </w:p>
        </w:tc>
        <w:tc>
          <w:tcPr>
            <w:tcW w:w="427" w:type="pct"/>
          </w:tcPr>
          <w:p w:rsidR="00944466" w:rsidRDefault="00944466">
            <w:r>
              <w:t>103171-P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73.66737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630</w:t>
            </w:r>
          </w:p>
        </w:tc>
        <w:tc>
          <w:tcPr>
            <w:tcW w:w="290" w:type="pct"/>
          </w:tcPr>
          <w:p w:rsidR="00944466" w:rsidRDefault="00944466">
            <w:r>
              <w:t>7653</w:t>
            </w:r>
          </w:p>
        </w:tc>
        <w:tc>
          <w:tcPr>
            <w:tcW w:w="687" w:type="pct"/>
          </w:tcPr>
          <w:p w:rsidR="00944466" w:rsidRDefault="00944466">
            <w:r>
              <w:t>Ramsha Javaid</w:t>
            </w:r>
          </w:p>
        </w:tc>
        <w:tc>
          <w:tcPr>
            <w:tcW w:w="494" w:type="pct"/>
          </w:tcPr>
          <w:p w:rsidR="00944466" w:rsidRDefault="00944466">
            <w:r>
              <w:t>Javaid Ahmad Chatta</w:t>
            </w:r>
          </w:p>
        </w:tc>
        <w:tc>
          <w:tcPr>
            <w:tcW w:w="427" w:type="pct"/>
          </w:tcPr>
          <w:p w:rsidR="00944466" w:rsidRDefault="00944466">
            <w:r>
              <w:t>88720-P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73.655195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631</w:t>
            </w:r>
          </w:p>
        </w:tc>
        <w:tc>
          <w:tcPr>
            <w:tcW w:w="290" w:type="pct"/>
          </w:tcPr>
          <w:p w:rsidR="00944466" w:rsidRDefault="00944466">
            <w:r>
              <w:t>22555</w:t>
            </w:r>
          </w:p>
        </w:tc>
        <w:tc>
          <w:tcPr>
            <w:tcW w:w="687" w:type="pct"/>
          </w:tcPr>
          <w:p w:rsidR="00944466" w:rsidRDefault="00944466">
            <w:r>
              <w:t>Atoofa Ameer</w:t>
            </w:r>
          </w:p>
        </w:tc>
        <w:tc>
          <w:tcPr>
            <w:tcW w:w="494" w:type="pct"/>
          </w:tcPr>
          <w:p w:rsidR="00944466" w:rsidRDefault="00944466">
            <w:r>
              <w:t>Ali Afzal Sahi</w:t>
            </w:r>
          </w:p>
        </w:tc>
        <w:tc>
          <w:tcPr>
            <w:tcW w:w="427" w:type="pct"/>
          </w:tcPr>
          <w:p w:rsidR="00944466" w:rsidRDefault="00944466">
            <w:r>
              <w:t>87902-P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4.127778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73.650505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632</w:t>
            </w:r>
          </w:p>
        </w:tc>
        <w:tc>
          <w:tcPr>
            <w:tcW w:w="290" w:type="pct"/>
          </w:tcPr>
          <w:p w:rsidR="00944466" w:rsidRDefault="00944466">
            <w:r>
              <w:t>5779</w:t>
            </w:r>
          </w:p>
        </w:tc>
        <w:tc>
          <w:tcPr>
            <w:tcW w:w="687" w:type="pct"/>
          </w:tcPr>
          <w:p w:rsidR="00944466" w:rsidRDefault="00944466">
            <w:r>
              <w:t>Khizra Gull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86420-P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13.978723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3.866667</w:t>
            </w:r>
          </w:p>
        </w:tc>
        <w:tc>
          <w:tcPr>
            <w:tcW w:w="289" w:type="pct"/>
          </w:tcPr>
          <w:p w:rsidR="00944466" w:rsidRDefault="00944466">
            <w:r>
              <w:t>3.3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73.64539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633</w:t>
            </w:r>
          </w:p>
        </w:tc>
        <w:tc>
          <w:tcPr>
            <w:tcW w:w="290" w:type="pct"/>
          </w:tcPr>
          <w:p w:rsidR="00944466" w:rsidRDefault="00944466">
            <w:r>
              <w:t>5236</w:t>
            </w:r>
          </w:p>
        </w:tc>
        <w:tc>
          <w:tcPr>
            <w:tcW w:w="687" w:type="pct"/>
          </w:tcPr>
          <w:p w:rsidR="00944466" w:rsidRDefault="00944466">
            <w:r>
              <w:t>Jawad Ahmed Hameed</w:t>
            </w:r>
          </w:p>
        </w:tc>
        <w:tc>
          <w:tcPr>
            <w:tcW w:w="494" w:type="pct"/>
          </w:tcPr>
          <w:p w:rsidR="00944466" w:rsidRDefault="00944466">
            <w:r>
              <w:t>Abdul Hameed</w:t>
            </w:r>
          </w:p>
        </w:tc>
        <w:tc>
          <w:tcPr>
            <w:tcW w:w="427" w:type="pct"/>
          </w:tcPr>
          <w:p w:rsidR="00944466" w:rsidRDefault="00944466">
            <w:r>
              <w:t>106896-P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4.209524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73.639448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634</w:t>
            </w:r>
          </w:p>
        </w:tc>
        <w:tc>
          <w:tcPr>
            <w:tcW w:w="290" w:type="pct"/>
          </w:tcPr>
          <w:p w:rsidR="00944466" w:rsidRDefault="00944466">
            <w:r>
              <w:t>15145</w:t>
            </w:r>
          </w:p>
        </w:tc>
        <w:tc>
          <w:tcPr>
            <w:tcW w:w="687" w:type="pct"/>
          </w:tcPr>
          <w:p w:rsidR="00944466" w:rsidRDefault="00944466">
            <w:r>
              <w:t>Umair Ahmed</w:t>
            </w:r>
          </w:p>
        </w:tc>
        <w:tc>
          <w:tcPr>
            <w:tcW w:w="494" w:type="pct"/>
          </w:tcPr>
          <w:p w:rsidR="00944466" w:rsidRDefault="00944466">
            <w:r>
              <w:t>maqbool ahmed</w:t>
            </w:r>
          </w:p>
        </w:tc>
        <w:tc>
          <w:tcPr>
            <w:tcW w:w="427" w:type="pct"/>
          </w:tcPr>
          <w:p w:rsidR="00944466" w:rsidRDefault="00944466">
            <w:r>
              <w:t>94143-P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12.631111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73.624618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635</w:t>
            </w:r>
          </w:p>
        </w:tc>
        <w:tc>
          <w:tcPr>
            <w:tcW w:w="290" w:type="pct"/>
          </w:tcPr>
          <w:p w:rsidR="00944466" w:rsidRDefault="00944466">
            <w:r>
              <w:t>24507</w:t>
            </w:r>
          </w:p>
        </w:tc>
        <w:tc>
          <w:tcPr>
            <w:tcW w:w="687" w:type="pct"/>
          </w:tcPr>
          <w:p w:rsidR="00944466" w:rsidRDefault="00944466">
            <w:r>
              <w:t>Awais Abid</w:t>
            </w:r>
          </w:p>
        </w:tc>
        <w:tc>
          <w:tcPr>
            <w:tcW w:w="494" w:type="pct"/>
          </w:tcPr>
          <w:p w:rsidR="00944466" w:rsidRDefault="00944466">
            <w:r>
              <w:t>ABID HUSSAIN</w:t>
            </w:r>
          </w:p>
        </w:tc>
        <w:tc>
          <w:tcPr>
            <w:tcW w:w="427" w:type="pct"/>
          </w:tcPr>
          <w:p w:rsidR="00944466" w:rsidRDefault="00944466">
            <w:r>
              <w:t>104178-P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73.621753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636</w:t>
            </w:r>
          </w:p>
        </w:tc>
        <w:tc>
          <w:tcPr>
            <w:tcW w:w="290" w:type="pct"/>
          </w:tcPr>
          <w:p w:rsidR="00944466" w:rsidRDefault="00944466">
            <w:r>
              <w:t>20560</w:t>
            </w:r>
          </w:p>
        </w:tc>
        <w:tc>
          <w:tcPr>
            <w:tcW w:w="687" w:type="pct"/>
          </w:tcPr>
          <w:p w:rsidR="00944466" w:rsidRDefault="00944466">
            <w:r>
              <w:t>Zohaib Iftikhar</w:t>
            </w:r>
          </w:p>
        </w:tc>
        <w:tc>
          <w:tcPr>
            <w:tcW w:w="494" w:type="pct"/>
          </w:tcPr>
          <w:p w:rsidR="00944466" w:rsidRDefault="00944466">
            <w:r>
              <w:t xml:space="preserve">Iftikhar SARWAR </w:t>
            </w:r>
          </w:p>
        </w:tc>
        <w:tc>
          <w:tcPr>
            <w:tcW w:w="427" w:type="pct"/>
          </w:tcPr>
          <w:p w:rsidR="00944466" w:rsidRDefault="00944466">
            <w:r>
              <w:t>81111-P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13.421277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3.880952</w:t>
            </w:r>
          </w:p>
        </w:tc>
        <w:tc>
          <w:tcPr>
            <w:tcW w:w="289" w:type="pct"/>
          </w:tcPr>
          <w:p w:rsidR="00944466" w:rsidRDefault="00944466">
            <w:r>
              <w:t>3.818182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73.620411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637</w:t>
            </w:r>
          </w:p>
        </w:tc>
        <w:tc>
          <w:tcPr>
            <w:tcW w:w="290" w:type="pct"/>
          </w:tcPr>
          <w:p w:rsidR="00944466" w:rsidRDefault="00944466">
            <w:r>
              <w:t>21390</w:t>
            </w:r>
          </w:p>
        </w:tc>
        <w:tc>
          <w:tcPr>
            <w:tcW w:w="687" w:type="pct"/>
          </w:tcPr>
          <w:p w:rsidR="00944466" w:rsidRDefault="00944466">
            <w:r>
              <w:t>Qurat Ul Ain</w:t>
            </w:r>
          </w:p>
        </w:tc>
        <w:tc>
          <w:tcPr>
            <w:tcW w:w="494" w:type="pct"/>
          </w:tcPr>
          <w:p w:rsidR="00944466" w:rsidRDefault="00944466">
            <w:r>
              <w:t>Muhammad Perwaiz Akhtar/Muhammad Waseem Raza</w:t>
            </w:r>
          </w:p>
        </w:tc>
        <w:tc>
          <w:tcPr>
            <w:tcW w:w="427" w:type="pct"/>
          </w:tcPr>
          <w:p w:rsidR="00944466" w:rsidRDefault="00944466">
            <w:r>
              <w:t>98958-P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73.615801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638</w:t>
            </w:r>
          </w:p>
        </w:tc>
        <w:tc>
          <w:tcPr>
            <w:tcW w:w="290" w:type="pct"/>
          </w:tcPr>
          <w:p w:rsidR="00944466" w:rsidRDefault="00944466">
            <w:r>
              <w:t>5257</w:t>
            </w:r>
          </w:p>
        </w:tc>
        <w:tc>
          <w:tcPr>
            <w:tcW w:w="687" w:type="pct"/>
          </w:tcPr>
          <w:p w:rsidR="00944466" w:rsidRDefault="00944466">
            <w:r>
              <w:t>Amir Shabeer</w:t>
            </w:r>
          </w:p>
        </w:tc>
        <w:tc>
          <w:tcPr>
            <w:tcW w:w="494" w:type="pct"/>
          </w:tcPr>
          <w:p w:rsidR="00944466" w:rsidRDefault="00944466">
            <w:r>
              <w:t>Shabeer Ahmad</w:t>
            </w:r>
          </w:p>
        </w:tc>
        <w:tc>
          <w:tcPr>
            <w:tcW w:w="427" w:type="pct"/>
          </w:tcPr>
          <w:p w:rsidR="00944466" w:rsidRDefault="00944466">
            <w:r>
              <w:t>100592-P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3.666667</w:t>
            </w:r>
          </w:p>
        </w:tc>
        <w:tc>
          <w:tcPr>
            <w:tcW w:w="289" w:type="pct"/>
          </w:tcPr>
          <w:p w:rsidR="00944466" w:rsidRDefault="00944466">
            <w:r>
              <w:t>3.831818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73.610485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639</w:t>
            </w:r>
          </w:p>
        </w:tc>
        <w:tc>
          <w:tcPr>
            <w:tcW w:w="290" w:type="pct"/>
          </w:tcPr>
          <w:p w:rsidR="00944466" w:rsidRDefault="00944466">
            <w:r>
              <w:t>25089</w:t>
            </w:r>
          </w:p>
        </w:tc>
        <w:tc>
          <w:tcPr>
            <w:tcW w:w="687" w:type="pct"/>
          </w:tcPr>
          <w:p w:rsidR="00944466" w:rsidRDefault="00944466">
            <w:r>
              <w:t>Hafiz Naseer Ahmed</w:t>
            </w:r>
          </w:p>
        </w:tc>
        <w:tc>
          <w:tcPr>
            <w:tcW w:w="494" w:type="pct"/>
          </w:tcPr>
          <w:p w:rsidR="00944466" w:rsidRDefault="00944466">
            <w:r>
              <w:t>Muhammad Boota</w:t>
            </w:r>
          </w:p>
        </w:tc>
        <w:tc>
          <w:tcPr>
            <w:tcW w:w="427" w:type="pct"/>
          </w:tcPr>
          <w:p w:rsidR="00944466" w:rsidRDefault="00944466">
            <w:r>
              <w:t>106958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4.009524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73.609524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640</w:t>
            </w:r>
          </w:p>
        </w:tc>
        <w:tc>
          <w:tcPr>
            <w:tcW w:w="290" w:type="pct"/>
          </w:tcPr>
          <w:p w:rsidR="00944466" w:rsidRDefault="00944466">
            <w:r>
              <w:t>24627</w:t>
            </w:r>
          </w:p>
        </w:tc>
        <w:tc>
          <w:tcPr>
            <w:tcW w:w="687" w:type="pct"/>
          </w:tcPr>
          <w:p w:rsidR="00944466" w:rsidRDefault="00944466">
            <w:r>
              <w:t>Shafia Manan</w:t>
            </w:r>
          </w:p>
        </w:tc>
        <w:tc>
          <w:tcPr>
            <w:tcW w:w="494" w:type="pct"/>
          </w:tcPr>
          <w:p w:rsidR="00944466" w:rsidRDefault="00944466">
            <w:r>
              <w:t>Ammar Imran</w:t>
            </w:r>
          </w:p>
        </w:tc>
        <w:tc>
          <w:tcPr>
            <w:tcW w:w="427" w:type="pct"/>
          </w:tcPr>
          <w:p w:rsidR="00944466" w:rsidRDefault="00944466">
            <w:r>
              <w:t xml:space="preserve">91501-P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73.608712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641</w:t>
            </w:r>
          </w:p>
        </w:tc>
        <w:tc>
          <w:tcPr>
            <w:tcW w:w="290" w:type="pct"/>
          </w:tcPr>
          <w:p w:rsidR="00944466" w:rsidRDefault="00944466">
            <w:r>
              <w:t>24865</w:t>
            </w:r>
          </w:p>
        </w:tc>
        <w:tc>
          <w:tcPr>
            <w:tcW w:w="687" w:type="pct"/>
          </w:tcPr>
          <w:p w:rsidR="00944466" w:rsidRDefault="00944466">
            <w:r>
              <w:t>Faisal Naeem</w:t>
            </w:r>
          </w:p>
        </w:tc>
        <w:tc>
          <w:tcPr>
            <w:tcW w:w="494" w:type="pct"/>
          </w:tcPr>
          <w:p w:rsidR="00944466" w:rsidRDefault="00944466">
            <w:r>
              <w:t>Naeem Ahmed</w:t>
            </w:r>
          </w:p>
        </w:tc>
        <w:tc>
          <w:tcPr>
            <w:tcW w:w="427" w:type="pct"/>
          </w:tcPr>
          <w:p w:rsidR="00944466" w:rsidRDefault="00944466">
            <w:r>
              <w:t>110155-P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73.605952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642</w:t>
            </w:r>
          </w:p>
        </w:tc>
        <w:tc>
          <w:tcPr>
            <w:tcW w:w="290" w:type="pct"/>
          </w:tcPr>
          <w:p w:rsidR="00944466" w:rsidRDefault="00944466">
            <w:r>
              <w:t>16339</w:t>
            </w:r>
          </w:p>
        </w:tc>
        <w:tc>
          <w:tcPr>
            <w:tcW w:w="687" w:type="pct"/>
          </w:tcPr>
          <w:p w:rsidR="00944466" w:rsidRDefault="00944466">
            <w:r>
              <w:t>Muhammad Muneeb Zurain</w:t>
            </w:r>
          </w:p>
        </w:tc>
        <w:tc>
          <w:tcPr>
            <w:tcW w:w="494" w:type="pct"/>
          </w:tcPr>
          <w:p w:rsidR="00944466" w:rsidRDefault="00944466">
            <w:r>
              <w:t>Javaid Rasool</w:t>
            </w:r>
          </w:p>
        </w:tc>
        <w:tc>
          <w:tcPr>
            <w:tcW w:w="427" w:type="pct"/>
          </w:tcPr>
          <w:p w:rsidR="00944466" w:rsidRDefault="00944466">
            <w:r>
              <w:t>713623-01-M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73.602326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643</w:t>
            </w:r>
          </w:p>
        </w:tc>
        <w:tc>
          <w:tcPr>
            <w:tcW w:w="290" w:type="pct"/>
          </w:tcPr>
          <w:p w:rsidR="00944466" w:rsidRDefault="00944466">
            <w:r>
              <w:t>3935</w:t>
            </w:r>
          </w:p>
        </w:tc>
        <w:tc>
          <w:tcPr>
            <w:tcW w:w="687" w:type="pct"/>
          </w:tcPr>
          <w:p w:rsidR="00944466" w:rsidRDefault="00944466">
            <w:r>
              <w:t>Muhammad Talha Anwar</w:t>
            </w:r>
          </w:p>
        </w:tc>
        <w:tc>
          <w:tcPr>
            <w:tcW w:w="494" w:type="pct"/>
          </w:tcPr>
          <w:p w:rsidR="00944466" w:rsidRDefault="00944466">
            <w:r>
              <w:t>Muhammad Anwar Javed</w:t>
            </w:r>
          </w:p>
        </w:tc>
        <w:tc>
          <w:tcPr>
            <w:tcW w:w="427" w:type="pct"/>
          </w:tcPr>
          <w:p w:rsidR="00944466" w:rsidRDefault="00944466">
            <w:r>
              <w:t>107466-P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73.593128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644</w:t>
            </w:r>
          </w:p>
        </w:tc>
        <w:tc>
          <w:tcPr>
            <w:tcW w:w="290" w:type="pct"/>
          </w:tcPr>
          <w:p w:rsidR="00944466" w:rsidRDefault="00944466">
            <w:r>
              <w:t>24765</w:t>
            </w:r>
          </w:p>
        </w:tc>
        <w:tc>
          <w:tcPr>
            <w:tcW w:w="687" w:type="pct"/>
          </w:tcPr>
          <w:p w:rsidR="00944466" w:rsidRDefault="00944466">
            <w:r>
              <w:t>Muhammad Mubashir Aziz</w:t>
            </w:r>
          </w:p>
        </w:tc>
        <w:tc>
          <w:tcPr>
            <w:tcW w:w="494" w:type="pct"/>
          </w:tcPr>
          <w:p w:rsidR="00944466" w:rsidRDefault="00944466">
            <w:r>
              <w:t>Abdul Aziz</w:t>
            </w:r>
          </w:p>
        </w:tc>
        <w:tc>
          <w:tcPr>
            <w:tcW w:w="427" w:type="pct"/>
          </w:tcPr>
          <w:p w:rsidR="00944466" w:rsidRDefault="00944466">
            <w:r>
              <w:t>108918-P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73.589286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645</w:t>
            </w:r>
          </w:p>
        </w:tc>
        <w:tc>
          <w:tcPr>
            <w:tcW w:w="290" w:type="pct"/>
          </w:tcPr>
          <w:p w:rsidR="00944466" w:rsidRDefault="00944466">
            <w:r>
              <w:t>15429</w:t>
            </w:r>
          </w:p>
        </w:tc>
        <w:tc>
          <w:tcPr>
            <w:tcW w:w="687" w:type="pct"/>
          </w:tcPr>
          <w:p w:rsidR="00944466" w:rsidRDefault="00944466">
            <w:r>
              <w:t>Muhammad Maaz Saleem</w:t>
            </w:r>
          </w:p>
        </w:tc>
        <w:tc>
          <w:tcPr>
            <w:tcW w:w="494" w:type="pct"/>
          </w:tcPr>
          <w:p w:rsidR="00944466" w:rsidRDefault="00944466">
            <w:r>
              <w:t>Muhammad Saleem Sajid</w:t>
            </w:r>
          </w:p>
        </w:tc>
        <w:tc>
          <w:tcPr>
            <w:tcW w:w="427" w:type="pct"/>
          </w:tcPr>
          <w:p w:rsidR="00944466" w:rsidRDefault="00944466">
            <w:r>
              <w:t>113594-P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73.586092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646</w:t>
            </w:r>
          </w:p>
        </w:tc>
        <w:tc>
          <w:tcPr>
            <w:tcW w:w="290" w:type="pct"/>
          </w:tcPr>
          <w:p w:rsidR="00944466" w:rsidRDefault="00944466">
            <w:r>
              <w:t>22510</w:t>
            </w:r>
          </w:p>
        </w:tc>
        <w:tc>
          <w:tcPr>
            <w:tcW w:w="687" w:type="pct"/>
          </w:tcPr>
          <w:p w:rsidR="00944466" w:rsidRDefault="00944466">
            <w:r>
              <w:t>Zoya Rauf</w:t>
            </w:r>
          </w:p>
        </w:tc>
        <w:tc>
          <w:tcPr>
            <w:tcW w:w="494" w:type="pct"/>
          </w:tcPr>
          <w:p w:rsidR="00944466" w:rsidRDefault="00944466">
            <w:r>
              <w:t>Abdul Rauf</w:t>
            </w:r>
          </w:p>
        </w:tc>
        <w:tc>
          <w:tcPr>
            <w:tcW w:w="427" w:type="pct"/>
          </w:tcPr>
          <w:p w:rsidR="00944466" w:rsidRDefault="00944466">
            <w:r>
              <w:t>108421-P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4.441176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73.582267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647</w:t>
            </w:r>
          </w:p>
        </w:tc>
        <w:tc>
          <w:tcPr>
            <w:tcW w:w="290" w:type="pct"/>
          </w:tcPr>
          <w:p w:rsidR="00944466" w:rsidRDefault="00944466">
            <w:r>
              <w:t>25360</w:t>
            </w:r>
          </w:p>
        </w:tc>
        <w:tc>
          <w:tcPr>
            <w:tcW w:w="687" w:type="pct"/>
          </w:tcPr>
          <w:p w:rsidR="00944466" w:rsidRDefault="00944466">
            <w:r>
              <w:t>Mariyam Tariq</w:t>
            </w:r>
          </w:p>
        </w:tc>
        <w:tc>
          <w:tcPr>
            <w:tcW w:w="494" w:type="pct"/>
          </w:tcPr>
          <w:p w:rsidR="00944466" w:rsidRDefault="00944466">
            <w:r>
              <w:t>Tariq Tanvir Nawaz Khan</w:t>
            </w:r>
          </w:p>
        </w:tc>
        <w:tc>
          <w:tcPr>
            <w:tcW w:w="427" w:type="pct"/>
          </w:tcPr>
          <w:p w:rsidR="00944466" w:rsidRDefault="00944466">
            <w:r>
              <w:t>109342-P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4.852381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73.576128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648</w:t>
            </w:r>
          </w:p>
        </w:tc>
        <w:tc>
          <w:tcPr>
            <w:tcW w:w="290" w:type="pct"/>
          </w:tcPr>
          <w:p w:rsidR="00944466" w:rsidRDefault="00944466">
            <w:r>
              <w:t>16780</w:t>
            </w:r>
          </w:p>
        </w:tc>
        <w:tc>
          <w:tcPr>
            <w:tcW w:w="687" w:type="pct"/>
          </w:tcPr>
          <w:p w:rsidR="00944466" w:rsidRDefault="00944466">
            <w:r>
              <w:t>Farah Deeba</w:t>
            </w:r>
          </w:p>
        </w:tc>
        <w:tc>
          <w:tcPr>
            <w:tcW w:w="494" w:type="pct"/>
          </w:tcPr>
          <w:p w:rsidR="00944466" w:rsidRDefault="00944466">
            <w:r>
              <w:t>Muhammad Meraj</w:t>
            </w:r>
          </w:p>
        </w:tc>
        <w:tc>
          <w:tcPr>
            <w:tcW w:w="427" w:type="pct"/>
          </w:tcPr>
          <w:p w:rsidR="00944466" w:rsidRDefault="00944466">
            <w:r>
              <w:t>108997-P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73.569535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649</w:t>
            </w:r>
          </w:p>
        </w:tc>
        <w:tc>
          <w:tcPr>
            <w:tcW w:w="290" w:type="pct"/>
          </w:tcPr>
          <w:p w:rsidR="00944466" w:rsidRDefault="00944466">
            <w:r>
              <w:t>17013</w:t>
            </w:r>
          </w:p>
        </w:tc>
        <w:tc>
          <w:tcPr>
            <w:tcW w:w="687" w:type="pct"/>
          </w:tcPr>
          <w:p w:rsidR="00944466" w:rsidRDefault="00944466">
            <w:r>
              <w:t>Abira Abid</w:t>
            </w:r>
          </w:p>
        </w:tc>
        <w:tc>
          <w:tcPr>
            <w:tcW w:w="494" w:type="pct"/>
          </w:tcPr>
          <w:p w:rsidR="00944466" w:rsidRDefault="00944466">
            <w:r>
              <w:t>Muhammad Abid Feroz Sheikh</w:t>
            </w:r>
          </w:p>
        </w:tc>
        <w:tc>
          <w:tcPr>
            <w:tcW w:w="427" w:type="pct"/>
          </w:tcPr>
          <w:p w:rsidR="00944466" w:rsidRDefault="00944466">
            <w:r>
              <w:t>89459-P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4.458824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73.55996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650</w:t>
            </w:r>
          </w:p>
        </w:tc>
        <w:tc>
          <w:tcPr>
            <w:tcW w:w="290" w:type="pct"/>
          </w:tcPr>
          <w:p w:rsidR="00944466" w:rsidRDefault="00944466">
            <w:r>
              <w:t>20175</w:t>
            </w:r>
          </w:p>
        </w:tc>
        <w:tc>
          <w:tcPr>
            <w:tcW w:w="687" w:type="pct"/>
          </w:tcPr>
          <w:p w:rsidR="00944466" w:rsidRDefault="00944466">
            <w:r>
              <w:t>Sumaira Farooq</w:t>
            </w:r>
          </w:p>
        </w:tc>
        <w:tc>
          <w:tcPr>
            <w:tcW w:w="494" w:type="pct"/>
          </w:tcPr>
          <w:p w:rsidR="00944466" w:rsidRDefault="00944466">
            <w:r>
              <w:t>Haji Muhammad Farooq Ahmed</w:t>
            </w:r>
          </w:p>
        </w:tc>
        <w:tc>
          <w:tcPr>
            <w:tcW w:w="427" w:type="pct"/>
          </w:tcPr>
          <w:p w:rsidR="00944466" w:rsidRDefault="00944466">
            <w:r>
              <w:t>70206-P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12.835556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3.982353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73.554273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651</w:t>
            </w:r>
          </w:p>
        </w:tc>
        <w:tc>
          <w:tcPr>
            <w:tcW w:w="290" w:type="pct"/>
          </w:tcPr>
          <w:p w:rsidR="00944466" w:rsidRDefault="00944466">
            <w:r>
              <w:t>17136</w:t>
            </w:r>
          </w:p>
        </w:tc>
        <w:tc>
          <w:tcPr>
            <w:tcW w:w="687" w:type="pct"/>
          </w:tcPr>
          <w:p w:rsidR="00944466" w:rsidRDefault="00944466">
            <w:r>
              <w:t>Nayema Urooj</w:t>
            </w:r>
          </w:p>
        </w:tc>
        <w:tc>
          <w:tcPr>
            <w:tcW w:w="494" w:type="pct"/>
          </w:tcPr>
          <w:p w:rsidR="00944466" w:rsidRDefault="00944466">
            <w:r>
              <w:t>Malik Ghulam Sarwar</w:t>
            </w:r>
          </w:p>
        </w:tc>
        <w:tc>
          <w:tcPr>
            <w:tcW w:w="427" w:type="pct"/>
          </w:tcPr>
          <w:p w:rsidR="00944466" w:rsidRDefault="00944466">
            <w:r>
              <w:t>97760-P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73.55119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652</w:t>
            </w:r>
          </w:p>
        </w:tc>
        <w:tc>
          <w:tcPr>
            <w:tcW w:w="290" w:type="pct"/>
          </w:tcPr>
          <w:p w:rsidR="00944466" w:rsidRDefault="00944466">
            <w:r>
              <w:t>5447</w:t>
            </w:r>
          </w:p>
        </w:tc>
        <w:tc>
          <w:tcPr>
            <w:tcW w:w="687" w:type="pct"/>
          </w:tcPr>
          <w:p w:rsidR="00944466" w:rsidRDefault="00944466">
            <w:r>
              <w:t>Muhammad Ishfaq</w:t>
            </w:r>
          </w:p>
        </w:tc>
        <w:tc>
          <w:tcPr>
            <w:tcW w:w="494" w:type="pct"/>
          </w:tcPr>
          <w:p w:rsidR="00944466" w:rsidRDefault="00944466">
            <w:r>
              <w:t>Muhammad Ishaq</w:t>
            </w:r>
          </w:p>
        </w:tc>
        <w:tc>
          <w:tcPr>
            <w:tcW w:w="427" w:type="pct"/>
          </w:tcPr>
          <w:p w:rsidR="00944466" w:rsidRDefault="00944466">
            <w:r>
              <w:t>87412-P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3.894118</w:t>
            </w:r>
          </w:p>
        </w:tc>
        <w:tc>
          <w:tcPr>
            <w:tcW w:w="289" w:type="pct"/>
          </w:tcPr>
          <w:p w:rsidR="00944466" w:rsidRDefault="00944466">
            <w:r>
              <w:t>3.813636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73.541087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653</w:t>
            </w:r>
          </w:p>
        </w:tc>
        <w:tc>
          <w:tcPr>
            <w:tcW w:w="290" w:type="pct"/>
          </w:tcPr>
          <w:p w:rsidR="00944466" w:rsidRDefault="00944466">
            <w:r>
              <w:t>25029</w:t>
            </w:r>
          </w:p>
        </w:tc>
        <w:tc>
          <w:tcPr>
            <w:tcW w:w="687" w:type="pct"/>
          </w:tcPr>
          <w:p w:rsidR="00944466" w:rsidRDefault="00944466">
            <w:r>
              <w:t>Ayesha Sajid</w:t>
            </w:r>
          </w:p>
        </w:tc>
        <w:tc>
          <w:tcPr>
            <w:tcW w:w="494" w:type="pct"/>
          </w:tcPr>
          <w:p w:rsidR="00944466" w:rsidRDefault="00944466">
            <w:r>
              <w:t>sajid bashir</w:t>
            </w:r>
          </w:p>
        </w:tc>
        <w:tc>
          <w:tcPr>
            <w:tcW w:w="427" w:type="pct"/>
          </w:tcPr>
          <w:p w:rsidR="00944466" w:rsidRDefault="00944466">
            <w:r>
              <w:t>108952-P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73.51948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654</w:t>
            </w:r>
          </w:p>
        </w:tc>
        <w:tc>
          <w:tcPr>
            <w:tcW w:w="290" w:type="pct"/>
          </w:tcPr>
          <w:p w:rsidR="00944466" w:rsidRDefault="00944466">
            <w:r>
              <w:t>25178</w:t>
            </w:r>
          </w:p>
        </w:tc>
        <w:tc>
          <w:tcPr>
            <w:tcW w:w="687" w:type="pct"/>
          </w:tcPr>
          <w:p w:rsidR="00944466" w:rsidRDefault="00944466">
            <w:r>
              <w:t>Muhammad Zubair Ahmad</w:t>
            </w:r>
          </w:p>
        </w:tc>
        <w:tc>
          <w:tcPr>
            <w:tcW w:w="494" w:type="pct"/>
          </w:tcPr>
          <w:p w:rsidR="00944466" w:rsidRDefault="00944466">
            <w:r>
              <w:t>Abdul Ghaffar</w:t>
            </w:r>
          </w:p>
        </w:tc>
        <w:tc>
          <w:tcPr>
            <w:tcW w:w="427" w:type="pct"/>
          </w:tcPr>
          <w:p w:rsidR="00944466" w:rsidRDefault="00944466">
            <w:r>
              <w:t>44302-p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10.583673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4.152941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73.518432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655</w:t>
            </w:r>
          </w:p>
        </w:tc>
        <w:tc>
          <w:tcPr>
            <w:tcW w:w="290" w:type="pct"/>
          </w:tcPr>
          <w:p w:rsidR="00944466" w:rsidRDefault="00944466">
            <w:r>
              <w:t>20814</w:t>
            </w:r>
          </w:p>
        </w:tc>
        <w:tc>
          <w:tcPr>
            <w:tcW w:w="687" w:type="pct"/>
          </w:tcPr>
          <w:p w:rsidR="00944466" w:rsidRDefault="00944466">
            <w:r>
              <w:t>Hira Shafique</w:t>
            </w:r>
          </w:p>
        </w:tc>
        <w:tc>
          <w:tcPr>
            <w:tcW w:w="494" w:type="pct"/>
          </w:tcPr>
          <w:p w:rsidR="00944466" w:rsidRDefault="00944466">
            <w:r>
              <w:t>M. Shafique Anwar</w:t>
            </w:r>
          </w:p>
        </w:tc>
        <w:tc>
          <w:tcPr>
            <w:tcW w:w="427" w:type="pct"/>
          </w:tcPr>
          <w:p w:rsidR="00944466" w:rsidRDefault="00944466">
            <w:r>
              <w:t>114792-P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73.508969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656</w:t>
            </w:r>
          </w:p>
        </w:tc>
        <w:tc>
          <w:tcPr>
            <w:tcW w:w="290" w:type="pct"/>
          </w:tcPr>
          <w:p w:rsidR="00944466" w:rsidRDefault="00944466">
            <w:r>
              <w:t>20137</w:t>
            </w:r>
          </w:p>
        </w:tc>
        <w:tc>
          <w:tcPr>
            <w:tcW w:w="687" w:type="pct"/>
          </w:tcPr>
          <w:p w:rsidR="00944466" w:rsidRDefault="00944466">
            <w:r>
              <w:t>Muhammad Kashif Khan Niazi</w:t>
            </w:r>
          </w:p>
        </w:tc>
        <w:tc>
          <w:tcPr>
            <w:tcW w:w="494" w:type="pct"/>
          </w:tcPr>
          <w:p w:rsidR="00944466" w:rsidRDefault="00944466">
            <w:r>
              <w:t>Muhammad Asif Khan</w:t>
            </w:r>
          </w:p>
        </w:tc>
        <w:tc>
          <w:tcPr>
            <w:tcW w:w="427" w:type="pct"/>
          </w:tcPr>
          <w:p w:rsidR="00944466" w:rsidRDefault="00944466">
            <w:r>
              <w:t>104181-p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3.913636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73.501136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657</w:t>
            </w:r>
          </w:p>
        </w:tc>
        <w:tc>
          <w:tcPr>
            <w:tcW w:w="290" w:type="pct"/>
          </w:tcPr>
          <w:p w:rsidR="00944466" w:rsidRDefault="00944466">
            <w:r>
              <w:t>22145</w:t>
            </w:r>
          </w:p>
        </w:tc>
        <w:tc>
          <w:tcPr>
            <w:tcW w:w="687" w:type="pct"/>
          </w:tcPr>
          <w:p w:rsidR="00944466" w:rsidRDefault="00944466">
            <w:r>
              <w:t>Ali Hassan</w:t>
            </w:r>
          </w:p>
        </w:tc>
        <w:tc>
          <w:tcPr>
            <w:tcW w:w="494" w:type="pct"/>
          </w:tcPr>
          <w:p w:rsidR="00944466" w:rsidRDefault="00944466">
            <w:r>
              <w:t>Akhtar Ali</w:t>
            </w:r>
          </w:p>
        </w:tc>
        <w:tc>
          <w:tcPr>
            <w:tcW w:w="427" w:type="pct"/>
          </w:tcPr>
          <w:p w:rsidR="00944466" w:rsidRDefault="00944466">
            <w:r>
              <w:t>108844-P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73.486905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658</w:t>
            </w:r>
          </w:p>
        </w:tc>
        <w:tc>
          <w:tcPr>
            <w:tcW w:w="290" w:type="pct"/>
          </w:tcPr>
          <w:p w:rsidR="00944466" w:rsidRDefault="00944466">
            <w:r>
              <w:t>19067</w:t>
            </w:r>
          </w:p>
        </w:tc>
        <w:tc>
          <w:tcPr>
            <w:tcW w:w="687" w:type="pct"/>
          </w:tcPr>
          <w:p w:rsidR="00944466" w:rsidRDefault="00944466">
            <w:r>
              <w:t>Muhammad Aamir Shahzad</w:t>
            </w:r>
          </w:p>
        </w:tc>
        <w:tc>
          <w:tcPr>
            <w:tcW w:w="494" w:type="pct"/>
          </w:tcPr>
          <w:p w:rsidR="00944466" w:rsidRDefault="00944466">
            <w:r>
              <w:t>Malik Allah Ditta</w:t>
            </w:r>
          </w:p>
        </w:tc>
        <w:tc>
          <w:tcPr>
            <w:tcW w:w="427" w:type="pct"/>
          </w:tcPr>
          <w:p w:rsidR="00944466" w:rsidRDefault="00944466">
            <w:r>
              <w:t>99790-p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4.188235</w:t>
            </w:r>
          </w:p>
        </w:tc>
        <w:tc>
          <w:tcPr>
            <w:tcW w:w="289" w:type="pct"/>
          </w:tcPr>
          <w:p w:rsidR="00944466" w:rsidRDefault="00944466">
            <w:r>
              <w:t>3.613636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73.483121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659</w:t>
            </w:r>
          </w:p>
        </w:tc>
        <w:tc>
          <w:tcPr>
            <w:tcW w:w="290" w:type="pct"/>
          </w:tcPr>
          <w:p w:rsidR="00944466" w:rsidRDefault="00944466">
            <w:r>
              <w:t>4404</w:t>
            </w:r>
          </w:p>
        </w:tc>
        <w:tc>
          <w:tcPr>
            <w:tcW w:w="687" w:type="pct"/>
          </w:tcPr>
          <w:p w:rsidR="00944466" w:rsidRDefault="00944466">
            <w:r>
              <w:t>Arham Arshad</w:t>
            </w:r>
          </w:p>
        </w:tc>
        <w:tc>
          <w:tcPr>
            <w:tcW w:w="494" w:type="pct"/>
          </w:tcPr>
          <w:p w:rsidR="00944466" w:rsidRDefault="00944466">
            <w:r>
              <w:t>Arshad Mehmood</w:t>
            </w:r>
          </w:p>
        </w:tc>
        <w:tc>
          <w:tcPr>
            <w:tcW w:w="427" w:type="pct"/>
          </w:tcPr>
          <w:p w:rsidR="00944466" w:rsidRDefault="00944466">
            <w:r>
              <w:t>105740-P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73.469913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660</w:t>
            </w:r>
          </w:p>
        </w:tc>
        <w:tc>
          <w:tcPr>
            <w:tcW w:w="290" w:type="pct"/>
          </w:tcPr>
          <w:p w:rsidR="00944466" w:rsidRDefault="00944466">
            <w:r>
              <w:t>23088</w:t>
            </w:r>
          </w:p>
        </w:tc>
        <w:tc>
          <w:tcPr>
            <w:tcW w:w="687" w:type="pct"/>
          </w:tcPr>
          <w:p w:rsidR="00944466" w:rsidRDefault="00944466">
            <w:r>
              <w:t>Maira Munir</w:t>
            </w:r>
          </w:p>
        </w:tc>
        <w:tc>
          <w:tcPr>
            <w:tcW w:w="494" w:type="pct"/>
          </w:tcPr>
          <w:p w:rsidR="00944466" w:rsidRDefault="00944466">
            <w:r>
              <w:t>MUNIR AHMED</w:t>
            </w:r>
          </w:p>
        </w:tc>
        <w:tc>
          <w:tcPr>
            <w:tcW w:w="427" w:type="pct"/>
          </w:tcPr>
          <w:p w:rsidR="00944466" w:rsidRDefault="00944466">
            <w:r>
              <w:t>102890-p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73.464123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661</w:t>
            </w:r>
          </w:p>
        </w:tc>
        <w:tc>
          <w:tcPr>
            <w:tcW w:w="290" w:type="pct"/>
          </w:tcPr>
          <w:p w:rsidR="00944466" w:rsidRDefault="00944466">
            <w:r>
              <w:t>4736</w:t>
            </w:r>
          </w:p>
        </w:tc>
        <w:tc>
          <w:tcPr>
            <w:tcW w:w="687" w:type="pct"/>
          </w:tcPr>
          <w:p w:rsidR="00944466" w:rsidRDefault="00944466">
            <w:r>
              <w:t>Tariq Mehmood</w:t>
            </w:r>
          </w:p>
        </w:tc>
        <w:tc>
          <w:tcPr>
            <w:tcW w:w="494" w:type="pct"/>
          </w:tcPr>
          <w:p w:rsidR="00944466" w:rsidRDefault="00944466">
            <w:r>
              <w:t>Muahammad Nawaz</w:t>
            </w:r>
          </w:p>
        </w:tc>
        <w:tc>
          <w:tcPr>
            <w:tcW w:w="427" w:type="pct"/>
          </w:tcPr>
          <w:p w:rsidR="00944466" w:rsidRDefault="00944466">
            <w:r>
              <w:t>102374-P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73.454817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662</w:t>
            </w:r>
          </w:p>
        </w:tc>
        <w:tc>
          <w:tcPr>
            <w:tcW w:w="290" w:type="pct"/>
          </w:tcPr>
          <w:p w:rsidR="00944466" w:rsidRDefault="00944466">
            <w:r>
              <w:t>24661</w:t>
            </w:r>
          </w:p>
        </w:tc>
        <w:tc>
          <w:tcPr>
            <w:tcW w:w="687" w:type="pct"/>
          </w:tcPr>
          <w:p w:rsidR="00944466" w:rsidRDefault="00944466">
            <w:r>
              <w:t>Mahwish Sana</w:t>
            </w:r>
          </w:p>
        </w:tc>
        <w:tc>
          <w:tcPr>
            <w:tcW w:w="494" w:type="pct"/>
          </w:tcPr>
          <w:p w:rsidR="00944466" w:rsidRDefault="00944466">
            <w:r>
              <w:t>Muhammad asjad</w:t>
            </w:r>
          </w:p>
        </w:tc>
        <w:tc>
          <w:tcPr>
            <w:tcW w:w="427" w:type="pct"/>
          </w:tcPr>
          <w:p w:rsidR="00944466" w:rsidRDefault="00944466">
            <w:r>
              <w:t>82909-P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4.094118</w:t>
            </w:r>
          </w:p>
        </w:tc>
        <w:tc>
          <w:tcPr>
            <w:tcW w:w="289" w:type="pct"/>
          </w:tcPr>
          <w:p w:rsidR="00944466" w:rsidRDefault="00944466">
            <w:r>
              <w:t>3.504545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73.448663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663</w:t>
            </w:r>
          </w:p>
        </w:tc>
        <w:tc>
          <w:tcPr>
            <w:tcW w:w="290" w:type="pct"/>
          </w:tcPr>
          <w:p w:rsidR="00944466" w:rsidRDefault="00944466">
            <w:r>
              <w:t>22927</w:t>
            </w:r>
          </w:p>
        </w:tc>
        <w:tc>
          <w:tcPr>
            <w:tcW w:w="687" w:type="pct"/>
          </w:tcPr>
          <w:p w:rsidR="00944466" w:rsidRDefault="00944466">
            <w:r>
              <w:t>Sheher Bano</w:t>
            </w:r>
          </w:p>
        </w:tc>
        <w:tc>
          <w:tcPr>
            <w:tcW w:w="494" w:type="pct"/>
          </w:tcPr>
          <w:p w:rsidR="00944466" w:rsidRDefault="00944466">
            <w:r>
              <w:t>Malik Muhammad Tanveer</w:t>
            </w:r>
          </w:p>
        </w:tc>
        <w:tc>
          <w:tcPr>
            <w:tcW w:w="427" w:type="pct"/>
          </w:tcPr>
          <w:p w:rsidR="00944466" w:rsidRDefault="00944466">
            <w:r>
              <w:t>103039-P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14.502222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3.442857</w:t>
            </w:r>
          </w:p>
        </w:tc>
        <w:tc>
          <w:tcPr>
            <w:tcW w:w="289" w:type="pct"/>
          </w:tcPr>
          <w:p w:rsidR="00944466" w:rsidRDefault="00944466">
            <w:r>
              <w:t>2.995455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73.440534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664</w:t>
            </w:r>
          </w:p>
        </w:tc>
        <w:tc>
          <w:tcPr>
            <w:tcW w:w="290" w:type="pct"/>
          </w:tcPr>
          <w:p w:rsidR="00944466" w:rsidRDefault="00944466">
            <w:r>
              <w:t>18411</w:t>
            </w:r>
          </w:p>
        </w:tc>
        <w:tc>
          <w:tcPr>
            <w:tcW w:w="687" w:type="pct"/>
          </w:tcPr>
          <w:p w:rsidR="00944466" w:rsidRDefault="00944466">
            <w:r>
              <w:t>Shagufta Habib</w:t>
            </w:r>
          </w:p>
        </w:tc>
        <w:tc>
          <w:tcPr>
            <w:tcW w:w="494" w:type="pct"/>
          </w:tcPr>
          <w:p w:rsidR="00944466" w:rsidRDefault="00944466">
            <w:r>
              <w:t>Muhammad Habib</w:t>
            </w:r>
          </w:p>
        </w:tc>
        <w:tc>
          <w:tcPr>
            <w:tcW w:w="427" w:type="pct"/>
          </w:tcPr>
          <w:p w:rsidR="00944466" w:rsidRDefault="00944466">
            <w:r>
              <w:t>91749-P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73.432793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665</w:t>
            </w:r>
          </w:p>
        </w:tc>
        <w:tc>
          <w:tcPr>
            <w:tcW w:w="290" w:type="pct"/>
          </w:tcPr>
          <w:p w:rsidR="00944466" w:rsidRDefault="00944466">
            <w:r>
              <w:t>21003</w:t>
            </w:r>
          </w:p>
        </w:tc>
        <w:tc>
          <w:tcPr>
            <w:tcW w:w="687" w:type="pct"/>
          </w:tcPr>
          <w:p w:rsidR="00944466" w:rsidRDefault="00944466">
            <w:r>
              <w:t>Alveena Zahid</w:t>
            </w:r>
          </w:p>
        </w:tc>
        <w:tc>
          <w:tcPr>
            <w:tcW w:w="494" w:type="pct"/>
          </w:tcPr>
          <w:p w:rsidR="00944466" w:rsidRDefault="00944466">
            <w:r>
              <w:t>Zahid hussain</w:t>
            </w:r>
          </w:p>
        </w:tc>
        <w:tc>
          <w:tcPr>
            <w:tcW w:w="427" w:type="pct"/>
          </w:tcPr>
          <w:p w:rsidR="00944466" w:rsidRDefault="00944466">
            <w:r>
              <w:t>109528-P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73.415206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666</w:t>
            </w:r>
          </w:p>
        </w:tc>
        <w:tc>
          <w:tcPr>
            <w:tcW w:w="290" w:type="pct"/>
          </w:tcPr>
          <w:p w:rsidR="00944466" w:rsidRDefault="00944466">
            <w:r>
              <w:t>21528</w:t>
            </w:r>
          </w:p>
        </w:tc>
        <w:tc>
          <w:tcPr>
            <w:tcW w:w="687" w:type="pct"/>
          </w:tcPr>
          <w:p w:rsidR="00944466" w:rsidRDefault="00944466">
            <w:r>
              <w:t>Saad Azhar Malik</w:t>
            </w:r>
          </w:p>
        </w:tc>
        <w:tc>
          <w:tcPr>
            <w:tcW w:w="494" w:type="pct"/>
          </w:tcPr>
          <w:p w:rsidR="00944466" w:rsidRDefault="00944466">
            <w:r>
              <w:t>Malik Azhar Mahmood</w:t>
            </w:r>
          </w:p>
        </w:tc>
        <w:tc>
          <w:tcPr>
            <w:tcW w:w="427" w:type="pct"/>
          </w:tcPr>
          <w:p w:rsidR="00944466" w:rsidRDefault="00944466">
            <w:r>
              <w:t>712764-01-M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17.016327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5.0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73.392085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667</w:t>
            </w:r>
          </w:p>
        </w:tc>
        <w:tc>
          <w:tcPr>
            <w:tcW w:w="290" w:type="pct"/>
          </w:tcPr>
          <w:p w:rsidR="00944466" w:rsidRDefault="00944466">
            <w:r>
              <w:t>5463</w:t>
            </w:r>
          </w:p>
        </w:tc>
        <w:tc>
          <w:tcPr>
            <w:tcW w:w="687" w:type="pct"/>
          </w:tcPr>
          <w:p w:rsidR="00944466" w:rsidRDefault="00944466">
            <w:r>
              <w:t>Mehwish</w:t>
            </w:r>
          </w:p>
        </w:tc>
        <w:tc>
          <w:tcPr>
            <w:tcW w:w="494" w:type="pct"/>
          </w:tcPr>
          <w:p w:rsidR="00944466" w:rsidRDefault="00944466">
            <w:r>
              <w:t>Abdul Ghafoor</w:t>
            </w:r>
          </w:p>
        </w:tc>
        <w:tc>
          <w:tcPr>
            <w:tcW w:w="427" w:type="pct"/>
          </w:tcPr>
          <w:p w:rsidR="00944466" w:rsidRDefault="00944466">
            <w:r>
              <w:t>103803-P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73.386417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668</w:t>
            </w:r>
          </w:p>
        </w:tc>
        <w:tc>
          <w:tcPr>
            <w:tcW w:w="290" w:type="pct"/>
          </w:tcPr>
          <w:p w:rsidR="00944466" w:rsidRDefault="00944466">
            <w:r>
              <w:t>4711</w:t>
            </w:r>
          </w:p>
        </w:tc>
        <w:tc>
          <w:tcPr>
            <w:tcW w:w="687" w:type="pct"/>
          </w:tcPr>
          <w:p w:rsidR="00944466" w:rsidRDefault="00944466">
            <w:r>
              <w:t>Anum Awan</w:t>
            </w:r>
          </w:p>
        </w:tc>
        <w:tc>
          <w:tcPr>
            <w:tcW w:w="494" w:type="pct"/>
          </w:tcPr>
          <w:p w:rsidR="00944466" w:rsidRDefault="00944466">
            <w:r>
              <w:t>Chand touqeer</w:t>
            </w:r>
          </w:p>
        </w:tc>
        <w:tc>
          <w:tcPr>
            <w:tcW w:w="427" w:type="pct"/>
          </w:tcPr>
          <w:p w:rsidR="00944466" w:rsidRDefault="00944466">
            <w:r>
              <w:t>108050-P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73.386364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669</w:t>
            </w:r>
          </w:p>
        </w:tc>
        <w:tc>
          <w:tcPr>
            <w:tcW w:w="290" w:type="pct"/>
          </w:tcPr>
          <w:p w:rsidR="00944466" w:rsidRDefault="00944466">
            <w:r>
              <w:t>24995</w:t>
            </w:r>
          </w:p>
        </w:tc>
        <w:tc>
          <w:tcPr>
            <w:tcW w:w="687" w:type="pct"/>
          </w:tcPr>
          <w:p w:rsidR="00944466" w:rsidRDefault="00944466">
            <w:r>
              <w:t>Aqsa Javaid</w:t>
            </w:r>
          </w:p>
        </w:tc>
        <w:tc>
          <w:tcPr>
            <w:tcW w:w="494" w:type="pct"/>
          </w:tcPr>
          <w:p w:rsidR="00944466" w:rsidRDefault="00944466">
            <w:r>
              <w:t>Sohaib ul hassan</w:t>
            </w:r>
          </w:p>
        </w:tc>
        <w:tc>
          <w:tcPr>
            <w:tcW w:w="427" w:type="pct"/>
          </w:tcPr>
          <w:p w:rsidR="00944466" w:rsidRDefault="00944466">
            <w:r>
              <w:t>99905-P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3.563636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73.385659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670</w:t>
            </w:r>
          </w:p>
        </w:tc>
        <w:tc>
          <w:tcPr>
            <w:tcW w:w="290" w:type="pct"/>
          </w:tcPr>
          <w:p w:rsidR="00944466" w:rsidRDefault="00944466">
            <w:r>
              <w:t>24537</w:t>
            </w:r>
          </w:p>
        </w:tc>
        <w:tc>
          <w:tcPr>
            <w:tcW w:w="687" w:type="pct"/>
          </w:tcPr>
          <w:p w:rsidR="00944466" w:rsidRDefault="00944466">
            <w:r>
              <w:t>Muhammad Ali Raza Khan</w:t>
            </w:r>
          </w:p>
        </w:tc>
        <w:tc>
          <w:tcPr>
            <w:tcW w:w="494" w:type="pct"/>
          </w:tcPr>
          <w:p w:rsidR="00944466" w:rsidRDefault="00944466">
            <w:r>
              <w:t>Zafar Abbas Khan</w:t>
            </w:r>
          </w:p>
        </w:tc>
        <w:tc>
          <w:tcPr>
            <w:tcW w:w="427" w:type="pct"/>
          </w:tcPr>
          <w:p w:rsidR="00944466" w:rsidRDefault="00944466">
            <w:r>
              <w:t>94190-P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12.334783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73.384783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671</w:t>
            </w:r>
          </w:p>
        </w:tc>
        <w:tc>
          <w:tcPr>
            <w:tcW w:w="290" w:type="pct"/>
          </w:tcPr>
          <w:p w:rsidR="00944466" w:rsidRDefault="00944466">
            <w:r>
              <w:t>5423</w:t>
            </w:r>
          </w:p>
        </w:tc>
        <w:tc>
          <w:tcPr>
            <w:tcW w:w="687" w:type="pct"/>
          </w:tcPr>
          <w:p w:rsidR="00944466" w:rsidRDefault="00944466">
            <w:r>
              <w:t>Muhammad Abu Bakar</w:t>
            </w:r>
          </w:p>
        </w:tc>
        <w:tc>
          <w:tcPr>
            <w:tcW w:w="494" w:type="pct"/>
          </w:tcPr>
          <w:p w:rsidR="00944466" w:rsidRDefault="00944466">
            <w:r>
              <w:t>Waris Ali</w:t>
            </w:r>
          </w:p>
        </w:tc>
        <w:tc>
          <w:tcPr>
            <w:tcW w:w="427" w:type="pct"/>
          </w:tcPr>
          <w:p w:rsidR="00944466" w:rsidRDefault="00944466">
            <w:r>
              <w:t>104121-p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73.377274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672</w:t>
            </w:r>
          </w:p>
        </w:tc>
        <w:tc>
          <w:tcPr>
            <w:tcW w:w="290" w:type="pct"/>
          </w:tcPr>
          <w:p w:rsidR="00944466" w:rsidRDefault="00944466">
            <w:r>
              <w:t>16234</w:t>
            </w:r>
          </w:p>
        </w:tc>
        <w:tc>
          <w:tcPr>
            <w:tcW w:w="687" w:type="pct"/>
          </w:tcPr>
          <w:p w:rsidR="00944466" w:rsidRDefault="00944466">
            <w:r>
              <w:t>Shahid Iqbal</w:t>
            </w:r>
          </w:p>
        </w:tc>
        <w:tc>
          <w:tcPr>
            <w:tcW w:w="494" w:type="pct"/>
          </w:tcPr>
          <w:p w:rsidR="00944466" w:rsidRDefault="00944466">
            <w:r>
              <w:t>Ghulam Farid</w:t>
            </w:r>
          </w:p>
        </w:tc>
        <w:tc>
          <w:tcPr>
            <w:tcW w:w="427" w:type="pct"/>
          </w:tcPr>
          <w:p w:rsidR="00944466" w:rsidRDefault="00944466">
            <w:r>
              <w:t>98757-P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4.394118</w:t>
            </w:r>
          </w:p>
        </w:tc>
        <w:tc>
          <w:tcPr>
            <w:tcW w:w="289" w:type="pct"/>
          </w:tcPr>
          <w:p w:rsidR="00944466" w:rsidRDefault="00944466">
            <w:r>
              <w:t>3.881818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73.367603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673</w:t>
            </w:r>
          </w:p>
        </w:tc>
        <w:tc>
          <w:tcPr>
            <w:tcW w:w="290" w:type="pct"/>
          </w:tcPr>
          <w:p w:rsidR="00944466" w:rsidRDefault="00944466">
            <w:r>
              <w:t>22120</w:t>
            </w:r>
          </w:p>
        </w:tc>
        <w:tc>
          <w:tcPr>
            <w:tcW w:w="687" w:type="pct"/>
          </w:tcPr>
          <w:p w:rsidR="00944466" w:rsidRDefault="00944466">
            <w:r>
              <w:t>Zain Ul Harmain</w:t>
            </w:r>
          </w:p>
        </w:tc>
        <w:tc>
          <w:tcPr>
            <w:tcW w:w="494" w:type="pct"/>
          </w:tcPr>
          <w:p w:rsidR="00944466" w:rsidRDefault="00944466">
            <w:r>
              <w:t>Nisar Ahmad</w:t>
            </w:r>
          </w:p>
        </w:tc>
        <w:tc>
          <w:tcPr>
            <w:tcW w:w="427" w:type="pct"/>
          </w:tcPr>
          <w:p w:rsidR="00944466" w:rsidRDefault="00944466">
            <w:r>
              <w:t>102377-P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73.366288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674</w:t>
            </w:r>
          </w:p>
        </w:tc>
        <w:tc>
          <w:tcPr>
            <w:tcW w:w="290" w:type="pct"/>
          </w:tcPr>
          <w:p w:rsidR="00944466" w:rsidRDefault="00944466">
            <w:r>
              <w:t>20193</w:t>
            </w:r>
          </w:p>
        </w:tc>
        <w:tc>
          <w:tcPr>
            <w:tcW w:w="687" w:type="pct"/>
          </w:tcPr>
          <w:p w:rsidR="00944466" w:rsidRDefault="00944466">
            <w:r>
              <w:t>Usama Yaqoob</w:t>
            </w:r>
          </w:p>
        </w:tc>
        <w:tc>
          <w:tcPr>
            <w:tcW w:w="494" w:type="pct"/>
          </w:tcPr>
          <w:p w:rsidR="00944466" w:rsidRDefault="00944466">
            <w:r>
              <w:t>Sheikh Muhammad Yaqoob</w:t>
            </w:r>
          </w:p>
        </w:tc>
        <w:tc>
          <w:tcPr>
            <w:tcW w:w="427" w:type="pct"/>
          </w:tcPr>
          <w:p w:rsidR="00944466" w:rsidRDefault="00944466">
            <w:r>
              <w:t xml:space="preserve">110614-P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73.365746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675</w:t>
            </w:r>
          </w:p>
        </w:tc>
        <w:tc>
          <w:tcPr>
            <w:tcW w:w="290" w:type="pct"/>
          </w:tcPr>
          <w:p w:rsidR="00944466" w:rsidRDefault="00944466">
            <w:r>
              <w:t>17212</w:t>
            </w:r>
          </w:p>
        </w:tc>
        <w:tc>
          <w:tcPr>
            <w:tcW w:w="687" w:type="pct"/>
          </w:tcPr>
          <w:p w:rsidR="00944466" w:rsidRDefault="00944466">
            <w:r>
              <w:t>Sana Rafique</w:t>
            </w:r>
          </w:p>
        </w:tc>
        <w:tc>
          <w:tcPr>
            <w:tcW w:w="494" w:type="pct"/>
          </w:tcPr>
          <w:p w:rsidR="00944466" w:rsidRDefault="00944466">
            <w:r>
              <w:t>Muhammad Rafique</w:t>
            </w:r>
          </w:p>
        </w:tc>
        <w:tc>
          <w:tcPr>
            <w:tcW w:w="427" w:type="pct"/>
          </w:tcPr>
          <w:p w:rsidR="00944466" w:rsidRDefault="00944466">
            <w:r>
              <w:t>109525-P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73.361796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676</w:t>
            </w:r>
          </w:p>
        </w:tc>
        <w:tc>
          <w:tcPr>
            <w:tcW w:w="290" w:type="pct"/>
          </w:tcPr>
          <w:p w:rsidR="00944466" w:rsidRDefault="00944466">
            <w:r>
              <w:t>24680</w:t>
            </w:r>
          </w:p>
        </w:tc>
        <w:tc>
          <w:tcPr>
            <w:tcW w:w="687" w:type="pct"/>
          </w:tcPr>
          <w:p w:rsidR="00944466" w:rsidRDefault="00944466">
            <w:r>
              <w:t>Syed Mushahid Raza</w:t>
            </w:r>
          </w:p>
        </w:tc>
        <w:tc>
          <w:tcPr>
            <w:tcW w:w="494" w:type="pct"/>
          </w:tcPr>
          <w:p w:rsidR="00944466" w:rsidRDefault="00944466">
            <w:r>
              <w:t>Syed Ali Raza</w:t>
            </w:r>
          </w:p>
        </w:tc>
        <w:tc>
          <w:tcPr>
            <w:tcW w:w="427" w:type="pct"/>
          </w:tcPr>
          <w:p w:rsidR="00944466" w:rsidRDefault="00944466">
            <w:r>
              <w:t>109399-P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3.941176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73.360494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677</w:t>
            </w:r>
          </w:p>
        </w:tc>
        <w:tc>
          <w:tcPr>
            <w:tcW w:w="290" w:type="pct"/>
          </w:tcPr>
          <w:p w:rsidR="00944466" w:rsidRDefault="00944466">
            <w:r>
              <w:t>3981</w:t>
            </w:r>
          </w:p>
        </w:tc>
        <w:tc>
          <w:tcPr>
            <w:tcW w:w="687" w:type="pct"/>
          </w:tcPr>
          <w:p w:rsidR="00944466" w:rsidRDefault="00944466">
            <w:r>
              <w:t>Rabeea Khalid</w:t>
            </w:r>
          </w:p>
        </w:tc>
        <w:tc>
          <w:tcPr>
            <w:tcW w:w="494" w:type="pct"/>
          </w:tcPr>
          <w:p w:rsidR="00944466" w:rsidRDefault="00944466">
            <w:r>
              <w:t>Muhammad Khalid</w:t>
            </w:r>
          </w:p>
        </w:tc>
        <w:tc>
          <w:tcPr>
            <w:tcW w:w="427" w:type="pct"/>
          </w:tcPr>
          <w:p w:rsidR="00944466" w:rsidRDefault="00944466">
            <w:r>
              <w:t>103567-P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73.340693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678</w:t>
            </w:r>
          </w:p>
        </w:tc>
        <w:tc>
          <w:tcPr>
            <w:tcW w:w="290" w:type="pct"/>
          </w:tcPr>
          <w:p w:rsidR="00944466" w:rsidRDefault="00944466">
            <w:r>
              <w:t>16054</w:t>
            </w:r>
          </w:p>
        </w:tc>
        <w:tc>
          <w:tcPr>
            <w:tcW w:w="687" w:type="pct"/>
          </w:tcPr>
          <w:p w:rsidR="00944466" w:rsidRDefault="00944466">
            <w:r>
              <w:t>Ch.M.Makshoof Qasmi</w:t>
            </w:r>
          </w:p>
        </w:tc>
        <w:tc>
          <w:tcPr>
            <w:tcW w:w="494" w:type="pct"/>
          </w:tcPr>
          <w:p w:rsidR="00944466" w:rsidRDefault="00944466">
            <w:r>
              <w:t>Ameer Muhammad Qasmi</w:t>
            </w:r>
          </w:p>
        </w:tc>
        <w:tc>
          <w:tcPr>
            <w:tcW w:w="427" w:type="pct"/>
          </w:tcPr>
          <w:p w:rsidR="00944466" w:rsidRDefault="00944466">
            <w:r>
              <w:t>85919-P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12.217391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4.582353</w:t>
            </w:r>
          </w:p>
        </w:tc>
        <w:tc>
          <w:tcPr>
            <w:tcW w:w="289" w:type="pct"/>
          </w:tcPr>
          <w:p w:rsidR="00944466" w:rsidRDefault="00944466">
            <w:r>
              <w:t>4.031818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73.331562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679</w:t>
            </w:r>
          </w:p>
        </w:tc>
        <w:tc>
          <w:tcPr>
            <w:tcW w:w="290" w:type="pct"/>
          </w:tcPr>
          <w:p w:rsidR="00944466" w:rsidRDefault="00944466">
            <w:r>
              <w:t>15465</w:t>
            </w:r>
          </w:p>
        </w:tc>
        <w:tc>
          <w:tcPr>
            <w:tcW w:w="687" w:type="pct"/>
          </w:tcPr>
          <w:p w:rsidR="00944466" w:rsidRDefault="00944466">
            <w:r>
              <w:t>Iqra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97458-P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13.170213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4.028571</w:t>
            </w:r>
          </w:p>
        </w:tc>
        <w:tc>
          <w:tcPr>
            <w:tcW w:w="289" w:type="pct"/>
          </w:tcPr>
          <w:p w:rsidR="00944466" w:rsidRDefault="00944466">
            <w:r>
              <w:t>3.627273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73.326057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680</w:t>
            </w:r>
          </w:p>
        </w:tc>
        <w:tc>
          <w:tcPr>
            <w:tcW w:w="290" w:type="pct"/>
          </w:tcPr>
          <w:p w:rsidR="00944466" w:rsidRDefault="00944466">
            <w:r>
              <w:t>16907</w:t>
            </w:r>
          </w:p>
        </w:tc>
        <w:tc>
          <w:tcPr>
            <w:tcW w:w="687" w:type="pct"/>
          </w:tcPr>
          <w:p w:rsidR="00944466" w:rsidRDefault="00944466">
            <w:r>
              <w:t>Mehr Un Nisa</w:t>
            </w:r>
          </w:p>
        </w:tc>
        <w:tc>
          <w:tcPr>
            <w:tcW w:w="494" w:type="pct"/>
          </w:tcPr>
          <w:p w:rsidR="00944466" w:rsidRDefault="00944466">
            <w:r>
              <w:t>Ishtiaq Ahmad Khan</w:t>
            </w:r>
          </w:p>
        </w:tc>
        <w:tc>
          <w:tcPr>
            <w:tcW w:w="427" w:type="pct"/>
          </w:tcPr>
          <w:p w:rsidR="00944466" w:rsidRDefault="00944466">
            <w:r>
              <w:t>112234-p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73.317262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681</w:t>
            </w:r>
          </w:p>
        </w:tc>
        <w:tc>
          <w:tcPr>
            <w:tcW w:w="290" w:type="pct"/>
          </w:tcPr>
          <w:p w:rsidR="00944466" w:rsidRDefault="00944466">
            <w:r>
              <w:t>16185</w:t>
            </w:r>
          </w:p>
        </w:tc>
        <w:tc>
          <w:tcPr>
            <w:tcW w:w="687" w:type="pct"/>
          </w:tcPr>
          <w:p w:rsidR="00944466" w:rsidRDefault="00944466">
            <w:r>
              <w:t>Arooj Muzaffar</w:t>
            </w:r>
          </w:p>
        </w:tc>
        <w:tc>
          <w:tcPr>
            <w:tcW w:w="494" w:type="pct"/>
          </w:tcPr>
          <w:p w:rsidR="00944466" w:rsidRDefault="00944466">
            <w:r>
              <w:t>Muzaffar Iqbal</w:t>
            </w:r>
          </w:p>
        </w:tc>
        <w:tc>
          <w:tcPr>
            <w:tcW w:w="427" w:type="pct"/>
          </w:tcPr>
          <w:p w:rsidR="00944466" w:rsidRDefault="00944466">
            <w:r>
              <w:t>114929-P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73.316126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682</w:t>
            </w:r>
          </w:p>
        </w:tc>
        <w:tc>
          <w:tcPr>
            <w:tcW w:w="290" w:type="pct"/>
          </w:tcPr>
          <w:p w:rsidR="00944466" w:rsidRDefault="00944466">
            <w:r>
              <w:t>19077</w:t>
            </w:r>
          </w:p>
        </w:tc>
        <w:tc>
          <w:tcPr>
            <w:tcW w:w="687" w:type="pct"/>
          </w:tcPr>
          <w:p w:rsidR="00944466" w:rsidRDefault="00944466">
            <w:r>
              <w:t>Touseef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102818-P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73.299729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683</w:t>
            </w:r>
          </w:p>
        </w:tc>
        <w:tc>
          <w:tcPr>
            <w:tcW w:w="290" w:type="pct"/>
          </w:tcPr>
          <w:p w:rsidR="00944466" w:rsidRDefault="00944466">
            <w:r>
              <w:t>16350</w:t>
            </w:r>
          </w:p>
        </w:tc>
        <w:tc>
          <w:tcPr>
            <w:tcW w:w="687" w:type="pct"/>
          </w:tcPr>
          <w:p w:rsidR="00944466" w:rsidRDefault="00944466">
            <w:r>
              <w:t>Yusra Iqbal</w:t>
            </w:r>
          </w:p>
        </w:tc>
        <w:tc>
          <w:tcPr>
            <w:tcW w:w="494" w:type="pct"/>
          </w:tcPr>
          <w:p w:rsidR="00944466" w:rsidRDefault="00944466">
            <w:r>
              <w:t>FAZAL UR REHMAN</w:t>
            </w:r>
          </w:p>
        </w:tc>
        <w:tc>
          <w:tcPr>
            <w:tcW w:w="427" w:type="pct"/>
          </w:tcPr>
          <w:p w:rsidR="00944466" w:rsidRDefault="00944466">
            <w:r>
              <w:t>76833-P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12.753684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4.105882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73.29593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684</w:t>
            </w:r>
          </w:p>
        </w:tc>
        <w:tc>
          <w:tcPr>
            <w:tcW w:w="290" w:type="pct"/>
          </w:tcPr>
          <w:p w:rsidR="00944466" w:rsidRDefault="00944466">
            <w:r>
              <w:t>21793</w:t>
            </w:r>
          </w:p>
        </w:tc>
        <w:tc>
          <w:tcPr>
            <w:tcW w:w="687" w:type="pct"/>
          </w:tcPr>
          <w:p w:rsidR="00944466" w:rsidRDefault="00944466">
            <w:r>
              <w:t>Muhammad Sadiq</w:t>
            </w:r>
          </w:p>
        </w:tc>
        <w:tc>
          <w:tcPr>
            <w:tcW w:w="494" w:type="pct"/>
          </w:tcPr>
          <w:p w:rsidR="00944466" w:rsidRDefault="00944466">
            <w:r>
              <w:t>Malik Muhammad</w:t>
            </w:r>
          </w:p>
        </w:tc>
        <w:tc>
          <w:tcPr>
            <w:tcW w:w="427" w:type="pct"/>
          </w:tcPr>
          <w:p w:rsidR="00944466" w:rsidRDefault="00944466">
            <w:r>
              <w:t>108769-P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4.109524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73.291342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685</w:t>
            </w:r>
          </w:p>
        </w:tc>
        <w:tc>
          <w:tcPr>
            <w:tcW w:w="290" w:type="pct"/>
          </w:tcPr>
          <w:p w:rsidR="00944466" w:rsidRDefault="00944466">
            <w:r>
              <w:t>15665</w:t>
            </w:r>
          </w:p>
        </w:tc>
        <w:tc>
          <w:tcPr>
            <w:tcW w:w="687" w:type="pct"/>
          </w:tcPr>
          <w:p w:rsidR="00944466" w:rsidRDefault="00944466">
            <w:r>
              <w:t>Anas Sarfraz</w:t>
            </w:r>
          </w:p>
        </w:tc>
        <w:tc>
          <w:tcPr>
            <w:tcW w:w="494" w:type="pct"/>
          </w:tcPr>
          <w:p w:rsidR="00944466" w:rsidRDefault="00944466">
            <w:r>
              <w:t>Sarfraz ahmad</w:t>
            </w:r>
          </w:p>
        </w:tc>
        <w:tc>
          <w:tcPr>
            <w:tcW w:w="427" w:type="pct"/>
          </w:tcPr>
          <w:p w:rsidR="00944466" w:rsidRDefault="00944466">
            <w:r>
              <w:t>114445-P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73.286688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686</w:t>
            </w:r>
          </w:p>
        </w:tc>
        <w:tc>
          <w:tcPr>
            <w:tcW w:w="290" w:type="pct"/>
          </w:tcPr>
          <w:p w:rsidR="00944466" w:rsidRDefault="00944466">
            <w:r>
              <w:t>21893</w:t>
            </w:r>
          </w:p>
        </w:tc>
        <w:tc>
          <w:tcPr>
            <w:tcW w:w="687" w:type="pct"/>
          </w:tcPr>
          <w:p w:rsidR="00944466" w:rsidRDefault="00944466">
            <w:r>
              <w:t>Ayesha Jeelani</w:t>
            </w:r>
          </w:p>
        </w:tc>
        <w:tc>
          <w:tcPr>
            <w:tcW w:w="494" w:type="pct"/>
          </w:tcPr>
          <w:p w:rsidR="00944466" w:rsidRDefault="00944466">
            <w:r>
              <w:t>Ghulam Jeelani Bhatti</w:t>
            </w:r>
          </w:p>
        </w:tc>
        <w:tc>
          <w:tcPr>
            <w:tcW w:w="427" w:type="pct"/>
          </w:tcPr>
          <w:p w:rsidR="00944466" w:rsidRDefault="00944466">
            <w:r>
              <w:t>87417-P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73.281277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687</w:t>
            </w:r>
          </w:p>
        </w:tc>
        <w:tc>
          <w:tcPr>
            <w:tcW w:w="290" w:type="pct"/>
          </w:tcPr>
          <w:p w:rsidR="00944466" w:rsidRDefault="00944466">
            <w:r>
              <w:t>4281</w:t>
            </w:r>
          </w:p>
        </w:tc>
        <w:tc>
          <w:tcPr>
            <w:tcW w:w="687" w:type="pct"/>
          </w:tcPr>
          <w:p w:rsidR="00944466" w:rsidRDefault="00944466">
            <w:r>
              <w:t>Kashif Abrar</w:t>
            </w:r>
          </w:p>
        </w:tc>
        <w:tc>
          <w:tcPr>
            <w:tcW w:w="494" w:type="pct"/>
          </w:tcPr>
          <w:p w:rsidR="00944466" w:rsidRDefault="00944466">
            <w:r>
              <w:t>Ch.Faqir Muhammad</w:t>
            </w:r>
          </w:p>
        </w:tc>
        <w:tc>
          <w:tcPr>
            <w:tcW w:w="427" w:type="pct"/>
          </w:tcPr>
          <w:p w:rsidR="00944466" w:rsidRDefault="00944466">
            <w:r>
              <w:t>107072-P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73.280195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688</w:t>
            </w:r>
          </w:p>
        </w:tc>
        <w:tc>
          <w:tcPr>
            <w:tcW w:w="290" w:type="pct"/>
          </w:tcPr>
          <w:p w:rsidR="00944466" w:rsidRDefault="00944466">
            <w:r>
              <w:t>16342</w:t>
            </w:r>
          </w:p>
        </w:tc>
        <w:tc>
          <w:tcPr>
            <w:tcW w:w="687" w:type="pct"/>
          </w:tcPr>
          <w:p w:rsidR="00944466" w:rsidRDefault="00944466">
            <w:r>
              <w:t>Manahil Khalil</w:t>
            </w:r>
          </w:p>
        </w:tc>
        <w:tc>
          <w:tcPr>
            <w:tcW w:w="494" w:type="pct"/>
          </w:tcPr>
          <w:p w:rsidR="00944466" w:rsidRDefault="00944466">
            <w:r>
              <w:t>Khalil Ahmad</w:t>
            </w:r>
          </w:p>
        </w:tc>
        <w:tc>
          <w:tcPr>
            <w:tcW w:w="427" w:type="pct"/>
          </w:tcPr>
          <w:p w:rsidR="00944466" w:rsidRDefault="00944466">
            <w:r>
              <w:t>119116-P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73.274188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689</w:t>
            </w:r>
          </w:p>
        </w:tc>
        <w:tc>
          <w:tcPr>
            <w:tcW w:w="290" w:type="pct"/>
          </w:tcPr>
          <w:p w:rsidR="00944466" w:rsidRDefault="00944466">
            <w:r>
              <w:t>25182</w:t>
            </w:r>
          </w:p>
        </w:tc>
        <w:tc>
          <w:tcPr>
            <w:tcW w:w="687" w:type="pct"/>
          </w:tcPr>
          <w:p w:rsidR="00944466" w:rsidRDefault="00944466">
            <w:r>
              <w:t>Zoha Haq</w:t>
            </w:r>
          </w:p>
        </w:tc>
        <w:tc>
          <w:tcPr>
            <w:tcW w:w="494" w:type="pct"/>
          </w:tcPr>
          <w:p w:rsidR="00944466" w:rsidRDefault="00944466">
            <w:r>
              <w:t>Syed Jahanzaib</w:t>
            </w:r>
          </w:p>
        </w:tc>
        <w:tc>
          <w:tcPr>
            <w:tcW w:w="427" w:type="pct"/>
          </w:tcPr>
          <w:p w:rsidR="00944466" w:rsidRDefault="00944466">
            <w:r>
              <w:t>81309-P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4.023529</w:t>
            </w:r>
          </w:p>
        </w:tc>
        <w:tc>
          <w:tcPr>
            <w:tcW w:w="289" w:type="pct"/>
          </w:tcPr>
          <w:p w:rsidR="00944466" w:rsidRDefault="00944466">
            <w:r>
              <w:t>3.831818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73.259514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690</w:t>
            </w:r>
          </w:p>
        </w:tc>
        <w:tc>
          <w:tcPr>
            <w:tcW w:w="290" w:type="pct"/>
          </w:tcPr>
          <w:p w:rsidR="00944466" w:rsidRDefault="00944466">
            <w:r>
              <w:t>23054</w:t>
            </w:r>
          </w:p>
        </w:tc>
        <w:tc>
          <w:tcPr>
            <w:tcW w:w="687" w:type="pct"/>
          </w:tcPr>
          <w:p w:rsidR="00944466" w:rsidRDefault="00944466">
            <w:r>
              <w:t>Shaban Muhammad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111354-P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3.685714</w:t>
            </w:r>
          </w:p>
        </w:tc>
        <w:tc>
          <w:tcPr>
            <w:tcW w:w="289" w:type="pct"/>
          </w:tcPr>
          <w:p w:rsidR="00944466" w:rsidRDefault="00944466">
            <w:r>
              <w:t>3.627273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73.250487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691</w:t>
            </w:r>
          </w:p>
        </w:tc>
        <w:tc>
          <w:tcPr>
            <w:tcW w:w="290" w:type="pct"/>
          </w:tcPr>
          <w:p w:rsidR="00944466" w:rsidRDefault="00944466">
            <w:r>
              <w:t>16738</w:t>
            </w:r>
          </w:p>
        </w:tc>
        <w:tc>
          <w:tcPr>
            <w:tcW w:w="687" w:type="pct"/>
          </w:tcPr>
          <w:p w:rsidR="00944466" w:rsidRDefault="00944466">
            <w:r>
              <w:t>Muhammad Shujat Rasool</w:t>
            </w:r>
          </w:p>
        </w:tc>
        <w:tc>
          <w:tcPr>
            <w:tcW w:w="494" w:type="pct"/>
          </w:tcPr>
          <w:p w:rsidR="00944466" w:rsidRDefault="00944466">
            <w:r>
              <w:t>Habib Ullah</w:t>
            </w:r>
          </w:p>
        </w:tc>
        <w:tc>
          <w:tcPr>
            <w:tcW w:w="427" w:type="pct"/>
          </w:tcPr>
          <w:p w:rsidR="00944466" w:rsidRDefault="00944466">
            <w:r>
              <w:t>111315-p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73.236904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692</w:t>
            </w:r>
          </w:p>
        </w:tc>
        <w:tc>
          <w:tcPr>
            <w:tcW w:w="290" w:type="pct"/>
          </w:tcPr>
          <w:p w:rsidR="00944466" w:rsidRDefault="00944466">
            <w:r>
              <w:t>16550</w:t>
            </w:r>
          </w:p>
        </w:tc>
        <w:tc>
          <w:tcPr>
            <w:tcW w:w="687" w:type="pct"/>
          </w:tcPr>
          <w:p w:rsidR="00944466" w:rsidRDefault="00944466">
            <w:r>
              <w:t>Qurat Ul Ain</w:t>
            </w:r>
          </w:p>
        </w:tc>
        <w:tc>
          <w:tcPr>
            <w:tcW w:w="494" w:type="pct"/>
          </w:tcPr>
          <w:p w:rsidR="00944466" w:rsidRDefault="00944466">
            <w:r>
              <w:t>Ehsan Ullah Randhawa</w:t>
            </w:r>
          </w:p>
        </w:tc>
        <w:tc>
          <w:tcPr>
            <w:tcW w:w="427" w:type="pct"/>
          </w:tcPr>
          <w:p w:rsidR="00944466" w:rsidRDefault="00944466">
            <w:r>
              <w:t>81667-P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4.147059</w:t>
            </w:r>
          </w:p>
        </w:tc>
        <w:tc>
          <w:tcPr>
            <w:tcW w:w="289" w:type="pct"/>
          </w:tcPr>
          <w:p w:rsidR="00944466" w:rsidRDefault="00944466">
            <w:r>
              <w:t>3.454545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73.231604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693</w:t>
            </w:r>
          </w:p>
        </w:tc>
        <w:tc>
          <w:tcPr>
            <w:tcW w:w="290" w:type="pct"/>
          </w:tcPr>
          <w:p w:rsidR="00944466" w:rsidRDefault="00944466">
            <w:r>
              <w:t>8008</w:t>
            </w:r>
          </w:p>
        </w:tc>
        <w:tc>
          <w:tcPr>
            <w:tcW w:w="687" w:type="pct"/>
          </w:tcPr>
          <w:p w:rsidR="00944466" w:rsidRDefault="00944466">
            <w:r>
              <w:t>Haniya Talib</w:t>
            </w:r>
          </w:p>
        </w:tc>
        <w:tc>
          <w:tcPr>
            <w:tcW w:w="494" w:type="pct"/>
          </w:tcPr>
          <w:p w:rsidR="00944466" w:rsidRDefault="00944466">
            <w:r>
              <w:t>Bilal Abdullah</w:t>
            </w:r>
          </w:p>
        </w:tc>
        <w:tc>
          <w:tcPr>
            <w:tcW w:w="427" w:type="pct"/>
          </w:tcPr>
          <w:p w:rsidR="00944466" w:rsidRDefault="00944466">
            <w:r>
              <w:t>103432-P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14.428571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73.225757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694</w:t>
            </w:r>
          </w:p>
        </w:tc>
        <w:tc>
          <w:tcPr>
            <w:tcW w:w="290" w:type="pct"/>
          </w:tcPr>
          <w:p w:rsidR="00944466" w:rsidRDefault="00944466">
            <w:r>
              <w:t>22949</w:t>
            </w:r>
          </w:p>
        </w:tc>
        <w:tc>
          <w:tcPr>
            <w:tcW w:w="687" w:type="pct"/>
          </w:tcPr>
          <w:p w:rsidR="00944466" w:rsidRDefault="00944466">
            <w:r>
              <w:t>Ishrat Fatima</w:t>
            </w:r>
          </w:p>
        </w:tc>
        <w:tc>
          <w:tcPr>
            <w:tcW w:w="494" w:type="pct"/>
          </w:tcPr>
          <w:p w:rsidR="00944466" w:rsidRDefault="00944466">
            <w:r>
              <w:t>Mujahid hussain taoqeer</w:t>
            </w:r>
          </w:p>
        </w:tc>
        <w:tc>
          <w:tcPr>
            <w:tcW w:w="427" w:type="pct"/>
          </w:tcPr>
          <w:p w:rsidR="00944466" w:rsidRDefault="00944466">
            <w:r>
              <w:t>108078-P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13.140741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3.647619</w:t>
            </w:r>
          </w:p>
        </w:tc>
        <w:tc>
          <w:tcPr>
            <w:tcW w:w="289" w:type="pct"/>
          </w:tcPr>
          <w:p w:rsidR="00944466" w:rsidRDefault="00944466">
            <w:r>
              <w:t>3.931818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73.220178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695</w:t>
            </w:r>
          </w:p>
        </w:tc>
        <w:tc>
          <w:tcPr>
            <w:tcW w:w="290" w:type="pct"/>
          </w:tcPr>
          <w:p w:rsidR="00944466" w:rsidRDefault="00944466">
            <w:r>
              <w:t>22884</w:t>
            </w:r>
          </w:p>
        </w:tc>
        <w:tc>
          <w:tcPr>
            <w:tcW w:w="687" w:type="pct"/>
          </w:tcPr>
          <w:p w:rsidR="00944466" w:rsidRDefault="00944466">
            <w:r>
              <w:t>Abdul Muqeet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Aziz </w:t>
            </w:r>
          </w:p>
        </w:tc>
        <w:tc>
          <w:tcPr>
            <w:tcW w:w="427" w:type="pct"/>
          </w:tcPr>
          <w:p w:rsidR="00944466" w:rsidRDefault="00944466">
            <w:r>
              <w:t>113634-P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73.213907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696</w:t>
            </w:r>
          </w:p>
        </w:tc>
        <w:tc>
          <w:tcPr>
            <w:tcW w:w="290" w:type="pct"/>
          </w:tcPr>
          <w:p w:rsidR="00944466" w:rsidRDefault="00944466">
            <w:r>
              <w:t>24636</w:t>
            </w:r>
          </w:p>
        </w:tc>
        <w:tc>
          <w:tcPr>
            <w:tcW w:w="687" w:type="pct"/>
          </w:tcPr>
          <w:p w:rsidR="00944466" w:rsidRDefault="00944466">
            <w:r>
              <w:t>Syed Hasan Mehmood</w:t>
            </w:r>
          </w:p>
        </w:tc>
        <w:tc>
          <w:tcPr>
            <w:tcW w:w="494" w:type="pct"/>
          </w:tcPr>
          <w:p w:rsidR="00944466" w:rsidRDefault="00944466">
            <w:r>
              <w:t>Syed Sarwar Ali</w:t>
            </w:r>
          </w:p>
        </w:tc>
        <w:tc>
          <w:tcPr>
            <w:tcW w:w="427" w:type="pct"/>
          </w:tcPr>
          <w:p w:rsidR="00944466" w:rsidRDefault="00944466">
            <w:r>
              <w:t>112763-P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73.212663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697</w:t>
            </w:r>
          </w:p>
        </w:tc>
        <w:tc>
          <w:tcPr>
            <w:tcW w:w="290" w:type="pct"/>
          </w:tcPr>
          <w:p w:rsidR="00944466" w:rsidRDefault="00944466">
            <w:r>
              <w:t>18068</w:t>
            </w:r>
          </w:p>
        </w:tc>
        <w:tc>
          <w:tcPr>
            <w:tcW w:w="687" w:type="pct"/>
          </w:tcPr>
          <w:p w:rsidR="00944466" w:rsidRDefault="00944466">
            <w:r>
              <w:t>Jahangir Khan</w:t>
            </w:r>
          </w:p>
        </w:tc>
        <w:tc>
          <w:tcPr>
            <w:tcW w:w="494" w:type="pct"/>
          </w:tcPr>
          <w:p w:rsidR="00944466" w:rsidRDefault="00944466">
            <w:r>
              <w:t>Jannat Gul</w:t>
            </w:r>
          </w:p>
        </w:tc>
        <w:tc>
          <w:tcPr>
            <w:tcW w:w="427" w:type="pct"/>
          </w:tcPr>
          <w:p w:rsidR="00944466" w:rsidRDefault="00944466">
            <w:r>
              <w:t>100739-P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3.742857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73.208009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698</w:t>
            </w:r>
          </w:p>
        </w:tc>
        <w:tc>
          <w:tcPr>
            <w:tcW w:w="290" w:type="pct"/>
          </w:tcPr>
          <w:p w:rsidR="00944466" w:rsidRDefault="00944466">
            <w:r>
              <w:t>6040</w:t>
            </w:r>
          </w:p>
        </w:tc>
        <w:tc>
          <w:tcPr>
            <w:tcW w:w="687" w:type="pct"/>
          </w:tcPr>
          <w:p w:rsidR="00944466" w:rsidRDefault="00944466">
            <w:r>
              <w:t>Muhammad Imran</w:t>
            </w:r>
          </w:p>
        </w:tc>
        <w:tc>
          <w:tcPr>
            <w:tcW w:w="494" w:type="pct"/>
          </w:tcPr>
          <w:p w:rsidR="00944466" w:rsidRDefault="00944466">
            <w:r>
              <w:t>Shafi Muhammad</w:t>
            </w:r>
          </w:p>
        </w:tc>
        <w:tc>
          <w:tcPr>
            <w:tcW w:w="427" w:type="pct"/>
          </w:tcPr>
          <w:p w:rsidR="00944466" w:rsidRDefault="00944466">
            <w:r>
              <w:t>102199-P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73.189068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699</w:t>
            </w:r>
          </w:p>
        </w:tc>
        <w:tc>
          <w:tcPr>
            <w:tcW w:w="290" w:type="pct"/>
          </w:tcPr>
          <w:p w:rsidR="00944466" w:rsidRDefault="00944466">
            <w:r>
              <w:t>22983</w:t>
            </w:r>
          </w:p>
        </w:tc>
        <w:tc>
          <w:tcPr>
            <w:tcW w:w="687" w:type="pct"/>
          </w:tcPr>
          <w:p w:rsidR="00944466" w:rsidRDefault="00944466">
            <w:r>
              <w:t>Iqra Javiad</w:t>
            </w:r>
          </w:p>
        </w:tc>
        <w:tc>
          <w:tcPr>
            <w:tcW w:w="494" w:type="pct"/>
          </w:tcPr>
          <w:p w:rsidR="00944466" w:rsidRDefault="00944466">
            <w:r>
              <w:t>Mian Muhammad Javiad/ Saad Sikander</w:t>
            </w:r>
          </w:p>
        </w:tc>
        <w:tc>
          <w:tcPr>
            <w:tcW w:w="427" w:type="pct"/>
          </w:tcPr>
          <w:p w:rsidR="00944466" w:rsidRDefault="00944466">
            <w:r>
              <w:t>81012-P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3.635294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73.184158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700</w:t>
            </w:r>
          </w:p>
        </w:tc>
        <w:tc>
          <w:tcPr>
            <w:tcW w:w="290" w:type="pct"/>
          </w:tcPr>
          <w:p w:rsidR="00944466" w:rsidRDefault="00944466">
            <w:r>
              <w:t>22892</w:t>
            </w:r>
          </w:p>
        </w:tc>
        <w:tc>
          <w:tcPr>
            <w:tcW w:w="687" w:type="pct"/>
          </w:tcPr>
          <w:p w:rsidR="00944466" w:rsidRDefault="00944466">
            <w:r>
              <w:t>Muhammad Noman Ajmal</w:t>
            </w:r>
          </w:p>
        </w:tc>
        <w:tc>
          <w:tcPr>
            <w:tcW w:w="494" w:type="pct"/>
          </w:tcPr>
          <w:p w:rsidR="00944466" w:rsidRDefault="00944466">
            <w:r>
              <w:t>Muhammad Ajmal</w:t>
            </w:r>
          </w:p>
        </w:tc>
        <w:tc>
          <w:tcPr>
            <w:tcW w:w="427" w:type="pct"/>
          </w:tcPr>
          <w:p w:rsidR="00944466" w:rsidRDefault="00944466">
            <w:r>
              <w:t>107027-P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73.153788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701</w:t>
            </w:r>
          </w:p>
        </w:tc>
        <w:tc>
          <w:tcPr>
            <w:tcW w:w="290" w:type="pct"/>
          </w:tcPr>
          <w:p w:rsidR="00944466" w:rsidRDefault="00944466">
            <w:r>
              <w:t>24728</w:t>
            </w:r>
          </w:p>
        </w:tc>
        <w:tc>
          <w:tcPr>
            <w:tcW w:w="687" w:type="pct"/>
          </w:tcPr>
          <w:p w:rsidR="00944466" w:rsidRDefault="00944466">
            <w:r>
              <w:t>Hafiz Umar Farooq</w:t>
            </w:r>
          </w:p>
        </w:tc>
        <w:tc>
          <w:tcPr>
            <w:tcW w:w="494" w:type="pct"/>
          </w:tcPr>
          <w:p w:rsidR="00944466" w:rsidRDefault="00944466">
            <w:r>
              <w:t>Mushtaq Ahmad</w:t>
            </w:r>
          </w:p>
        </w:tc>
        <w:tc>
          <w:tcPr>
            <w:tcW w:w="427" w:type="pct"/>
          </w:tcPr>
          <w:p w:rsidR="00944466" w:rsidRDefault="00944466">
            <w:r>
              <w:t>113936-p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73.152976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702</w:t>
            </w:r>
          </w:p>
        </w:tc>
        <w:tc>
          <w:tcPr>
            <w:tcW w:w="290" w:type="pct"/>
          </w:tcPr>
          <w:p w:rsidR="00944466" w:rsidRDefault="00944466">
            <w:r>
              <w:t>23255</w:t>
            </w:r>
          </w:p>
        </w:tc>
        <w:tc>
          <w:tcPr>
            <w:tcW w:w="687" w:type="pct"/>
          </w:tcPr>
          <w:p w:rsidR="00944466" w:rsidRDefault="00944466">
            <w:r>
              <w:t>Sadaqat Ali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>107322-P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73.146483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703</w:t>
            </w:r>
          </w:p>
        </w:tc>
        <w:tc>
          <w:tcPr>
            <w:tcW w:w="290" w:type="pct"/>
          </w:tcPr>
          <w:p w:rsidR="00944466" w:rsidRDefault="00944466">
            <w:r>
              <w:t>23235</w:t>
            </w:r>
          </w:p>
        </w:tc>
        <w:tc>
          <w:tcPr>
            <w:tcW w:w="687" w:type="pct"/>
          </w:tcPr>
          <w:p w:rsidR="00944466" w:rsidRDefault="00944466">
            <w:r>
              <w:t>Muhammad Sibtain Zulfiqar</w:t>
            </w:r>
          </w:p>
        </w:tc>
        <w:tc>
          <w:tcPr>
            <w:tcW w:w="494" w:type="pct"/>
          </w:tcPr>
          <w:p w:rsidR="00944466" w:rsidRDefault="00944466">
            <w:r>
              <w:t xml:space="preserve">Zulfiqar Nazir </w:t>
            </w:r>
          </w:p>
        </w:tc>
        <w:tc>
          <w:tcPr>
            <w:tcW w:w="427" w:type="pct"/>
          </w:tcPr>
          <w:p w:rsidR="00944466" w:rsidRDefault="00944466">
            <w:r>
              <w:t>107256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73.142154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704</w:t>
            </w:r>
          </w:p>
        </w:tc>
        <w:tc>
          <w:tcPr>
            <w:tcW w:w="290" w:type="pct"/>
          </w:tcPr>
          <w:p w:rsidR="00944466" w:rsidRDefault="00944466">
            <w:r>
              <w:t>15873</w:t>
            </w:r>
          </w:p>
        </w:tc>
        <w:tc>
          <w:tcPr>
            <w:tcW w:w="687" w:type="pct"/>
          </w:tcPr>
          <w:p w:rsidR="00944466" w:rsidRDefault="00944466">
            <w:r>
              <w:t>Muhammad Haider Ali</w:t>
            </w:r>
          </w:p>
        </w:tc>
        <w:tc>
          <w:tcPr>
            <w:tcW w:w="494" w:type="pct"/>
          </w:tcPr>
          <w:p w:rsidR="00944466" w:rsidRDefault="00944466">
            <w:r>
              <w:t>Saad Akhtar Khan</w:t>
            </w:r>
          </w:p>
        </w:tc>
        <w:tc>
          <w:tcPr>
            <w:tcW w:w="427" w:type="pct"/>
          </w:tcPr>
          <w:p w:rsidR="00944466" w:rsidRDefault="00944466">
            <w:r>
              <w:t>81122-P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13.027368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3.795238</w:t>
            </w:r>
          </w:p>
        </w:tc>
        <w:tc>
          <w:tcPr>
            <w:tcW w:w="289" w:type="pct"/>
          </w:tcPr>
          <w:p w:rsidR="00944466" w:rsidRDefault="00944466">
            <w:r>
              <w:t>3.813636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73.136242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705</w:t>
            </w:r>
          </w:p>
        </w:tc>
        <w:tc>
          <w:tcPr>
            <w:tcW w:w="290" w:type="pct"/>
          </w:tcPr>
          <w:p w:rsidR="00944466" w:rsidRDefault="00944466">
            <w:r>
              <w:t>16935</w:t>
            </w:r>
          </w:p>
        </w:tc>
        <w:tc>
          <w:tcPr>
            <w:tcW w:w="687" w:type="pct"/>
          </w:tcPr>
          <w:p w:rsidR="00944466" w:rsidRDefault="00944466">
            <w:r>
              <w:t>Muhammad Talha Qamar</w:t>
            </w:r>
          </w:p>
        </w:tc>
        <w:tc>
          <w:tcPr>
            <w:tcW w:w="494" w:type="pct"/>
          </w:tcPr>
          <w:p w:rsidR="00944466" w:rsidRDefault="00944466">
            <w:r>
              <w:t xml:space="preserve">Qamar Mehmood Khan </w:t>
            </w:r>
          </w:p>
        </w:tc>
        <w:tc>
          <w:tcPr>
            <w:tcW w:w="427" w:type="pct"/>
          </w:tcPr>
          <w:p w:rsidR="00944466" w:rsidRDefault="00944466">
            <w:r>
              <w:t>114482-P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73.13317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706</w:t>
            </w:r>
          </w:p>
        </w:tc>
        <w:tc>
          <w:tcPr>
            <w:tcW w:w="290" w:type="pct"/>
          </w:tcPr>
          <w:p w:rsidR="00944466" w:rsidRDefault="00944466">
            <w:r>
              <w:t>18150</w:t>
            </w:r>
          </w:p>
        </w:tc>
        <w:tc>
          <w:tcPr>
            <w:tcW w:w="687" w:type="pct"/>
          </w:tcPr>
          <w:p w:rsidR="00944466" w:rsidRDefault="00944466">
            <w:r>
              <w:t>Habiba Safdar</w:t>
            </w:r>
          </w:p>
        </w:tc>
        <w:tc>
          <w:tcPr>
            <w:tcW w:w="494" w:type="pct"/>
          </w:tcPr>
          <w:p w:rsidR="00944466" w:rsidRDefault="00944466">
            <w:r>
              <w:t>safdar ali</w:t>
            </w:r>
          </w:p>
        </w:tc>
        <w:tc>
          <w:tcPr>
            <w:tcW w:w="427" w:type="pct"/>
          </w:tcPr>
          <w:p w:rsidR="00944466" w:rsidRDefault="00944466">
            <w:r>
              <w:t>111578-P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73.129545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707</w:t>
            </w:r>
          </w:p>
        </w:tc>
        <w:tc>
          <w:tcPr>
            <w:tcW w:w="290" w:type="pct"/>
          </w:tcPr>
          <w:p w:rsidR="00944466" w:rsidRDefault="00944466">
            <w:r>
              <w:t>18788</w:t>
            </w:r>
          </w:p>
        </w:tc>
        <w:tc>
          <w:tcPr>
            <w:tcW w:w="687" w:type="pct"/>
          </w:tcPr>
          <w:p w:rsidR="00944466" w:rsidRDefault="00944466">
            <w:r>
              <w:t>Iqra Qasim</w:t>
            </w:r>
          </w:p>
        </w:tc>
        <w:tc>
          <w:tcPr>
            <w:tcW w:w="494" w:type="pct"/>
          </w:tcPr>
          <w:p w:rsidR="00944466" w:rsidRDefault="00944466">
            <w:r>
              <w:t>MUHAMMAD QASIM</w:t>
            </w:r>
          </w:p>
        </w:tc>
        <w:tc>
          <w:tcPr>
            <w:tcW w:w="427" w:type="pct"/>
          </w:tcPr>
          <w:p w:rsidR="00944466" w:rsidRDefault="00944466">
            <w:r>
              <w:t>112085-P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3.995238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73.126298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708</w:t>
            </w:r>
          </w:p>
        </w:tc>
        <w:tc>
          <w:tcPr>
            <w:tcW w:w="290" w:type="pct"/>
          </w:tcPr>
          <w:p w:rsidR="00944466" w:rsidRDefault="00944466">
            <w:r>
              <w:t>25431</w:t>
            </w:r>
          </w:p>
        </w:tc>
        <w:tc>
          <w:tcPr>
            <w:tcW w:w="687" w:type="pct"/>
          </w:tcPr>
          <w:p w:rsidR="00944466" w:rsidRDefault="00944466">
            <w:r>
              <w:t>Saba Ismail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103045-P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3.32381</w:t>
            </w:r>
          </w:p>
        </w:tc>
        <w:tc>
          <w:tcPr>
            <w:tcW w:w="289" w:type="pct"/>
          </w:tcPr>
          <w:p w:rsidR="00944466" w:rsidRDefault="00944466">
            <w:r>
              <w:t>3.15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709</w:t>
            </w:r>
          </w:p>
        </w:tc>
        <w:tc>
          <w:tcPr>
            <w:tcW w:w="290" w:type="pct"/>
          </w:tcPr>
          <w:p w:rsidR="00944466" w:rsidRDefault="00944466">
            <w:r>
              <w:t>20548</w:t>
            </w:r>
          </w:p>
        </w:tc>
        <w:tc>
          <w:tcPr>
            <w:tcW w:w="687" w:type="pct"/>
          </w:tcPr>
          <w:p w:rsidR="00944466" w:rsidRDefault="00944466">
            <w:r>
              <w:t>Jawaria Gul</w:t>
            </w:r>
          </w:p>
        </w:tc>
        <w:tc>
          <w:tcPr>
            <w:tcW w:w="494" w:type="pct"/>
          </w:tcPr>
          <w:p w:rsidR="00944466" w:rsidRDefault="00944466">
            <w:r>
              <w:t>Gul Hameed Khan</w:t>
            </w:r>
          </w:p>
        </w:tc>
        <w:tc>
          <w:tcPr>
            <w:tcW w:w="427" w:type="pct"/>
          </w:tcPr>
          <w:p w:rsidR="00944466" w:rsidRDefault="00944466">
            <w:r>
              <w:t>116060-P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4.195238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73.117965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710</w:t>
            </w:r>
          </w:p>
        </w:tc>
        <w:tc>
          <w:tcPr>
            <w:tcW w:w="290" w:type="pct"/>
          </w:tcPr>
          <w:p w:rsidR="00944466" w:rsidRDefault="00944466">
            <w:r>
              <w:t>16400</w:t>
            </w:r>
          </w:p>
        </w:tc>
        <w:tc>
          <w:tcPr>
            <w:tcW w:w="687" w:type="pct"/>
          </w:tcPr>
          <w:p w:rsidR="00944466" w:rsidRDefault="00944466">
            <w:r>
              <w:t>Bushra Saleem</w:t>
            </w:r>
          </w:p>
        </w:tc>
        <w:tc>
          <w:tcPr>
            <w:tcW w:w="494" w:type="pct"/>
          </w:tcPr>
          <w:p w:rsidR="00944466" w:rsidRDefault="00944466">
            <w:r>
              <w:t>Muhammad Saleem Akhtar</w:t>
            </w:r>
          </w:p>
        </w:tc>
        <w:tc>
          <w:tcPr>
            <w:tcW w:w="427" w:type="pct"/>
          </w:tcPr>
          <w:p w:rsidR="00944466" w:rsidRDefault="00944466">
            <w:r>
              <w:t>109671-P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73.112229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711</w:t>
            </w:r>
          </w:p>
        </w:tc>
        <w:tc>
          <w:tcPr>
            <w:tcW w:w="290" w:type="pct"/>
          </w:tcPr>
          <w:p w:rsidR="00944466" w:rsidRDefault="00944466">
            <w:r>
              <w:t>25303</w:t>
            </w:r>
          </w:p>
        </w:tc>
        <w:tc>
          <w:tcPr>
            <w:tcW w:w="687" w:type="pct"/>
          </w:tcPr>
          <w:p w:rsidR="00944466" w:rsidRDefault="00944466">
            <w:r>
              <w:t>Khalid Karim</w:t>
            </w:r>
          </w:p>
        </w:tc>
        <w:tc>
          <w:tcPr>
            <w:tcW w:w="494" w:type="pct"/>
          </w:tcPr>
          <w:p w:rsidR="00944466" w:rsidRDefault="00944466">
            <w:r>
              <w:t>Abdul Karim</w:t>
            </w:r>
          </w:p>
        </w:tc>
        <w:tc>
          <w:tcPr>
            <w:tcW w:w="427" w:type="pct"/>
          </w:tcPr>
          <w:p w:rsidR="00944466" w:rsidRDefault="00944466">
            <w:r>
              <w:t>106382-P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73.104004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712</w:t>
            </w:r>
          </w:p>
        </w:tc>
        <w:tc>
          <w:tcPr>
            <w:tcW w:w="290" w:type="pct"/>
          </w:tcPr>
          <w:p w:rsidR="00944466" w:rsidRDefault="00944466">
            <w:r>
              <w:t>7156</w:t>
            </w:r>
          </w:p>
        </w:tc>
        <w:tc>
          <w:tcPr>
            <w:tcW w:w="687" w:type="pct"/>
          </w:tcPr>
          <w:p w:rsidR="00944466" w:rsidRDefault="00944466">
            <w:r>
              <w:t>Farrakh Iqbal Ghumman</w:t>
            </w:r>
          </w:p>
        </w:tc>
        <w:tc>
          <w:tcPr>
            <w:tcW w:w="494" w:type="pct"/>
          </w:tcPr>
          <w:p w:rsidR="00944466" w:rsidRDefault="00944466">
            <w:r>
              <w:t>Iqbal Rasul Ghumman</w:t>
            </w:r>
          </w:p>
        </w:tc>
        <w:tc>
          <w:tcPr>
            <w:tcW w:w="427" w:type="pct"/>
          </w:tcPr>
          <w:p w:rsidR="00944466" w:rsidRDefault="00944466">
            <w:r>
              <w:t>101894-P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73.101786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713</w:t>
            </w:r>
          </w:p>
        </w:tc>
        <w:tc>
          <w:tcPr>
            <w:tcW w:w="290" w:type="pct"/>
          </w:tcPr>
          <w:p w:rsidR="00944466" w:rsidRDefault="00944466">
            <w:r>
              <w:t>25080</w:t>
            </w:r>
          </w:p>
        </w:tc>
        <w:tc>
          <w:tcPr>
            <w:tcW w:w="687" w:type="pct"/>
          </w:tcPr>
          <w:p w:rsidR="00944466" w:rsidRDefault="00944466">
            <w:r>
              <w:t>Shehroz Abbasi</w:t>
            </w:r>
          </w:p>
        </w:tc>
        <w:tc>
          <w:tcPr>
            <w:tcW w:w="494" w:type="pct"/>
          </w:tcPr>
          <w:p w:rsidR="00944466" w:rsidRDefault="00944466">
            <w:r>
              <w:t>Moin Ur Rasheed Abbasi</w:t>
            </w:r>
          </w:p>
        </w:tc>
        <w:tc>
          <w:tcPr>
            <w:tcW w:w="427" w:type="pct"/>
          </w:tcPr>
          <w:p w:rsidR="00944466" w:rsidRDefault="00944466">
            <w:r>
              <w:t>84387-P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13.430435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3.541176</w:t>
            </w:r>
          </w:p>
        </w:tc>
        <w:tc>
          <w:tcPr>
            <w:tcW w:w="289" w:type="pct"/>
          </w:tcPr>
          <w:p w:rsidR="00944466" w:rsidRDefault="00944466">
            <w:r>
              <w:t>3.627273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73.098884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714</w:t>
            </w:r>
          </w:p>
        </w:tc>
        <w:tc>
          <w:tcPr>
            <w:tcW w:w="290" w:type="pct"/>
          </w:tcPr>
          <w:p w:rsidR="00944466" w:rsidRDefault="00944466">
            <w:r>
              <w:t>6768</w:t>
            </w:r>
          </w:p>
        </w:tc>
        <w:tc>
          <w:tcPr>
            <w:tcW w:w="687" w:type="pct"/>
          </w:tcPr>
          <w:p w:rsidR="00944466" w:rsidRDefault="00944466">
            <w:r>
              <w:t>Rafaqat Hussain</w:t>
            </w:r>
          </w:p>
        </w:tc>
        <w:tc>
          <w:tcPr>
            <w:tcW w:w="494" w:type="pct"/>
          </w:tcPr>
          <w:p w:rsidR="00944466" w:rsidRDefault="00944466">
            <w:r>
              <w:t>Barkat Hussain</w:t>
            </w:r>
          </w:p>
        </w:tc>
        <w:tc>
          <w:tcPr>
            <w:tcW w:w="427" w:type="pct"/>
          </w:tcPr>
          <w:p w:rsidR="00944466" w:rsidRDefault="00944466">
            <w:r>
              <w:t>58708-S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4.047059</w:t>
            </w:r>
          </w:p>
        </w:tc>
        <w:tc>
          <w:tcPr>
            <w:tcW w:w="289" w:type="pct"/>
          </w:tcPr>
          <w:p w:rsidR="00944466" w:rsidRDefault="00944466">
            <w:r>
              <w:t>3.786364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73.085423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715</w:t>
            </w:r>
          </w:p>
        </w:tc>
        <w:tc>
          <w:tcPr>
            <w:tcW w:w="290" w:type="pct"/>
          </w:tcPr>
          <w:p w:rsidR="00944466" w:rsidRDefault="00944466">
            <w:r>
              <w:t>16097</w:t>
            </w:r>
          </w:p>
        </w:tc>
        <w:tc>
          <w:tcPr>
            <w:tcW w:w="687" w:type="pct"/>
          </w:tcPr>
          <w:p w:rsidR="00944466" w:rsidRDefault="00944466">
            <w:r>
              <w:t>Dr Faisal Maqsood</w:t>
            </w:r>
          </w:p>
        </w:tc>
        <w:tc>
          <w:tcPr>
            <w:tcW w:w="494" w:type="pct"/>
          </w:tcPr>
          <w:p w:rsidR="00944466" w:rsidRDefault="00944466">
            <w:r>
              <w:t>Maqsood Ahmad</w:t>
            </w:r>
          </w:p>
        </w:tc>
        <w:tc>
          <w:tcPr>
            <w:tcW w:w="427" w:type="pct"/>
          </w:tcPr>
          <w:p w:rsidR="00944466" w:rsidRDefault="00944466">
            <w:r>
              <w:t>101539-P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73.077002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716</w:t>
            </w:r>
          </w:p>
        </w:tc>
        <w:tc>
          <w:tcPr>
            <w:tcW w:w="290" w:type="pct"/>
          </w:tcPr>
          <w:p w:rsidR="00944466" w:rsidRDefault="00944466">
            <w:r>
              <w:t>22015</w:t>
            </w:r>
          </w:p>
        </w:tc>
        <w:tc>
          <w:tcPr>
            <w:tcW w:w="687" w:type="pct"/>
          </w:tcPr>
          <w:p w:rsidR="00944466" w:rsidRDefault="00944466">
            <w:r>
              <w:t>M Khawar Shahzad</w:t>
            </w:r>
          </w:p>
        </w:tc>
        <w:tc>
          <w:tcPr>
            <w:tcW w:w="494" w:type="pct"/>
          </w:tcPr>
          <w:p w:rsidR="00944466" w:rsidRDefault="00944466">
            <w:r>
              <w:t>M Yoqoob Akhtar</w:t>
            </w:r>
          </w:p>
        </w:tc>
        <w:tc>
          <w:tcPr>
            <w:tcW w:w="427" w:type="pct"/>
          </w:tcPr>
          <w:p w:rsidR="00944466" w:rsidRDefault="00944466">
            <w:r>
              <w:t>B 99503 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13.386047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73.07609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717</w:t>
            </w:r>
          </w:p>
        </w:tc>
        <w:tc>
          <w:tcPr>
            <w:tcW w:w="290" w:type="pct"/>
          </w:tcPr>
          <w:p w:rsidR="00944466" w:rsidRDefault="00944466">
            <w:r>
              <w:t>23290</w:t>
            </w:r>
          </w:p>
        </w:tc>
        <w:tc>
          <w:tcPr>
            <w:tcW w:w="687" w:type="pct"/>
          </w:tcPr>
          <w:p w:rsidR="00944466" w:rsidRDefault="00944466">
            <w:r>
              <w:t>Pervaiz Iqbal</w:t>
            </w:r>
          </w:p>
        </w:tc>
        <w:tc>
          <w:tcPr>
            <w:tcW w:w="494" w:type="pct"/>
          </w:tcPr>
          <w:p w:rsidR="00944466" w:rsidRDefault="00944466">
            <w:r>
              <w:t>Mulazim hussain</w:t>
            </w:r>
          </w:p>
        </w:tc>
        <w:tc>
          <w:tcPr>
            <w:tcW w:w="427" w:type="pct"/>
          </w:tcPr>
          <w:p w:rsidR="00944466" w:rsidRDefault="00944466">
            <w:r>
              <w:t>99885-P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14.015789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3.576471</w:t>
            </w:r>
          </w:p>
        </w:tc>
        <w:tc>
          <w:tcPr>
            <w:tcW w:w="289" w:type="pct"/>
          </w:tcPr>
          <w:p w:rsidR="00944466" w:rsidRDefault="00944466">
            <w:r>
              <w:t>3.481818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73.074078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718</w:t>
            </w:r>
          </w:p>
        </w:tc>
        <w:tc>
          <w:tcPr>
            <w:tcW w:w="290" w:type="pct"/>
          </w:tcPr>
          <w:p w:rsidR="00944466" w:rsidRDefault="00944466">
            <w:r>
              <w:t>20463</w:t>
            </w:r>
          </w:p>
        </w:tc>
        <w:tc>
          <w:tcPr>
            <w:tcW w:w="687" w:type="pct"/>
          </w:tcPr>
          <w:p w:rsidR="00944466" w:rsidRDefault="00944466">
            <w:r>
              <w:t>Muhammad Shahzaib Asim</w:t>
            </w:r>
          </w:p>
        </w:tc>
        <w:tc>
          <w:tcPr>
            <w:tcW w:w="494" w:type="pct"/>
          </w:tcPr>
          <w:p w:rsidR="00944466" w:rsidRDefault="00944466">
            <w:r>
              <w:t>Ghulam Ahmed</w:t>
            </w:r>
          </w:p>
        </w:tc>
        <w:tc>
          <w:tcPr>
            <w:tcW w:w="427" w:type="pct"/>
          </w:tcPr>
          <w:p w:rsidR="00944466" w:rsidRDefault="00944466">
            <w:r>
              <w:t>108334-P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3.233333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73.073484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719</w:t>
            </w:r>
          </w:p>
        </w:tc>
        <w:tc>
          <w:tcPr>
            <w:tcW w:w="290" w:type="pct"/>
          </w:tcPr>
          <w:p w:rsidR="00944466" w:rsidRDefault="00944466">
            <w:r>
              <w:t>18737</w:t>
            </w:r>
          </w:p>
        </w:tc>
        <w:tc>
          <w:tcPr>
            <w:tcW w:w="687" w:type="pct"/>
          </w:tcPr>
          <w:p w:rsidR="00944466" w:rsidRDefault="00944466">
            <w:r>
              <w:t>Sehrish Ahmad Ali</w:t>
            </w:r>
          </w:p>
        </w:tc>
        <w:tc>
          <w:tcPr>
            <w:tcW w:w="494" w:type="pct"/>
          </w:tcPr>
          <w:p w:rsidR="00944466" w:rsidRDefault="00944466">
            <w:r>
              <w:t>AHMAD ALI</w:t>
            </w:r>
          </w:p>
        </w:tc>
        <w:tc>
          <w:tcPr>
            <w:tcW w:w="427" w:type="pct"/>
          </w:tcPr>
          <w:p w:rsidR="00944466" w:rsidRDefault="00944466">
            <w:r>
              <w:t>71921-P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13.104348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4.182353</w:t>
            </w:r>
          </w:p>
        </w:tc>
        <w:tc>
          <w:tcPr>
            <w:tcW w:w="289" w:type="pct"/>
          </w:tcPr>
          <w:p w:rsidR="00944466" w:rsidRDefault="00944466">
            <w:r>
              <w:t>3.286364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73.073065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720</w:t>
            </w:r>
          </w:p>
        </w:tc>
        <w:tc>
          <w:tcPr>
            <w:tcW w:w="290" w:type="pct"/>
          </w:tcPr>
          <w:p w:rsidR="00944466" w:rsidRDefault="00944466">
            <w:r>
              <w:t>19023</w:t>
            </w:r>
          </w:p>
        </w:tc>
        <w:tc>
          <w:tcPr>
            <w:tcW w:w="687" w:type="pct"/>
          </w:tcPr>
          <w:p w:rsidR="00944466" w:rsidRDefault="00944466">
            <w:r>
              <w:t>Sadia Khalid</w:t>
            </w:r>
          </w:p>
        </w:tc>
        <w:tc>
          <w:tcPr>
            <w:tcW w:w="494" w:type="pct"/>
          </w:tcPr>
          <w:p w:rsidR="00944466" w:rsidRDefault="00944466">
            <w:r>
              <w:t>Khalid Rashid</w:t>
            </w:r>
          </w:p>
        </w:tc>
        <w:tc>
          <w:tcPr>
            <w:tcW w:w="427" w:type="pct"/>
          </w:tcPr>
          <w:p w:rsidR="00944466" w:rsidRDefault="00944466">
            <w:r>
              <w:t>101257-P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3.872727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73.070942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721</w:t>
            </w:r>
          </w:p>
        </w:tc>
        <w:tc>
          <w:tcPr>
            <w:tcW w:w="290" w:type="pct"/>
          </w:tcPr>
          <w:p w:rsidR="00944466" w:rsidRDefault="00944466">
            <w:r>
              <w:t>21950</w:t>
            </w:r>
          </w:p>
        </w:tc>
        <w:tc>
          <w:tcPr>
            <w:tcW w:w="687" w:type="pct"/>
          </w:tcPr>
          <w:p w:rsidR="00944466" w:rsidRDefault="00944466">
            <w:r>
              <w:t>Hafiz Muhammad Motsim Tariq</w:t>
            </w:r>
          </w:p>
        </w:tc>
        <w:tc>
          <w:tcPr>
            <w:tcW w:w="494" w:type="pct"/>
          </w:tcPr>
          <w:p w:rsidR="00944466" w:rsidRDefault="00944466">
            <w:r>
              <w:t>Tariq Pervez</w:t>
            </w:r>
          </w:p>
        </w:tc>
        <w:tc>
          <w:tcPr>
            <w:tcW w:w="427" w:type="pct"/>
          </w:tcPr>
          <w:p w:rsidR="00944466" w:rsidRDefault="00944466">
            <w:r>
              <w:t>84652-S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16.945833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5.0</w:t>
            </w:r>
          </w:p>
        </w:tc>
        <w:tc>
          <w:tcPr>
            <w:tcW w:w="289" w:type="pct"/>
          </w:tcPr>
          <w:p w:rsidR="00944466" w:rsidRDefault="00944466">
            <w:r>
              <w:t>4.329412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722</w:t>
            </w:r>
          </w:p>
        </w:tc>
        <w:tc>
          <w:tcPr>
            <w:tcW w:w="290" w:type="pct"/>
          </w:tcPr>
          <w:p w:rsidR="00944466" w:rsidRDefault="00944466">
            <w:r>
              <w:t>22524</w:t>
            </w:r>
          </w:p>
        </w:tc>
        <w:tc>
          <w:tcPr>
            <w:tcW w:w="687" w:type="pct"/>
          </w:tcPr>
          <w:p w:rsidR="00944466" w:rsidRDefault="00944466">
            <w:r>
              <w:t>Hamza Tariq</w:t>
            </w:r>
          </w:p>
        </w:tc>
        <w:tc>
          <w:tcPr>
            <w:tcW w:w="494" w:type="pct"/>
          </w:tcPr>
          <w:p w:rsidR="00944466" w:rsidRDefault="00944466">
            <w:r>
              <w:t>Tariq Shamsher Akhtar</w:t>
            </w:r>
          </w:p>
        </w:tc>
        <w:tc>
          <w:tcPr>
            <w:tcW w:w="427" w:type="pct"/>
          </w:tcPr>
          <w:p w:rsidR="00944466" w:rsidRDefault="00944466">
            <w:r>
              <w:t>109335-P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13.938776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4.686364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73.060854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723</w:t>
            </w:r>
          </w:p>
        </w:tc>
        <w:tc>
          <w:tcPr>
            <w:tcW w:w="290" w:type="pct"/>
          </w:tcPr>
          <w:p w:rsidR="00944466" w:rsidRDefault="00944466">
            <w:r>
              <w:t>22263</w:t>
            </w:r>
          </w:p>
        </w:tc>
        <w:tc>
          <w:tcPr>
            <w:tcW w:w="687" w:type="pct"/>
          </w:tcPr>
          <w:p w:rsidR="00944466" w:rsidRDefault="00944466">
            <w:r>
              <w:t>Nihal Afzal</w:t>
            </w:r>
          </w:p>
        </w:tc>
        <w:tc>
          <w:tcPr>
            <w:tcW w:w="494" w:type="pct"/>
          </w:tcPr>
          <w:p w:rsidR="00944466" w:rsidRDefault="00944466">
            <w:r>
              <w:t>Muhammad Afzal Malik</w:t>
            </w:r>
          </w:p>
        </w:tc>
        <w:tc>
          <w:tcPr>
            <w:tcW w:w="427" w:type="pct"/>
          </w:tcPr>
          <w:p w:rsidR="00944466" w:rsidRDefault="00944466">
            <w:r>
              <w:t>109095-P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73.055303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724</w:t>
            </w:r>
          </w:p>
        </w:tc>
        <w:tc>
          <w:tcPr>
            <w:tcW w:w="290" w:type="pct"/>
          </w:tcPr>
          <w:p w:rsidR="00944466" w:rsidRDefault="00944466">
            <w:r>
              <w:t>5241</w:t>
            </w:r>
          </w:p>
        </w:tc>
        <w:tc>
          <w:tcPr>
            <w:tcW w:w="687" w:type="pct"/>
          </w:tcPr>
          <w:p w:rsidR="00944466" w:rsidRDefault="00944466">
            <w:r>
              <w:t>Fatima</w:t>
            </w:r>
          </w:p>
        </w:tc>
        <w:tc>
          <w:tcPr>
            <w:tcW w:w="494" w:type="pct"/>
          </w:tcPr>
          <w:p w:rsidR="00944466" w:rsidRDefault="00944466">
            <w:r>
              <w:t>Ghulam Muhammad Shoukat</w:t>
            </w:r>
          </w:p>
        </w:tc>
        <w:tc>
          <w:tcPr>
            <w:tcW w:w="427" w:type="pct"/>
          </w:tcPr>
          <w:p w:rsidR="00944466" w:rsidRDefault="00944466">
            <w:r>
              <w:t>93605-P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3.405882</w:t>
            </w:r>
          </w:p>
        </w:tc>
        <w:tc>
          <w:tcPr>
            <w:tcW w:w="289" w:type="pct"/>
          </w:tcPr>
          <w:p w:rsidR="00944466" w:rsidRDefault="00944466">
            <w:r>
              <w:t>3.327273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73.045655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725</w:t>
            </w:r>
          </w:p>
        </w:tc>
        <w:tc>
          <w:tcPr>
            <w:tcW w:w="290" w:type="pct"/>
          </w:tcPr>
          <w:p w:rsidR="00944466" w:rsidRDefault="00944466">
            <w:r>
              <w:t>17242</w:t>
            </w:r>
          </w:p>
        </w:tc>
        <w:tc>
          <w:tcPr>
            <w:tcW w:w="687" w:type="pct"/>
          </w:tcPr>
          <w:p w:rsidR="00944466" w:rsidRDefault="00944466">
            <w:r>
              <w:t>Muhammad Asad Shabbir</w:t>
            </w:r>
          </w:p>
        </w:tc>
        <w:tc>
          <w:tcPr>
            <w:tcW w:w="494" w:type="pct"/>
          </w:tcPr>
          <w:p w:rsidR="00944466" w:rsidRDefault="00944466">
            <w:r>
              <w:t>shabbir yousaf</w:t>
            </w:r>
          </w:p>
        </w:tc>
        <w:tc>
          <w:tcPr>
            <w:tcW w:w="427" w:type="pct"/>
          </w:tcPr>
          <w:p w:rsidR="00944466" w:rsidRDefault="00944466">
            <w:r>
              <w:t>112008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4.109524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73.036039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726</w:t>
            </w:r>
          </w:p>
        </w:tc>
        <w:tc>
          <w:tcPr>
            <w:tcW w:w="290" w:type="pct"/>
          </w:tcPr>
          <w:p w:rsidR="00944466" w:rsidRDefault="00944466">
            <w:r>
              <w:t>20968</w:t>
            </w:r>
          </w:p>
        </w:tc>
        <w:tc>
          <w:tcPr>
            <w:tcW w:w="687" w:type="pct"/>
          </w:tcPr>
          <w:p w:rsidR="00944466" w:rsidRDefault="00944466">
            <w:r>
              <w:t>Safa Ghulam Nabi</w:t>
            </w:r>
          </w:p>
        </w:tc>
        <w:tc>
          <w:tcPr>
            <w:tcW w:w="494" w:type="pct"/>
          </w:tcPr>
          <w:p w:rsidR="00944466" w:rsidRDefault="00944466">
            <w:r>
              <w:t>ghulam nabi</w:t>
            </w:r>
          </w:p>
        </w:tc>
        <w:tc>
          <w:tcPr>
            <w:tcW w:w="427" w:type="pct"/>
          </w:tcPr>
          <w:p w:rsidR="00944466" w:rsidRDefault="00944466">
            <w:r>
              <w:t>87140-P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3.709524</w:t>
            </w:r>
          </w:p>
        </w:tc>
        <w:tc>
          <w:tcPr>
            <w:tcW w:w="289" w:type="pct"/>
          </w:tcPr>
          <w:p w:rsidR="00944466" w:rsidRDefault="00944466">
            <w:r>
              <w:t>3.959091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73.022782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727</w:t>
            </w:r>
          </w:p>
        </w:tc>
        <w:tc>
          <w:tcPr>
            <w:tcW w:w="290" w:type="pct"/>
          </w:tcPr>
          <w:p w:rsidR="00944466" w:rsidRDefault="00944466">
            <w:r>
              <w:t>20838</w:t>
            </w:r>
          </w:p>
        </w:tc>
        <w:tc>
          <w:tcPr>
            <w:tcW w:w="687" w:type="pct"/>
          </w:tcPr>
          <w:p w:rsidR="00944466" w:rsidRDefault="00944466">
            <w:r>
              <w:t>Hiba Tehrim</w:t>
            </w:r>
          </w:p>
        </w:tc>
        <w:tc>
          <w:tcPr>
            <w:tcW w:w="494" w:type="pct"/>
          </w:tcPr>
          <w:p w:rsidR="00944466" w:rsidRDefault="00944466">
            <w:r>
              <w:t>Arif nazir</w:t>
            </w:r>
          </w:p>
        </w:tc>
        <w:tc>
          <w:tcPr>
            <w:tcW w:w="427" w:type="pct"/>
          </w:tcPr>
          <w:p w:rsidR="00944466" w:rsidRDefault="00944466">
            <w:r>
              <w:t>716735-01-M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73.010607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728</w:t>
            </w:r>
          </w:p>
        </w:tc>
        <w:tc>
          <w:tcPr>
            <w:tcW w:w="290" w:type="pct"/>
          </w:tcPr>
          <w:p w:rsidR="00944466" w:rsidRDefault="00944466">
            <w:r>
              <w:t>24575</w:t>
            </w:r>
          </w:p>
        </w:tc>
        <w:tc>
          <w:tcPr>
            <w:tcW w:w="687" w:type="pct"/>
          </w:tcPr>
          <w:p w:rsidR="00944466" w:rsidRDefault="00944466">
            <w:r>
              <w:t>Fizza Faheem</w:t>
            </w:r>
          </w:p>
        </w:tc>
        <w:tc>
          <w:tcPr>
            <w:tcW w:w="494" w:type="pct"/>
          </w:tcPr>
          <w:p w:rsidR="00944466" w:rsidRDefault="00944466">
            <w:r>
              <w:t>Ammar Yousaf Kharal</w:t>
            </w:r>
          </w:p>
        </w:tc>
        <w:tc>
          <w:tcPr>
            <w:tcW w:w="427" w:type="pct"/>
          </w:tcPr>
          <w:p w:rsidR="00944466" w:rsidRDefault="00944466">
            <w:r>
              <w:t>102997-P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72.994156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729</w:t>
            </w:r>
          </w:p>
        </w:tc>
        <w:tc>
          <w:tcPr>
            <w:tcW w:w="290" w:type="pct"/>
          </w:tcPr>
          <w:p w:rsidR="00944466" w:rsidRDefault="00944466">
            <w:r>
              <w:t>23193</w:t>
            </w:r>
          </w:p>
        </w:tc>
        <w:tc>
          <w:tcPr>
            <w:tcW w:w="687" w:type="pct"/>
          </w:tcPr>
          <w:p w:rsidR="00944466" w:rsidRDefault="00944466">
            <w:r>
              <w:t>Muhammad Ishaq</w:t>
            </w:r>
          </w:p>
        </w:tc>
        <w:tc>
          <w:tcPr>
            <w:tcW w:w="494" w:type="pct"/>
          </w:tcPr>
          <w:p w:rsidR="00944466" w:rsidRDefault="00944466">
            <w:r>
              <w:t xml:space="preserve">Zahoor Ahmed </w:t>
            </w:r>
          </w:p>
        </w:tc>
        <w:tc>
          <w:tcPr>
            <w:tcW w:w="427" w:type="pct"/>
          </w:tcPr>
          <w:p w:rsidR="00944466" w:rsidRDefault="00944466">
            <w:r>
              <w:t>84646-P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3.888235</w:t>
            </w:r>
          </w:p>
        </w:tc>
        <w:tc>
          <w:tcPr>
            <w:tcW w:w="289" w:type="pct"/>
          </w:tcPr>
          <w:p w:rsidR="00944466" w:rsidRDefault="00944466">
            <w:r>
              <w:t>3.754545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72.988613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730</w:t>
            </w:r>
          </w:p>
        </w:tc>
        <w:tc>
          <w:tcPr>
            <w:tcW w:w="290" w:type="pct"/>
          </w:tcPr>
          <w:p w:rsidR="00944466" w:rsidRDefault="00944466">
            <w:r>
              <w:t>16998</w:t>
            </w:r>
          </w:p>
        </w:tc>
        <w:tc>
          <w:tcPr>
            <w:tcW w:w="687" w:type="pct"/>
          </w:tcPr>
          <w:p w:rsidR="00944466" w:rsidRDefault="00944466">
            <w:r>
              <w:t>Jamshaid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92788-P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14.686486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89" w:type="pct"/>
          </w:tcPr>
          <w:p w:rsidR="00944466" w:rsidRDefault="00944466">
            <w:r>
              <w:t>3.368182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72.988001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731</w:t>
            </w:r>
          </w:p>
        </w:tc>
        <w:tc>
          <w:tcPr>
            <w:tcW w:w="290" w:type="pct"/>
          </w:tcPr>
          <w:p w:rsidR="00944466" w:rsidRDefault="00944466">
            <w:r>
              <w:t>20677</w:t>
            </w:r>
          </w:p>
        </w:tc>
        <w:tc>
          <w:tcPr>
            <w:tcW w:w="687" w:type="pct"/>
          </w:tcPr>
          <w:p w:rsidR="00944466" w:rsidRDefault="00944466">
            <w:r>
              <w:t>Mehwish Qadir</w:t>
            </w:r>
          </w:p>
        </w:tc>
        <w:tc>
          <w:tcPr>
            <w:tcW w:w="494" w:type="pct"/>
          </w:tcPr>
          <w:p w:rsidR="00944466" w:rsidRDefault="00944466">
            <w:r>
              <w:t>Abdul Qadir</w:t>
            </w:r>
          </w:p>
        </w:tc>
        <w:tc>
          <w:tcPr>
            <w:tcW w:w="427" w:type="pct"/>
          </w:tcPr>
          <w:p w:rsidR="00944466" w:rsidRDefault="00944466">
            <w:r>
              <w:t>91161-P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4.035294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72.986052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732</w:t>
            </w:r>
          </w:p>
        </w:tc>
        <w:tc>
          <w:tcPr>
            <w:tcW w:w="290" w:type="pct"/>
          </w:tcPr>
          <w:p w:rsidR="00944466" w:rsidRDefault="00944466">
            <w:r>
              <w:t>17006</w:t>
            </w:r>
          </w:p>
        </w:tc>
        <w:tc>
          <w:tcPr>
            <w:tcW w:w="687" w:type="pct"/>
          </w:tcPr>
          <w:p w:rsidR="00944466" w:rsidRDefault="00944466">
            <w:r>
              <w:t>Momna Iqbal</w:t>
            </w:r>
          </w:p>
        </w:tc>
        <w:tc>
          <w:tcPr>
            <w:tcW w:w="494" w:type="pct"/>
          </w:tcPr>
          <w:p w:rsidR="00944466" w:rsidRDefault="00944466">
            <w:r>
              <w:t>IQBAL AHMED</w:t>
            </w:r>
          </w:p>
        </w:tc>
        <w:tc>
          <w:tcPr>
            <w:tcW w:w="427" w:type="pct"/>
          </w:tcPr>
          <w:p w:rsidR="00944466" w:rsidRDefault="00944466">
            <w:r>
              <w:t>109734-P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72.982034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733</w:t>
            </w:r>
          </w:p>
        </w:tc>
        <w:tc>
          <w:tcPr>
            <w:tcW w:w="290" w:type="pct"/>
          </w:tcPr>
          <w:p w:rsidR="00944466" w:rsidRDefault="00944466">
            <w:r>
              <w:t>21424</w:t>
            </w:r>
          </w:p>
        </w:tc>
        <w:tc>
          <w:tcPr>
            <w:tcW w:w="687" w:type="pct"/>
          </w:tcPr>
          <w:p w:rsidR="00944466" w:rsidRDefault="00944466">
            <w:r>
              <w:t>Afgan Sher</w:t>
            </w:r>
          </w:p>
        </w:tc>
        <w:tc>
          <w:tcPr>
            <w:tcW w:w="494" w:type="pct"/>
          </w:tcPr>
          <w:p w:rsidR="00944466" w:rsidRDefault="00944466">
            <w:r>
              <w:t>Altaf Hussain</w:t>
            </w:r>
          </w:p>
        </w:tc>
        <w:tc>
          <w:tcPr>
            <w:tcW w:w="427" w:type="pct"/>
          </w:tcPr>
          <w:p w:rsidR="00944466" w:rsidRDefault="00944466">
            <w:r>
              <w:t>111091-p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72.968722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734</w:t>
            </w:r>
          </w:p>
        </w:tc>
        <w:tc>
          <w:tcPr>
            <w:tcW w:w="290" w:type="pct"/>
          </w:tcPr>
          <w:p w:rsidR="00944466" w:rsidRDefault="00944466">
            <w:r>
              <w:t>16548</w:t>
            </w:r>
          </w:p>
        </w:tc>
        <w:tc>
          <w:tcPr>
            <w:tcW w:w="687" w:type="pct"/>
          </w:tcPr>
          <w:p w:rsidR="00944466" w:rsidRDefault="00944466">
            <w:r>
              <w:t>Laila Bibi</w:t>
            </w:r>
          </w:p>
        </w:tc>
        <w:tc>
          <w:tcPr>
            <w:tcW w:w="494" w:type="pct"/>
          </w:tcPr>
          <w:p w:rsidR="00944466" w:rsidRDefault="00944466">
            <w:r>
              <w:t>Abdul Ghaffar</w:t>
            </w:r>
          </w:p>
        </w:tc>
        <w:tc>
          <w:tcPr>
            <w:tcW w:w="427" w:type="pct"/>
          </w:tcPr>
          <w:p w:rsidR="00944466" w:rsidRDefault="00944466">
            <w:r>
              <w:t>112740-p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72.965801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735</w:t>
            </w:r>
          </w:p>
        </w:tc>
        <w:tc>
          <w:tcPr>
            <w:tcW w:w="290" w:type="pct"/>
          </w:tcPr>
          <w:p w:rsidR="00944466" w:rsidRDefault="00944466">
            <w:r>
              <w:t>15858</w:t>
            </w:r>
          </w:p>
        </w:tc>
        <w:tc>
          <w:tcPr>
            <w:tcW w:w="687" w:type="pct"/>
          </w:tcPr>
          <w:p w:rsidR="00944466" w:rsidRDefault="00944466">
            <w:r>
              <w:t>Muqaddas Riaz Butt</w:t>
            </w:r>
          </w:p>
        </w:tc>
        <w:tc>
          <w:tcPr>
            <w:tcW w:w="494" w:type="pct"/>
          </w:tcPr>
          <w:p w:rsidR="00944466" w:rsidRDefault="00944466">
            <w:r>
              <w:t>Riaz Butt</w:t>
            </w:r>
          </w:p>
        </w:tc>
        <w:tc>
          <w:tcPr>
            <w:tcW w:w="427" w:type="pct"/>
          </w:tcPr>
          <w:p w:rsidR="00944466" w:rsidRDefault="00944466">
            <w:r>
              <w:t>112285-P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72.963583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736</w:t>
            </w:r>
          </w:p>
        </w:tc>
        <w:tc>
          <w:tcPr>
            <w:tcW w:w="290" w:type="pct"/>
          </w:tcPr>
          <w:p w:rsidR="00944466" w:rsidRDefault="00944466">
            <w:r>
              <w:t>22693</w:t>
            </w:r>
          </w:p>
        </w:tc>
        <w:tc>
          <w:tcPr>
            <w:tcW w:w="687" w:type="pct"/>
          </w:tcPr>
          <w:p w:rsidR="00944466" w:rsidRDefault="00944466">
            <w:r>
              <w:t>Adnan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92823-P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3.166667</w:t>
            </w:r>
          </w:p>
        </w:tc>
        <w:tc>
          <w:tcPr>
            <w:tcW w:w="289" w:type="pct"/>
          </w:tcPr>
          <w:p w:rsidR="00944466" w:rsidRDefault="00944466">
            <w:r>
              <w:t>3.109091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72.959091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737</w:t>
            </w:r>
          </w:p>
        </w:tc>
        <w:tc>
          <w:tcPr>
            <w:tcW w:w="290" w:type="pct"/>
          </w:tcPr>
          <w:p w:rsidR="00944466" w:rsidRDefault="00944466">
            <w:r>
              <w:t>13237</w:t>
            </w:r>
          </w:p>
        </w:tc>
        <w:tc>
          <w:tcPr>
            <w:tcW w:w="687" w:type="pct"/>
          </w:tcPr>
          <w:p w:rsidR="00944466" w:rsidRDefault="00944466">
            <w:r>
              <w:t>Junaid Khalid</w:t>
            </w:r>
          </w:p>
        </w:tc>
        <w:tc>
          <w:tcPr>
            <w:tcW w:w="494" w:type="pct"/>
          </w:tcPr>
          <w:p w:rsidR="00944466" w:rsidRDefault="00944466">
            <w:r>
              <w:t>Sheikh Khalid Mehmood</w:t>
            </w:r>
          </w:p>
        </w:tc>
        <w:tc>
          <w:tcPr>
            <w:tcW w:w="427" w:type="pct"/>
          </w:tcPr>
          <w:p w:rsidR="00944466" w:rsidRDefault="00944466">
            <w:r>
              <w:t>77566-P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12.294737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4.009524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72.958806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738</w:t>
            </w:r>
          </w:p>
        </w:tc>
        <w:tc>
          <w:tcPr>
            <w:tcW w:w="290" w:type="pct"/>
          </w:tcPr>
          <w:p w:rsidR="00944466" w:rsidRDefault="00944466">
            <w:r>
              <w:t>15813</w:t>
            </w:r>
          </w:p>
        </w:tc>
        <w:tc>
          <w:tcPr>
            <w:tcW w:w="687" w:type="pct"/>
          </w:tcPr>
          <w:p w:rsidR="00944466" w:rsidRDefault="00944466">
            <w:r>
              <w:t>Muhammad Sabir</w:t>
            </w:r>
          </w:p>
        </w:tc>
        <w:tc>
          <w:tcPr>
            <w:tcW w:w="494" w:type="pct"/>
          </w:tcPr>
          <w:p w:rsidR="00944466" w:rsidRDefault="00944466">
            <w:r>
              <w:t>Manzoor Ahmad</w:t>
            </w:r>
          </w:p>
        </w:tc>
        <w:tc>
          <w:tcPr>
            <w:tcW w:w="427" w:type="pct"/>
          </w:tcPr>
          <w:p w:rsidR="00944466" w:rsidRDefault="00944466">
            <w:r>
              <w:t>114273-P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3.671429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72.94908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739</w:t>
            </w:r>
          </w:p>
        </w:tc>
        <w:tc>
          <w:tcPr>
            <w:tcW w:w="290" w:type="pct"/>
          </w:tcPr>
          <w:p w:rsidR="00944466" w:rsidRDefault="00944466">
            <w:r>
              <w:t>16483</w:t>
            </w:r>
          </w:p>
        </w:tc>
        <w:tc>
          <w:tcPr>
            <w:tcW w:w="687" w:type="pct"/>
          </w:tcPr>
          <w:p w:rsidR="00944466" w:rsidRDefault="00944466">
            <w:r>
              <w:t>Muhammad Waheed Tahir</w:t>
            </w:r>
          </w:p>
        </w:tc>
        <w:tc>
          <w:tcPr>
            <w:tcW w:w="494" w:type="pct"/>
          </w:tcPr>
          <w:p w:rsidR="00944466" w:rsidRDefault="00944466">
            <w:r>
              <w:t>Muhammad Amin Tahir</w:t>
            </w:r>
          </w:p>
        </w:tc>
        <w:tc>
          <w:tcPr>
            <w:tcW w:w="427" w:type="pct"/>
          </w:tcPr>
          <w:p w:rsidR="00944466" w:rsidRDefault="00944466">
            <w:r>
              <w:t>108514-P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72.947511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740</w:t>
            </w:r>
          </w:p>
        </w:tc>
        <w:tc>
          <w:tcPr>
            <w:tcW w:w="290" w:type="pct"/>
          </w:tcPr>
          <w:p w:rsidR="00944466" w:rsidRDefault="00944466">
            <w:r>
              <w:t>22716</w:t>
            </w:r>
          </w:p>
        </w:tc>
        <w:tc>
          <w:tcPr>
            <w:tcW w:w="687" w:type="pct"/>
          </w:tcPr>
          <w:p w:rsidR="00944466" w:rsidRDefault="00944466">
            <w:r>
              <w:t>Farhan Bilal Haider</w:t>
            </w:r>
          </w:p>
        </w:tc>
        <w:tc>
          <w:tcPr>
            <w:tcW w:w="494" w:type="pct"/>
          </w:tcPr>
          <w:p w:rsidR="00944466" w:rsidRDefault="00944466">
            <w:r>
              <w:t>raja gulshaid ahmed</w:t>
            </w:r>
          </w:p>
        </w:tc>
        <w:tc>
          <w:tcPr>
            <w:tcW w:w="427" w:type="pct"/>
          </w:tcPr>
          <w:p w:rsidR="00944466" w:rsidRDefault="00944466">
            <w:r>
              <w:t>101459-p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15.267742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4.004762</w:t>
            </w:r>
          </w:p>
        </w:tc>
        <w:tc>
          <w:tcPr>
            <w:tcW w:w="289" w:type="pct"/>
          </w:tcPr>
          <w:p w:rsidR="00944466" w:rsidRDefault="00944466">
            <w:r>
              <w:t>3.672727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72.945231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741</w:t>
            </w:r>
          </w:p>
        </w:tc>
        <w:tc>
          <w:tcPr>
            <w:tcW w:w="290" w:type="pct"/>
          </w:tcPr>
          <w:p w:rsidR="00944466" w:rsidRDefault="00944466">
            <w:r>
              <w:t>7415</w:t>
            </w:r>
          </w:p>
        </w:tc>
        <w:tc>
          <w:tcPr>
            <w:tcW w:w="687" w:type="pct"/>
          </w:tcPr>
          <w:p w:rsidR="00944466" w:rsidRDefault="00944466">
            <w:r>
              <w:t>Khadija Saleem</w:t>
            </w:r>
          </w:p>
        </w:tc>
        <w:tc>
          <w:tcPr>
            <w:tcW w:w="494" w:type="pct"/>
          </w:tcPr>
          <w:p w:rsidR="00944466" w:rsidRDefault="00944466">
            <w:r>
              <w:t>Saleem Raza</w:t>
            </w:r>
          </w:p>
        </w:tc>
        <w:tc>
          <w:tcPr>
            <w:tcW w:w="427" w:type="pct"/>
          </w:tcPr>
          <w:p w:rsidR="00944466" w:rsidRDefault="00944466">
            <w:r>
              <w:t>97250-P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3.719048</w:t>
            </w:r>
          </w:p>
        </w:tc>
        <w:tc>
          <w:tcPr>
            <w:tcW w:w="289" w:type="pct"/>
          </w:tcPr>
          <w:p w:rsidR="00944466" w:rsidRDefault="00944466">
            <w:r>
              <w:t>3.490909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72.94329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742</w:t>
            </w:r>
          </w:p>
        </w:tc>
        <w:tc>
          <w:tcPr>
            <w:tcW w:w="290" w:type="pct"/>
          </w:tcPr>
          <w:p w:rsidR="00944466" w:rsidRDefault="00944466">
            <w:r>
              <w:t>18908</w:t>
            </w:r>
          </w:p>
        </w:tc>
        <w:tc>
          <w:tcPr>
            <w:tcW w:w="687" w:type="pct"/>
          </w:tcPr>
          <w:p w:rsidR="00944466" w:rsidRDefault="00944466">
            <w:r>
              <w:t>Sinha Hussain Choudhry</w:t>
            </w:r>
          </w:p>
        </w:tc>
        <w:tc>
          <w:tcPr>
            <w:tcW w:w="494" w:type="pct"/>
          </w:tcPr>
          <w:p w:rsidR="00944466" w:rsidRDefault="00944466">
            <w:r>
              <w:t>choudhry muhammad hussain</w:t>
            </w:r>
          </w:p>
        </w:tc>
        <w:tc>
          <w:tcPr>
            <w:tcW w:w="427" w:type="pct"/>
          </w:tcPr>
          <w:p w:rsidR="00944466" w:rsidRDefault="00944466">
            <w:r>
              <w:t xml:space="preserve">110271-P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72.939123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743</w:t>
            </w:r>
          </w:p>
        </w:tc>
        <w:tc>
          <w:tcPr>
            <w:tcW w:w="290" w:type="pct"/>
          </w:tcPr>
          <w:p w:rsidR="00944466" w:rsidRDefault="00944466">
            <w:r>
              <w:t>22294</w:t>
            </w:r>
          </w:p>
        </w:tc>
        <w:tc>
          <w:tcPr>
            <w:tcW w:w="687" w:type="pct"/>
          </w:tcPr>
          <w:p w:rsidR="00944466" w:rsidRDefault="00944466">
            <w:r>
              <w:t>Muhammad Hasnain Haider Siddiqi</w:t>
            </w:r>
          </w:p>
        </w:tc>
        <w:tc>
          <w:tcPr>
            <w:tcW w:w="494" w:type="pct"/>
          </w:tcPr>
          <w:p w:rsidR="00944466" w:rsidRDefault="00944466">
            <w:r>
              <w:t>Muhammad Usman</w:t>
            </w:r>
          </w:p>
        </w:tc>
        <w:tc>
          <w:tcPr>
            <w:tcW w:w="427" w:type="pct"/>
          </w:tcPr>
          <w:p w:rsidR="00944466" w:rsidRDefault="00944466">
            <w:r>
              <w:t>715688-01-M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72.929275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744</w:t>
            </w:r>
          </w:p>
        </w:tc>
        <w:tc>
          <w:tcPr>
            <w:tcW w:w="290" w:type="pct"/>
          </w:tcPr>
          <w:p w:rsidR="00944466" w:rsidRDefault="00944466">
            <w:r>
              <w:t>7236</w:t>
            </w:r>
          </w:p>
        </w:tc>
        <w:tc>
          <w:tcPr>
            <w:tcW w:w="687" w:type="pct"/>
          </w:tcPr>
          <w:p w:rsidR="00944466" w:rsidRDefault="00944466">
            <w:r>
              <w:t>Dr.Palwasha Khan</w:t>
            </w:r>
          </w:p>
        </w:tc>
        <w:tc>
          <w:tcPr>
            <w:tcW w:w="494" w:type="pct"/>
          </w:tcPr>
          <w:p w:rsidR="00944466" w:rsidRDefault="00944466">
            <w:r>
              <w:t>Shair Saleem</w:t>
            </w:r>
          </w:p>
        </w:tc>
        <w:tc>
          <w:tcPr>
            <w:tcW w:w="427" w:type="pct"/>
          </w:tcPr>
          <w:p w:rsidR="00944466" w:rsidRDefault="00944466">
            <w:r>
              <w:t>93968-P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3.452381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72.922078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745</w:t>
            </w:r>
          </w:p>
        </w:tc>
        <w:tc>
          <w:tcPr>
            <w:tcW w:w="290" w:type="pct"/>
          </w:tcPr>
          <w:p w:rsidR="00944466" w:rsidRDefault="00944466">
            <w:r>
              <w:t>16116</w:t>
            </w:r>
          </w:p>
        </w:tc>
        <w:tc>
          <w:tcPr>
            <w:tcW w:w="687" w:type="pct"/>
          </w:tcPr>
          <w:p w:rsidR="00944466" w:rsidRDefault="00944466">
            <w:r>
              <w:t>Muhammad Saad Ijaz</w:t>
            </w:r>
          </w:p>
        </w:tc>
        <w:tc>
          <w:tcPr>
            <w:tcW w:w="494" w:type="pct"/>
          </w:tcPr>
          <w:p w:rsidR="00944466" w:rsidRDefault="00944466">
            <w:r>
              <w:t>Ijaz Ul Haq</w:t>
            </w:r>
          </w:p>
        </w:tc>
        <w:tc>
          <w:tcPr>
            <w:tcW w:w="427" w:type="pct"/>
          </w:tcPr>
          <w:p w:rsidR="00944466" w:rsidRDefault="00944466">
            <w:r>
              <w:t>106123-p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72.914772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746</w:t>
            </w:r>
          </w:p>
        </w:tc>
        <w:tc>
          <w:tcPr>
            <w:tcW w:w="290" w:type="pct"/>
          </w:tcPr>
          <w:p w:rsidR="00944466" w:rsidRDefault="00944466">
            <w:r>
              <w:t>22597</w:t>
            </w:r>
          </w:p>
        </w:tc>
        <w:tc>
          <w:tcPr>
            <w:tcW w:w="687" w:type="pct"/>
          </w:tcPr>
          <w:p w:rsidR="00944466" w:rsidRDefault="00944466">
            <w:r>
              <w:t>Muhammad Owais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94048_p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4.295238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72.914556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747</w:t>
            </w:r>
          </w:p>
        </w:tc>
        <w:tc>
          <w:tcPr>
            <w:tcW w:w="290" w:type="pct"/>
          </w:tcPr>
          <w:p w:rsidR="00944466" w:rsidRDefault="00944466">
            <w:r>
              <w:t>18215</w:t>
            </w:r>
          </w:p>
        </w:tc>
        <w:tc>
          <w:tcPr>
            <w:tcW w:w="687" w:type="pct"/>
          </w:tcPr>
          <w:p w:rsidR="00944466" w:rsidRDefault="00944466">
            <w:r>
              <w:t>Zaheen Aysha Iftikhar</w:t>
            </w:r>
          </w:p>
        </w:tc>
        <w:tc>
          <w:tcPr>
            <w:tcW w:w="494" w:type="pct"/>
          </w:tcPr>
          <w:p w:rsidR="00944466" w:rsidRDefault="00944466">
            <w:r>
              <w:t>IFTIKHAR UD DIN QURESHI</w:t>
            </w:r>
          </w:p>
        </w:tc>
        <w:tc>
          <w:tcPr>
            <w:tcW w:w="427" w:type="pct"/>
          </w:tcPr>
          <w:p w:rsidR="00944466" w:rsidRDefault="00944466">
            <w:r>
              <w:t>75497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11.953191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4.235294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72.897576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748</w:t>
            </w:r>
          </w:p>
        </w:tc>
        <w:tc>
          <w:tcPr>
            <w:tcW w:w="290" w:type="pct"/>
          </w:tcPr>
          <w:p w:rsidR="00944466" w:rsidRDefault="00944466">
            <w:r>
              <w:t>3184</w:t>
            </w:r>
          </w:p>
        </w:tc>
        <w:tc>
          <w:tcPr>
            <w:tcW w:w="687" w:type="pct"/>
          </w:tcPr>
          <w:p w:rsidR="00944466" w:rsidRDefault="00944466">
            <w:r>
              <w:t>Javeria Jalil</w:t>
            </w:r>
          </w:p>
        </w:tc>
        <w:tc>
          <w:tcPr>
            <w:tcW w:w="494" w:type="pct"/>
          </w:tcPr>
          <w:p w:rsidR="00944466" w:rsidRDefault="00944466">
            <w:r>
              <w:t>Abdul Jalil</w:t>
            </w:r>
          </w:p>
        </w:tc>
        <w:tc>
          <w:tcPr>
            <w:tcW w:w="427" w:type="pct"/>
          </w:tcPr>
          <w:p w:rsidR="00944466" w:rsidRDefault="00944466">
            <w:r>
              <w:t>93764-P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12.973333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4.028571</w:t>
            </w:r>
          </w:p>
        </w:tc>
        <w:tc>
          <w:tcPr>
            <w:tcW w:w="289" w:type="pct"/>
          </w:tcPr>
          <w:p w:rsidR="00944466" w:rsidRDefault="00944466">
            <w:r>
              <w:t>3.395455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72.897359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749</w:t>
            </w:r>
          </w:p>
        </w:tc>
        <w:tc>
          <w:tcPr>
            <w:tcW w:w="290" w:type="pct"/>
          </w:tcPr>
          <w:p w:rsidR="00944466" w:rsidRDefault="00944466">
            <w:r>
              <w:t>21700</w:t>
            </w:r>
          </w:p>
        </w:tc>
        <w:tc>
          <w:tcPr>
            <w:tcW w:w="687" w:type="pct"/>
          </w:tcPr>
          <w:p w:rsidR="00944466" w:rsidRDefault="00944466">
            <w:r>
              <w:t>Rehana Yasmeen</w:t>
            </w:r>
          </w:p>
        </w:tc>
        <w:tc>
          <w:tcPr>
            <w:tcW w:w="494" w:type="pct"/>
          </w:tcPr>
          <w:p w:rsidR="00944466" w:rsidRDefault="00944466">
            <w:r>
              <w:t>Ghulam Qadir</w:t>
            </w:r>
          </w:p>
        </w:tc>
        <w:tc>
          <w:tcPr>
            <w:tcW w:w="427" w:type="pct"/>
          </w:tcPr>
          <w:p w:rsidR="00944466" w:rsidRDefault="00944466">
            <w:r>
              <w:t>101365-P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3.670588</w:t>
            </w:r>
          </w:p>
        </w:tc>
        <w:tc>
          <w:tcPr>
            <w:tcW w:w="289" w:type="pct"/>
          </w:tcPr>
          <w:p w:rsidR="00944466" w:rsidRDefault="00944466">
            <w:r>
              <w:t>3.790909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72.89483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750</w:t>
            </w:r>
          </w:p>
        </w:tc>
        <w:tc>
          <w:tcPr>
            <w:tcW w:w="290" w:type="pct"/>
          </w:tcPr>
          <w:p w:rsidR="00944466" w:rsidRDefault="00944466">
            <w:r>
              <w:t>5717</w:t>
            </w:r>
          </w:p>
        </w:tc>
        <w:tc>
          <w:tcPr>
            <w:tcW w:w="687" w:type="pct"/>
          </w:tcPr>
          <w:p w:rsidR="00944466" w:rsidRDefault="00944466">
            <w:r>
              <w:t>Mudassar Sharif</w:t>
            </w:r>
          </w:p>
        </w:tc>
        <w:tc>
          <w:tcPr>
            <w:tcW w:w="494" w:type="pct"/>
          </w:tcPr>
          <w:p w:rsidR="00944466" w:rsidRDefault="00944466">
            <w:r>
              <w:t>Muhammad Malik</w:t>
            </w:r>
          </w:p>
        </w:tc>
        <w:tc>
          <w:tcPr>
            <w:tcW w:w="427" w:type="pct"/>
          </w:tcPr>
          <w:p w:rsidR="00944466" w:rsidRDefault="00944466">
            <w:r>
              <w:t>93118-P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13.568421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3.67619</w:t>
            </w:r>
          </w:p>
        </w:tc>
        <w:tc>
          <w:tcPr>
            <w:tcW w:w="289" w:type="pct"/>
          </w:tcPr>
          <w:p w:rsidR="00944466" w:rsidRDefault="00944466">
            <w:r>
              <w:t>3.15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72.894611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751</w:t>
            </w:r>
          </w:p>
        </w:tc>
        <w:tc>
          <w:tcPr>
            <w:tcW w:w="290" w:type="pct"/>
          </w:tcPr>
          <w:p w:rsidR="00944466" w:rsidRDefault="00944466">
            <w:r>
              <w:t>22747</w:t>
            </w:r>
          </w:p>
        </w:tc>
        <w:tc>
          <w:tcPr>
            <w:tcW w:w="687" w:type="pct"/>
          </w:tcPr>
          <w:p w:rsidR="00944466" w:rsidRDefault="00944466">
            <w:r>
              <w:t>Hafiz Muhammad Umer Farooq</w:t>
            </w:r>
          </w:p>
        </w:tc>
        <w:tc>
          <w:tcPr>
            <w:tcW w:w="494" w:type="pct"/>
          </w:tcPr>
          <w:p w:rsidR="00944466" w:rsidRDefault="00944466">
            <w:r>
              <w:t>Muhammad Shafi</w:t>
            </w:r>
          </w:p>
        </w:tc>
        <w:tc>
          <w:tcPr>
            <w:tcW w:w="427" w:type="pct"/>
          </w:tcPr>
          <w:p w:rsidR="00944466" w:rsidRDefault="00944466">
            <w:r>
              <w:t>111498-P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72.891775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752</w:t>
            </w:r>
          </w:p>
        </w:tc>
        <w:tc>
          <w:tcPr>
            <w:tcW w:w="290" w:type="pct"/>
          </w:tcPr>
          <w:p w:rsidR="00944466" w:rsidRDefault="00944466">
            <w:r>
              <w:t>16774</w:t>
            </w:r>
          </w:p>
        </w:tc>
        <w:tc>
          <w:tcPr>
            <w:tcW w:w="687" w:type="pct"/>
          </w:tcPr>
          <w:p w:rsidR="00944466" w:rsidRDefault="00944466">
            <w:r>
              <w:t>Shaista Anwar</w:t>
            </w:r>
          </w:p>
        </w:tc>
        <w:tc>
          <w:tcPr>
            <w:tcW w:w="494" w:type="pct"/>
          </w:tcPr>
          <w:p w:rsidR="00944466" w:rsidRDefault="00944466">
            <w:r>
              <w:t>Muhammad Anwar Hussain</w:t>
            </w:r>
          </w:p>
        </w:tc>
        <w:tc>
          <w:tcPr>
            <w:tcW w:w="427" w:type="pct"/>
          </w:tcPr>
          <w:p w:rsidR="00944466" w:rsidRDefault="00944466">
            <w:r>
              <w:t>105502-P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72.891667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753</w:t>
            </w:r>
          </w:p>
        </w:tc>
        <w:tc>
          <w:tcPr>
            <w:tcW w:w="290" w:type="pct"/>
          </w:tcPr>
          <w:p w:rsidR="00944466" w:rsidRDefault="00944466">
            <w:r>
              <w:t>24926</w:t>
            </w:r>
          </w:p>
        </w:tc>
        <w:tc>
          <w:tcPr>
            <w:tcW w:w="687" w:type="pct"/>
          </w:tcPr>
          <w:p w:rsidR="00944466" w:rsidRDefault="00944466">
            <w:r>
              <w:t>Sakina Hussain</w:t>
            </w:r>
          </w:p>
        </w:tc>
        <w:tc>
          <w:tcPr>
            <w:tcW w:w="494" w:type="pct"/>
          </w:tcPr>
          <w:p w:rsidR="00944466" w:rsidRDefault="00944466">
            <w:r>
              <w:t>Muhammad Alam Jaffari</w:t>
            </w:r>
          </w:p>
        </w:tc>
        <w:tc>
          <w:tcPr>
            <w:tcW w:w="427" w:type="pct"/>
          </w:tcPr>
          <w:p w:rsidR="00944466" w:rsidRDefault="00944466">
            <w:r>
              <w:t>100994-P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4.047619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72.866937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754</w:t>
            </w:r>
          </w:p>
        </w:tc>
        <w:tc>
          <w:tcPr>
            <w:tcW w:w="290" w:type="pct"/>
          </w:tcPr>
          <w:p w:rsidR="00944466" w:rsidRDefault="00944466">
            <w:r>
              <w:t>24758</w:t>
            </w:r>
          </w:p>
        </w:tc>
        <w:tc>
          <w:tcPr>
            <w:tcW w:w="687" w:type="pct"/>
          </w:tcPr>
          <w:p w:rsidR="00944466" w:rsidRDefault="00944466">
            <w:r>
              <w:t>Maryam Salman</w:t>
            </w:r>
          </w:p>
        </w:tc>
        <w:tc>
          <w:tcPr>
            <w:tcW w:w="494" w:type="pct"/>
          </w:tcPr>
          <w:p w:rsidR="00944466" w:rsidRDefault="00944466">
            <w:r>
              <w:t>Muhammad Mussab Jarral</w:t>
            </w:r>
          </w:p>
        </w:tc>
        <w:tc>
          <w:tcPr>
            <w:tcW w:w="427" w:type="pct"/>
          </w:tcPr>
          <w:p w:rsidR="00944466" w:rsidRDefault="00944466">
            <w:r>
              <w:t>715863-01-M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14.839604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72.848911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755</w:t>
            </w:r>
          </w:p>
        </w:tc>
        <w:tc>
          <w:tcPr>
            <w:tcW w:w="290" w:type="pct"/>
          </w:tcPr>
          <w:p w:rsidR="00944466" w:rsidRDefault="00944466">
            <w:r>
              <w:t>1188</w:t>
            </w:r>
          </w:p>
        </w:tc>
        <w:tc>
          <w:tcPr>
            <w:tcW w:w="687" w:type="pct"/>
          </w:tcPr>
          <w:p w:rsidR="00944466" w:rsidRDefault="00944466">
            <w:r>
              <w:t>Dr.Waqas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97295-P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3.688235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72.840886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756</w:t>
            </w:r>
          </w:p>
        </w:tc>
        <w:tc>
          <w:tcPr>
            <w:tcW w:w="290" w:type="pct"/>
          </w:tcPr>
          <w:p w:rsidR="00944466" w:rsidRDefault="00944466">
            <w:r>
              <w:t>24418</w:t>
            </w:r>
          </w:p>
        </w:tc>
        <w:tc>
          <w:tcPr>
            <w:tcW w:w="687" w:type="pct"/>
          </w:tcPr>
          <w:p w:rsidR="00944466" w:rsidRDefault="00944466">
            <w:r>
              <w:t>Shaheer Hussain</w:t>
            </w:r>
          </w:p>
        </w:tc>
        <w:tc>
          <w:tcPr>
            <w:tcW w:w="494" w:type="pct"/>
          </w:tcPr>
          <w:p w:rsidR="00944466" w:rsidRDefault="00944466">
            <w:r>
              <w:t>Sabir Hussain</w:t>
            </w:r>
          </w:p>
        </w:tc>
        <w:tc>
          <w:tcPr>
            <w:tcW w:w="427" w:type="pct"/>
          </w:tcPr>
          <w:p w:rsidR="00944466" w:rsidRDefault="00944466">
            <w:r>
              <w:t>111948-P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72.840368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757</w:t>
            </w:r>
          </w:p>
        </w:tc>
        <w:tc>
          <w:tcPr>
            <w:tcW w:w="290" w:type="pct"/>
          </w:tcPr>
          <w:p w:rsidR="00944466" w:rsidRDefault="00944466">
            <w:r>
              <w:t>25112</w:t>
            </w:r>
          </w:p>
        </w:tc>
        <w:tc>
          <w:tcPr>
            <w:tcW w:w="687" w:type="pct"/>
          </w:tcPr>
          <w:p w:rsidR="00944466" w:rsidRDefault="00944466">
            <w:r>
              <w:t>Samaa Safdar</w:t>
            </w:r>
          </w:p>
        </w:tc>
        <w:tc>
          <w:tcPr>
            <w:tcW w:w="494" w:type="pct"/>
          </w:tcPr>
          <w:p w:rsidR="00944466" w:rsidRDefault="00944466">
            <w:r>
              <w:t>Safdar Iqbal jameel</w:t>
            </w:r>
          </w:p>
        </w:tc>
        <w:tc>
          <w:tcPr>
            <w:tcW w:w="427" w:type="pct"/>
          </w:tcPr>
          <w:p w:rsidR="00944466" w:rsidRDefault="00944466">
            <w:r>
              <w:t>109751-P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4.22381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72.840098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758</w:t>
            </w:r>
          </w:p>
        </w:tc>
        <w:tc>
          <w:tcPr>
            <w:tcW w:w="290" w:type="pct"/>
          </w:tcPr>
          <w:p w:rsidR="00944466" w:rsidRDefault="00944466">
            <w:r>
              <w:t>15160</w:t>
            </w:r>
          </w:p>
        </w:tc>
        <w:tc>
          <w:tcPr>
            <w:tcW w:w="687" w:type="pct"/>
          </w:tcPr>
          <w:p w:rsidR="00944466" w:rsidRDefault="00944466">
            <w:r>
              <w:t>Jannat Naeem</w:t>
            </w:r>
          </w:p>
        </w:tc>
        <w:tc>
          <w:tcPr>
            <w:tcW w:w="494" w:type="pct"/>
          </w:tcPr>
          <w:p w:rsidR="00944466" w:rsidRDefault="00944466">
            <w:r>
              <w:t>Hammad zafar</w:t>
            </w:r>
          </w:p>
        </w:tc>
        <w:tc>
          <w:tcPr>
            <w:tcW w:w="427" w:type="pct"/>
          </w:tcPr>
          <w:p w:rsidR="00944466" w:rsidRDefault="00944466">
            <w:r>
              <w:t>105525-P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72.836417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759</w:t>
            </w:r>
          </w:p>
        </w:tc>
        <w:tc>
          <w:tcPr>
            <w:tcW w:w="290" w:type="pct"/>
          </w:tcPr>
          <w:p w:rsidR="00944466" w:rsidRDefault="00944466">
            <w:r>
              <w:t>7463</w:t>
            </w:r>
          </w:p>
        </w:tc>
        <w:tc>
          <w:tcPr>
            <w:tcW w:w="687" w:type="pct"/>
          </w:tcPr>
          <w:p w:rsidR="00944466" w:rsidRDefault="00944466">
            <w:r>
              <w:t>Mahnoor Fatima</w:t>
            </w:r>
          </w:p>
        </w:tc>
        <w:tc>
          <w:tcPr>
            <w:tcW w:w="494" w:type="pct"/>
          </w:tcPr>
          <w:p w:rsidR="00944466" w:rsidRDefault="00944466">
            <w:r>
              <w:t>ARSHAD NAWAZ</w:t>
            </w:r>
          </w:p>
        </w:tc>
        <w:tc>
          <w:tcPr>
            <w:tcW w:w="427" w:type="pct"/>
          </w:tcPr>
          <w:p w:rsidR="00944466" w:rsidRDefault="00944466">
            <w:r>
              <w:t>108717-P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72.832779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760</w:t>
            </w:r>
          </w:p>
        </w:tc>
        <w:tc>
          <w:tcPr>
            <w:tcW w:w="290" w:type="pct"/>
          </w:tcPr>
          <w:p w:rsidR="00944466" w:rsidRDefault="00944466">
            <w:r>
              <w:t>24898</w:t>
            </w:r>
          </w:p>
        </w:tc>
        <w:tc>
          <w:tcPr>
            <w:tcW w:w="687" w:type="pct"/>
          </w:tcPr>
          <w:p w:rsidR="00944466" w:rsidRDefault="00944466">
            <w:r>
              <w:t>Ghulam Abbas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sarwar </w:t>
            </w:r>
          </w:p>
        </w:tc>
        <w:tc>
          <w:tcPr>
            <w:tcW w:w="427" w:type="pct"/>
          </w:tcPr>
          <w:p w:rsidR="00944466" w:rsidRDefault="00944466">
            <w:r>
              <w:t>112701-p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72.83052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761</w:t>
            </w:r>
          </w:p>
        </w:tc>
        <w:tc>
          <w:tcPr>
            <w:tcW w:w="290" w:type="pct"/>
          </w:tcPr>
          <w:p w:rsidR="00944466" w:rsidRDefault="00944466">
            <w:r>
              <w:t>15530</w:t>
            </w:r>
          </w:p>
        </w:tc>
        <w:tc>
          <w:tcPr>
            <w:tcW w:w="687" w:type="pct"/>
          </w:tcPr>
          <w:p w:rsidR="00944466" w:rsidRDefault="00944466">
            <w:r>
              <w:t>Muhammad  Imran Abid</w:t>
            </w:r>
          </w:p>
        </w:tc>
        <w:tc>
          <w:tcPr>
            <w:tcW w:w="494" w:type="pct"/>
          </w:tcPr>
          <w:p w:rsidR="00944466" w:rsidRDefault="00944466">
            <w:r>
              <w:t>Muhammad Ashraf Abid</w:t>
            </w:r>
          </w:p>
        </w:tc>
        <w:tc>
          <w:tcPr>
            <w:tcW w:w="427" w:type="pct"/>
          </w:tcPr>
          <w:p w:rsidR="00944466" w:rsidRDefault="00944466">
            <w:r>
              <w:t>111949-P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72.82803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762</w:t>
            </w:r>
          </w:p>
        </w:tc>
        <w:tc>
          <w:tcPr>
            <w:tcW w:w="290" w:type="pct"/>
          </w:tcPr>
          <w:p w:rsidR="00944466" w:rsidRDefault="00944466">
            <w:r>
              <w:t>24664</w:t>
            </w:r>
          </w:p>
        </w:tc>
        <w:tc>
          <w:tcPr>
            <w:tcW w:w="687" w:type="pct"/>
          </w:tcPr>
          <w:p w:rsidR="00944466" w:rsidRDefault="00944466">
            <w:r>
              <w:t>Muhammad Luqman Anjum</w:t>
            </w:r>
          </w:p>
        </w:tc>
        <w:tc>
          <w:tcPr>
            <w:tcW w:w="494" w:type="pct"/>
          </w:tcPr>
          <w:p w:rsidR="00944466" w:rsidRDefault="00944466">
            <w:r>
              <w:t xml:space="preserve">Muzaffar Ali </w:t>
            </w:r>
          </w:p>
        </w:tc>
        <w:tc>
          <w:tcPr>
            <w:tcW w:w="427" w:type="pct"/>
          </w:tcPr>
          <w:p w:rsidR="00944466" w:rsidRDefault="00944466">
            <w:r>
              <w:t>99832-P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13.995122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3.529412</w:t>
            </w:r>
          </w:p>
        </w:tc>
        <w:tc>
          <w:tcPr>
            <w:tcW w:w="289" w:type="pct"/>
          </w:tcPr>
          <w:p w:rsidR="00944466" w:rsidRDefault="00944466">
            <w:r>
              <w:t>2.790909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72.815443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763</w:t>
            </w:r>
          </w:p>
        </w:tc>
        <w:tc>
          <w:tcPr>
            <w:tcW w:w="290" w:type="pct"/>
          </w:tcPr>
          <w:p w:rsidR="00944466" w:rsidRDefault="00944466">
            <w:r>
              <w:t>7103</w:t>
            </w:r>
          </w:p>
        </w:tc>
        <w:tc>
          <w:tcPr>
            <w:tcW w:w="687" w:type="pct"/>
          </w:tcPr>
          <w:p w:rsidR="00944466" w:rsidRDefault="00944466">
            <w:r>
              <w:t>Iqra Saghir</w:t>
            </w:r>
          </w:p>
        </w:tc>
        <w:tc>
          <w:tcPr>
            <w:tcW w:w="494" w:type="pct"/>
          </w:tcPr>
          <w:p w:rsidR="00944466" w:rsidRDefault="00944466">
            <w:r>
              <w:t>Zunain Ali</w:t>
            </w:r>
          </w:p>
        </w:tc>
        <w:tc>
          <w:tcPr>
            <w:tcW w:w="427" w:type="pct"/>
          </w:tcPr>
          <w:p w:rsidR="00944466" w:rsidRDefault="00944466">
            <w:r>
              <w:t>106207-P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3.927273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72.815368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764</w:t>
            </w:r>
          </w:p>
        </w:tc>
        <w:tc>
          <w:tcPr>
            <w:tcW w:w="290" w:type="pct"/>
          </w:tcPr>
          <w:p w:rsidR="00944466" w:rsidRDefault="00944466">
            <w:r>
              <w:t>25069</w:t>
            </w:r>
          </w:p>
        </w:tc>
        <w:tc>
          <w:tcPr>
            <w:tcW w:w="687" w:type="pct"/>
          </w:tcPr>
          <w:p w:rsidR="00944466" w:rsidRDefault="00944466">
            <w:r>
              <w:t>Mishal Rubab</w:t>
            </w:r>
          </w:p>
        </w:tc>
        <w:tc>
          <w:tcPr>
            <w:tcW w:w="494" w:type="pct"/>
          </w:tcPr>
          <w:p w:rsidR="00944466" w:rsidRDefault="00944466">
            <w:r>
              <w:t>Abid Hussain</w:t>
            </w:r>
          </w:p>
        </w:tc>
        <w:tc>
          <w:tcPr>
            <w:tcW w:w="427" w:type="pct"/>
          </w:tcPr>
          <w:p w:rsidR="00944466" w:rsidRDefault="00944466">
            <w:r>
              <w:t xml:space="preserve">716684-01-M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4.871429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72.814232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765</w:t>
            </w:r>
          </w:p>
        </w:tc>
        <w:tc>
          <w:tcPr>
            <w:tcW w:w="290" w:type="pct"/>
          </w:tcPr>
          <w:p w:rsidR="00944466" w:rsidRDefault="00944466">
            <w:r>
              <w:t>22658</w:t>
            </w:r>
          </w:p>
        </w:tc>
        <w:tc>
          <w:tcPr>
            <w:tcW w:w="687" w:type="pct"/>
          </w:tcPr>
          <w:p w:rsidR="00944466" w:rsidRDefault="00944466">
            <w:r>
              <w:t>Khizra Munir</w:t>
            </w:r>
          </w:p>
        </w:tc>
        <w:tc>
          <w:tcPr>
            <w:tcW w:w="494" w:type="pct"/>
          </w:tcPr>
          <w:p w:rsidR="00944466" w:rsidRDefault="00944466">
            <w:r>
              <w:t>Munir Ahmad Tahir</w:t>
            </w:r>
          </w:p>
        </w:tc>
        <w:tc>
          <w:tcPr>
            <w:tcW w:w="427" w:type="pct"/>
          </w:tcPr>
          <w:p w:rsidR="00944466" w:rsidRDefault="00944466">
            <w:r>
              <w:t>103446-P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72.812122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766</w:t>
            </w:r>
          </w:p>
        </w:tc>
        <w:tc>
          <w:tcPr>
            <w:tcW w:w="290" w:type="pct"/>
          </w:tcPr>
          <w:p w:rsidR="00944466" w:rsidRDefault="00944466">
            <w:r>
              <w:t>15110</w:t>
            </w:r>
          </w:p>
        </w:tc>
        <w:tc>
          <w:tcPr>
            <w:tcW w:w="687" w:type="pct"/>
          </w:tcPr>
          <w:p w:rsidR="00944466" w:rsidRDefault="00944466">
            <w:r>
              <w:t>Saad Ahmed Khokhar</w:t>
            </w:r>
          </w:p>
        </w:tc>
        <w:tc>
          <w:tcPr>
            <w:tcW w:w="494" w:type="pct"/>
          </w:tcPr>
          <w:p w:rsidR="00944466" w:rsidRDefault="00944466">
            <w:r>
              <w:t>Naeem Ahmed Khokhar</w:t>
            </w:r>
          </w:p>
        </w:tc>
        <w:tc>
          <w:tcPr>
            <w:tcW w:w="427" w:type="pct"/>
          </w:tcPr>
          <w:p w:rsidR="00944466" w:rsidRDefault="00944466">
            <w:r>
              <w:t>114283-P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72.81039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767</w:t>
            </w:r>
          </w:p>
        </w:tc>
        <w:tc>
          <w:tcPr>
            <w:tcW w:w="290" w:type="pct"/>
          </w:tcPr>
          <w:p w:rsidR="00944466" w:rsidRDefault="00944466">
            <w:r>
              <w:t>21283</w:t>
            </w:r>
          </w:p>
        </w:tc>
        <w:tc>
          <w:tcPr>
            <w:tcW w:w="687" w:type="pct"/>
          </w:tcPr>
          <w:p w:rsidR="00944466" w:rsidRDefault="00944466">
            <w:r>
              <w:t>Hafsa Zulfiqar</w:t>
            </w:r>
          </w:p>
        </w:tc>
        <w:tc>
          <w:tcPr>
            <w:tcW w:w="494" w:type="pct"/>
          </w:tcPr>
          <w:p w:rsidR="00944466" w:rsidRDefault="00944466">
            <w:r>
              <w:t>Zulfiqar Ali</w:t>
            </w:r>
          </w:p>
        </w:tc>
        <w:tc>
          <w:tcPr>
            <w:tcW w:w="427" w:type="pct"/>
          </w:tcPr>
          <w:p w:rsidR="00944466" w:rsidRDefault="00944466">
            <w:r>
              <w:t>110203-P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72.80698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768</w:t>
            </w:r>
          </w:p>
        </w:tc>
        <w:tc>
          <w:tcPr>
            <w:tcW w:w="290" w:type="pct"/>
          </w:tcPr>
          <w:p w:rsidR="00944466" w:rsidRDefault="00944466">
            <w:r>
              <w:t>24659</w:t>
            </w:r>
          </w:p>
        </w:tc>
        <w:tc>
          <w:tcPr>
            <w:tcW w:w="687" w:type="pct"/>
          </w:tcPr>
          <w:p w:rsidR="00944466" w:rsidRDefault="00944466">
            <w:r>
              <w:t>Muhammad Arslan Zafar</w:t>
            </w:r>
          </w:p>
        </w:tc>
        <w:tc>
          <w:tcPr>
            <w:tcW w:w="494" w:type="pct"/>
          </w:tcPr>
          <w:p w:rsidR="00944466" w:rsidRDefault="00944466">
            <w:r>
              <w:t>Muhammad Zafar Abdullah</w:t>
            </w:r>
          </w:p>
        </w:tc>
        <w:tc>
          <w:tcPr>
            <w:tcW w:w="427" w:type="pct"/>
          </w:tcPr>
          <w:p w:rsidR="00944466" w:rsidRDefault="00944466">
            <w:r>
              <w:t>98603-P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3.680952</w:t>
            </w:r>
          </w:p>
        </w:tc>
        <w:tc>
          <w:tcPr>
            <w:tcW w:w="289" w:type="pct"/>
          </w:tcPr>
          <w:p w:rsidR="00944466" w:rsidRDefault="00944466">
            <w:r>
              <w:t>4.054545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72.797997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769</w:t>
            </w:r>
          </w:p>
        </w:tc>
        <w:tc>
          <w:tcPr>
            <w:tcW w:w="290" w:type="pct"/>
          </w:tcPr>
          <w:p w:rsidR="00944466" w:rsidRDefault="00944466">
            <w:r>
              <w:t>5137</w:t>
            </w:r>
          </w:p>
        </w:tc>
        <w:tc>
          <w:tcPr>
            <w:tcW w:w="687" w:type="pct"/>
          </w:tcPr>
          <w:p w:rsidR="00944466" w:rsidRDefault="00944466">
            <w:r>
              <w:t>Naveed Ahmed</w:t>
            </w:r>
          </w:p>
        </w:tc>
        <w:tc>
          <w:tcPr>
            <w:tcW w:w="494" w:type="pct"/>
          </w:tcPr>
          <w:p w:rsidR="00944466" w:rsidRDefault="00944466">
            <w:r>
              <w:t>Abdul Hameed</w:t>
            </w:r>
          </w:p>
        </w:tc>
        <w:tc>
          <w:tcPr>
            <w:tcW w:w="427" w:type="pct"/>
          </w:tcPr>
          <w:p w:rsidR="00944466" w:rsidRDefault="00944466">
            <w:r>
              <w:t>104429-P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72.774567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770</w:t>
            </w:r>
          </w:p>
        </w:tc>
        <w:tc>
          <w:tcPr>
            <w:tcW w:w="290" w:type="pct"/>
          </w:tcPr>
          <w:p w:rsidR="00944466" w:rsidRDefault="00944466">
            <w:r>
              <w:t>21478</w:t>
            </w:r>
          </w:p>
        </w:tc>
        <w:tc>
          <w:tcPr>
            <w:tcW w:w="687" w:type="pct"/>
          </w:tcPr>
          <w:p w:rsidR="00944466" w:rsidRDefault="00944466">
            <w:r>
              <w:t>Muhammad  Zakriya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Waheed </w:t>
            </w:r>
          </w:p>
        </w:tc>
        <w:tc>
          <w:tcPr>
            <w:tcW w:w="427" w:type="pct"/>
          </w:tcPr>
          <w:p w:rsidR="00944466" w:rsidRDefault="00944466">
            <w:r>
              <w:t>94834-P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4.041176</w:t>
            </w:r>
          </w:p>
        </w:tc>
        <w:tc>
          <w:tcPr>
            <w:tcW w:w="289" w:type="pct"/>
          </w:tcPr>
          <w:p w:rsidR="00944466" w:rsidRDefault="00944466">
            <w:r>
              <w:t>3.877273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72.772616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771</w:t>
            </w:r>
          </w:p>
        </w:tc>
        <w:tc>
          <w:tcPr>
            <w:tcW w:w="290" w:type="pct"/>
          </w:tcPr>
          <w:p w:rsidR="00944466" w:rsidRDefault="00944466">
            <w:r>
              <w:t>25002</w:t>
            </w:r>
          </w:p>
        </w:tc>
        <w:tc>
          <w:tcPr>
            <w:tcW w:w="687" w:type="pct"/>
          </w:tcPr>
          <w:p w:rsidR="00944466" w:rsidRDefault="00944466">
            <w:r>
              <w:t>Ghassan Toufique</w:t>
            </w:r>
          </w:p>
        </w:tc>
        <w:tc>
          <w:tcPr>
            <w:tcW w:w="494" w:type="pct"/>
          </w:tcPr>
          <w:p w:rsidR="00944466" w:rsidRDefault="00944466">
            <w:r>
              <w:t>Muhammad Toufique</w:t>
            </w:r>
          </w:p>
        </w:tc>
        <w:tc>
          <w:tcPr>
            <w:tcW w:w="427" w:type="pct"/>
          </w:tcPr>
          <w:p w:rsidR="00944466" w:rsidRDefault="00944466">
            <w:r>
              <w:t xml:space="preserve">101815-P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12.877273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72.767966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772</w:t>
            </w:r>
          </w:p>
        </w:tc>
        <w:tc>
          <w:tcPr>
            <w:tcW w:w="290" w:type="pct"/>
          </w:tcPr>
          <w:p w:rsidR="00944466" w:rsidRDefault="00944466">
            <w:r>
              <w:t>7868</w:t>
            </w:r>
          </w:p>
        </w:tc>
        <w:tc>
          <w:tcPr>
            <w:tcW w:w="687" w:type="pct"/>
          </w:tcPr>
          <w:p w:rsidR="00944466" w:rsidRDefault="00944466">
            <w:r>
              <w:t>Muhammad Hassan Riaz</w:t>
            </w:r>
          </w:p>
        </w:tc>
        <w:tc>
          <w:tcPr>
            <w:tcW w:w="494" w:type="pct"/>
          </w:tcPr>
          <w:p w:rsidR="00944466" w:rsidRDefault="00944466">
            <w:r>
              <w:t>MUHAMMAD RIAZ</w:t>
            </w:r>
          </w:p>
        </w:tc>
        <w:tc>
          <w:tcPr>
            <w:tcW w:w="427" w:type="pct"/>
          </w:tcPr>
          <w:p w:rsidR="00944466" w:rsidRDefault="00944466">
            <w:r>
              <w:t>102320-P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3.952381</w:t>
            </w:r>
          </w:p>
        </w:tc>
        <w:tc>
          <w:tcPr>
            <w:tcW w:w="289" w:type="pct"/>
          </w:tcPr>
          <w:p w:rsidR="00944466" w:rsidRDefault="00944466">
            <w:r>
              <w:t>3.822727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72.762608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773</w:t>
            </w:r>
          </w:p>
        </w:tc>
        <w:tc>
          <w:tcPr>
            <w:tcW w:w="290" w:type="pct"/>
          </w:tcPr>
          <w:p w:rsidR="00944466" w:rsidRDefault="00944466">
            <w:r>
              <w:t>21370</w:t>
            </w:r>
          </w:p>
        </w:tc>
        <w:tc>
          <w:tcPr>
            <w:tcW w:w="687" w:type="pct"/>
          </w:tcPr>
          <w:p w:rsidR="00944466" w:rsidRDefault="00944466">
            <w:r>
              <w:t>Rabia Noor</w:t>
            </w:r>
          </w:p>
        </w:tc>
        <w:tc>
          <w:tcPr>
            <w:tcW w:w="494" w:type="pct"/>
          </w:tcPr>
          <w:p w:rsidR="00944466" w:rsidRDefault="00944466">
            <w:r>
              <w:t xml:space="preserve">Noor Muhammad </w:t>
            </w:r>
          </w:p>
        </w:tc>
        <w:tc>
          <w:tcPr>
            <w:tcW w:w="427" w:type="pct"/>
          </w:tcPr>
          <w:p w:rsidR="00944466" w:rsidRDefault="00944466">
            <w:r>
              <w:t>109021-P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4.066667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72.746591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774</w:t>
            </w:r>
          </w:p>
        </w:tc>
        <w:tc>
          <w:tcPr>
            <w:tcW w:w="290" w:type="pct"/>
          </w:tcPr>
          <w:p w:rsidR="00944466" w:rsidRDefault="00944466">
            <w:r>
              <w:t>24805</w:t>
            </w:r>
          </w:p>
        </w:tc>
        <w:tc>
          <w:tcPr>
            <w:tcW w:w="687" w:type="pct"/>
          </w:tcPr>
          <w:p w:rsidR="00944466" w:rsidRDefault="00944466">
            <w:r>
              <w:t>Fatima Sakhawat</w:t>
            </w:r>
          </w:p>
        </w:tc>
        <w:tc>
          <w:tcPr>
            <w:tcW w:w="494" w:type="pct"/>
          </w:tcPr>
          <w:p w:rsidR="00944466" w:rsidRDefault="00944466">
            <w:r>
              <w:t>Sakhawat Ali</w:t>
            </w:r>
          </w:p>
        </w:tc>
        <w:tc>
          <w:tcPr>
            <w:tcW w:w="427" w:type="pct"/>
          </w:tcPr>
          <w:p w:rsidR="00944466" w:rsidRDefault="00944466">
            <w:r>
              <w:t>715935-01-M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72.740584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775</w:t>
            </w:r>
          </w:p>
        </w:tc>
        <w:tc>
          <w:tcPr>
            <w:tcW w:w="290" w:type="pct"/>
          </w:tcPr>
          <w:p w:rsidR="00944466" w:rsidRDefault="00944466">
            <w:r>
              <w:t>22822</w:t>
            </w:r>
          </w:p>
        </w:tc>
        <w:tc>
          <w:tcPr>
            <w:tcW w:w="687" w:type="pct"/>
          </w:tcPr>
          <w:p w:rsidR="00944466" w:rsidRDefault="00944466">
            <w:r>
              <w:t>Bushra Gul</w:t>
            </w:r>
          </w:p>
        </w:tc>
        <w:tc>
          <w:tcPr>
            <w:tcW w:w="494" w:type="pct"/>
          </w:tcPr>
          <w:p w:rsidR="00944466" w:rsidRDefault="00944466">
            <w:r>
              <w:t>Muhammad Yaqoob</w:t>
            </w:r>
          </w:p>
        </w:tc>
        <w:tc>
          <w:tcPr>
            <w:tcW w:w="427" w:type="pct"/>
          </w:tcPr>
          <w:p w:rsidR="00944466" w:rsidRDefault="00944466">
            <w:r>
              <w:t>103844-P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4.219048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72.738366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776</w:t>
            </w:r>
          </w:p>
        </w:tc>
        <w:tc>
          <w:tcPr>
            <w:tcW w:w="290" w:type="pct"/>
          </w:tcPr>
          <w:p w:rsidR="00944466" w:rsidRDefault="00944466">
            <w:r>
              <w:t>20718</w:t>
            </w:r>
          </w:p>
        </w:tc>
        <w:tc>
          <w:tcPr>
            <w:tcW w:w="687" w:type="pct"/>
          </w:tcPr>
          <w:p w:rsidR="00944466" w:rsidRDefault="00944466">
            <w:r>
              <w:t>Hamza Aslam</w:t>
            </w:r>
          </w:p>
        </w:tc>
        <w:tc>
          <w:tcPr>
            <w:tcW w:w="494" w:type="pct"/>
          </w:tcPr>
          <w:p w:rsidR="00944466" w:rsidRDefault="00944466">
            <w:r>
              <w:t>Aslam pervez</w:t>
            </w:r>
          </w:p>
        </w:tc>
        <w:tc>
          <w:tcPr>
            <w:tcW w:w="427" w:type="pct"/>
          </w:tcPr>
          <w:p w:rsidR="00944466" w:rsidRDefault="00944466">
            <w:r>
              <w:t>720652-01-M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72.725974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777</w:t>
            </w:r>
          </w:p>
        </w:tc>
        <w:tc>
          <w:tcPr>
            <w:tcW w:w="290" w:type="pct"/>
          </w:tcPr>
          <w:p w:rsidR="00944466" w:rsidRDefault="00944466">
            <w:r>
              <w:t>15478</w:t>
            </w:r>
          </w:p>
        </w:tc>
        <w:tc>
          <w:tcPr>
            <w:tcW w:w="687" w:type="pct"/>
          </w:tcPr>
          <w:p w:rsidR="00944466" w:rsidRDefault="00944466">
            <w:r>
              <w:t>Zeeshan</w:t>
            </w:r>
          </w:p>
        </w:tc>
        <w:tc>
          <w:tcPr>
            <w:tcW w:w="494" w:type="pct"/>
          </w:tcPr>
          <w:p w:rsidR="00944466" w:rsidRDefault="00944466">
            <w:r>
              <w:t>Muhammad Ilyas</w:t>
            </w:r>
          </w:p>
        </w:tc>
        <w:tc>
          <w:tcPr>
            <w:tcW w:w="427" w:type="pct"/>
          </w:tcPr>
          <w:p w:rsidR="00944466" w:rsidRDefault="00944466">
            <w:r>
              <w:t>94551-p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3.788235</w:t>
            </w:r>
          </w:p>
        </w:tc>
        <w:tc>
          <w:tcPr>
            <w:tcW w:w="289" w:type="pct"/>
          </w:tcPr>
          <w:p w:rsidR="00944466" w:rsidRDefault="00944466">
            <w:r>
              <w:t>3.609091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72.722326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778</w:t>
            </w:r>
          </w:p>
        </w:tc>
        <w:tc>
          <w:tcPr>
            <w:tcW w:w="290" w:type="pct"/>
          </w:tcPr>
          <w:p w:rsidR="00944466" w:rsidRDefault="00944466">
            <w:r>
              <w:t>16316</w:t>
            </w:r>
          </w:p>
        </w:tc>
        <w:tc>
          <w:tcPr>
            <w:tcW w:w="687" w:type="pct"/>
          </w:tcPr>
          <w:p w:rsidR="00944466" w:rsidRDefault="00944466">
            <w:r>
              <w:t>Saadia Rehman</w:t>
            </w:r>
          </w:p>
        </w:tc>
        <w:tc>
          <w:tcPr>
            <w:tcW w:w="494" w:type="pct"/>
          </w:tcPr>
          <w:p w:rsidR="00944466" w:rsidRDefault="00944466">
            <w:r>
              <w:t>Maqbool Ahmed</w:t>
            </w:r>
          </w:p>
        </w:tc>
        <w:tc>
          <w:tcPr>
            <w:tcW w:w="427" w:type="pct"/>
          </w:tcPr>
          <w:p w:rsidR="00944466" w:rsidRDefault="00944466">
            <w:r>
              <w:t>117994-P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15.587234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4.166667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72.717537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779</w:t>
            </w:r>
          </w:p>
        </w:tc>
        <w:tc>
          <w:tcPr>
            <w:tcW w:w="290" w:type="pct"/>
          </w:tcPr>
          <w:p w:rsidR="00944466" w:rsidRDefault="00944466">
            <w:r>
              <w:t>6662</w:t>
            </w:r>
          </w:p>
        </w:tc>
        <w:tc>
          <w:tcPr>
            <w:tcW w:w="687" w:type="pct"/>
          </w:tcPr>
          <w:p w:rsidR="00944466" w:rsidRDefault="00944466">
            <w:r>
              <w:t>Muhammad Sadeeq</w:t>
            </w:r>
          </w:p>
        </w:tc>
        <w:tc>
          <w:tcPr>
            <w:tcW w:w="494" w:type="pct"/>
          </w:tcPr>
          <w:p w:rsidR="00944466" w:rsidRDefault="00944466">
            <w:r>
              <w:t>ALLAH WASAYA</w:t>
            </w:r>
          </w:p>
        </w:tc>
        <w:tc>
          <w:tcPr>
            <w:tcW w:w="427" w:type="pct"/>
          </w:tcPr>
          <w:p w:rsidR="00944466" w:rsidRDefault="00944466">
            <w:r>
              <w:t>109865-p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72.715693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780</w:t>
            </w:r>
          </w:p>
        </w:tc>
        <w:tc>
          <w:tcPr>
            <w:tcW w:w="290" w:type="pct"/>
          </w:tcPr>
          <w:p w:rsidR="00944466" w:rsidRDefault="00944466">
            <w:r>
              <w:t>16409</w:t>
            </w:r>
          </w:p>
        </w:tc>
        <w:tc>
          <w:tcPr>
            <w:tcW w:w="687" w:type="pct"/>
          </w:tcPr>
          <w:p w:rsidR="00944466" w:rsidRDefault="00944466">
            <w:r>
              <w:t>Rimsha Jabbar</w:t>
            </w:r>
          </w:p>
        </w:tc>
        <w:tc>
          <w:tcPr>
            <w:tcW w:w="494" w:type="pct"/>
          </w:tcPr>
          <w:p w:rsidR="00944466" w:rsidRDefault="00944466">
            <w:r>
              <w:t>Abdul Jabbar</w:t>
            </w:r>
          </w:p>
        </w:tc>
        <w:tc>
          <w:tcPr>
            <w:tcW w:w="427" w:type="pct"/>
          </w:tcPr>
          <w:p w:rsidR="00944466" w:rsidRDefault="00944466">
            <w:r>
              <w:t>100001-P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3.847619</w:t>
            </w:r>
          </w:p>
        </w:tc>
        <w:tc>
          <w:tcPr>
            <w:tcW w:w="289" w:type="pct"/>
          </w:tcPr>
          <w:p w:rsidR="00944466" w:rsidRDefault="00944466">
            <w:r>
              <w:t>3.2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72.710119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781</w:t>
            </w:r>
          </w:p>
        </w:tc>
        <w:tc>
          <w:tcPr>
            <w:tcW w:w="290" w:type="pct"/>
          </w:tcPr>
          <w:p w:rsidR="00944466" w:rsidRDefault="00944466">
            <w:r>
              <w:t>15662</w:t>
            </w:r>
          </w:p>
        </w:tc>
        <w:tc>
          <w:tcPr>
            <w:tcW w:w="687" w:type="pct"/>
          </w:tcPr>
          <w:p w:rsidR="00944466" w:rsidRDefault="00944466">
            <w:r>
              <w:t>Kinza Shahid Randhawa</w:t>
            </w:r>
          </w:p>
        </w:tc>
        <w:tc>
          <w:tcPr>
            <w:tcW w:w="494" w:type="pct"/>
          </w:tcPr>
          <w:p w:rsidR="00944466" w:rsidRDefault="00944466">
            <w:r>
              <w:t>Muhammad Mudabar Shahbaz</w:t>
            </w:r>
          </w:p>
        </w:tc>
        <w:tc>
          <w:tcPr>
            <w:tcW w:w="427" w:type="pct"/>
          </w:tcPr>
          <w:p w:rsidR="00944466" w:rsidRDefault="00944466">
            <w:r>
              <w:t>89959-P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4.388235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72.700357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782</w:t>
            </w:r>
          </w:p>
        </w:tc>
        <w:tc>
          <w:tcPr>
            <w:tcW w:w="290" w:type="pct"/>
          </w:tcPr>
          <w:p w:rsidR="00944466" w:rsidRDefault="00944466">
            <w:r>
              <w:t>20269</w:t>
            </w:r>
          </w:p>
        </w:tc>
        <w:tc>
          <w:tcPr>
            <w:tcW w:w="687" w:type="pct"/>
          </w:tcPr>
          <w:p w:rsidR="00944466" w:rsidRDefault="00944466">
            <w:r>
              <w:t>Ahmad Nisar</w:t>
            </w:r>
          </w:p>
        </w:tc>
        <w:tc>
          <w:tcPr>
            <w:tcW w:w="494" w:type="pct"/>
          </w:tcPr>
          <w:p w:rsidR="00944466" w:rsidRDefault="00944466">
            <w:r>
              <w:t>Nisar Ahmad</w:t>
            </w:r>
          </w:p>
        </w:tc>
        <w:tc>
          <w:tcPr>
            <w:tcW w:w="427" w:type="pct"/>
          </w:tcPr>
          <w:p w:rsidR="00944466" w:rsidRDefault="00944466">
            <w:r>
              <w:t>106602-P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3.514286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72.69421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783</w:t>
            </w:r>
          </w:p>
        </w:tc>
        <w:tc>
          <w:tcPr>
            <w:tcW w:w="290" w:type="pct"/>
          </w:tcPr>
          <w:p w:rsidR="00944466" w:rsidRDefault="00944466">
            <w:r>
              <w:t>7126</w:t>
            </w:r>
          </w:p>
        </w:tc>
        <w:tc>
          <w:tcPr>
            <w:tcW w:w="687" w:type="pct"/>
          </w:tcPr>
          <w:p w:rsidR="00944466" w:rsidRDefault="00944466">
            <w:r>
              <w:t>Adan Masood</w:t>
            </w:r>
          </w:p>
        </w:tc>
        <w:tc>
          <w:tcPr>
            <w:tcW w:w="494" w:type="pct"/>
          </w:tcPr>
          <w:p w:rsidR="00944466" w:rsidRDefault="00944466">
            <w:r>
              <w:t>Masood ahmad</w:t>
            </w:r>
          </w:p>
        </w:tc>
        <w:tc>
          <w:tcPr>
            <w:tcW w:w="427" w:type="pct"/>
          </w:tcPr>
          <w:p w:rsidR="00944466" w:rsidRDefault="00944466">
            <w:r>
              <w:t>91474-P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3.770588</w:t>
            </w:r>
          </w:p>
        </w:tc>
        <w:tc>
          <w:tcPr>
            <w:tcW w:w="289" w:type="pct"/>
          </w:tcPr>
          <w:p w:rsidR="00944466" w:rsidRDefault="00944466">
            <w:r>
              <w:t>3.845455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72.686876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784</w:t>
            </w:r>
          </w:p>
        </w:tc>
        <w:tc>
          <w:tcPr>
            <w:tcW w:w="290" w:type="pct"/>
          </w:tcPr>
          <w:p w:rsidR="00944466" w:rsidRDefault="00944466">
            <w:r>
              <w:t>20813</w:t>
            </w:r>
          </w:p>
        </w:tc>
        <w:tc>
          <w:tcPr>
            <w:tcW w:w="687" w:type="pct"/>
          </w:tcPr>
          <w:p w:rsidR="00944466" w:rsidRDefault="00944466">
            <w:r>
              <w:t>Arslan Haider</w:t>
            </w:r>
          </w:p>
        </w:tc>
        <w:tc>
          <w:tcPr>
            <w:tcW w:w="494" w:type="pct"/>
          </w:tcPr>
          <w:p w:rsidR="00944466" w:rsidRDefault="00944466">
            <w:r>
              <w:t>Muhammad Iftikhar Hussain</w:t>
            </w:r>
          </w:p>
        </w:tc>
        <w:tc>
          <w:tcPr>
            <w:tcW w:w="427" w:type="pct"/>
          </w:tcPr>
          <w:p w:rsidR="00944466" w:rsidRDefault="00944466">
            <w:r>
              <w:t>98662-P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4.241176</w:t>
            </w:r>
          </w:p>
        </w:tc>
        <w:tc>
          <w:tcPr>
            <w:tcW w:w="289" w:type="pct"/>
          </w:tcPr>
          <w:p w:rsidR="00944466" w:rsidRDefault="00944466">
            <w:r>
              <w:t>3.827273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72.685116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785</w:t>
            </w:r>
          </w:p>
        </w:tc>
        <w:tc>
          <w:tcPr>
            <w:tcW w:w="290" w:type="pct"/>
          </w:tcPr>
          <w:p w:rsidR="00944466" w:rsidRDefault="00944466">
            <w:r>
              <w:t>22666</w:t>
            </w:r>
          </w:p>
        </w:tc>
        <w:tc>
          <w:tcPr>
            <w:tcW w:w="687" w:type="pct"/>
          </w:tcPr>
          <w:p w:rsidR="00944466" w:rsidRDefault="00944466">
            <w:r>
              <w:t>Mansoor Ahmad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DIN </w:t>
            </w:r>
          </w:p>
        </w:tc>
        <w:tc>
          <w:tcPr>
            <w:tcW w:w="427" w:type="pct"/>
          </w:tcPr>
          <w:p w:rsidR="00944466" w:rsidRDefault="00944466">
            <w:r>
              <w:t>114935-P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72.685011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786</w:t>
            </w:r>
          </w:p>
        </w:tc>
        <w:tc>
          <w:tcPr>
            <w:tcW w:w="290" w:type="pct"/>
          </w:tcPr>
          <w:p w:rsidR="00944466" w:rsidRDefault="00944466">
            <w:r>
              <w:t>24883</w:t>
            </w:r>
          </w:p>
        </w:tc>
        <w:tc>
          <w:tcPr>
            <w:tcW w:w="687" w:type="pct"/>
          </w:tcPr>
          <w:p w:rsidR="00944466" w:rsidRDefault="00944466">
            <w:r>
              <w:t>Warda Gulzar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33754-P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4.188235</w:t>
            </w:r>
          </w:p>
        </w:tc>
        <w:tc>
          <w:tcPr>
            <w:tcW w:w="289" w:type="pct"/>
          </w:tcPr>
          <w:p w:rsidR="00944466" w:rsidRDefault="00944466">
            <w:r>
              <w:t>3.931818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72.673114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787</w:t>
            </w:r>
          </w:p>
        </w:tc>
        <w:tc>
          <w:tcPr>
            <w:tcW w:w="290" w:type="pct"/>
          </w:tcPr>
          <w:p w:rsidR="00944466" w:rsidRDefault="00944466">
            <w:r>
              <w:t>6237</w:t>
            </w:r>
          </w:p>
        </w:tc>
        <w:tc>
          <w:tcPr>
            <w:tcW w:w="687" w:type="pct"/>
          </w:tcPr>
          <w:p w:rsidR="00944466" w:rsidRDefault="00944466">
            <w:r>
              <w:t>Abdul Aziz</w:t>
            </w:r>
          </w:p>
        </w:tc>
        <w:tc>
          <w:tcPr>
            <w:tcW w:w="494" w:type="pct"/>
          </w:tcPr>
          <w:p w:rsidR="00944466" w:rsidRDefault="00944466">
            <w:r>
              <w:t>Muhammad Mashooq</w:t>
            </w:r>
          </w:p>
        </w:tc>
        <w:tc>
          <w:tcPr>
            <w:tcW w:w="427" w:type="pct"/>
          </w:tcPr>
          <w:p w:rsidR="00944466" w:rsidRDefault="00944466">
            <w:r>
              <w:t>109118-p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72.671969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788</w:t>
            </w:r>
          </w:p>
        </w:tc>
        <w:tc>
          <w:tcPr>
            <w:tcW w:w="290" w:type="pct"/>
          </w:tcPr>
          <w:p w:rsidR="00944466" w:rsidRDefault="00944466">
            <w:r>
              <w:t>24872</w:t>
            </w:r>
          </w:p>
        </w:tc>
        <w:tc>
          <w:tcPr>
            <w:tcW w:w="687" w:type="pct"/>
          </w:tcPr>
          <w:p w:rsidR="00944466" w:rsidRDefault="00944466">
            <w:r>
              <w:t>Aneela Murtaza</w:t>
            </w:r>
          </w:p>
        </w:tc>
        <w:tc>
          <w:tcPr>
            <w:tcW w:w="494" w:type="pct"/>
          </w:tcPr>
          <w:p w:rsidR="00944466" w:rsidRDefault="00944466">
            <w:r>
              <w:t>Ghulam Murtaza Kayani</w:t>
            </w:r>
          </w:p>
        </w:tc>
        <w:tc>
          <w:tcPr>
            <w:tcW w:w="427" w:type="pct"/>
          </w:tcPr>
          <w:p w:rsidR="00944466" w:rsidRDefault="00944466">
            <w:r>
              <w:t>103473-P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72.66856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789</w:t>
            </w:r>
          </w:p>
        </w:tc>
        <w:tc>
          <w:tcPr>
            <w:tcW w:w="290" w:type="pct"/>
          </w:tcPr>
          <w:p w:rsidR="00944466" w:rsidRDefault="00944466">
            <w:r>
              <w:t>15277</w:t>
            </w:r>
          </w:p>
        </w:tc>
        <w:tc>
          <w:tcPr>
            <w:tcW w:w="687" w:type="pct"/>
          </w:tcPr>
          <w:p w:rsidR="00944466" w:rsidRDefault="00944466">
            <w:r>
              <w:t>Aneeqa Suleman</w:t>
            </w:r>
          </w:p>
        </w:tc>
        <w:tc>
          <w:tcPr>
            <w:tcW w:w="494" w:type="pct"/>
          </w:tcPr>
          <w:p w:rsidR="00944466" w:rsidRDefault="00944466">
            <w:r>
              <w:t>Muhammad Suleman</w:t>
            </w:r>
          </w:p>
        </w:tc>
        <w:tc>
          <w:tcPr>
            <w:tcW w:w="427" w:type="pct"/>
          </w:tcPr>
          <w:p w:rsidR="00944466" w:rsidRDefault="00944466">
            <w:r>
              <w:t>110862-P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72.665314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790</w:t>
            </w:r>
          </w:p>
        </w:tc>
        <w:tc>
          <w:tcPr>
            <w:tcW w:w="290" w:type="pct"/>
          </w:tcPr>
          <w:p w:rsidR="00944466" w:rsidRDefault="00944466">
            <w:r>
              <w:t>16233</w:t>
            </w:r>
          </w:p>
        </w:tc>
        <w:tc>
          <w:tcPr>
            <w:tcW w:w="687" w:type="pct"/>
          </w:tcPr>
          <w:p w:rsidR="00944466" w:rsidRDefault="00944466">
            <w:r>
              <w:t>Muhammad Kaleem Abbas Gurmani</w:t>
            </w:r>
          </w:p>
        </w:tc>
        <w:tc>
          <w:tcPr>
            <w:tcW w:w="494" w:type="pct"/>
          </w:tcPr>
          <w:p w:rsidR="00944466" w:rsidRDefault="00944466">
            <w:r>
              <w:t>Ghulam Abbas Gurmani</w:t>
            </w:r>
          </w:p>
        </w:tc>
        <w:tc>
          <w:tcPr>
            <w:tcW w:w="427" w:type="pct"/>
          </w:tcPr>
          <w:p w:rsidR="00944466" w:rsidRDefault="00944466">
            <w:r>
              <w:t>103255-p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72.661472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791</w:t>
            </w:r>
          </w:p>
        </w:tc>
        <w:tc>
          <w:tcPr>
            <w:tcW w:w="290" w:type="pct"/>
          </w:tcPr>
          <w:p w:rsidR="00944466" w:rsidRDefault="00944466">
            <w:r>
              <w:t>6968</w:t>
            </w:r>
          </w:p>
        </w:tc>
        <w:tc>
          <w:tcPr>
            <w:tcW w:w="687" w:type="pct"/>
          </w:tcPr>
          <w:p w:rsidR="00944466" w:rsidRDefault="00944466">
            <w:r>
              <w:t>Maria Munir</w:t>
            </w:r>
          </w:p>
        </w:tc>
        <w:tc>
          <w:tcPr>
            <w:tcW w:w="494" w:type="pct"/>
          </w:tcPr>
          <w:p w:rsidR="00944466" w:rsidRDefault="00944466">
            <w:r>
              <w:t>Munir Ahmad</w:t>
            </w:r>
          </w:p>
        </w:tc>
        <w:tc>
          <w:tcPr>
            <w:tcW w:w="427" w:type="pct"/>
          </w:tcPr>
          <w:p w:rsidR="00944466" w:rsidRDefault="00944466">
            <w:r>
              <w:t>95624-P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72.65855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792</w:t>
            </w:r>
          </w:p>
        </w:tc>
        <w:tc>
          <w:tcPr>
            <w:tcW w:w="290" w:type="pct"/>
          </w:tcPr>
          <w:p w:rsidR="00944466" w:rsidRDefault="00944466">
            <w:r>
              <w:t>18546</w:t>
            </w:r>
          </w:p>
        </w:tc>
        <w:tc>
          <w:tcPr>
            <w:tcW w:w="687" w:type="pct"/>
          </w:tcPr>
          <w:p w:rsidR="00944466" w:rsidRDefault="00944466">
            <w:r>
              <w:t>Iftikhar Hussain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>106165-P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3.742857</w:t>
            </w:r>
          </w:p>
        </w:tc>
        <w:tc>
          <w:tcPr>
            <w:tcW w:w="289" w:type="pct"/>
          </w:tcPr>
          <w:p w:rsidR="00944466" w:rsidRDefault="00944466">
            <w:r>
              <w:t>3.740909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72.642099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793</w:t>
            </w:r>
          </w:p>
        </w:tc>
        <w:tc>
          <w:tcPr>
            <w:tcW w:w="290" w:type="pct"/>
          </w:tcPr>
          <w:p w:rsidR="00944466" w:rsidRDefault="00944466">
            <w:r>
              <w:t>24760</w:t>
            </w:r>
          </w:p>
        </w:tc>
        <w:tc>
          <w:tcPr>
            <w:tcW w:w="687" w:type="pct"/>
          </w:tcPr>
          <w:p w:rsidR="00944466" w:rsidRDefault="00944466">
            <w:r>
              <w:t>Ain Ul Yaqeen Munir Malik</w:t>
            </w:r>
          </w:p>
        </w:tc>
        <w:tc>
          <w:tcPr>
            <w:tcW w:w="494" w:type="pct"/>
          </w:tcPr>
          <w:p w:rsidR="00944466" w:rsidRDefault="00944466">
            <w:r>
              <w:t>Shahid Munir Malik</w:t>
            </w:r>
          </w:p>
        </w:tc>
        <w:tc>
          <w:tcPr>
            <w:tcW w:w="427" w:type="pct"/>
          </w:tcPr>
          <w:p w:rsidR="00944466" w:rsidRDefault="00944466">
            <w:r>
              <w:t>714021-01-M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15.337255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72.620371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794</w:t>
            </w:r>
          </w:p>
        </w:tc>
        <w:tc>
          <w:tcPr>
            <w:tcW w:w="290" w:type="pct"/>
          </w:tcPr>
          <w:p w:rsidR="00944466" w:rsidRDefault="00944466">
            <w:r>
              <w:t>7153</w:t>
            </w:r>
          </w:p>
        </w:tc>
        <w:tc>
          <w:tcPr>
            <w:tcW w:w="687" w:type="pct"/>
          </w:tcPr>
          <w:p w:rsidR="00944466" w:rsidRDefault="00944466">
            <w:r>
              <w:t>Sabahat Hussain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101245-P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13.089362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72.620314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795</w:t>
            </w:r>
          </w:p>
        </w:tc>
        <w:tc>
          <w:tcPr>
            <w:tcW w:w="290" w:type="pct"/>
          </w:tcPr>
          <w:p w:rsidR="00944466" w:rsidRDefault="00944466">
            <w:r>
              <w:t>21647</w:t>
            </w:r>
          </w:p>
        </w:tc>
        <w:tc>
          <w:tcPr>
            <w:tcW w:w="687" w:type="pct"/>
          </w:tcPr>
          <w:p w:rsidR="00944466" w:rsidRDefault="00944466">
            <w:r>
              <w:t>Beenish Aneeb</w:t>
            </w:r>
          </w:p>
        </w:tc>
        <w:tc>
          <w:tcPr>
            <w:tcW w:w="494" w:type="pct"/>
          </w:tcPr>
          <w:p w:rsidR="00944466" w:rsidRDefault="00944466">
            <w:r>
              <w:t>Abdul Aneeb</w:t>
            </w:r>
          </w:p>
        </w:tc>
        <w:tc>
          <w:tcPr>
            <w:tcW w:w="427" w:type="pct"/>
          </w:tcPr>
          <w:p w:rsidR="00944466" w:rsidRDefault="00944466">
            <w:r>
              <w:t>82673-p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4.564706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72.616221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796</w:t>
            </w:r>
          </w:p>
        </w:tc>
        <w:tc>
          <w:tcPr>
            <w:tcW w:w="290" w:type="pct"/>
          </w:tcPr>
          <w:p w:rsidR="00944466" w:rsidRDefault="00944466">
            <w:r>
              <w:t>21355</w:t>
            </w:r>
          </w:p>
        </w:tc>
        <w:tc>
          <w:tcPr>
            <w:tcW w:w="687" w:type="pct"/>
          </w:tcPr>
          <w:p w:rsidR="00944466" w:rsidRDefault="00944466">
            <w:r>
              <w:t>Samra Maqbool</w:t>
            </w:r>
          </w:p>
        </w:tc>
        <w:tc>
          <w:tcPr>
            <w:tcW w:w="494" w:type="pct"/>
          </w:tcPr>
          <w:p w:rsidR="00944466" w:rsidRDefault="00944466">
            <w:r>
              <w:t>Muhammad Maqbool Ahmed</w:t>
            </w:r>
          </w:p>
        </w:tc>
        <w:tc>
          <w:tcPr>
            <w:tcW w:w="427" w:type="pct"/>
          </w:tcPr>
          <w:p w:rsidR="00944466" w:rsidRDefault="00944466">
            <w:r>
              <w:t>95129-P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13.326087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3.042857</w:t>
            </w:r>
          </w:p>
        </w:tc>
        <w:tc>
          <w:tcPr>
            <w:tcW w:w="289" w:type="pct"/>
          </w:tcPr>
          <w:p w:rsidR="00944466" w:rsidRDefault="00944466">
            <w:r>
              <w:t>3.745455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72.614399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797</w:t>
            </w:r>
          </w:p>
        </w:tc>
        <w:tc>
          <w:tcPr>
            <w:tcW w:w="290" w:type="pct"/>
          </w:tcPr>
          <w:p w:rsidR="00944466" w:rsidRDefault="00944466">
            <w:r>
              <w:t>20166</w:t>
            </w:r>
          </w:p>
        </w:tc>
        <w:tc>
          <w:tcPr>
            <w:tcW w:w="687" w:type="pct"/>
          </w:tcPr>
          <w:p w:rsidR="00944466" w:rsidRDefault="00944466">
            <w:r>
              <w:t>Unab Haroon</w:t>
            </w:r>
          </w:p>
        </w:tc>
        <w:tc>
          <w:tcPr>
            <w:tcW w:w="494" w:type="pct"/>
          </w:tcPr>
          <w:p w:rsidR="00944466" w:rsidRDefault="00944466">
            <w:r>
              <w:t>Muhammad Awais</w:t>
            </w:r>
          </w:p>
        </w:tc>
        <w:tc>
          <w:tcPr>
            <w:tcW w:w="427" w:type="pct"/>
          </w:tcPr>
          <w:p w:rsidR="00944466" w:rsidRDefault="00944466">
            <w:r>
              <w:t>110051-P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3.980952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72.60974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798</w:t>
            </w:r>
          </w:p>
        </w:tc>
        <w:tc>
          <w:tcPr>
            <w:tcW w:w="290" w:type="pct"/>
          </w:tcPr>
          <w:p w:rsidR="00944466" w:rsidRDefault="00944466">
            <w:r>
              <w:t>25255</w:t>
            </w:r>
          </w:p>
        </w:tc>
        <w:tc>
          <w:tcPr>
            <w:tcW w:w="687" w:type="pct"/>
          </w:tcPr>
          <w:p w:rsidR="00944466" w:rsidRDefault="00944466">
            <w:r>
              <w:t>Laiba Saeed</w:t>
            </w:r>
          </w:p>
        </w:tc>
        <w:tc>
          <w:tcPr>
            <w:tcW w:w="494" w:type="pct"/>
          </w:tcPr>
          <w:p w:rsidR="00944466" w:rsidRDefault="00944466">
            <w:r>
              <w:t>Saeed Ahmad</w:t>
            </w:r>
          </w:p>
        </w:tc>
        <w:tc>
          <w:tcPr>
            <w:tcW w:w="427" w:type="pct"/>
          </w:tcPr>
          <w:p w:rsidR="00944466" w:rsidRDefault="00944466">
            <w:r>
              <w:t>721727-01-M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72.600487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799</w:t>
            </w:r>
          </w:p>
        </w:tc>
        <w:tc>
          <w:tcPr>
            <w:tcW w:w="290" w:type="pct"/>
          </w:tcPr>
          <w:p w:rsidR="00944466" w:rsidRDefault="00944466">
            <w:r>
              <w:t>18586</w:t>
            </w:r>
          </w:p>
        </w:tc>
        <w:tc>
          <w:tcPr>
            <w:tcW w:w="687" w:type="pct"/>
          </w:tcPr>
          <w:p w:rsidR="00944466" w:rsidRDefault="00944466">
            <w:r>
              <w:t>Ahmad Raza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108669-P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3.840909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72.595671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800</w:t>
            </w:r>
          </w:p>
        </w:tc>
        <w:tc>
          <w:tcPr>
            <w:tcW w:w="290" w:type="pct"/>
          </w:tcPr>
          <w:p w:rsidR="00944466" w:rsidRDefault="00944466">
            <w:r>
              <w:t>16130</w:t>
            </w:r>
          </w:p>
        </w:tc>
        <w:tc>
          <w:tcPr>
            <w:tcW w:w="687" w:type="pct"/>
          </w:tcPr>
          <w:p w:rsidR="00944466" w:rsidRDefault="00944466">
            <w:r>
              <w:t>Taqdees Hamid</w:t>
            </w:r>
          </w:p>
        </w:tc>
        <w:tc>
          <w:tcPr>
            <w:tcW w:w="494" w:type="pct"/>
          </w:tcPr>
          <w:p w:rsidR="00944466" w:rsidRDefault="00944466">
            <w:r>
              <w:t>Hamid Taskeen Hijazi</w:t>
            </w:r>
          </w:p>
        </w:tc>
        <w:tc>
          <w:tcPr>
            <w:tcW w:w="427" w:type="pct"/>
          </w:tcPr>
          <w:p w:rsidR="00944466" w:rsidRDefault="00944466">
            <w:r>
              <w:t>95057-P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72.591505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801</w:t>
            </w:r>
          </w:p>
        </w:tc>
        <w:tc>
          <w:tcPr>
            <w:tcW w:w="290" w:type="pct"/>
          </w:tcPr>
          <w:p w:rsidR="00944466" w:rsidRDefault="00944466">
            <w:r>
              <w:t>23018</w:t>
            </w:r>
          </w:p>
        </w:tc>
        <w:tc>
          <w:tcPr>
            <w:tcW w:w="687" w:type="pct"/>
          </w:tcPr>
          <w:p w:rsidR="00944466" w:rsidRDefault="00944466">
            <w:r>
              <w:t>Jawad Qamar</w:t>
            </w:r>
          </w:p>
        </w:tc>
        <w:tc>
          <w:tcPr>
            <w:tcW w:w="494" w:type="pct"/>
          </w:tcPr>
          <w:p w:rsidR="00944466" w:rsidRDefault="00944466">
            <w:r>
              <w:t>Qamar Jalil Akhtar</w:t>
            </w:r>
          </w:p>
        </w:tc>
        <w:tc>
          <w:tcPr>
            <w:tcW w:w="427" w:type="pct"/>
          </w:tcPr>
          <w:p w:rsidR="00944466" w:rsidRDefault="00944466">
            <w:r>
              <w:t>110484-P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72.589123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802</w:t>
            </w:r>
          </w:p>
        </w:tc>
        <w:tc>
          <w:tcPr>
            <w:tcW w:w="290" w:type="pct"/>
          </w:tcPr>
          <w:p w:rsidR="00944466" w:rsidRDefault="00944466">
            <w:r>
              <w:t>20940</w:t>
            </w:r>
          </w:p>
        </w:tc>
        <w:tc>
          <w:tcPr>
            <w:tcW w:w="687" w:type="pct"/>
          </w:tcPr>
          <w:p w:rsidR="00944466" w:rsidRDefault="00944466">
            <w:r>
              <w:t>Wafa Nadeem</w:t>
            </w:r>
          </w:p>
        </w:tc>
        <w:tc>
          <w:tcPr>
            <w:tcW w:w="494" w:type="pct"/>
          </w:tcPr>
          <w:p w:rsidR="00944466" w:rsidRDefault="00944466">
            <w:r>
              <w:t>Muhammad Ashraf Nadeem</w:t>
            </w:r>
          </w:p>
        </w:tc>
        <w:tc>
          <w:tcPr>
            <w:tcW w:w="427" w:type="pct"/>
          </w:tcPr>
          <w:p w:rsidR="00944466" w:rsidRDefault="00944466">
            <w:r>
              <w:t>722164-04-M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72.566341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803</w:t>
            </w:r>
          </w:p>
        </w:tc>
        <w:tc>
          <w:tcPr>
            <w:tcW w:w="290" w:type="pct"/>
          </w:tcPr>
          <w:p w:rsidR="00944466" w:rsidRDefault="00944466">
            <w:r>
              <w:t>1251</w:t>
            </w:r>
          </w:p>
        </w:tc>
        <w:tc>
          <w:tcPr>
            <w:tcW w:w="687" w:type="pct"/>
          </w:tcPr>
          <w:p w:rsidR="00944466" w:rsidRDefault="00944466">
            <w:r>
              <w:t>Dr.Nudret Abbas</w:t>
            </w:r>
          </w:p>
        </w:tc>
        <w:tc>
          <w:tcPr>
            <w:tcW w:w="494" w:type="pct"/>
          </w:tcPr>
          <w:p w:rsidR="00944466" w:rsidRDefault="00944466">
            <w:r>
              <w:t>Ghulam Abbas</w:t>
            </w:r>
          </w:p>
        </w:tc>
        <w:tc>
          <w:tcPr>
            <w:tcW w:w="427" w:type="pct"/>
          </w:tcPr>
          <w:p w:rsidR="00944466" w:rsidRDefault="00944466">
            <w:r>
              <w:t>84350-P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12.291304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3.870588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72.561892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804</w:t>
            </w:r>
          </w:p>
        </w:tc>
        <w:tc>
          <w:tcPr>
            <w:tcW w:w="290" w:type="pct"/>
          </w:tcPr>
          <w:p w:rsidR="00944466" w:rsidRDefault="00944466">
            <w:r>
              <w:t>21213</w:t>
            </w:r>
          </w:p>
        </w:tc>
        <w:tc>
          <w:tcPr>
            <w:tcW w:w="687" w:type="pct"/>
          </w:tcPr>
          <w:p w:rsidR="00944466" w:rsidRDefault="00944466">
            <w:r>
              <w:t>Iqra Javed</w:t>
            </w:r>
          </w:p>
        </w:tc>
        <w:tc>
          <w:tcPr>
            <w:tcW w:w="494" w:type="pct"/>
          </w:tcPr>
          <w:p w:rsidR="00944466" w:rsidRDefault="00944466">
            <w:r>
              <w:t>MUHAMMAD JAVED</w:t>
            </w:r>
          </w:p>
        </w:tc>
        <w:tc>
          <w:tcPr>
            <w:tcW w:w="427" w:type="pct"/>
          </w:tcPr>
          <w:p w:rsidR="00944466" w:rsidRDefault="00944466">
            <w:r>
              <w:t>72501-s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4.364706</w:t>
            </w:r>
          </w:p>
        </w:tc>
        <w:tc>
          <w:tcPr>
            <w:tcW w:w="289" w:type="pct"/>
          </w:tcPr>
          <w:p w:rsidR="00944466" w:rsidRDefault="00944466">
            <w:r>
              <w:t>3.559091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72.561297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805</w:t>
            </w:r>
          </w:p>
        </w:tc>
        <w:tc>
          <w:tcPr>
            <w:tcW w:w="290" w:type="pct"/>
          </w:tcPr>
          <w:p w:rsidR="00944466" w:rsidRDefault="00944466">
            <w:r>
              <w:t>21686</w:t>
            </w:r>
          </w:p>
        </w:tc>
        <w:tc>
          <w:tcPr>
            <w:tcW w:w="687" w:type="pct"/>
          </w:tcPr>
          <w:p w:rsidR="00944466" w:rsidRDefault="00944466">
            <w:r>
              <w:t>Uneza Maryam</w:t>
            </w:r>
          </w:p>
        </w:tc>
        <w:tc>
          <w:tcPr>
            <w:tcW w:w="494" w:type="pct"/>
          </w:tcPr>
          <w:p w:rsidR="00944466" w:rsidRDefault="00944466">
            <w:r>
              <w:t>Hafiz Tayyab Irshad</w:t>
            </w:r>
          </w:p>
        </w:tc>
        <w:tc>
          <w:tcPr>
            <w:tcW w:w="427" w:type="pct"/>
          </w:tcPr>
          <w:p w:rsidR="00944466" w:rsidRDefault="00944466">
            <w:r>
              <w:t>91277-P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3.819048</w:t>
            </w:r>
          </w:p>
        </w:tc>
        <w:tc>
          <w:tcPr>
            <w:tcW w:w="289" w:type="pct"/>
          </w:tcPr>
          <w:p w:rsidR="00944466" w:rsidRDefault="00944466">
            <w:r>
              <w:t>3.3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72.552381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806</w:t>
            </w:r>
          </w:p>
        </w:tc>
        <w:tc>
          <w:tcPr>
            <w:tcW w:w="290" w:type="pct"/>
          </w:tcPr>
          <w:p w:rsidR="00944466" w:rsidRDefault="00944466">
            <w:r>
              <w:t>18269</w:t>
            </w:r>
          </w:p>
        </w:tc>
        <w:tc>
          <w:tcPr>
            <w:tcW w:w="687" w:type="pct"/>
          </w:tcPr>
          <w:p w:rsidR="00944466" w:rsidRDefault="00944466">
            <w:r>
              <w:t>Iram Ali</w:t>
            </w:r>
          </w:p>
        </w:tc>
        <w:tc>
          <w:tcPr>
            <w:tcW w:w="494" w:type="pct"/>
          </w:tcPr>
          <w:p w:rsidR="00944466" w:rsidRDefault="00944466">
            <w:r>
              <w:t>Muhammad Ali</w:t>
            </w:r>
          </w:p>
        </w:tc>
        <w:tc>
          <w:tcPr>
            <w:tcW w:w="427" w:type="pct"/>
          </w:tcPr>
          <w:p w:rsidR="00944466" w:rsidRDefault="00944466">
            <w:r>
              <w:t>102509-P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72.509199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807</w:t>
            </w:r>
          </w:p>
        </w:tc>
        <w:tc>
          <w:tcPr>
            <w:tcW w:w="290" w:type="pct"/>
          </w:tcPr>
          <w:p w:rsidR="00944466" w:rsidRDefault="00944466">
            <w:r>
              <w:t>15649</w:t>
            </w:r>
          </w:p>
        </w:tc>
        <w:tc>
          <w:tcPr>
            <w:tcW w:w="687" w:type="pct"/>
          </w:tcPr>
          <w:p w:rsidR="00944466" w:rsidRDefault="00944466">
            <w:r>
              <w:t>Ayesha Afzal</w:t>
            </w:r>
          </w:p>
        </w:tc>
        <w:tc>
          <w:tcPr>
            <w:tcW w:w="494" w:type="pct"/>
          </w:tcPr>
          <w:p w:rsidR="00944466" w:rsidRDefault="00944466">
            <w:r>
              <w:t>Muhammad Afzal Ch</w:t>
            </w:r>
          </w:p>
        </w:tc>
        <w:tc>
          <w:tcPr>
            <w:tcW w:w="427" w:type="pct"/>
          </w:tcPr>
          <w:p w:rsidR="00944466" w:rsidRDefault="00944466">
            <w:r>
              <w:t>109330-P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14.538776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72.509122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808</w:t>
            </w:r>
          </w:p>
        </w:tc>
        <w:tc>
          <w:tcPr>
            <w:tcW w:w="290" w:type="pct"/>
          </w:tcPr>
          <w:p w:rsidR="00944466" w:rsidRDefault="00944466">
            <w:r>
              <w:t>6067</w:t>
            </w:r>
          </w:p>
        </w:tc>
        <w:tc>
          <w:tcPr>
            <w:tcW w:w="687" w:type="pct"/>
          </w:tcPr>
          <w:p w:rsidR="00944466" w:rsidRDefault="00944466">
            <w:r>
              <w:t>Zubariah</w:t>
            </w:r>
          </w:p>
        </w:tc>
        <w:tc>
          <w:tcPr>
            <w:tcW w:w="494" w:type="pct"/>
          </w:tcPr>
          <w:p w:rsidR="00944466" w:rsidRDefault="00944466">
            <w:r>
              <w:t>Abdul Karim</w:t>
            </w:r>
          </w:p>
        </w:tc>
        <w:tc>
          <w:tcPr>
            <w:tcW w:w="427" w:type="pct"/>
          </w:tcPr>
          <w:p w:rsidR="00944466" w:rsidRDefault="00944466">
            <w:r>
              <w:t>106372-P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72.503734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809</w:t>
            </w:r>
          </w:p>
        </w:tc>
        <w:tc>
          <w:tcPr>
            <w:tcW w:w="290" w:type="pct"/>
          </w:tcPr>
          <w:p w:rsidR="00944466" w:rsidRDefault="00944466">
            <w:r>
              <w:t>4876</w:t>
            </w:r>
          </w:p>
        </w:tc>
        <w:tc>
          <w:tcPr>
            <w:tcW w:w="687" w:type="pct"/>
          </w:tcPr>
          <w:p w:rsidR="00944466" w:rsidRDefault="00944466">
            <w:r>
              <w:t>Hira Jamil</w:t>
            </w:r>
          </w:p>
        </w:tc>
        <w:tc>
          <w:tcPr>
            <w:tcW w:w="494" w:type="pct"/>
          </w:tcPr>
          <w:p w:rsidR="00944466" w:rsidRDefault="00944466">
            <w:r>
              <w:t>Muhammad Jamil</w:t>
            </w:r>
          </w:p>
        </w:tc>
        <w:tc>
          <w:tcPr>
            <w:tcW w:w="427" w:type="pct"/>
          </w:tcPr>
          <w:p w:rsidR="00944466" w:rsidRDefault="00944466">
            <w:r>
              <w:t>94312-P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3.433333</w:t>
            </w:r>
          </w:p>
        </w:tc>
        <w:tc>
          <w:tcPr>
            <w:tcW w:w="289" w:type="pct"/>
          </w:tcPr>
          <w:p w:rsidR="00944466" w:rsidRDefault="00944466">
            <w:r>
              <w:t>3.613636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72.488636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810</w:t>
            </w:r>
          </w:p>
        </w:tc>
        <w:tc>
          <w:tcPr>
            <w:tcW w:w="290" w:type="pct"/>
          </w:tcPr>
          <w:p w:rsidR="00944466" w:rsidRDefault="00944466">
            <w:r>
              <w:t>24577</w:t>
            </w:r>
          </w:p>
        </w:tc>
        <w:tc>
          <w:tcPr>
            <w:tcW w:w="687" w:type="pct"/>
          </w:tcPr>
          <w:p w:rsidR="00944466" w:rsidRDefault="00944466">
            <w:r>
              <w:t>Muhammad Akmal</w:t>
            </w:r>
          </w:p>
        </w:tc>
        <w:tc>
          <w:tcPr>
            <w:tcW w:w="494" w:type="pct"/>
          </w:tcPr>
          <w:p w:rsidR="00944466" w:rsidRDefault="00944466">
            <w:r>
              <w:t>Allah Bachaya</w:t>
            </w:r>
          </w:p>
        </w:tc>
        <w:tc>
          <w:tcPr>
            <w:tcW w:w="427" w:type="pct"/>
          </w:tcPr>
          <w:p w:rsidR="00944466" w:rsidRDefault="00944466">
            <w:r>
              <w:t>113037-P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72.484199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811</w:t>
            </w:r>
          </w:p>
        </w:tc>
        <w:tc>
          <w:tcPr>
            <w:tcW w:w="290" w:type="pct"/>
          </w:tcPr>
          <w:p w:rsidR="00944466" w:rsidRDefault="00944466">
            <w:r>
              <w:t>18783</w:t>
            </w:r>
          </w:p>
        </w:tc>
        <w:tc>
          <w:tcPr>
            <w:tcW w:w="687" w:type="pct"/>
          </w:tcPr>
          <w:p w:rsidR="00944466" w:rsidRDefault="00944466">
            <w:r>
              <w:t>Ahmad Nawaz</w:t>
            </w:r>
          </w:p>
        </w:tc>
        <w:tc>
          <w:tcPr>
            <w:tcW w:w="494" w:type="pct"/>
          </w:tcPr>
          <w:p w:rsidR="00944466" w:rsidRDefault="00944466">
            <w:r>
              <w:t>RAB NAWAZ ABID</w:t>
            </w:r>
          </w:p>
        </w:tc>
        <w:tc>
          <w:tcPr>
            <w:tcW w:w="427" w:type="pct"/>
          </w:tcPr>
          <w:p w:rsidR="00944466" w:rsidRDefault="00944466">
            <w:r>
              <w:t>95513-P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3.614286</w:t>
            </w:r>
          </w:p>
        </w:tc>
        <w:tc>
          <w:tcPr>
            <w:tcW w:w="289" w:type="pct"/>
          </w:tcPr>
          <w:p w:rsidR="00944466" w:rsidRDefault="00944466">
            <w:r>
              <w:t>3.622727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72.462013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812</w:t>
            </w:r>
          </w:p>
        </w:tc>
        <w:tc>
          <w:tcPr>
            <w:tcW w:w="290" w:type="pct"/>
          </w:tcPr>
          <w:p w:rsidR="00944466" w:rsidRDefault="00944466">
            <w:r>
              <w:t>15226</w:t>
            </w:r>
          </w:p>
        </w:tc>
        <w:tc>
          <w:tcPr>
            <w:tcW w:w="687" w:type="pct"/>
          </w:tcPr>
          <w:p w:rsidR="00944466" w:rsidRDefault="00944466">
            <w:r>
              <w:t>Muhammad Anwar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109878-P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72.43723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813</w:t>
            </w:r>
          </w:p>
        </w:tc>
        <w:tc>
          <w:tcPr>
            <w:tcW w:w="290" w:type="pct"/>
          </w:tcPr>
          <w:p w:rsidR="00944466" w:rsidRDefault="00944466">
            <w:r>
              <w:t>6470</w:t>
            </w:r>
          </w:p>
        </w:tc>
        <w:tc>
          <w:tcPr>
            <w:tcW w:w="687" w:type="pct"/>
          </w:tcPr>
          <w:p w:rsidR="00944466" w:rsidRDefault="00944466">
            <w:r>
              <w:t>Sanashabbir</w:t>
            </w:r>
          </w:p>
        </w:tc>
        <w:tc>
          <w:tcPr>
            <w:tcW w:w="494" w:type="pct"/>
          </w:tcPr>
          <w:p w:rsidR="00944466" w:rsidRDefault="00944466">
            <w:r>
              <w:t>SHABBIR AHMAD RAHI</w:t>
            </w:r>
          </w:p>
        </w:tc>
        <w:tc>
          <w:tcPr>
            <w:tcW w:w="427" w:type="pct"/>
          </w:tcPr>
          <w:p w:rsidR="00944466" w:rsidRDefault="00944466">
            <w:r>
              <w:t>79374-p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12.728421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3.519048</w:t>
            </w:r>
          </w:p>
        </w:tc>
        <w:tc>
          <w:tcPr>
            <w:tcW w:w="289" w:type="pct"/>
          </w:tcPr>
          <w:p w:rsidR="00944466" w:rsidRDefault="00944466">
            <w:r>
              <w:t>3.677273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72.424742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814</w:t>
            </w:r>
          </w:p>
        </w:tc>
        <w:tc>
          <w:tcPr>
            <w:tcW w:w="290" w:type="pct"/>
          </w:tcPr>
          <w:p w:rsidR="00944466" w:rsidRDefault="00944466">
            <w:r>
              <w:t>17419</w:t>
            </w:r>
          </w:p>
        </w:tc>
        <w:tc>
          <w:tcPr>
            <w:tcW w:w="687" w:type="pct"/>
          </w:tcPr>
          <w:p w:rsidR="00944466" w:rsidRDefault="00944466">
            <w:r>
              <w:t>Fazeel Qamar</w:t>
            </w:r>
          </w:p>
        </w:tc>
        <w:tc>
          <w:tcPr>
            <w:tcW w:w="494" w:type="pct"/>
          </w:tcPr>
          <w:p w:rsidR="00944466" w:rsidRDefault="00944466">
            <w:r>
              <w:t>Qamar Hussain</w:t>
            </w:r>
          </w:p>
        </w:tc>
        <w:tc>
          <w:tcPr>
            <w:tcW w:w="427" w:type="pct"/>
          </w:tcPr>
          <w:p w:rsidR="00944466" w:rsidRDefault="00944466">
            <w:r>
              <w:t>81392-P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4.311765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72.411765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815</w:t>
            </w:r>
          </w:p>
        </w:tc>
        <w:tc>
          <w:tcPr>
            <w:tcW w:w="290" w:type="pct"/>
          </w:tcPr>
          <w:p w:rsidR="00944466" w:rsidRDefault="00944466">
            <w:r>
              <w:t>17467</w:t>
            </w:r>
          </w:p>
        </w:tc>
        <w:tc>
          <w:tcPr>
            <w:tcW w:w="687" w:type="pct"/>
          </w:tcPr>
          <w:p w:rsidR="00944466" w:rsidRDefault="00944466">
            <w:r>
              <w:t>Sana Rani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110423-p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4.366667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72.401894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816</w:t>
            </w:r>
          </w:p>
        </w:tc>
        <w:tc>
          <w:tcPr>
            <w:tcW w:w="290" w:type="pct"/>
          </w:tcPr>
          <w:p w:rsidR="00944466" w:rsidRDefault="00944466">
            <w:r>
              <w:t>21898</w:t>
            </w:r>
          </w:p>
        </w:tc>
        <w:tc>
          <w:tcPr>
            <w:tcW w:w="687" w:type="pct"/>
          </w:tcPr>
          <w:p w:rsidR="00944466" w:rsidRDefault="00944466">
            <w:r>
              <w:t>Usamaabid</w:t>
            </w:r>
          </w:p>
        </w:tc>
        <w:tc>
          <w:tcPr>
            <w:tcW w:w="494" w:type="pct"/>
          </w:tcPr>
          <w:p w:rsidR="00944466" w:rsidRDefault="00944466">
            <w:r>
              <w:t>Abid Rasool</w:t>
            </w:r>
          </w:p>
        </w:tc>
        <w:tc>
          <w:tcPr>
            <w:tcW w:w="427" w:type="pct"/>
          </w:tcPr>
          <w:p w:rsidR="00944466" w:rsidRDefault="00944466">
            <w:r>
              <w:t>108525-P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72.399524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817</w:t>
            </w:r>
          </w:p>
        </w:tc>
        <w:tc>
          <w:tcPr>
            <w:tcW w:w="290" w:type="pct"/>
          </w:tcPr>
          <w:p w:rsidR="00944466" w:rsidRDefault="00944466">
            <w:r>
              <w:t>18835</w:t>
            </w:r>
          </w:p>
        </w:tc>
        <w:tc>
          <w:tcPr>
            <w:tcW w:w="687" w:type="pct"/>
          </w:tcPr>
          <w:p w:rsidR="00944466" w:rsidRDefault="00944466">
            <w:r>
              <w:t>Khushnood Maqbool</w:t>
            </w:r>
          </w:p>
        </w:tc>
        <w:tc>
          <w:tcPr>
            <w:tcW w:w="494" w:type="pct"/>
          </w:tcPr>
          <w:p w:rsidR="00944466" w:rsidRDefault="00944466">
            <w:r>
              <w:t>Maqbool Ahmed</w:t>
            </w:r>
          </w:p>
        </w:tc>
        <w:tc>
          <w:tcPr>
            <w:tcW w:w="427" w:type="pct"/>
          </w:tcPr>
          <w:p w:rsidR="00944466" w:rsidRDefault="00944466">
            <w:r>
              <w:t>114427-P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72.395509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818</w:t>
            </w:r>
          </w:p>
        </w:tc>
        <w:tc>
          <w:tcPr>
            <w:tcW w:w="290" w:type="pct"/>
          </w:tcPr>
          <w:p w:rsidR="00944466" w:rsidRDefault="00944466">
            <w:r>
              <w:t>15237</w:t>
            </w:r>
          </w:p>
        </w:tc>
        <w:tc>
          <w:tcPr>
            <w:tcW w:w="687" w:type="pct"/>
          </w:tcPr>
          <w:p w:rsidR="00944466" w:rsidRDefault="00944466">
            <w:r>
              <w:t>Muhammad Sohaib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95045-P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3.928571</w:t>
            </w:r>
          </w:p>
        </w:tc>
        <w:tc>
          <w:tcPr>
            <w:tcW w:w="289" w:type="pct"/>
          </w:tcPr>
          <w:p w:rsidR="00944466" w:rsidRDefault="00944466">
            <w:r>
              <w:t>3.731818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72.385389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819</w:t>
            </w:r>
          </w:p>
        </w:tc>
        <w:tc>
          <w:tcPr>
            <w:tcW w:w="290" w:type="pct"/>
          </w:tcPr>
          <w:p w:rsidR="00944466" w:rsidRDefault="00944466">
            <w:r>
              <w:t>24570</w:t>
            </w:r>
          </w:p>
        </w:tc>
        <w:tc>
          <w:tcPr>
            <w:tcW w:w="687" w:type="pct"/>
          </w:tcPr>
          <w:p w:rsidR="00944466" w:rsidRDefault="00944466">
            <w:r>
              <w:t>Abdul Zameer</w:t>
            </w:r>
          </w:p>
        </w:tc>
        <w:tc>
          <w:tcPr>
            <w:tcW w:w="494" w:type="pct"/>
          </w:tcPr>
          <w:p w:rsidR="00944466" w:rsidRDefault="00944466">
            <w:r>
              <w:t>Bagh Ali</w:t>
            </w:r>
          </w:p>
        </w:tc>
        <w:tc>
          <w:tcPr>
            <w:tcW w:w="427" w:type="pct"/>
          </w:tcPr>
          <w:p w:rsidR="00944466" w:rsidRDefault="00944466">
            <w:r>
              <w:t>P-100899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12.044444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4.180952</w:t>
            </w:r>
          </w:p>
        </w:tc>
        <w:tc>
          <w:tcPr>
            <w:tcW w:w="289" w:type="pct"/>
          </w:tcPr>
          <w:p w:rsidR="00944466" w:rsidRDefault="00944466">
            <w:r>
              <w:t>3.659091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72.384487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820</w:t>
            </w:r>
          </w:p>
        </w:tc>
        <w:tc>
          <w:tcPr>
            <w:tcW w:w="290" w:type="pct"/>
          </w:tcPr>
          <w:p w:rsidR="00944466" w:rsidRDefault="00944466">
            <w:r>
              <w:t>22749</w:t>
            </w:r>
          </w:p>
        </w:tc>
        <w:tc>
          <w:tcPr>
            <w:tcW w:w="687" w:type="pct"/>
          </w:tcPr>
          <w:p w:rsidR="00944466" w:rsidRDefault="00944466">
            <w:r>
              <w:t>Momina Ahmad</w:t>
            </w:r>
          </w:p>
        </w:tc>
        <w:tc>
          <w:tcPr>
            <w:tcW w:w="494" w:type="pct"/>
          </w:tcPr>
          <w:p w:rsidR="00944466" w:rsidRDefault="00944466">
            <w:r>
              <w:t>ARSLAN IQBAL</w:t>
            </w:r>
          </w:p>
        </w:tc>
        <w:tc>
          <w:tcPr>
            <w:tcW w:w="427" w:type="pct"/>
          </w:tcPr>
          <w:p w:rsidR="00944466" w:rsidRDefault="00944466">
            <w:r>
              <w:t>109294-P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72.377057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821</w:t>
            </w:r>
          </w:p>
        </w:tc>
        <w:tc>
          <w:tcPr>
            <w:tcW w:w="290" w:type="pct"/>
          </w:tcPr>
          <w:p w:rsidR="00944466" w:rsidRDefault="00944466">
            <w:r>
              <w:t>24624</w:t>
            </w:r>
          </w:p>
        </w:tc>
        <w:tc>
          <w:tcPr>
            <w:tcW w:w="687" w:type="pct"/>
          </w:tcPr>
          <w:p w:rsidR="00944466" w:rsidRDefault="00944466">
            <w:r>
              <w:t>Muhammad Taimoor Hassan</w:t>
            </w:r>
          </w:p>
        </w:tc>
        <w:tc>
          <w:tcPr>
            <w:tcW w:w="494" w:type="pct"/>
          </w:tcPr>
          <w:p w:rsidR="00944466" w:rsidRDefault="00944466">
            <w:r>
              <w:t xml:space="preserve">Iftikhar Ahmad </w:t>
            </w:r>
          </w:p>
        </w:tc>
        <w:tc>
          <w:tcPr>
            <w:tcW w:w="427" w:type="pct"/>
          </w:tcPr>
          <w:p w:rsidR="00944466" w:rsidRDefault="00944466">
            <w:r>
              <w:t>112016-P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72.352164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822</w:t>
            </w:r>
          </w:p>
        </w:tc>
        <w:tc>
          <w:tcPr>
            <w:tcW w:w="290" w:type="pct"/>
          </w:tcPr>
          <w:p w:rsidR="00944466" w:rsidRDefault="00944466">
            <w:r>
              <w:t>22819</w:t>
            </w:r>
          </w:p>
        </w:tc>
        <w:tc>
          <w:tcPr>
            <w:tcW w:w="687" w:type="pct"/>
          </w:tcPr>
          <w:p w:rsidR="00944466" w:rsidRDefault="00944466">
            <w:r>
              <w:t>Muqqaddas Batool</w:t>
            </w:r>
          </w:p>
        </w:tc>
        <w:tc>
          <w:tcPr>
            <w:tcW w:w="494" w:type="pct"/>
          </w:tcPr>
          <w:p w:rsidR="00944466" w:rsidRDefault="00944466">
            <w:r>
              <w:t>Ghulam Murtaza</w:t>
            </w:r>
          </w:p>
        </w:tc>
        <w:tc>
          <w:tcPr>
            <w:tcW w:w="427" w:type="pct"/>
          </w:tcPr>
          <w:p w:rsidR="00944466" w:rsidRDefault="00944466">
            <w:r>
              <w:t>749479-01-M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15.652174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72.349143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823</w:t>
            </w:r>
          </w:p>
        </w:tc>
        <w:tc>
          <w:tcPr>
            <w:tcW w:w="290" w:type="pct"/>
          </w:tcPr>
          <w:p w:rsidR="00944466" w:rsidRDefault="00944466">
            <w:r>
              <w:t>23202</w:t>
            </w:r>
          </w:p>
        </w:tc>
        <w:tc>
          <w:tcPr>
            <w:tcW w:w="687" w:type="pct"/>
          </w:tcPr>
          <w:p w:rsidR="00944466" w:rsidRDefault="00944466">
            <w:r>
              <w:t>Naila Kanwal</w:t>
            </w:r>
          </w:p>
        </w:tc>
        <w:tc>
          <w:tcPr>
            <w:tcW w:w="494" w:type="pct"/>
          </w:tcPr>
          <w:p w:rsidR="00944466" w:rsidRDefault="00944466">
            <w:r>
              <w:t xml:space="preserve">Taj Muhammad </w:t>
            </w:r>
          </w:p>
        </w:tc>
        <w:tc>
          <w:tcPr>
            <w:tcW w:w="427" w:type="pct"/>
          </w:tcPr>
          <w:p w:rsidR="00944466" w:rsidRDefault="00944466">
            <w:r>
              <w:t>720630-01-M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72.334957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824</w:t>
            </w:r>
          </w:p>
        </w:tc>
        <w:tc>
          <w:tcPr>
            <w:tcW w:w="290" w:type="pct"/>
          </w:tcPr>
          <w:p w:rsidR="00944466" w:rsidRDefault="00944466">
            <w:r>
              <w:t>17870</w:t>
            </w:r>
          </w:p>
        </w:tc>
        <w:tc>
          <w:tcPr>
            <w:tcW w:w="687" w:type="pct"/>
          </w:tcPr>
          <w:p w:rsidR="00944466" w:rsidRDefault="00944466">
            <w:r>
              <w:t>Iqra Javaid</w:t>
            </w:r>
          </w:p>
        </w:tc>
        <w:tc>
          <w:tcPr>
            <w:tcW w:w="494" w:type="pct"/>
          </w:tcPr>
          <w:p w:rsidR="00944466" w:rsidRDefault="00944466">
            <w:r>
              <w:t>Javaid Iqbal</w:t>
            </w:r>
          </w:p>
        </w:tc>
        <w:tc>
          <w:tcPr>
            <w:tcW w:w="427" w:type="pct"/>
          </w:tcPr>
          <w:p w:rsidR="00944466" w:rsidRDefault="00944466">
            <w:r>
              <w:t>94276-P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3.952381</w:t>
            </w:r>
          </w:p>
        </w:tc>
        <w:tc>
          <w:tcPr>
            <w:tcW w:w="289" w:type="pct"/>
          </w:tcPr>
          <w:p w:rsidR="00944466" w:rsidRDefault="00944466">
            <w:r>
              <w:t>3.368182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72.333063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825</w:t>
            </w:r>
          </w:p>
        </w:tc>
        <w:tc>
          <w:tcPr>
            <w:tcW w:w="290" w:type="pct"/>
          </w:tcPr>
          <w:p w:rsidR="00944466" w:rsidRDefault="00944466">
            <w:r>
              <w:t>6781</w:t>
            </w:r>
          </w:p>
        </w:tc>
        <w:tc>
          <w:tcPr>
            <w:tcW w:w="687" w:type="pct"/>
          </w:tcPr>
          <w:p w:rsidR="00944466" w:rsidRDefault="00944466">
            <w:r>
              <w:t>Usama Arshed</w:t>
            </w:r>
          </w:p>
        </w:tc>
        <w:tc>
          <w:tcPr>
            <w:tcW w:w="494" w:type="pct"/>
          </w:tcPr>
          <w:p w:rsidR="00944466" w:rsidRDefault="00944466">
            <w:r>
              <w:t>MUHAMMAD ARSHED</w:t>
            </w:r>
          </w:p>
        </w:tc>
        <w:tc>
          <w:tcPr>
            <w:tcW w:w="427" w:type="pct"/>
          </w:tcPr>
          <w:p w:rsidR="00944466" w:rsidRDefault="00944466">
            <w:r>
              <w:t>102685-P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4.280952</w:t>
            </w:r>
          </w:p>
        </w:tc>
        <w:tc>
          <w:tcPr>
            <w:tcW w:w="289" w:type="pct"/>
          </w:tcPr>
          <w:p w:rsidR="00944466" w:rsidRDefault="00944466">
            <w:r>
              <w:t>3.540909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72.325194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826</w:t>
            </w:r>
          </w:p>
        </w:tc>
        <w:tc>
          <w:tcPr>
            <w:tcW w:w="290" w:type="pct"/>
          </w:tcPr>
          <w:p w:rsidR="00944466" w:rsidRDefault="00944466">
            <w:r>
              <w:t>5220</w:t>
            </w:r>
          </w:p>
        </w:tc>
        <w:tc>
          <w:tcPr>
            <w:tcW w:w="687" w:type="pct"/>
          </w:tcPr>
          <w:p w:rsidR="00944466" w:rsidRDefault="00944466">
            <w:r>
              <w:t>Atika Akbar</w:t>
            </w:r>
          </w:p>
        </w:tc>
        <w:tc>
          <w:tcPr>
            <w:tcW w:w="494" w:type="pct"/>
          </w:tcPr>
          <w:p w:rsidR="00944466" w:rsidRDefault="00944466">
            <w:r>
              <w:t>Muhammad Akbar Shad</w:t>
            </w:r>
          </w:p>
        </w:tc>
        <w:tc>
          <w:tcPr>
            <w:tcW w:w="427" w:type="pct"/>
          </w:tcPr>
          <w:p w:rsidR="00944466" w:rsidRDefault="00944466">
            <w:r>
              <w:t>78040-P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12.491304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3.570588</w:t>
            </w:r>
          </w:p>
        </w:tc>
        <w:tc>
          <w:tcPr>
            <w:tcW w:w="289" w:type="pct"/>
          </w:tcPr>
          <w:p w:rsidR="00944466" w:rsidRDefault="00944466">
            <w:r>
              <w:t>3.754545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72.316437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827</w:t>
            </w:r>
          </w:p>
        </w:tc>
        <w:tc>
          <w:tcPr>
            <w:tcW w:w="290" w:type="pct"/>
          </w:tcPr>
          <w:p w:rsidR="00944466" w:rsidRDefault="00944466">
            <w:r>
              <w:t>22077</w:t>
            </w:r>
          </w:p>
        </w:tc>
        <w:tc>
          <w:tcPr>
            <w:tcW w:w="687" w:type="pct"/>
          </w:tcPr>
          <w:p w:rsidR="00944466" w:rsidRDefault="00944466">
            <w:r>
              <w:t>Musaddiq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108084-P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4.133333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72.301894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828</w:t>
            </w:r>
          </w:p>
        </w:tc>
        <w:tc>
          <w:tcPr>
            <w:tcW w:w="290" w:type="pct"/>
          </w:tcPr>
          <w:p w:rsidR="00944466" w:rsidRDefault="00944466">
            <w:r>
              <w:t>22598</w:t>
            </w:r>
          </w:p>
        </w:tc>
        <w:tc>
          <w:tcPr>
            <w:tcW w:w="687" w:type="pct"/>
          </w:tcPr>
          <w:p w:rsidR="00944466" w:rsidRDefault="00944466">
            <w:r>
              <w:t>Somyya Rasheed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Rasheed </w:t>
            </w:r>
          </w:p>
        </w:tc>
        <w:tc>
          <w:tcPr>
            <w:tcW w:w="427" w:type="pct"/>
          </w:tcPr>
          <w:p w:rsidR="00944466" w:rsidRDefault="00944466">
            <w:r>
              <w:t>111363-P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72.301515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829</w:t>
            </w:r>
          </w:p>
        </w:tc>
        <w:tc>
          <w:tcPr>
            <w:tcW w:w="290" w:type="pct"/>
          </w:tcPr>
          <w:p w:rsidR="00944466" w:rsidRDefault="00944466">
            <w:r>
              <w:t>24816</w:t>
            </w:r>
          </w:p>
        </w:tc>
        <w:tc>
          <w:tcPr>
            <w:tcW w:w="687" w:type="pct"/>
          </w:tcPr>
          <w:p w:rsidR="00944466" w:rsidRDefault="00944466">
            <w:r>
              <w:t>Usama Bin Hassaan</w:t>
            </w:r>
          </w:p>
        </w:tc>
        <w:tc>
          <w:tcPr>
            <w:tcW w:w="494" w:type="pct"/>
          </w:tcPr>
          <w:p w:rsidR="00944466" w:rsidRDefault="00944466">
            <w:r>
              <w:t>Muhammad Hassaan</w:t>
            </w:r>
          </w:p>
        </w:tc>
        <w:tc>
          <w:tcPr>
            <w:tcW w:w="427" w:type="pct"/>
          </w:tcPr>
          <w:p w:rsidR="00944466" w:rsidRDefault="00944466">
            <w:r>
              <w:t>95462-P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3.557143</w:t>
            </w:r>
          </w:p>
        </w:tc>
        <w:tc>
          <w:tcPr>
            <w:tcW w:w="289" w:type="pct"/>
          </w:tcPr>
          <w:p w:rsidR="00944466" w:rsidRDefault="00944466">
            <w:r>
              <w:t>3.822727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72.288203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830</w:t>
            </w:r>
          </w:p>
        </w:tc>
        <w:tc>
          <w:tcPr>
            <w:tcW w:w="290" w:type="pct"/>
          </w:tcPr>
          <w:p w:rsidR="00944466" w:rsidRDefault="00944466">
            <w:r>
              <w:t>21397</w:t>
            </w:r>
          </w:p>
        </w:tc>
        <w:tc>
          <w:tcPr>
            <w:tcW w:w="687" w:type="pct"/>
          </w:tcPr>
          <w:p w:rsidR="00944466" w:rsidRDefault="00944466">
            <w:r>
              <w:t>Merzia Tu Zahra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106366-P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72.264774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831</w:t>
            </w:r>
          </w:p>
        </w:tc>
        <w:tc>
          <w:tcPr>
            <w:tcW w:w="290" w:type="pct"/>
          </w:tcPr>
          <w:p w:rsidR="00944466" w:rsidRDefault="00944466">
            <w:r>
              <w:t>23002</w:t>
            </w:r>
          </w:p>
        </w:tc>
        <w:tc>
          <w:tcPr>
            <w:tcW w:w="687" w:type="pct"/>
          </w:tcPr>
          <w:p w:rsidR="00944466" w:rsidRDefault="00944466">
            <w:r>
              <w:t>Sehrish Malik</w:t>
            </w:r>
          </w:p>
        </w:tc>
        <w:tc>
          <w:tcPr>
            <w:tcW w:w="494" w:type="pct"/>
          </w:tcPr>
          <w:p w:rsidR="00944466" w:rsidRDefault="00944466">
            <w:r>
              <w:t>SAAD BIN SHAFIQUE</w:t>
            </w:r>
          </w:p>
        </w:tc>
        <w:tc>
          <w:tcPr>
            <w:tcW w:w="427" w:type="pct"/>
          </w:tcPr>
          <w:p w:rsidR="00944466" w:rsidRDefault="00944466">
            <w:r>
              <w:t>97821-P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72.259578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832</w:t>
            </w:r>
          </w:p>
        </w:tc>
        <w:tc>
          <w:tcPr>
            <w:tcW w:w="290" w:type="pct"/>
          </w:tcPr>
          <w:p w:rsidR="00944466" w:rsidRDefault="00944466">
            <w:r>
              <w:t>22766</w:t>
            </w:r>
          </w:p>
        </w:tc>
        <w:tc>
          <w:tcPr>
            <w:tcW w:w="687" w:type="pct"/>
          </w:tcPr>
          <w:p w:rsidR="00944466" w:rsidRDefault="00944466">
            <w:r>
              <w:t>Anum Iqbal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Sohail </w:t>
            </w:r>
          </w:p>
        </w:tc>
        <w:tc>
          <w:tcPr>
            <w:tcW w:w="427" w:type="pct"/>
          </w:tcPr>
          <w:p w:rsidR="00944466" w:rsidRDefault="00944466">
            <w:r>
              <w:t>92939-P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11.906122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4.319048</w:t>
            </w:r>
          </w:p>
        </w:tc>
        <w:tc>
          <w:tcPr>
            <w:tcW w:w="289" w:type="pct"/>
          </w:tcPr>
          <w:p w:rsidR="00944466" w:rsidRDefault="00944466">
            <w:r>
              <w:t>3.522727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72.247897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833</w:t>
            </w:r>
          </w:p>
        </w:tc>
        <w:tc>
          <w:tcPr>
            <w:tcW w:w="290" w:type="pct"/>
          </w:tcPr>
          <w:p w:rsidR="00944466" w:rsidRDefault="00944466">
            <w:r>
              <w:t>21671</w:t>
            </w:r>
          </w:p>
        </w:tc>
        <w:tc>
          <w:tcPr>
            <w:tcW w:w="687" w:type="pct"/>
          </w:tcPr>
          <w:p w:rsidR="00944466" w:rsidRDefault="00944466">
            <w:r>
              <w:t>Laiba Kanwal</w:t>
            </w:r>
          </w:p>
        </w:tc>
        <w:tc>
          <w:tcPr>
            <w:tcW w:w="494" w:type="pct"/>
          </w:tcPr>
          <w:p w:rsidR="00944466" w:rsidRDefault="00944466">
            <w:r>
              <w:t>Zaheer Din Babar</w:t>
            </w:r>
          </w:p>
        </w:tc>
        <w:tc>
          <w:tcPr>
            <w:tcW w:w="427" w:type="pct"/>
          </w:tcPr>
          <w:p w:rsidR="00944466" w:rsidRDefault="00944466">
            <w:r>
              <w:t>110031-P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11.940426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72.246919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834</w:t>
            </w:r>
          </w:p>
        </w:tc>
        <w:tc>
          <w:tcPr>
            <w:tcW w:w="290" w:type="pct"/>
          </w:tcPr>
          <w:p w:rsidR="00944466" w:rsidRDefault="00944466">
            <w:r>
              <w:t>17700</w:t>
            </w:r>
          </w:p>
        </w:tc>
        <w:tc>
          <w:tcPr>
            <w:tcW w:w="687" w:type="pct"/>
          </w:tcPr>
          <w:p w:rsidR="00944466" w:rsidRDefault="00944466">
            <w:r>
              <w:t>Fatima Mehmood</w:t>
            </w:r>
          </w:p>
        </w:tc>
        <w:tc>
          <w:tcPr>
            <w:tcW w:w="494" w:type="pct"/>
          </w:tcPr>
          <w:p w:rsidR="00944466" w:rsidRDefault="00944466">
            <w:r>
              <w:t>Muhammad Mehmood Muhy Ud Din</w:t>
            </w:r>
          </w:p>
        </w:tc>
        <w:tc>
          <w:tcPr>
            <w:tcW w:w="427" w:type="pct"/>
          </w:tcPr>
          <w:p w:rsidR="00944466" w:rsidRDefault="00944466">
            <w:r>
              <w:t>108266-P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72.227003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835</w:t>
            </w:r>
          </w:p>
        </w:tc>
        <w:tc>
          <w:tcPr>
            <w:tcW w:w="290" w:type="pct"/>
          </w:tcPr>
          <w:p w:rsidR="00944466" w:rsidRDefault="00944466">
            <w:r>
              <w:t>21510</w:t>
            </w:r>
          </w:p>
        </w:tc>
        <w:tc>
          <w:tcPr>
            <w:tcW w:w="687" w:type="pct"/>
          </w:tcPr>
          <w:p w:rsidR="00944466" w:rsidRDefault="00944466">
            <w:r>
              <w:t>Mughees Saqlain</w:t>
            </w:r>
          </w:p>
        </w:tc>
        <w:tc>
          <w:tcPr>
            <w:tcW w:w="494" w:type="pct"/>
          </w:tcPr>
          <w:p w:rsidR="00944466" w:rsidRDefault="00944466">
            <w:r>
              <w:t>Mahfooz Ahmad</w:t>
            </w:r>
          </w:p>
        </w:tc>
        <w:tc>
          <w:tcPr>
            <w:tcW w:w="427" w:type="pct"/>
          </w:tcPr>
          <w:p w:rsidR="00944466" w:rsidRDefault="00944466">
            <w:r>
              <w:t>110703-P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72.22435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836</w:t>
            </w:r>
          </w:p>
        </w:tc>
        <w:tc>
          <w:tcPr>
            <w:tcW w:w="290" w:type="pct"/>
          </w:tcPr>
          <w:p w:rsidR="00944466" w:rsidRDefault="00944466">
            <w:r>
              <w:t>15392</w:t>
            </w:r>
          </w:p>
        </w:tc>
        <w:tc>
          <w:tcPr>
            <w:tcW w:w="687" w:type="pct"/>
          </w:tcPr>
          <w:p w:rsidR="00944466" w:rsidRDefault="00944466">
            <w:r>
              <w:t>Muhammad Ali Rao</w:t>
            </w:r>
          </w:p>
        </w:tc>
        <w:tc>
          <w:tcPr>
            <w:tcW w:w="494" w:type="pct"/>
          </w:tcPr>
          <w:p w:rsidR="00944466" w:rsidRDefault="00944466">
            <w:r>
              <w:t>Muhammad Saleem Khan</w:t>
            </w:r>
          </w:p>
        </w:tc>
        <w:tc>
          <w:tcPr>
            <w:tcW w:w="427" w:type="pct"/>
          </w:tcPr>
          <w:p w:rsidR="00944466" w:rsidRDefault="00944466">
            <w:r>
              <w:t>110332-P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72.214015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837</w:t>
            </w:r>
          </w:p>
        </w:tc>
        <w:tc>
          <w:tcPr>
            <w:tcW w:w="290" w:type="pct"/>
          </w:tcPr>
          <w:p w:rsidR="00944466" w:rsidRDefault="00944466">
            <w:r>
              <w:t>16634</w:t>
            </w:r>
          </w:p>
        </w:tc>
        <w:tc>
          <w:tcPr>
            <w:tcW w:w="687" w:type="pct"/>
          </w:tcPr>
          <w:p w:rsidR="00944466" w:rsidRDefault="00944466">
            <w:r>
              <w:t>Muhammad Abrar Riasat</w:t>
            </w:r>
          </w:p>
        </w:tc>
        <w:tc>
          <w:tcPr>
            <w:tcW w:w="494" w:type="pct"/>
          </w:tcPr>
          <w:p w:rsidR="00944466" w:rsidRDefault="00944466">
            <w:r>
              <w:t>Muhammad Riasat</w:t>
            </w:r>
          </w:p>
        </w:tc>
        <w:tc>
          <w:tcPr>
            <w:tcW w:w="427" w:type="pct"/>
          </w:tcPr>
          <w:p w:rsidR="00944466" w:rsidRDefault="00944466">
            <w:r>
              <w:t>111162-P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72.204654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838</w:t>
            </w:r>
          </w:p>
        </w:tc>
        <w:tc>
          <w:tcPr>
            <w:tcW w:w="290" w:type="pct"/>
          </w:tcPr>
          <w:p w:rsidR="00944466" w:rsidRDefault="00944466">
            <w:r>
              <w:t>23395</w:t>
            </w:r>
          </w:p>
        </w:tc>
        <w:tc>
          <w:tcPr>
            <w:tcW w:w="687" w:type="pct"/>
          </w:tcPr>
          <w:p w:rsidR="00944466" w:rsidRDefault="00944466">
            <w:r>
              <w:t>Muhammad Umer Hussain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111103-P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72.197023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839</w:t>
            </w:r>
          </w:p>
        </w:tc>
        <w:tc>
          <w:tcPr>
            <w:tcW w:w="290" w:type="pct"/>
          </w:tcPr>
          <w:p w:rsidR="00944466" w:rsidRDefault="00944466">
            <w:r>
              <w:t>20953</w:t>
            </w:r>
          </w:p>
        </w:tc>
        <w:tc>
          <w:tcPr>
            <w:tcW w:w="687" w:type="pct"/>
          </w:tcPr>
          <w:p w:rsidR="00944466" w:rsidRDefault="00944466">
            <w:r>
              <w:t>Shoaib Adil</w:t>
            </w:r>
          </w:p>
        </w:tc>
        <w:tc>
          <w:tcPr>
            <w:tcW w:w="494" w:type="pct"/>
          </w:tcPr>
          <w:p w:rsidR="00944466" w:rsidRDefault="00944466">
            <w:r>
              <w:t>Muhammad Adil</w:t>
            </w:r>
          </w:p>
        </w:tc>
        <w:tc>
          <w:tcPr>
            <w:tcW w:w="427" w:type="pct"/>
          </w:tcPr>
          <w:p w:rsidR="00944466" w:rsidRDefault="00944466">
            <w:r>
              <w:t>113299-p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72.190909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840</w:t>
            </w:r>
          </w:p>
        </w:tc>
        <w:tc>
          <w:tcPr>
            <w:tcW w:w="290" w:type="pct"/>
          </w:tcPr>
          <w:p w:rsidR="00944466" w:rsidRDefault="00944466">
            <w:r>
              <w:t>16392</w:t>
            </w:r>
          </w:p>
        </w:tc>
        <w:tc>
          <w:tcPr>
            <w:tcW w:w="687" w:type="pct"/>
          </w:tcPr>
          <w:p w:rsidR="00944466" w:rsidRDefault="00944466">
            <w:r>
              <w:t>Amina Shabbir</w:t>
            </w:r>
          </w:p>
        </w:tc>
        <w:tc>
          <w:tcPr>
            <w:tcW w:w="494" w:type="pct"/>
          </w:tcPr>
          <w:p w:rsidR="00944466" w:rsidRDefault="00944466">
            <w:r>
              <w:t>Shabbir Ahmad</w:t>
            </w:r>
          </w:p>
        </w:tc>
        <w:tc>
          <w:tcPr>
            <w:tcW w:w="427" w:type="pct"/>
          </w:tcPr>
          <w:p w:rsidR="00944466" w:rsidRDefault="00944466">
            <w:r>
              <w:t>88990-P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11.734783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72.190843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841</w:t>
            </w:r>
          </w:p>
        </w:tc>
        <w:tc>
          <w:tcPr>
            <w:tcW w:w="290" w:type="pct"/>
          </w:tcPr>
          <w:p w:rsidR="00944466" w:rsidRDefault="00944466">
            <w:r>
              <w:t>18659</w:t>
            </w:r>
          </w:p>
        </w:tc>
        <w:tc>
          <w:tcPr>
            <w:tcW w:w="687" w:type="pct"/>
          </w:tcPr>
          <w:p w:rsidR="00944466" w:rsidRDefault="00944466">
            <w:r>
              <w:t>Syed Haider Hassan</w:t>
            </w:r>
          </w:p>
        </w:tc>
        <w:tc>
          <w:tcPr>
            <w:tcW w:w="494" w:type="pct"/>
          </w:tcPr>
          <w:p w:rsidR="00944466" w:rsidRDefault="00944466">
            <w:r>
              <w:t>Syed Suhail Ahmad</w:t>
            </w:r>
          </w:p>
        </w:tc>
        <w:tc>
          <w:tcPr>
            <w:tcW w:w="427" w:type="pct"/>
          </w:tcPr>
          <w:p w:rsidR="00944466" w:rsidRDefault="00944466">
            <w:r>
              <w:t>114267-P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72.187374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842</w:t>
            </w:r>
          </w:p>
        </w:tc>
        <w:tc>
          <w:tcPr>
            <w:tcW w:w="290" w:type="pct"/>
          </w:tcPr>
          <w:p w:rsidR="00944466" w:rsidRDefault="00944466">
            <w:r>
              <w:t>4812</w:t>
            </w:r>
          </w:p>
        </w:tc>
        <w:tc>
          <w:tcPr>
            <w:tcW w:w="687" w:type="pct"/>
          </w:tcPr>
          <w:p w:rsidR="00944466" w:rsidRDefault="00944466">
            <w:r>
              <w:t>Maryam Shahzadi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Abdul Rehman </w:t>
            </w:r>
          </w:p>
        </w:tc>
        <w:tc>
          <w:tcPr>
            <w:tcW w:w="427" w:type="pct"/>
          </w:tcPr>
          <w:p w:rsidR="00944466" w:rsidRDefault="00944466">
            <w:r>
              <w:t>103136-P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72.185281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843</w:t>
            </w:r>
          </w:p>
        </w:tc>
        <w:tc>
          <w:tcPr>
            <w:tcW w:w="290" w:type="pct"/>
          </w:tcPr>
          <w:p w:rsidR="00944466" w:rsidRDefault="00944466">
            <w:r>
              <w:t>21711</w:t>
            </w:r>
          </w:p>
        </w:tc>
        <w:tc>
          <w:tcPr>
            <w:tcW w:w="687" w:type="pct"/>
          </w:tcPr>
          <w:p w:rsidR="00944466" w:rsidRDefault="00944466">
            <w:r>
              <w:t>Iqra Maqbool</w:t>
            </w:r>
          </w:p>
        </w:tc>
        <w:tc>
          <w:tcPr>
            <w:tcW w:w="494" w:type="pct"/>
          </w:tcPr>
          <w:p w:rsidR="00944466" w:rsidRDefault="00944466">
            <w:r>
              <w:t xml:space="preserve">Maqbool Ahmed </w:t>
            </w:r>
          </w:p>
        </w:tc>
        <w:tc>
          <w:tcPr>
            <w:tcW w:w="427" w:type="pct"/>
          </w:tcPr>
          <w:p w:rsidR="00944466" w:rsidRDefault="00944466">
            <w:r>
              <w:t>110602-P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14.26383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72.180064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844</w:t>
            </w:r>
          </w:p>
        </w:tc>
        <w:tc>
          <w:tcPr>
            <w:tcW w:w="290" w:type="pct"/>
          </w:tcPr>
          <w:p w:rsidR="00944466" w:rsidRDefault="00944466">
            <w:r>
              <w:t>17011</w:t>
            </w:r>
          </w:p>
        </w:tc>
        <w:tc>
          <w:tcPr>
            <w:tcW w:w="687" w:type="pct"/>
          </w:tcPr>
          <w:p w:rsidR="00944466" w:rsidRDefault="00944466">
            <w:r>
              <w:t>Dr Nabila Shams</w:t>
            </w:r>
          </w:p>
        </w:tc>
        <w:tc>
          <w:tcPr>
            <w:tcW w:w="494" w:type="pct"/>
          </w:tcPr>
          <w:p w:rsidR="00944466" w:rsidRDefault="00944466">
            <w:r>
              <w:t>shams ud din</w:t>
            </w:r>
          </w:p>
        </w:tc>
        <w:tc>
          <w:tcPr>
            <w:tcW w:w="427" w:type="pct"/>
          </w:tcPr>
          <w:p w:rsidR="00944466" w:rsidRDefault="00944466">
            <w:r>
              <w:t>99258-p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72.155861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845</w:t>
            </w:r>
          </w:p>
        </w:tc>
        <w:tc>
          <w:tcPr>
            <w:tcW w:w="290" w:type="pct"/>
          </w:tcPr>
          <w:p w:rsidR="00944466" w:rsidRDefault="00944466">
            <w:r>
              <w:t>23136</w:t>
            </w:r>
          </w:p>
        </w:tc>
        <w:tc>
          <w:tcPr>
            <w:tcW w:w="687" w:type="pct"/>
          </w:tcPr>
          <w:p w:rsidR="00944466" w:rsidRDefault="00944466">
            <w:r>
              <w:t>Jahanzeb</w:t>
            </w:r>
          </w:p>
        </w:tc>
        <w:tc>
          <w:tcPr>
            <w:tcW w:w="494" w:type="pct"/>
          </w:tcPr>
          <w:p w:rsidR="00944466" w:rsidRDefault="00944466">
            <w:r>
              <w:t>Haji Allah wasaya</w:t>
            </w:r>
          </w:p>
        </w:tc>
        <w:tc>
          <w:tcPr>
            <w:tcW w:w="427" w:type="pct"/>
          </w:tcPr>
          <w:p w:rsidR="00944466" w:rsidRDefault="00944466">
            <w:r>
              <w:t>100980-P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3.661905</w:t>
            </w:r>
          </w:p>
        </w:tc>
        <w:tc>
          <w:tcPr>
            <w:tcW w:w="289" w:type="pct"/>
          </w:tcPr>
          <w:p w:rsidR="00944466" w:rsidRDefault="00944466">
            <w:r>
              <w:t>3.872727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72.147132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846</w:t>
            </w:r>
          </w:p>
        </w:tc>
        <w:tc>
          <w:tcPr>
            <w:tcW w:w="290" w:type="pct"/>
          </w:tcPr>
          <w:p w:rsidR="00944466" w:rsidRDefault="00944466">
            <w:r>
              <w:t>16554</w:t>
            </w:r>
          </w:p>
        </w:tc>
        <w:tc>
          <w:tcPr>
            <w:tcW w:w="687" w:type="pct"/>
          </w:tcPr>
          <w:p w:rsidR="00944466" w:rsidRDefault="00944466">
            <w:r>
              <w:t>Areesha Shahid</w:t>
            </w:r>
          </w:p>
        </w:tc>
        <w:tc>
          <w:tcPr>
            <w:tcW w:w="494" w:type="pct"/>
          </w:tcPr>
          <w:p w:rsidR="00944466" w:rsidRDefault="00944466">
            <w:r>
              <w:t>Ahmed Bilal</w:t>
            </w:r>
          </w:p>
        </w:tc>
        <w:tc>
          <w:tcPr>
            <w:tcW w:w="427" w:type="pct"/>
          </w:tcPr>
          <w:p w:rsidR="00944466" w:rsidRDefault="00944466">
            <w:r>
              <w:t>94790-P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3.861905</w:t>
            </w:r>
          </w:p>
        </w:tc>
        <w:tc>
          <w:tcPr>
            <w:tcW w:w="289" w:type="pct"/>
          </w:tcPr>
          <w:p w:rsidR="00944466" w:rsidRDefault="00944466">
            <w:r>
              <w:t>3.468182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72.13842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847</w:t>
            </w:r>
          </w:p>
        </w:tc>
        <w:tc>
          <w:tcPr>
            <w:tcW w:w="290" w:type="pct"/>
          </w:tcPr>
          <w:p w:rsidR="00944466" w:rsidRDefault="00944466">
            <w:r>
              <w:t>22503</w:t>
            </w:r>
          </w:p>
        </w:tc>
        <w:tc>
          <w:tcPr>
            <w:tcW w:w="687" w:type="pct"/>
          </w:tcPr>
          <w:p w:rsidR="00944466" w:rsidRDefault="00944466">
            <w:r>
              <w:t>Farheen Farrukh</w:t>
            </w:r>
          </w:p>
        </w:tc>
        <w:tc>
          <w:tcPr>
            <w:tcW w:w="494" w:type="pct"/>
          </w:tcPr>
          <w:p w:rsidR="00944466" w:rsidRDefault="00944466">
            <w:r>
              <w:t xml:space="preserve">Farrukh amin </w:t>
            </w:r>
          </w:p>
        </w:tc>
        <w:tc>
          <w:tcPr>
            <w:tcW w:w="427" w:type="pct"/>
          </w:tcPr>
          <w:p w:rsidR="00944466" w:rsidRDefault="00944466">
            <w:r>
              <w:t xml:space="preserve">744080-01-M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4.852381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72.137987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848</w:t>
            </w:r>
          </w:p>
        </w:tc>
        <w:tc>
          <w:tcPr>
            <w:tcW w:w="290" w:type="pct"/>
          </w:tcPr>
          <w:p w:rsidR="00944466" w:rsidRDefault="00944466">
            <w:r>
              <w:t>17293</w:t>
            </w:r>
          </w:p>
        </w:tc>
        <w:tc>
          <w:tcPr>
            <w:tcW w:w="687" w:type="pct"/>
          </w:tcPr>
          <w:p w:rsidR="00944466" w:rsidRDefault="00944466">
            <w:r>
              <w:t>Fatima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110848-P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72.132845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849</w:t>
            </w:r>
          </w:p>
        </w:tc>
        <w:tc>
          <w:tcPr>
            <w:tcW w:w="290" w:type="pct"/>
          </w:tcPr>
          <w:p w:rsidR="00944466" w:rsidRDefault="00944466">
            <w:r>
              <w:t>16944</w:t>
            </w:r>
          </w:p>
        </w:tc>
        <w:tc>
          <w:tcPr>
            <w:tcW w:w="687" w:type="pct"/>
          </w:tcPr>
          <w:p w:rsidR="00944466" w:rsidRDefault="00944466">
            <w:r>
              <w:t>Aqsa Rahat</w:t>
            </w:r>
          </w:p>
        </w:tc>
        <w:tc>
          <w:tcPr>
            <w:tcW w:w="494" w:type="pct"/>
          </w:tcPr>
          <w:p w:rsidR="00944466" w:rsidRDefault="00944466">
            <w:r>
              <w:t>Rahat Ali</w:t>
            </w:r>
          </w:p>
        </w:tc>
        <w:tc>
          <w:tcPr>
            <w:tcW w:w="427" w:type="pct"/>
          </w:tcPr>
          <w:p w:rsidR="00944466" w:rsidRDefault="00944466">
            <w:r>
              <w:t>103420-P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72.128679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850</w:t>
            </w:r>
          </w:p>
        </w:tc>
        <w:tc>
          <w:tcPr>
            <w:tcW w:w="290" w:type="pct"/>
          </w:tcPr>
          <w:p w:rsidR="00944466" w:rsidRDefault="00944466">
            <w:r>
              <w:t>25281</w:t>
            </w:r>
          </w:p>
        </w:tc>
        <w:tc>
          <w:tcPr>
            <w:tcW w:w="687" w:type="pct"/>
          </w:tcPr>
          <w:p w:rsidR="00944466" w:rsidRDefault="00944466">
            <w:r>
              <w:t>Faiza Naireen</w:t>
            </w:r>
          </w:p>
        </w:tc>
        <w:tc>
          <w:tcPr>
            <w:tcW w:w="494" w:type="pct"/>
          </w:tcPr>
          <w:p w:rsidR="00944466" w:rsidRDefault="00944466">
            <w:r>
              <w:t>Muhammad Talal Zafar</w:t>
            </w:r>
          </w:p>
        </w:tc>
        <w:tc>
          <w:tcPr>
            <w:tcW w:w="427" w:type="pct"/>
          </w:tcPr>
          <w:p w:rsidR="00944466" w:rsidRDefault="00944466">
            <w:r>
              <w:t>97365-P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14.134694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3.457143</w:t>
            </w:r>
          </w:p>
        </w:tc>
        <w:tc>
          <w:tcPr>
            <w:tcW w:w="289" w:type="pct"/>
          </w:tcPr>
          <w:p w:rsidR="00944466" w:rsidRDefault="00944466">
            <w:r>
              <w:t>3.036364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72.128201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851</w:t>
            </w:r>
          </w:p>
        </w:tc>
        <w:tc>
          <w:tcPr>
            <w:tcW w:w="290" w:type="pct"/>
          </w:tcPr>
          <w:p w:rsidR="00944466" w:rsidRDefault="00944466">
            <w:r>
              <w:t>16352</w:t>
            </w:r>
          </w:p>
        </w:tc>
        <w:tc>
          <w:tcPr>
            <w:tcW w:w="687" w:type="pct"/>
          </w:tcPr>
          <w:p w:rsidR="00944466" w:rsidRDefault="00944466">
            <w:r>
              <w:t>Muzzamil Shafique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Arsalaan Naveed </w:t>
            </w:r>
          </w:p>
        </w:tc>
        <w:tc>
          <w:tcPr>
            <w:tcW w:w="427" w:type="pct"/>
          </w:tcPr>
          <w:p w:rsidR="00944466" w:rsidRDefault="00944466">
            <w:r>
              <w:t>113070-P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72.124188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852</w:t>
            </w:r>
          </w:p>
        </w:tc>
        <w:tc>
          <w:tcPr>
            <w:tcW w:w="290" w:type="pct"/>
          </w:tcPr>
          <w:p w:rsidR="00944466" w:rsidRDefault="00944466">
            <w:r>
              <w:t>23397</w:t>
            </w:r>
          </w:p>
        </w:tc>
        <w:tc>
          <w:tcPr>
            <w:tcW w:w="687" w:type="pct"/>
          </w:tcPr>
          <w:p w:rsidR="00944466" w:rsidRDefault="00944466">
            <w:r>
              <w:t>Fahad Khan</w:t>
            </w:r>
          </w:p>
        </w:tc>
        <w:tc>
          <w:tcPr>
            <w:tcW w:w="494" w:type="pct"/>
          </w:tcPr>
          <w:p w:rsidR="00944466" w:rsidRDefault="00944466">
            <w:r>
              <w:t>Muhammad Naseem Akhtar Khan</w:t>
            </w:r>
          </w:p>
        </w:tc>
        <w:tc>
          <w:tcPr>
            <w:tcW w:w="427" w:type="pct"/>
          </w:tcPr>
          <w:p w:rsidR="00944466" w:rsidRDefault="00944466">
            <w:r>
              <w:t>84410-p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13.086957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3.335294</w:t>
            </w:r>
          </w:p>
        </w:tc>
        <w:tc>
          <w:tcPr>
            <w:tcW w:w="289" w:type="pct"/>
          </w:tcPr>
          <w:p w:rsidR="00944466" w:rsidRDefault="00944466">
            <w:r>
              <w:t>3.168182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72.090433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853</w:t>
            </w:r>
          </w:p>
        </w:tc>
        <w:tc>
          <w:tcPr>
            <w:tcW w:w="290" w:type="pct"/>
          </w:tcPr>
          <w:p w:rsidR="00944466" w:rsidRDefault="00944466">
            <w:r>
              <w:t>4285</w:t>
            </w:r>
          </w:p>
        </w:tc>
        <w:tc>
          <w:tcPr>
            <w:tcW w:w="687" w:type="pct"/>
          </w:tcPr>
          <w:p w:rsidR="00944466" w:rsidRDefault="00944466">
            <w:r>
              <w:t>Muhammad Furqan Saad Gondal</w:t>
            </w:r>
          </w:p>
        </w:tc>
        <w:tc>
          <w:tcPr>
            <w:tcW w:w="494" w:type="pct"/>
          </w:tcPr>
          <w:p w:rsidR="00944466" w:rsidRDefault="00944466">
            <w:r>
              <w:t>Muhammad Saad Ullah Gondal</w:t>
            </w:r>
          </w:p>
        </w:tc>
        <w:tc>
          <w:tcPr>
            <w:tcW w:w="427" w:type="pct"/>
          </w:tcPr>
          <w:p w:rsidR="00944466" w:rsidRDefault="00944466">
            <w:r>
              <w:t>99874-P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16.196774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9.25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3.364706</w:t>
            </w:r>
          </w:p>
        </w:tc>
        <w:tc>
          <w:tcPr>
            <w:tcW w:w="289" w:type="pct"/>
          </w:tcPr>
          <w:p w:rsidR="00944466" w:rsidRDefault="00944466">
            <w:r>
              <w:t>3.25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72.06148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854</w:t>
            </w:r>
          </w:p>
        </w:tc>
        <w:tc>
          <w:tcPr>
            <w:tcW w:w="290" w:type="pct"/>
          </w:tcPr>
          <w:p w:rsidR="00944466" w:rsidRDefault="00944466">
            <w:r>
              <w:t>21707</w:t>
            </w:r>
          </w:p>
        </w:tc>
        <w:tc>
          <w:tcPr>
            <w:tcW w:w="687" w:type="pct"/>
          </w:tcPr>
          <w:p w:rsidR="00944466" w:rsidRDefault="00944466">
            <w:r>
              <w:t>Muhammad Hasnain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94879-P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12.323404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3.657143</w:t>
            </w:r>
          </w:p>
        </w:tc>
        <w:tc>
          <w:tcPr>
            <w:tcW w:w="289" w:type="pct"/>
          </w:tcPr>
          <w:p w:rsidR="00944466" w:rsidRDefault="00944466">
            <w:r>
              <w:t>3.827273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72.05782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855</w:t>
            </w:r>
          </w:p>
        </w:tc>
        <w:tc>
          <w:tcPr>
            <w:tcW w:w="290" w:type="pct"/>
          </w:tcPr>
          <w:p w:rsidR="00944466" w:rsidRDefault="00944466">
            <w:r>
              <w:t>16250</w:t>
            </w:r>
          </w:p>
        </w:tc>
        <w:tc>
          <w:tcPr>
            <w:tcW w:w="687" w:type="pct"/>
          </w:tcPr>
          <w:p w:rsidR="00944466" w:rsidRDefault="00944466">
            <w:r>
              <w:t>Huma Kanwal Irshad</w:t>
            </w:r>
          </w:p>
        </w:tc>
        <w:tc>
          <w:tcPr>
            <w:tcW w:w="494" w:type="pct"/>
          </w:tcPr>
          <w:p w:rsidR="00944466" w:rsidRDefault="00944466">
            <w:r>
              <w:t>Irshad ahmad ghory</w:t>
            </w:r>
          </w:p>
        </w:tc>
        <w:tc>
          <w:tcPr>
            <w:tcW w:w="427" w:type="pct"/>
          </w:tcPr>
          <w:p w:rsidR="00944466" w:rsidRDefault="00944466">
            <w:r>
              <w:t>109250-p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3.952381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72.041017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856</w:t>
            </w:r>
          </w:p>
        </w:tc>
        <w:tc>
          <w:tcPr>
            <w:tcW w:w="290" w:type="pct"/>
          </w:tcPr>
          <w:p w:rsidR="00944466" w:rsidRDefault="00944466">
            <w:r>
              <w:t>7160</w:t>
            </w:r>
          </w:p>
        </w:tc>
        <w:tc>
          <w:tcPr>
            <w:tcW w:w="687" w:type="pct"/>
          </w:tcPr>
          <w:p w:rsidR="00944466" w:rsidRDefault="00944466">
            <w:r>
              <w:t>Muhammad Javed</w:t>
            </w:r>
          </w:p>
        </w:tc>
        <w:tc>
          <w:tcPr>
            <w:tcW w:w="494" w:type="pct"/>
          </w:tcPr>
          <w:p w:rsidR="00944466" w:rsidRDefault="00944466">
            <w:r>
              <w:t>Rasheed Ahmad</w:t>
            </w:r>
          </w:p>
        </w:tc>
        <w:tc>
          <w:tcPr>
            <w:tcW w:w="427" w:type="pct"/>
          </w:tcPr>
          <w:p w:rsidR="00944466" w:rsidRDefault="00944466">
            <w:r>
              <w:t>106184-P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72.03723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857</w:t>
            </w:r>
          </w:p>
        </w:tc>
        <w:tc>
          <w:tcPr>
            <w:tcW w:w="290" w:type="pct"/>
          </w:tcPr>
          <w:p w:rsidR="00944466" w:rsidRDefault="00944466">
            <w:r>
              <w:t>17162</w:t>
            </w:r>
          </w:p>
        </w:tc>
        <w:tc>
          <w:tcPr>
            <w:tcW w:w="687" w:type="pct"/>
          </w:tcPr>
          <w:p w:rsidR="00944466" w:rsidRDefault="00944466">
            <w:r>
              <w:t>Tannaza Imbisat</w:t>
            </w:r>
          </w:p>
        </w:tc>
        <w:tc>
          <w:tcPr>
            <w:tcW w:w="494" w:type="pct"/>
          </w:tcPr>
          <w:p w:rsidR="00944466" w:rsidRDefault="00944466">
            <w:r>
              <w:t>Arshad Iqbal</w:t>
            </w:r>
          </w:p>
        </w:tc>
        <w:tc>
          <w:tcPr>
            <w:tcW w:w="427" w:type="pct"/>
          </w:tcPr>
          <w:p w:rsidR="00944466" w:rsidRDefault="00944466">
            <w:r>
              <w:t>112237-P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72.032901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858</w:t>
            </w:r>
          </w:p>
        </w:tc>
        <w:tc>
          <w:tcPr>
            <w:tcW w:w="290" w:type="pct"/>
          </w:tcPr>
          <w:p w:rsidR="00944466" w:rsidRDefault="00944466">
            <w:r>
              <w:t>16289</w:t>
            </w:r>
          </w:p>
        </w:tc>
        <w:tc>
          <w:tcPr>
            <w:tcW w:w="687" w:type="pct"/>
          </w:tcPr>
          <w:p w:rsidR="00944466" w:rsidRDefault="00944466">
            <w:r>
              <w:t>Maimoona Hafeez</w:t>
            </w:r>
          </w:p>
        </w:tc>
        <w:tc>
          <w:tcPr>
            <w:tcW w:w="494" w:type="pct"/>
          </w:tcPr>
          <w:p w:rsidR="00944466" w:rsidRDefault="00944466">
            <w:r>
              <w:t>Hafeez Ur Rehman</w:t>
            </w:r>
          </w:p>
        </w:tc>
        <w:tc>
          <w:tcPr>
            <w:tcW w:w="427" w:type="pct"/>
          </w:tcPr>
          <w:p w:rsidR="00944466" w:rsidRDefault="00944466">
            <w:r>
              <w:t>112950-P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72.031547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859</w:t>
            </w:r>
          </w:p>
        </w:tc>
        <w:tc>
          <w:tcPr>
            <w:tcW w:w="290" w:type="pct"/>
          </w:tcPr>
          <w:p w:rsidR="00944466" w:rsidRDefault="00944466">
            <w:r>
              <w:t>1785</w:t>
            </w:r>
          </w:p>
        </w:tc>
        <w:tc>
          <w:tcPr>
            <w:tcW w:w="687" w:type="pct"/>
          </w:tcPr>
          <w:p w:rsidR="00944466" w:rsidRDefault="00944466">
            <w:r>
              <w:t>Sundas Umer Draz</w:t>
            </w:r>
          </w:p>
        </w:tc>
        <w:tc>
          <w:tcPr>
            <w:tcW w:w="494" w:type="pct"/>
          </w:tcPr>
          <w:p w:rsidR="00944466" w:rsidRDefault="00944466">
            <w:r>
              <w:t>Muhammad Umer Draz</w:t>
            </w:r>
          </w:p>
        </w:tc>
        <w:tc>
          <w:tcPr>
            <w:tcW w:w="427" w:type="pct"/>
          </w:tcPr>
          <w:p w:rsidR="00944466" w:rsidRDefault="00944466">
            <w:r>
              <w:t>93600_P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72.018285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860</w:t>
            </w:r>
          </w:p>
        </w:tc>
        <w:tc>
          <w:tcPr>
            <w:tcW w:w="290" w:type="pct"/>
          </w:tcPr>
          <w:p w:rsidR="00944466" w:rsidRDefault="00944466">
            <w:r>
              <w:t>17544</w:t>
            </w:r>
          </w:p>
        </w:tc>
        <w:tc>
          <w:tcPr>
            <w:tcW w:w="687" w:type="pct"/>
          </w:tcPr>
          <w:p w:rsidR="00944466" w:rsidRDefault="00944466">
            <w:r>
              <w:t>Wardah Tahir</w:t>
            </w:r>
          </w:p>
        </w:tc>
        <w:tc>
          <w:tcPr>
            <w:tcW w:w="494" w:type="pct"/>
          </w:tcPr>
          <w:p w:rsidR="00944466" w:rsidRDefault="00944466">
            <w:r>
              <w:t>Muhammad Tahir Bhatti</w:t>
            </w:r>
          </w:p>
        </w:tc>
        <w:tc>
          <w:tcPr>
            <w:tcW w:w="427" w:type="pct"/>
          </w:tcPr>
          <w:p w:rsidR="00944466" w:rsidRDefault="00944466">
            <w:r>
              <w:t>110388-P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72.008711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861</w:t>
            </w:r>
          </w:p>
        </w:tc>
        <w:tc>
          <w:tcPr>
            <w:tcW w:w="290" w:type="pct"/>
          </w:tcPr>
          <w:p w:rsidR="00944466" w:rsidRDefault="00944466">
            <w:r>
              <w:t>24903</w:t>
            </w:r>
          </w:p>
        </w:tc>
        <w:tc>
          <w:tcPr>
            <w:tcW w:w="687" w:type="pct"/>
          </w:tcPr>
          <w:p w:rsidR="00944466" w:rsidRDefault="00944466">
            <w:r>
              <w:t>Mehwish Sultan</w:t>
            </w:r>
          </w:p>
        </w:tc>
        <w:tc>
          <w:tcPr>
            <w:tcW w:w="494" w:type="pct"/>
          </w:tcPr>
          <w:p w:rsidR="00944466" w:rsidRDefault="00944466">
            <w:r>
              <w:t xml:space="preserve">Sultan Ahmad </w:t>
            </w:r>
          </w:p>
        </w:tc>
        <w:tc>
          <w:tcPr>
            <w:tcW w:w="427" w:type="pct"/>
          </w:tcPr>
          <w:p w:rsidR="00944466" w:rsidRDefault="00944466">
            <w:r>
              <w:t>717293-01-M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72.001136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862</w:t>
            </w:r>
          </w:p>
        </w:tc>
        <w:tc>
          <w:tcPr>
            <w:tcW w:w="290" w:type="pct"/>
          </w:tcPr>
          <w:p w:rsidR="00944466" w:rsidRDefault="00944466">
            <w:r>
              <w:t>17411</w:t>
            </w:r>
          </w:p>
        </w:tc>
        <w:tc>
          <w:tcPr>
            <w:tcW w:w="687" w:type="pct"/>
          </w:tcPr>
          <w:p w:rsidR="00944466" w:rsidRDefault="00944466">
            <w:r>
              <w:t>Areeba</w:t>
            </w:r>
          </w:p>
        </w:tc>
        <w:tc>
          <w:tcPr>
            <w:tcW w:w="494" w:type="pct"/>
          </w:tcPr>
          <w:p w:rsidR="00944466" w:rsidRDefault="00944466">
            <w:r>
              <w:t>Junaid khan</w:t>
            </w:r>
          </w:p>
        </w:tc>
        <w:tc>
          <w:tcPr>
            <w:tcW w:w="427" w:type="pct"/>
          </w:tcPr>
          <w:p w:rsidR="00944466" w:rsidRDefault="00944466">
            <w:r>
              <w:t>106652-p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71.991287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863</w:t>
            </w:r>
          </w:p>
        </w:tc>
        <w:tc>
          <w:tcPr>
            <w:tcW w:w="290" w:type="pct"/>
          </w:tcPr>
          <w:p w:rsidR="00944466" w:rsidRDefault="00944466">
            <w:r>
              <w:t>1172</w:t>
            </w:r>
          </w:p>
        </w:tc>
        <w:tc>
          <w:tcPr>
            <w:tcW w:w="687" w:type="pct"/>
          </w:tcPr>
          <w:p w:rsidR="00944466" w:rsidRDefault="00944466">
            <w:r>
              <w:t>Saif Ullah Khalid</w:t>
            </w:r>
          </w:p>
        </w:tc>
        <w:tc>
          <w:tcPr>
            <w:tcW w:w="494" w:type="pct"/>
          </w:tcPr>
          <w:p w:rsidR="00944466" w:rsidRDefault="00944466">
            <w:r>
              <w:t>Bashir Ahmed</w:t>
            </w:r>
          </w:p>
        </w:tc>
        <w:tc>
          <w:tcPr>
            <w:tcW w:w="427" w:type="pct"/>
          </w:tcPr>
          <w:p w:rsidR="00944466" w:rsidRDefault="00944466">
            <w:r>
              <w:t>37398_P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11.556667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4.264706</w:t>
            </w:r>
          </w:p>
        </w:tc>
        <w:tc>
          <w:tcPr>
            <w:tcW w:w="289" w:type="pct"/>
          </w:tcPr>
          <w:p w:rsidR="00944466" w:rsidRDefault="00944466">
            <w:r>
              <w:t>3.668182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71.989555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864</w:t>
            </w:r>
          </w:p>
        </w:tc>
        <w:tc>
          <w:tcPr>
            <w:tcW w:w="290" w:type="pct"/>
          </w:tcPr>
          <w:p w:rsidR="00944466" w:rsidRDefault="00944466">
            <w:r>
              <w:t>22535</w:t>
            </w:r>
          </w:p>
        </w:tc>
        <w:tc>
          <w:tcPr>
            <w:tcW w:w="687" w:type="pct"/>
          </w:tcPr>
          <w:p w:rsidR="00944466" w:rsidRDefault="00944466">
            <w:r>
              <w:t>Rabiya Rafique</w:t>
            </w:r>
          </w:p>
        </w:tc>
        <w:tc>
          <w:tcPr>
            <w:tcW w:w="494" w:type="pct"/>
          </w:tcPr>
          <w:p w:rsidR="00944466" w:rsidRDefault="00944466">
            <w:r>
              <w:t>Muhammad Afnan Sadiq</w:t>
            </w:r>
          </w:p>
        </w:tc>
        <w:tc>
          <w:tcPr>
            <w:tcW w:w="427" w:type="pct"/>
          </w:tcPr>
          <w:p w:rsidR="00944466" w:rsidRDefault="00944466">
            <w:r>
              <w:t>89238-P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4.423529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71.98868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865</w:t>
            </w:r>
          </w:p>
        </w:tc>
        <w:tc>
          <w:tcPr>
            <w:tcW w:w="290" w:type="pct"/>
          </w:tcPr>
          <w:p w:rsidR="00944466" w:rsidRDefault="00944466">
            <w:r>
              <w:t>6191</w:t>
            </w:r>
          </w:p>
        </w:tc>
        <w:tc>
          <w:tcPr>
            <w:tcW w:w="687" w:type="pct"/>
          </w:tcPr>
          <w:p w:rsidR="00944466" w:rsidRDefault="00944466">
            <w:r>
              <w:t>Malik Muhammad Shahzad Awan</w:t>
            </w:r>
          </w:p>
        </w:tc>
        <w:tc>
          <w:tcPr>
            <w:tcW w:w="494" w:type="pct"/>
          </w:tcPr>
          <w:p w:rsidR="00944466" w:rsidRDefault="00944466">
            <w:r>
              <w:t>Muhammad Dilshad</w:t>
            </w:r>
          </w:p>
        </w:tc>
        <w:tc>
          <w:tcPr>
            <w:tcW w:w="427" w:type="pct"/>
          </w:tcPr>
          <w:p w:rsidR="00944466" w:rsidRDefault="00944466">
            <w:r>
              <w:t>101891-P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71.987445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866</w:t>
            </w:r>
          </w:p>
        </w:tc>
        <w:tc>
          <w:tcPr>
            <w:tcW w:w="290" w:type="pct"/>
          </w:tcPr>
          <w:p w:rsidR="00944466" w:rsidRDefault="00944466">
            <w:r>
              <w:t>24491</w:t>
            </w:r>
          </w:p>
        </w:tc>
        <w:tc>
          <w:tcPr>
            <w:tcW w:w="687" w:type="pct"/>
          </w:tcPr>
          <w:p w:rsidR="00944466" w:rsidRDefault="00944466">
            <w:r>
              <w:t>Fasahat Huma</w:t>
            </w:r>
          </w:p>
        </w:tc>
        <w:tc>
          <w:tcPr>
            <w:tcW w:w="494" w:type="pct"/>
          </w:tcPr>
          <w:p w:rsidR="00944466" w:rsidRDefault="00944466">
            <w:r>
              <w:t>Muhammad Zafar Iqbal</w:t>
            </w:r>
          </w:p>
        </w:tc>
        <w:tc>
          <w:tcPr>
            <w:tcW w:w="427" w:type="pct"/>
          </w:tcPr>
          <w:p w:rsidR="00944466" w:rsidRDefault="00944466">
            <w:r>
              <w:t>107170-P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71.972079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867</w:t>
            </w:r>
          </w:p>
        </w:tc>
        <w:tc>
          <w:tcPr>
            <w:tcW w:w="290" w:type="pct"/>
          </w:tcPr>
          <w:p w:rsidR="00944466" w:rsidRDefault="00944466">
            <w:r>
              <w:t>22402</w:t>
            </w:r>
          </w:p>
        </w:tc>
        <w:tc>
          <w:tcPr>
            <w:tcW w:w="687" w:type="pct"/>
          </w:tcPr>
          <w:p w:rsidR="00944466" w:rsidRDefault="00944466">
            <w:r>
              <w:t>Muhammad Zohaib</w:t>
            </w:r>
          </w:p>
        </w:tc>
        <w:tc>
          <w:tcPr>
            <w:tcW w:w="494" w:type="pct"/>
          </w:tcPr>
          <w:p w:rsidR="00944466" w:rsidRDefault="00944466">
            <w:r>
              <w:t>Muhammad Zulfiqar</w:t>
            </w:r>
          </w:p>
        </w:tc>
        <w:tc>
          <w:tcPr>
            <w:tcW w:w="427" w:type="pct"/>
          </w:tcPr>
          <w:p w:rsidR="00944466" w:rsidRDefault="00944466">
            <w:r>
              <w:t>109390-p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71.968452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868</w:t>
            </w:r>
          </w:p>
        </w:tc>
        <w:tc>
          <w:tcPr>
            <w:tcW w:w="290" w:type="pct"/>
          </w:tcPr>
          <w:p w:rsidR="00944466" w:rsidRDefault="00944466">
            <w:r>
              <w:t>20258</w:t>
            </w:r>
          </w:p>
        </w:tc>
        <w:tc>
          <w:tcPr>
            <w:tcW w:w="687" w:type="pct"/>
          </w:tcPr>
          <w:p w:rsidR="00944466" w:rsidRDefault="00944466">
            <w:r>
              <w:t>Hafiza Mubashira Younus</w:t>
            </w:r>
          </w:p>
        </w:tc>
        <w:tc>
          <w:tcPr>
            <w:tcW w:w="494" w:type="pct"/>
          </w:tcPr>
          <w:p w:rsidR="00944466" w:rsidRDefault="00944466">
            <w:r>
              <w:t>Muhammad Younus Surani</w:t>
            </w:r>
          </w:p>
        </w:tc>
        <w:tc>
          <w:tcPr>
            <w:tcW w:w="427" w:type="pct"/>
          </w:tcPr>
          <w:p w:rsidR="00944466" w:rsidRDefault="00944466">
            <w:r>
              <w:t>108980-P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71.9579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869</w:t>
            </w:r>
          </w:p>
        </w:tc>
        <w:tc>
          <w:tcPr>
            <w:tcW w:w="290" w:type="pct"/>
          </w:tcPr>
          <w:p w:rsidR="00944466" w:rsidRDefault="00944466">
            <w:r>
              <w:t>2949</w:t>
            </w:r>
          </w:p>
        </w:tc>
        <w:tc>
          <w:tcPr>
            <w:tcW w:w="687" w:type="pct"/>
          </w:tcPr>
          <w:p w:rsidR="00944466" w:rsidRDefault="00944466">
            <w:r>
              <w:t>Misbah Shakoor</w:t>
            </w:r>
          </w:p>
        </w:tc>
        <w:tc>
          <w:tcPr>
            <w:tcW w:w="494" w:type="pct"/>
          </w:tcPr>
          <w:p w:rsidR="00944466" w:rsidRDefault="00944466">
            <w:r>
              <w:t>Abdul Shakoor</w:t>
            </w:r>
          </w:p>
        </w:tc>
        <w:tc>
          <w:tcPr>
            <w:tcW w:w="427" w:type="pct"/>
          </w:tcPr>
          <w:p w:rsidR="00944466" w:rsidRDefault="00944466">
            <w:r>
              <w:t>97644-P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71.93685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870</w:t>
            </w:r>
          </w:p>
        </w:tc>
        <w:tc>
          <w:tcPr>
            <w:tcW w:w="290" w:type="pct"/>
          </w:tcPr>
          <w:p w:rsidR="00944466" w:rsidRDefault="00944466">
            <w:r>
              <w:t>6166</w:t>
            </w:r>
          </w:p>
        </w:tc>
        <w:tc>
          <w:tcPr>
            <w:tcW w:w="687" w:type="pct"/>
          </w:tcPr>
          <w:p w:rsidR="00944466" w:rsidRDefault="00944466">
            <w:r>
              <w:t>Ijaz Ahmed</w:t>
            </w:r>
          </w:p>
        </w:tc>
        <w:tc>
          <w:tcPr>
            <w:tcW w:w="494" w:type="pct"/>
          </w:tcPr>
          <w:p w:rsidR="00944466" w:rsidRDefault="00944466">
            <w:r>
              <w:t>Haji Saeed Ahmed</w:t>
            </w:r>
          </w:p>
        </w:tc>
        <w:tc>
          <w:tcPr>
            <w:tcW w:w="427" w:type="pct"/>
          </w:tcPr>
          <w:p w:rsidR="00944466" w:rsidRDefault="00944466">
            <w:r>
              <w:t>103650-P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7.916667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4.054545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71.929545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871</w:t>
            </w:r>
          </w:p>
        </w:tc>
        <w:tc>
          <w:tcPr>
            <w:tcW w:w="290" w:type="pct"/>
          </w:tcPr>
          <w:p w:rsidR="00944466" w:rsidRDefault="00944466">
            <w:r>
              <w:t>24745</w:t>
            </w:r>
          </w:p>
        </w:tc>
        <w:tc>
          <w:tcPr>
            <w:tcW w:w="687" w:type="pct"/>
          </w:tcPr>
          <w:p w:rsidR="00944466" w:rsidRDefault="00944466">
            <w:r>
              <w:t>Waqar Ul Hasan</w:t>
            </w:r>
          </w:p>
        </w:tc>
        <w:tc>
          <w:tcPr>
            <w:tcW w:w="494" w:type="pct"/>
          </w:tcPr>
          <w:p w:rsidR="00944466" w:rsidRDefault="00944466">
            <w:r>
              <w:t>Muhammad Iftikhar</w:t>
            </w:r>
          </w:p>
        </w:tc>
        <w:tc>
          <w:tcPr>
            <w:tcW w:w="427" w:type="pct"/>
          </w:tcPr>
          <w:p w:rsidR="00944466" w:rsidRDefault="00944466">
            <w:r>
              <w:t>97346-p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12.443478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3.347619</w:t>
            </w:r>
          </w:p>
        </w:tc>
        <w:tc>
          <w:tcPr>
            <w:tcW w:w="289" w:type="pct"/>
          </w:tcPr>
          <w:p w:rsidR="00944466" w:rsidRDefault="00944466">
            <w:r>
              <w:t>3.636364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71.927461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872</w:t>
            </w:r>
          </w:p>
        </w:tc>
        <w:tc>
          <w:tcPr>
            <w:tcW w:w="290" w:type="pct"/>
          </w:tcPr>
          <w:p w:rsidR="00944466" w:rsidRDefault="00944466">
            <w:r>
              <w:t>20770</w:t>
            </w:r>
          </w:p>
        </w:tc>
        <w:tc>
          <w:tcPr>
            <w:tcW w:w="687" w:type="pct"/>
          </w:tcPr>
          <w:p w:rsidR="00944466" w:rsidRDefault="00944466">
            <w:r>
              <w:t>Hamna Khalid</w:t>
            </w:r>
          </w:p>
        </w:tc>
        <w:tc>
          <w:tcPr>
            <w:tcW w:w="494" w:type="pct"/>
          </w:tcPr>
          <w:p w:rsidR="00944466" w:rsidRDefault="00944466">
            <w:r>
              <w:t>Ali Javed</w:t>
            </w:r>
          </w:p>
        </w:tc>
        <w:tc>
          <w:tcPr>
            <w:tcW w:w="427" w:type="pct"/>
          </w:tcPr>
          <w:p w:rsidR="00944466" w:rsidRDefault="00944466">
            <w:r>
              <w:t>92236-P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4.147619</w:t>
            </w:r>
          </w:p>
        </w:tc>
        <w:tc>
          <w:tcPr>
            <w:tcW w:w="289" w:type="pct"/>
          </w:tcPr>
          <w:p w:rsidR="00944466" w:rsidRDefault="00944466">
            <w:r>
              <w:t>3.522727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71.916179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873</w:t>
            </w:r>
          </w:p>
        </w:tc>
        <w:tc>
          <w:tcPr>
            <w:tcW w:w="290" w:type="pct"/>
          </w:tcPr>
          <w:p w:rsidR="00944466" w:rsidRDefault="00944466">
            <w:r>
              <w:t>24685</w:t>
            </w:r>
          </w:p>
        </w:tc>
        <w:tc>
          <w:tcPr>
            <w:tcW w:w="687" w:type="pct"/>
          </w:tcPr>
          <w:p w:rsidR="00944466" w:rsidRDefault="00944466">
            <w:r>
              <w:t>Sumiya Bhatti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Ramzan Bhatti </w:t>
            </w:r>
          </w:p>
        </w:tc>
        <w:tc>
          <w:tcPr>
            <w:tcW w:w="427" w:type="pct"/>
          </w:tcPr>
          <w:p w:rsidR="00944466" w:rsidRDefault="00944466">
            <w:r>
              <w:t>6291-B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3.361905</w:t>
            </w:r>
          </w:p>
        </w:tc>
        <w:tc>
          <w:tcPr>
            <w:tcW w:w="289" w:type="pct"/>
          </w:tcPr>
          <w:p w:rsidR="00944466" w:rsidRDefault="00944466">
            <w:r>
              <w:t>3.081818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71.906223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874</w:t>
            </w:r>
          </w:p>
        </w:tc>
        <w:tc>
          <w:tcPr>
            <w:tcW w:w="290" w:type="pct"/>
          </w:tcPr>
          <w:p w:rsidR="00944466" w:rsidRDefault="00944466">
            <w:r>
              <w:t>7080</w:t>
            </w:r>
          </w:p>
        </w:tc>
        <w:tc>
          <w:tcPr>
            <w:tcW w:w="687" w:type="pct"/>
          </w:tcPr>
          <w:p w:rsidR="00944466" w:rsidRDefault="00944466">
            <w:r>
              <w:t>Qurat Ul Ain Javed</w:t>
            </w:r>
          </w:p>
        </w:tc>
        <w:tc>
          <w:tcPr>
            <w:tcW w:w="494" w:type="pct"/>
          </w:tcPr>
          <w:p w:rsidR="00944466" w:rsidRDefault="00944466">
            <w:r>
              <w:t>Muhammad Javed</w:t>
            </w:r>
          </w:p>
        </w:tc>
        <w:tc>
          <w:tcPr>
            <w:tcW w:w="427" w:type="pct"/>
          </w:tcPr>
          <w:p w:rsidR="00944466" w:rsidRDefault="00944466">
            <w:r>
              <w:t>97689-p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4.541176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71.871479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875</w:t>
            </w:r>
          </w:p>
        </w:tc>
        <w:tc>
          <w:tcPr>
            <w:tcW w:w="290" w:type="pct"/>
          </w:tcPr>
          <w:p w:rsidR="00944466" w:rsidRDefault="00944466">
            <w:r>
              <w:t>16037</w:t>
            </w:r>
          </w:p>
        </w:tc>
        <w:tc>
          <w:tcPr>
            <w:tcW w:w="687" w:type="pct"/>
          </w:tcPr>
          <w:p w:rsidR="00944466" w:rsidRDefault="00944466">
            <w:r>
              <w:t>Talha Javed</w:t>
            </w:r>
          </w:p>
        </w:tc>
        <w:tc>
          <w:tcPr>
            <w:tcW w:w="494" w:type="pct"/>
          </w:tcPr>
          <w:p w:rsidR="00944466" w:rsidRDefault="00944466">
            <w:r>
              <w:t>Dr Javaid Iqbal</w:t>
            </w:r>
          </w:p>
        </w:tc>
        <w:tc>
          <w:tcPr>
            <w:tcW w:w="427" w:type="pct"/>
          </w:tcPr>
          <w:p w:rsidR="00944466" w:rsidRDefault="00944466">
            <w:r>
              <w:t>114934-P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71.845833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876</w:t>
            </w:r>
          </w:p>
        </w:tc>
        <w:tc>
          <w:tcPr>
            <w:tcW w:w="290" w:type="pct"/>
          </w:tcPr>
          <w:p w:rsidR="00944466" w:rsidRDefault="00944466">
            <w:r>
              <w:t>16650</w:t>
            </w:r>
          </w:p>
        </w:tc>
        <w:tc>
          <w:tcPr>
            <w:tcW w:w="687" w:type="pct"/>
          </w:tcPr>
          <w:p w:rsidR="00944466" w:rsidRDefault="00944466">
            <w:r>
              <w:t>Bilal Mehmood</w:t>
            </w:r>
          </w:p>
        </w:tc>
        <w:tc>
          <w:tcPr>
            <w:tcW w:w="494" w:type="pct"/>
          </w:tcPr>
          <w:p w:rsidR="00944466" w:rsidRDefault="00944466">
            <w:r>
              <w:t>Mehmood Ahmad</w:t>
            </w:r>
          </w:p>
        </w:tc>
        <w:tc>
          <w:tcPr>
            <w:tcW w:w="427" w:type="pct"/>
          </w:tcPr>
          <w:p w:rsidR="00944466" w:rsidRDefault="00944466">
            <w:r>
              <w:t>110386-P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4.128571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71.845616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877</w:t>
            </w:r>
          </w:p>
        </w:tc>
        <w:tc>
          <w:tcPr>
            <w:tcW w:w="290" w:type="pct"/>
          </w:tcPr>
          <w:p w:rsidR="00944466" w:rsidRDefault="00944466">
            <w:r>
              <w:t>21900</w:t>
            </w:r>
          </w:p>
        </w:tc>
        <w:tc>
          <w:tcPr>
            <w:tcW w:w="687" w:type="pct"/>
          </w:tcPr>
          <w:p w:rsidR="00944466" w:rsidRDefault="00944466">
            <w:r>
              <w:t>Eisham Sarmad</w:t>
            </w:r>
          </w:p>
        </w:tc>
        <w:tc>
          <w:tcPr>
            <w:tcW w:w="494" w:type="pct"/>
          </w:tcPr>
          <w:p w:rsidR="00944466" w:rsidRDefault="00944466">
            <w:r>
              <w:t>Sarmad Salim</w:t>
            </w:r>
          </w:p>
        </w:tc>
        <w:tc>
          <w:tcPr>
            <w:tcW w:w="427" w:type="pct"/>
          </w:tcPr>
          <w:p w:rsidR="00944466" w:rsidRDefault="00944466">
            <w:r>
              <w:t>715121-01-M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71.844898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878</w:t>
            </w:r>
          </w:p>
        </w:tc>
        <w:tc>
          <w:tcPr>
            <w:tcW w:w="290" w:type="pct"/>
          </w:tcPr>
          <w:p w:rsidR="00944466" w:rsidRDefault="00944466">
            <w:r>
              <w:t>20309</w:t>
            </w:r>
          </w:p>
        </w:tc>
        <w:tc>
          <w:tcPr>
            <w:tcW w:w="687" w:type="pct"/>
          </w:tcPr>
          <w:p w:rsidR="00944466" w:rsidRDefault="00944466">
            <w:r>
              <w:t>Maryam Imran</w:t>
            </w:r>
          </w:p>
        </w:tc>
        <w:tc>
          <w:tcPr>
            <w:tcW w:w="494" w:type="pct"/>
          </w:tcPr>
          <w:p w:rsidR="00944466" w:rsidRDefault="00944466">
            <w:r>
              <w:t>Imran majeed</w:t>
            </w:r>
          </w:p>
        </w:tc>
        <w:tc>
          <w:tcPr>
            <w:tcW w:w="427" w:type="pct"/>
          </w:tcPr>
          <w:p w:rsidR="00944466" w:rsidRDefault="00944466">
            <w:r>
              <w:t>108711-P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71.836363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879</w:t>
            </w:r>
          </w:p>
        </w:tc>
        <w:tc>
          <w:tcPr>
            <w:tcW w:w="290" w:type="pct"/>
          </w:tcPr>
          <w:p w:rsidR="00944466" w:rsidRDefault="00944466">
            <w:r>
              <w:t>21509</w:t>
            </w:r>
          </w:p>
        </w:tc>
        <w:tc>
          <w:tcPr>
            <w:tcW w:w="687" w:type="pct"/>
          </w:tcPr>
          <w:p w:rsidR="00944466" w:rsidRDefault="00944466">
            <w:r>
              <w:t>Anila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113327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15.861728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4.028571</w:t>
            </w:r>
          </w:p>
        </w:tc>
        <w:tc>
          <w:tcPr>
            <w:tcW w:w="289" w:type="pct"/>
          </w:tcPr>
          <w:p w:rsidR="00944466" w:rsidRDefault="00944466">
            <w:r>
              <w:t>4.013636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71.820602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880</w:t>
            </w:r>
          </w:p>
        </w:tc>
        <w:tc>
          <w:tcPr>
            <w:tcW w:w="290" w:type="pct"/>
          </w:tcPr>
          <w:p w:rsidR="00944466" w:rsidRDefault="00944466">
            <w:r>
              <w:t>22823</w:t>
            </w:r>
          </w:p>
        </w:tc>
        <w:tc>
          <w:tcPr>
            <w:tcW w:w="687" w:type="pct"/>
          </w:tcPr>
          <w:p w:rsidR="00944466" w:rsidRDefault="00944466">
            <w:r>
              <w:t>Zoha Yaqub</w:t>
            </w:r>
          </w:p>
        </w:tc>
        <w:tc>
          <w:tcPr>
            <w:tcW w:w="494" w:type="pct"/>
          </w:tcPr>
          <w:p w:rsidR="00944466" w:rsidRDefault="00944466">
            <w:r>
              <w:t>Muhammad Yaqub</w:t>
            </w:r>
          </w:p>
        </w:tc>
        <w:tc>
          <w:tcPr>
            <w:tcW w:w="427" w:type="pct"/>
          </w:tcPr>
          <w:p w:rsidR="00944466" w:rsidRDefault="00944466">
            <w:r>
              <w:t>716194-01-M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71.808225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881</w:t>
            </w:r>
          </w:p>
        </w:tc>
        <w:tc>
          <w:tcPr>
            <w:tcW w:w="290" w:type="pct"/>
          </w:tcPr>
          <w:p w:rsidR="00944466" w:rsidRDefault="00944466">
            <w:r>
              <w:t>17889</w:t>
            </w:r>
          </w:p>
        </w:tc>
        <w:tc>
          <w:tcPr>
            <w:tcW w:w="687" w:type="pct"/>
          </w:tcPr>
          <w:p w:rsidR="00944466" w:rsidRDefault="00944466">
            <w:r>
              <w:t>Muhammad Sohail Raheem</w:t>
            </w:r>
          </w:p>
        </w:tc>
        <w:tc>
          <w:tcPr>
            <w:tcW w:w="494" w:type="pct"/>
          </w:tcPr>
          <w:p w:rsidR="00944466" w:rsidRDefault="00944466">
            <w:r>
              <w:t>raheem bakhsh</w:t>
            </w:r>
          </w:p>
        </w:tc>
        <w:tc>
          <w:tcPr>
            <w:tcW w:w="427" w:type="pct"/>
          </w:tcPr>
          <w:p w:rsidR="00944466" w:rsidRDefault="00944466">
            <w:r>
              <w:t>87820-P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3.635294</w:t>
            </w:r>
          </w:p>
        </w:tc>
        <w:tc>
          <w:tcPr>
            <w:tcW w:w="289" w:type="pct"/>
          </w:tcPr>
          <w:p w:rsidR="00944466" w:rsidRDefault="00944466">
            <w:r>
              <w:t>3.718182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71.807643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882</w:t>
            </w:r>
          </w:p>
        </w:tc>
        <w:tc>
          <w:tcPr>
            <w:tcW w:w="290" w:type="pct"/>
          </w:tcPr>
          <w:p w:rsidR="00944466" w:rsidRDefault="00944466">
            <w:r>
              <w:t>16420</w:t>
            </w:r>
          </w:p>
        </w:tc>
        <w:tc>
          <w:tcPr>
            <w:tcW w:w="687" w:type="pct"/>
          </w:tcPr>
          <w:p w:rsidR="00944466" w:rsidRDefault="00944466">
            <w:r>
              <w:t>Waqas Ahmad</w:t>
            </w:r>
          </w:p>
        </w:tc>
        <w:tc>
          <w:tcPr>
            <w:tcW w:w="494" w:type="pct"/>
          </w:tcPr>
          <w:p w:rsidR="00944466" w:rsidRDefault="00944466">
            <w:r>
              <w:t>Haji Dilshad</w:t>
            </w:r>
          </w:p>
        </w:tc>
        <w:tc>
          <w:tcPr>
            <w:tcW w:w="427" w:type="pct"/>
          </w:tcPr>
          <w:p w:rsidR="00944466" w:rsidRDefault="00944466">
            <w:r>
              <w:t>116984-P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3.442857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71.799297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883</w:t>
            </w:r>
          </w:p>
        </w:tc>
        <w:tc>
          <w:tcPr>
            <w:tcW w:w="290" w:type="pct"/>
          </w:tcPr>
          <w:p w:rsidR="00944466" w:rsidRDefault="00944466">
            <w:r>
              <w:t>18953</w:t>
            </w:r>
          </w:p>
        </w:tc>
        <w:tc>
          <w:tcPr>
            <w:tcW w:w="687" w:type="pct"/>
          </w:tcPr>
          <w:p w:rsidR="00944466" w:rsidRDefault="00944466">
            <w:r>
              <w:t>Dr. Ramlah Abbas</w:t>
            </w:r>
          </w:p>
        </w:tc>
        <w:tc>
          <w:tcPr>
            <w:tcW w:w="494" w:type="pct"/>
          </w:tcPr>
          <w:p w:rsidR="00944466" w:rsidRDefault="00944466">
            <w:r>
              <w:t>Ghulam Abbas</w:t>
            </w:r>
          </w:p>
        </w:tc>
        <w:tc>
          <w:tcPr>
            <w:tcW w:w="427" w:type="pct"/>
          </w:tcPr>
          <w:p w:rsidR="00944466" w:rsidRDefault="00944466">
            <w:r>
              <w:t>115224-P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71.791289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884</w:t>
            </w:r>
          </w:p>
        </w:tc>
        <w:tc>
          <w:tcPr>
            <w:tcW w:w="290" w:type="pct"/>
          </w:tcPr>
          <w:p w:rsidR="00944466" w:rsidRDefault="00944466">
            <w:r>
              <w:t>21592</w:t>
            </w:r>
          </w:p>
        </w:tc>
        <w:tc>
          <w:tcPr>
            <w:tcW w:w="687" w:type="pct"/>
          </w:tcPr>
          <w:p w:rsidR="00944466" w:rsidRDefault="00944466">
            <w:r>
              <w:t>Muhammad Idrees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sharif </w:t>
            </w:r>
          </w:p>
        </w:tc>
        <w:tc>
          <w:tcPr>
            <w:tcW w:w="427" w:type="pct"/>
          </w:tcPr>
          <w:p w:rsidR="00944466" w:rsidRDefault="00944466">
            <w:r>
              <w:t>742890-1-M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71.782035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885</w:t>
            </w:r>
          </w:p>
        </w:tc>
        <w:tc>
          <w:tcPr>
            <w:tcW w:w="290" w:type="pct"/>
          </w:tcPr>
          <w:p w:rsidR="00944466" w:rsidRDefault="00944466">
            <w:r>
              <w:t>7534</w:t>
            </w:r>
          </w:p>
        </w:tc>
        <w:tc>
          <w:tcPr>
            <w:tcW w:w="687" w:type="pct"/>
          </w:tcPr>
          <w:p w:rsidR="00944466" w:rsidRDefault="00944466">
            <w:r>
              <w:t>Muhammad Ehsan Khalid</w:t>
            </w:r>
          </w:p>
        </w:tc>
        <w:tc>
          <w:tcPr>
            <w:tcW w:w="494" w:type="pct"/>
          </w:tcPr>
          <w:p w:rsidR="00944466" w:rsidRDefault="00944466">
            <w:r>
              <w:t>Khalid Saleem</w:t>
            </w:r>
          </w:p>
        </w:tc>
        <w:tc>
          <w:tcPr>
            <w:tcW w:w="427" w:type="pct"/>
          </w:tcPr>
          <w:p w:rsidR="00944466" w:rsidRDefault="00944466">
            <w:r>
              <w:t>108788-p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4.040909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71.779005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886</w:t>
            </w:r>
          </w:p>
        </w:tc>
        <w:tc>
          <w:tcPr>
            <w:tcW w:w="290" w:type="pct"/>
          </w:tcPr>
          <w:p w:rsidR="00944466" w:rsidRDefault="00944466">
            <w:r>
              <w:t>20824</w:t>
            </w:r>
          </w:p>
        </w:tc>
        <w:tc>
          <w:tcPr>
            <w:tcW w:w="687" w:type="pct"/>
          </w:tcPr>
          <w:p w:rsidR="00944466" w:rsidRDefault="00944466">
            <w:r>
              <w:t>Syeda Anum Zehra</w:t>
            </w:r>
          </w:p>
        </w:tc>
        <w:tc>
          <w:tcPr>
            <w:tcW w:w="494" w:type="pct"/>
          </w:tcPr>
          <w:p w:rsidR="00944466" w:rsidRDefault="00944466">
            <w:r>
              <w:t>Syed Muhammad Dildar Ali</w:t>
            </w:r>
          </w:p>
        </w:tc>
        <w:tc>
          <w:tcPr>
            <w:tcW w:w="427" w:type="pct"/>
          </w:tcPr>
          <w:p w:rsidR="00944466" w:rsidRDefault="00944466">
            <w:r>
              <w:t>96448-P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71.774622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887</w:t>
            </w:r>
          </w:p>
        </w:tc>
        <w:tc>
          <w:tcPr>
            <w:tcW w:w="290" w:type="pct"/>
          </w:tcPr>
          <w:p w:rsidR="00944466" w:rsidRDefault="00944466">
            <w:r>
              <w:t>4654</w:t>
            </w:r>
          </w:p>
        </w:tc>
        <w:tc>
          <w:tcPr>
            <w:tcW w:w="687" w:type="pct"/>
          </w:tcPr>
          <w:p w:rsidR="00944466" w:rsidRDefault="00944466">
            <w:r>
              <w:t>Taseer Fatima</w:t>
            </w:r>
          </w:p>
        </w:tc>
        <w:tc>
          <w:tcPr>
            <w:tcW w:w="494" w:type="pct"/>
          </w:tcPr>
          <w:p w:rsidR="00944466" w:rsidRDefault="00944466">
            <w:r>
              <w:t>Muhammad Ashraf Ali</w:t>
            </w:r>
          </w:p>
        </w:tc>
        <w:tc>
          <w:tcPr>
            <w:tcW w:w="427" w:type="pct"/>
          </w:tcPr>
          <w:p w:rsidR="00944466" w:rsidRDefault="00944466">
            <w:r>
              <w:t>101895-P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71.773106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888</w:t>
            </w:r>
          </w:p>
        </w:tc>
        <w:tc>
          <w:tcPr>
            <w:tcW w:w="290" w:type="pct"/>
          </w:tcPr>
          <w:p w:rsidR="00944466" w:rsidRDefault="00944466">
            <w:r>
              <w:t>25287</w:t>
            </w:r>
          </w:p>
        </w:tc>
        <w:tc>
          <w:tcPr>
            <w:tcW w:w="687" w:type="pct"/>
          </w:tcPr>
          <w:p w:rsidR="00944466" w:rsidRDefault="00944466">
            <w:r>
              <w:t>Faiza Amin</w:t>
            </w:r>
          </w:p>
        </w:tc>
        <w:tc>
          <w:tcPr>
            <w:tcW w:w="494" w:type="pct"/>
          </w:tcPr>
          <w:p w:rsidR="00944466" w:rsidRDefault="00944466">
            <w:r>
              <w:t>MUHAMMAD KASHIF ASLAM</w:t>
            </w:r>
          </w:p>
        </w:tc>
        <w:tc>
          <w:tcPr>
            <w:tcW w:w="427" w:type="pct"/>
          </w:tcPr>
          <w:p w:rsidR="00944466" w:rsidRDefault="00944466">
            <w:r>
              <w:t>110102-P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71.771862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889</w:t>
            </w:r>
          </w:p>
        </w:tc>
        <w:tc>
          <w:tcPr>
            <w:tcW w:w="290" w:type="pct"/>
          </w:tcPr>
          <w:p w:rsidR="00944466" w:rsidRDefault="00944466">
            <w:r>
              <w:t>15335</w:t>
            </w:r>
          </w:p>
        </w:tc>
        <w:tc>
          <w:tcPr>
            <w:tcW w:w="687" w:type="pct"/>
          </w:tcPr>
          <w:p w:rsidR="00944466" w:rsidRDefault="00944466">
            <w:r>
              <w:t>Asma Sattar</w:t>
            </w:r>
          </w:p>
        </w:tc>
        <w:tc>
          <w:tcPr>
            <w:tcW w:w="494" w:type="pct"/>
          </w:tcPr>
          <w:p w:rsidR="00944466" w:rsidRDefault="00944466">
            <w:r>
              <w:t>Abdul Sattar Lodhra</w:t>
            </w:r>
          </w:p>
        </w:tc>
        <w:tc>
          <w:tcPr>
            <w:tcW w:w="427" w:type="pct"/>
          </w:tcPr>
          <w:p w:rsidR="00944466" w:rsidRDefault="00944466">
            <w:r>
              <w:t>111618-P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12.926733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71.754006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890</w:t>
            </w:r>
          </w:p>
        </w:tc>
        <w:tc>
          <w:tcPr>
            <w:tcW w:w="290" w:type="pct"/>
          </w:tcPr>
          <w:p w:rsidR="00944466" w:rsidRDefault="00944466">
            <w:r>
              <w:t>4398</w:t>
            </w:r>
          </w:p>
        </w:tc>
        <w:tc>
          <w:tcPr>
            <w:tcW w:w="687" w:type="pct"/>
          </w:tcPr>
          <w:p w:rsidR="00944466" w:rsidRDefault="00944466">
            <w:r>
              <w:t>Sameer Zafar</w:t>
            </w:r>
          </w:p>
        </w:tc>
        <w:tc>
          <w:tcPr>
            <w:tcW w:w="494" w:type="pct"/>
          </w:tcPr>
          <w:p w:rsidR="00944466" w:rsidRDefault="00944466">
            <w:r>
              <w:t>Muhammad Zafar</w:t>
            </w:r>
          </w:p>
        </w:tc>
        <w:tc>
          <w:tcPr>
            <w:tcW w:w="427" w:type="pct"/>
          </w:tcPr>
          <w:p w:rsidR="00944466" w:rsidRDefault="00944466">
            <w:r>
              <w:t>104174-P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71.753084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891</w:t>
            </w:r>
          </w:p>
        </w:tc>
        <w:tc>
          <w:tcPr>
            <w:tcW w:w="290" w:type="pct"/>
          </w:tcPr>
          <w:p w:rsidR="00944466" w:rsidRDefault="00944466">
            <w:r>
              <w:t>24506</w:t>
            </w:r>
          </w:p>
        </w:tc>
        <w:tc>
          <w:tcPr>
            <w:tcW w:w="687" w:type="pct"/>
          </w:tcPr>
          <w:p w:rsidR="00944466" w:rsidRDefault="00944466">
            <w:r>
              <w:t>Muhammad Shahid Hussain</w:t>
            </w:r>
          </w:p>
        </w:tc>
        <w:tc>
          <w:tcPr>
            <w:tcW w:w="494" w:type="pct"/>
          </w:tcPr>
          <w:p w:rsidR="00944466" w:rsidRDefault="00944466">
            <w:r>
              <w:t>Muhammad Hussain</w:t>
            </w:r>
          </w:p>
        </w:tc>
        <w:tc>
          <w:tcPr>
            <w:tcW w:w="427" w:type="pct"/>
          </w:tcPr>
          <w:p w:rsidR="00944466" w:rsidRDefault="00944466">
            <w:r>
              <w:t>95428-P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4.517647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71.740754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892</w:t>
            </w:r>
          </w:p>
        </w:tc>
        <w:tc>
          <w:tcPr>
            <w:tcW w:w="290" w:type="pct"/>
          </w:tcPr>
          <w:p w:rsidR="00944466" w:rsidRDefault="00944466">
            <w:r>
              <w:t>17298</w:t>
            </w:r>
          </w:p>
        </w:tc>
        <w:tc>
          <w:tcPr>
            <w:tcW w:w="687" w:type="pct"/>
          </w:tcPr>
          <w:p w:rsidR="00944466" w:rsidRDefault="00944466">
            <w:r>
              <w:t>Ahmad Bin Zaheer</w:t>
            </w:r>
          </w:p>
        </w:tc>
        <w:tc>
          <w:tcPr>
            <w:tcW w:w="494" w:type="pct"/>
          </w:tcPr>
          <w:p w:rsidR="00944466" w:rsidRDefault="00944466">
            <w:r>
              <w:t xml:space="preserve">Dr Zaheer Uddin </w:t>
            </w:r>
          </w:p>
        </w:tc>
        <w:tc>
          <w:tcPr>
            <w:tcW w:w="427" w:type="pct"/>
          </w:tcPr>
          <w:p w:rsidR="00944466" w:rsidRDefault="00944466">
            <w:r>
              <w:t>118303-p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14.02439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71.736945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893</w:t>
            </w:r>
          </w:p>
        </w:tc>
        <w:tc>
          <w:tcPr>
            <w:tcW w:w="290" w:type="pct"/>
          </w:tcPr>
          <w:p w:rsidR="00944466" w:rsidRDefault="00944466">
            <w:r>
              <w:t>24446</w:t>
            </w:r>
          </w:p>
        </w:tc>
        <w:tc>
          <w:tcPr>
            <w:tcW w:w="687" w:type="pct"/>
          </w:tcPr>
          <w:p w:rsidR="00944466" w:rsidRDefault="00944466">
            <w:r>
              <w:t>Muhammad Kazim</w:t>
            </w:r>
          </w:p>
        </w:tc>
        <w:tc>
          <w:tcPr>
            <w:tcW w:w="494" w:type="pct"/>
          </w:tcPr>
          <w:p w:rsidR="00944466" w:rsidRDefault="00944466">
            <w:r>
              <w:t xml:space="preserve">Feroz Hussain </w:t>
            </w:r>
          </w:p>
        </w:tc>
        <w:tc>
          <w:tcPr>
            <w:tcW w:w="427" w:type="pct"/>
          </w:tcPr>
          <w:p w:rsidR="00944466" w:rsidRDefault="00944466">
            <w:r>
              <w:t>103849-P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</w:t>
            </w:r>
          </w:p>
        </w:tc>
        <w:tc>
          <w:tcPr>
            <w:tcW w:w="289" w:type="pct"/>
          </w:tcPr>
          <w:p w:rsidR="00944466" w:rsidRDefault="00944466">
            <w:r>
              <w:t>3.718182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71.734849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894</w:t>
            </w:r>
          </w:p>
        </w:tc>
        <w:tc>
          <w:tcPr>
            <w:tcW w:w="290" w:type="pct"/>
          </w:tcPr>
          <w:p w:rsidR="00944466" w:rsidRDefault="00944466">
            <w:r>
              <w:t>23320</w:t>
            </w:r>
          </w:p>
        </w:tc>
        <w:tc>
          <w:tcPr>
            <w:tcW w:w="687" w:type="pct"/>
          </w:tcPr>
          <w:p w:rsidR="00944466" w:rsidRDefault="00944466">
            <w:r>
              <w:t>Faisal Saeed</w:t>
            </w:r>
          </w:p>
        </w:tc>
        <w:tc>
          <w:tcPr>
            <w:tcW w:w="494" w:type="pct"/>
          </w:tcPr>
          <w:p w:rsidR="00944466" w:rsidRDefault="00944466">
            <w:r>
              <w:t>Zulfiqar Khan</w:t>
            </w:r>
          </w:p>
        </w:tc>
        <w:tc>
          <w:tcPr>
            <w:tcW w:w="427" w:type="pct"/>
          </w:tcPr>
          <w:p w:rsidR="00944466" w:rsidRDefault="00944466">
            <w:r>
              <w:t>94330-P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3.864706</w:t>
            </w:r>
          </w:p>
        </w:tc>
        <w:tc>
          <w:tcPr>
            <w:tcW w:w="289" w:type="pct"/>
          </w:tcPr>
          <w:p w:rsidR="00944466" w:rsidRDefault="00944466">
            <w:r>
              <w:t>3.004545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71.727584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895</w:t>
            </w:r>
          </w:p>
        </w:tc>
        <w:tc>
          <w:tcPr>
            <w:tcW w:w="290" w:type="pct"/>
          </w:tcPr>
          <w:p w:rsidR="00944466" w:rsidRDefault="00944466">
            <w:r>
              <w:t>4746</w:t>
            </w:r>
          </w:p>
        </w:tc>
        <w:tc>
          <w:tcPr>
            <w:tcW w:w="687" w:type="pct"/>
          </w:tcPr>
          <w:p w:rsidR="00944466" w:rsidRDefault="00944466">
            <w:r>
              <w:t>Faizan Maqsood</w:t>
            </w:r>
          </w:p>
        </w:tc>
        <w:tc>
          <w:tcPr>
            <w:tcW w:w="494" w:type="pct"/>
          </w:tcPr>
          <w:p w:rsidR="00944466" w:rsidRDefault="00944466">
            <w:r>
              <w:t>Syed Maqsood Ul Hassan</w:t>
            </w:r>
          </w:p>
        </w:tc>
        <w:tc>
          <w:tcPr>
            <w:tcW w:w="427" w:type="pct"/>
          </w:tcPr>
          <w:p w:rsidR="00944466" w:rsidRDefault="00944466">
            <w:r>
              <w:t>102381-P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71.723485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896</w:t>
            </w:r>
          </w:p>
        </w:tc>
        <w:tc>
          <w:tcPr>
            <w:tcW w:w="290" w:type="pct"/>
          </w:tcPr>
          <w:p w:rsidR="00944466" w:rsidRDefault="00944466">
            <w:r>
              <w:t>5643</w:t>
            </w:r>
          </w:p>
        </w:tc>
        <w:tc>
          <w:tcPr>
            <w:tcW w:w="687" w:type="pct"/>
          </w:tcPr>
          <w:p w:rsidR="00944466" w:rsidRDefault="00944466">
            <w:r>
              <w:t>Ahsan Shahzad</w:t>
            </w:r>
          </w:p>
        </w:tc>
        <w:tc>
          <w:tcPr>
            <w:tcW w:w="494" w:type="pct"/>
          </w:tcPr>
          <w:p w:rsidR="00944466" w:rsidRDefault="00944466">
            <w:r>
              <w:t>Rabnawaz</w:t>
            </w:r>
          </w:p>
        </w:tc>
        <w:tc>
          <w:tcPr>
            <w:tcW w:w="427" w:type="pct"/>
          </w:tcPr>
          <w:p w:rsidR="00944466" w:rsidRDefault="00944466">
            <w:r>
              <w:t>104771-P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15.510526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8.75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4.104762</w:t>
            </w:r>
          </w:p>
        </w:tc>
        <w:tc>
          <w:tcPr>
            <w:tcW w:w="289" w:type="pct"/>
          </w:tcPr>
          <w:p w:rsidR="00944466" w:rsidRDefault="00944466">
            <w:r>
              <w:t>3.354545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71.719833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897</w:t>
            </w:r>
          </w:p>
        </w:tc>
        <w:tc>
          <w:tcPr>
            <w:tcW w:w="290" w:type="pct"/>
          </w:tcPr>
          <w:p w:rsidR="00944466" w:rsidRDefault="00944466">
            <w:r>
              <w:t>24870</w:t>
            </w:r>
          </w:p>
        </w:tc>
        <w:tc>
          <w:tcPr>
            <w:tcW w:w="687" w:type="pct"/>
          </w:tcPr>
          <w:p w:rsidR="00944466" w:rsidRDefault="00944466">
            <w:r>
              <w:t>Nimra Shahbaz</w:t>
            </w:r>
          </w:p>
        </w:tc>
        <w:tc>
          <w:tcPr>
            <w:tcW w:w="494" w:type="pct"/>
          </w:tcPr>
          <w:p w:rsidR="00944466" w:rsidRDefault="00944466">
            <w:r>
              <w:t>Muhammad Khizar Rafique</w:t>
            </w:r>
          </w:p>
        </w:tc>
        <w:tc>
          <w:tcPr>
            <w:tcW w:w="427" w:type="pct"/>
          </w:tcPr>
          <w:p w:rsidR="00944466" w:rsidRDefault="00944466">
            <w:r>
              <w:t>103346-P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71.715306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898</w:t>
            </w:r>
          </w:p>
        </w:tc>
        <w:tc>
          <w:tcPr>
            <w:tcW w:w="290" w:type="pct"/>
          </w:tcPr>
          <w:p w:rsidR="00944466" w:rsidRDefault="00944466">
            <w:r>
              <w:t>17890</w:t>
            </w:r>
          </w:p>
        </w:tc>
        <w:tc>
          <w:tcPr>
            <w:tcW w:w="687" w:type="pct"/>
          </w:tcPr>
          <w:p w:rsidR="00944466" w:rsidRDefault="00944466">
            <w:r>
              <w:t>Azharhayat</w:t>
            </w:r>
          </w:p>
        </w:tc>
        <w:tc>
          <w:tcPr>
            <w:tcW w:w="494" w:type="pct"/>
          </w:tcPr>
          <w:p w:rsidR="00944466" w:rsidRDefault="00944466">
            <w:r>
              <w:t>naveedhayat</w:t>
            </w:r>
          </w:p>
        </w:tc>
        <w:tc>
          <w:tcPr>
            <w:tcW w:w="427" w:type="pct"/>
          </w:tcPr>
          <w:p w:rsidR="00944466" w:rsidRDefault="00944466">
            <w:r>
              <w:t>113590-P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71.714177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899</w:t>
            </w:r>
          </w:p>
        </w:tc>
        <w:tc>
          <w:tcPr>
            <w:tcW w:w="290" w:type="pct"/>
          </w:tcPr>
          <w:p w:rsidR="00944466" w:rsidRDefault="00944466">
            <w:r>
              <w:t>6739</w:t>
            </w:r>
          </w:p>
        </w:tc>
        <w:tc>
          <w:tcPr>
            <w:tcW w:w="687" w:type="pct"/>
          </w:tcPr>
          <w:p w:rsidR="00944466" w:rsidRDefault="00944466">
            <w:r>
              <w:t>Hafiz Muhammad Salman</w:t>
            </w:r>
          </w:p>
        </w:tc>
        <w:tc>
          <w:tcPr>
            <w:tcW w:w="494" w:type="pct"/>
          </w:tcPr>
          <w:p w:rsidR="00944466" w:rsidRDefault="00944466">
            <w:r>
              <w:t>Sakhawat Ali</w:t>
            </w:r>
          </w:p>
        </w:tc>
        <w:tc>
          <w:tcPr>
            <w:tcW w:w="427" w:type="pct"/>
          </w:tcPr>
          <w:p w:rsidR="00944466" w:rsidRDefault="00944466">
            <w:r>
              <w:t>103181-P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3.82381</w:t>
            </w:r>
          </w:p>
        </w:tc>
        <w:tc>
          <w:tcPr>
            <w:tcW w:w="289" w:type="pct"/>
          </w:tcPr>
          <w:p w:rsidR="00944466" w:rsidRDefault="00944466">
            <w:r>
              <w:t>3.859091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71.707901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900</w:t>
            </w:r>
          </w:p>
        </w:tc>
        <w:tc>
          <w:tcPr>
            <w:tcW w:w="290" w:type="pct"/>
          </w:tcPr>
          <w:p w:rsidR="00944466" w:rsidRDefault="00944466">
            <w:r>
              <w:t>23205</w:t>
            </w:r>
          </w:p>
        </w:tc>
        <w:tc>
          <w:tcPr>
            <w:tcW w:w="687" w:type="pct"/>
          </w:tcPr>
          <w:p w:rsidR="00944466" w:rsidRDefault="00944466">
            <w:r>
              <w:t>Urwa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Qari Muhammad Azam Hashmi </w:t>
            </w:r>
          </w:p>
        </w:tc>
        <w:tc>
          <w:tcPr>
            <w:tcW w:w="427" w:type="pct"/>
          </w:tcPr>
          <w:p w:rsidR="00944466" w:rsidRDefault="00944466">
            <w:r>
              <w:t>721569-01-M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71.707413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901</w:t>
            </w:r>
          </w:p>
        </w:tc>
        <w:tc>
          <w:tcPr>
            <w:tcW w:w="290" w:type="pct"/>
          </w:tcPr>
          <w:p w:rsidR="00944466" w:rsidRDefault="00944466">
            <w:r>
              <w:t>6332</w:t>
            </w:r>
          </w:p>
        </w:tc>
        <w:tc>
          <w:tcPr>
            <w:tcW w:w="687" w:type="pct"/>
          </w:tcPr>
          <w:p w:rsidR="00944466" w:rsidRDefault="00944466">
            <w:r>
              <w:t>Yussra Hammad</w:t>
            </w:r>
          </w:p>
        </w:tc>
        <w:tc>
          <w:tcPr>
            <w:tcW w:w="494" w:type="pct"/>
          </w:tcPr>
          <w:p w:rsidR="00944466" w:rsidRDefault="00944466">
            <w:r>
              <w:t>Hammad Hassan</w:t>
            </w:r>
          </w:p>
        </w:tc>
        <w:tc>
          <w:tcPr>
            <w:tcW w:w="427" w:type="pct"/>
          </w:tcPr>
          <w:p w:rsidR="00944466" w:rsidRDefault="00944466">
            <w:r>
              <w:t>102519-P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71.701083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902</w:t>
            </w:r>
          </w:p>
        </w:tc>
        <w:tc>
          <w:tcPr>
            <w:tcW w:w="290" w:type="pct"/>
          </w:tcPr>
          <w:p w:rsidR="00944466" w:rsidRDefault="00944466">
            <w:r>
              <w:t>22802</w:t>
            </w:r>
          </w:p>
        </w:tc>
        <w:tc>
          <w:tcPr>
            <w:tcW w:w="687" w:type="pct"/>
          </w:tcPr>
          <w:p w:rsidR="00944466" w:rsidRDefault="00944466">
            <w:r>
              <w:t>Sajjal Rabia</w:t>
            </w:r>
          </w:p>
        </w:tc>
        <w:tc>
          <w:tcPr>
            <w:tcW w:w="494" w:type="pct"/>
          </w:tcPr>
          <w:p w:rsidR="00944466" w:rsidRDefault="00944466">
            <w:r>
              <w:t>zia ullah khan</w:t>
            </w:r>
          </w:p>
        </w:tc>
        <w:tc>
          <w:tcPr>
            <w:tcW w:w="427" w:type="pct"/>
          </w:tcPr>
          <w:p w:rsidR="00944466" w:rsidRDefault="00944466">
            <w:r>
              <w:t>716174-01-M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71.698484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903</w:t>
            </w:r>
          </w:p>
        </w:tc>
        <w:tc>
          <w:tcPr>
            <w:tcW w:w="290" w:type="pct"/>
          </w:tcPr>
          <w:p w:rsidR="00944466" w:rsidRDefault="00944466">
            <w:r>
              <w:t>7930</w:t>
            </w:r>
          </w:p>
        </w:tc>
        <w:tc>
          <w:tcPr>
            <w:tcW w:w="687" w:type="pct"/>
          </w:tcPr>
          <w:p w:rsidR="00944466" w:rsidRDefault="00944466">
            <w:r>
              <w:t>Muhammad Zeeshan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100405-p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12.740426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71.698219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904</w:t>
            </w:r>
          </w:p>
        </w:tc>
        <w:tc>
          <w:tcPr>
            <w:tcW w:w="290" w:type="pct"/>
          </w:tcPr>
          <w:p w:rsidR="00944466" w:rsidRDefault="00944466">
            <w:r>
              <w:t>22718</w:t>
            </w:r>
          </w:p>
        </w:tc>
        <w:tc>
          <w:tcPr>
            <w:tcW w:w="687" w:type="pct"/>
          </w:tcPr>
          <w:p w:rsidR="00944466" w:rsidRDefault="00944466">
            <w:r>
              <w:t>Iqra Safdar</w:t>
            </w:r>
          </w:p>
        </w:tc>
        <w:tc>
          <w:tcPr>
            <w:tcW w:w="494" w:type="pct"/>
          </w:tcPr>
          <w:p w:rsidR="00944466" w:rsidRDefault="00944466">
            <w:r>
              <w:t>MUHAMMAD SAJID</w:t>
            </w:r>
          </w:p>
        </w:tc>
        <w:tc>
          <w:tcPr>
            <w:tcW w:w="427" w:type="pct"/>
          </w:tcPr>
          <w:p w:rsidR="00944466" w:rsidRDefault="00944466">
            <w:r>
              <w:t>97298-P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71.695292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905</w:t>
            </w:r>
          </w:p>
        </w:tc>
        <w:tc>
          <w:tcPr>
            <w:tcW w:w="290" w:type="pct"/>
          </w:tcPr>
          <w:p w:rsidR="00944466" w:rsidRDefault="00944466">
            <w:r>
              <w:t>15878</w:t>
            </w:r>
          </w:p>
        </w:tc>
        <w:tc>
          <w:tcPr>
            <w:tcW w:w="687" w:type="pct"/>
          </w:tcPr>
          <w:p w:rsidR="00944466" w:rsidRDefault="00944466">
            <w:r>
              <w:t>Zarbakhat Arshad</w:t>
            </w:r>
          </w:p>
        </w:tc>
        <w:tc>
          <w:tcPr>
            <w:tcW w:w="494" w:type="pct"/>
          </w:tcPr>
          <w:p w:rsidR="00944466" w:rsidRDefault="00944466">
            <w:r>
              <w:t>MUHAMMAD ARSHAD ALI</w:t>
            </w:r>
          </w:p>
        </w:tc>
        <w:tc>
          <w:tcPr>
            <w:tcW w:w="427" w:type="pct"/>
          </w:tcPr>
          <w:p w:rsidR="00944466" w:rsidRDefault="00944466">
            <w:r>
              <w:t>93969-p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3.794118</w:t>
            </w:r>
          </w:p>
        </w:tc>
        <w:tc>
          <w:tcPr>
            <w:tcW w:w="289" w:type="pct"/>
          </w:tcPr>
          <w:p w:rsidR="00944466" w:rsidRDefault="00944466">
            <w:r>
              <w:t>3.713636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71.682754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906</w:t>
            </w:r>
          </w:p>
        </w:tc>
        <w:tc>
          <w:tcPr>
            <w:tcW w:w="290" w:type="pct"/>
          </w:tcPr>
          <w:p w:rsidR="00944466" w:rsidRDefault="00944466">
            <w:r>
              <w:t>24444</w:t>
            </w:r>
          </w:p>
        </w:tc>
        <w:tc>
          <w:tcPr>
            <w:tcW w:w="687" w:type="pct"/>
          </w:tcPr>
          <w:p w:rsidR="00944466" w:rsidRDefault="00944466">
            <w:r>
              <w:t>Tuba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721568-01-M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4.690909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71.677814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907</w:t>
            </w:r>
          </w:p>
        </w:tc>
        <w:tc>
          <w:tcPr>
            <w:tcW w:w="290" w:type="pct"/>
          </w:tcPr>
          <w:p w:rsidR="00944466" w:rsidRDefault="00944466">
            <w:r>
              <w:t>23318</w:t>
            </w:r>
          </w:p>
        </w:tc>
        <w:tc>
          <w:tcPr>
            <w:tcW w:w="687" w:type="pct"/>
          </w:tcPr>
          <w:p w:rsidR="00944466" w:rsidRDefault="00944466">
            <w:r>
              <w:t>Saqib Nasir</w:t>
            </w:r>
          </w:p>
        </w:tc>
        <w:tc>
          <w:tcPr>
            <w:tcW w:w="494" w:type="pct"/>
          </w:tcPr>
          <w:p w:rsidR="00944466" w:rsidRDefault="00944466">
            <w:r>
              <w:t>Nasir Mehmood</w:t>
            </w:r>
          </w:p>
        </w:tc>
        <w:tc>
          <w:tcPr>
            <w:tcW w:w="427" w:type="pct"/>
          </w:tcPr>
          <w:p w:rsidR="00944466" w:rsidRDefault="00944466">
            <w:r>
              <w:t>722096-01-M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4.186364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71.672078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908</w:t>
            </w:r>
          </w:p>
        </w:tc>
        <w:tc>
          <w:tcPr>
            <w:tcW w:w="290" w:type="pct"/>
          </w:tcPr>
          <w:p w:rsidR="00944466" w:rsidRDefault="00944466">
            <w:r>
              <w:t>25186</w:t>
            </w:r>
          </w:p>
        </w:tc>
        <w:tc>
          <w:tcPr>
            <w:tcW w:w="687" w:type="pct"/>
          </w:tcPr>
          <w:p w:rsidR="00944466" w:rsidRDefault="00944466">
            <w:r>
              <w:t>Sidra Yasmeen</w:t>
            </w:r>
          </w:p>
        </w:tc>
        <w:tc>
          <w:tcPr>
            <w:tcW w:w="494" w:type="pct"/>
          </w:tcPr>
          <w:p w:rsidR="00944466" w:rsidRDefault="00944466">
            <w:r>
              <w:t>AMAN ULLAH</w:t>
            </w:r>
          </w:p>
        </w:tc>
        <w:tc>
          <w:tcPr>
            <w:tcW w:w="427" w:type="pct"/>
          </w:tcPr>
          <w:p w:rsidR="00944466" w:rsidRDefault="00944466">
            <w:r>
              <w:t>718512-01-M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71.653409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909</w:t>
            </w:r>
          </w:p>
        </w:tc>
        <w:tc>
          <w:tcPr>
            <w:tcW w:w="290" w:type="pct"/>
          </w:tcPr>
          <w:p w:rsidR="00944466" w:rsidRDefault="00944466">
            <w:r>
              <w:t>24990</w:t>
            </w:r>
          </w:p>
        </w:tc>
        <w:tc>
          <w:tcPr>
            <w:tcW w:w="687" w:type="pct"/>
          </w:tcPr>
          <w:p w:rsidR="00944466" w:rsidRDefault="00944466">
            <w:r>
              <w:t>Muhammad Zain Ul Abideen</w:t>
            </w:r>
          </w:p>
        </w:tc>
        <w:tc>
          <w:tcPr>
            <w:tcW w:w="494" w:type="pct"/>
          </w:tcPr>
          <w:p w:rsidR="00944466" w:rsidRDefault="00944466">
            <w:r>
              <w:t>Mehar Muhammad Waris</w:t>
            </w:r>
          </w:p>
        </w:tc>
        <w:tc>
          <w:tcPr>
            <w:tcW w:w="427" w:type="pct"/>
          </w:tcPr>
          <w:p w:rsidR="00944466" w:rsidRDefault="00944466">
            <w:r>
              <w:t>100889-P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11.928889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3.009091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71.63798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910</w:t>
            </w:r>
          </w:p>
        </w:tc>
        <w:tc>
          <w:tcPr>
            <w:tcW w:w="290" w:type="pct"/>
          </w:tcPr>
          <w:p w:rsidR="00944466" w:rsidRDefault="00944466">
            <w:r>
              <w:t>17149</w:t>
            </w:r>
          </w:p>
        </w:tc>
        <w:tc>
          <w:tcPr>
            <w:tcW w:w="687" w:type="pct"/>
          </w:tcPr>
          <w:p w:rsidR="00944466" w:rsidRDefault="00944466">
            <w:r>
              <w:t>Aqsa Zubair</w:t>
            </w:r>
          </w:p>
        </w:tc>
        <w:tc>
          <w:tcPr>
            <w:tcW w:w="494" w:type="pct"/>
          </w:tcPr>
          <w:p w:rsidR="00944466" w:rsidRDefault="00944466">
            <w:r>
              <w:t>muhammad zubair</w:t>
            </w:r>
          </w:p>
        </w:tc>
        <w:tc>
          <w:tcPr>
            <w:tcW w:w="427" w:type="pct"/>
          </w:tcPr>
          <w:p w:rsidR="00944466" w:rsidRDefault="00944466">
            <w:r>
              <w:t>114679-P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71.636959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911</w:t>
            </w:r>
          </w:p>
        </w:tc>
        <w:tc>
          <w:tcPr>
            <w:tcW w:w="290" w:type="pct"/>
          </w:tcPr>
          <w:p w:rsidR="00944466" w:rsidRDefault="00944466">
            <w:r>
              <w:t>5490</w:t>
            </w:r>
          </w:p>
        </w:tc>
        <w:tc>
          <w:tcPr>
            <w:tcW w:w="687" w:type="pct"/>
          </w:tcPr>
          <w:p w:rsidR="00944466" w:rsidRDefault="00944466">
            <w:r>
              <w:t>Atiya Mahmood</w:t>
            </w:r>
          </w:p>
        </w:tc>
        <w:tc>
          <w:tcPr>
            <w:tcW w:w="494" w:type="pct"/>
          </w:tcPr>
          <w:p w:rsidR="00944466" w:rsidRDefault="00944466">
            <w:r>
              <w:t>Mahmood Akhtar Amer</w:t>
            </w:r>
          </w:p>
        </w:tc>
        <w:tc>
          <w:tcPr>
            <w:tcW w:w="427" w:type="pct"/>
          </w:tcPr>
          <w:p w:rsidR="00944466" w:rsidRDefault="00944466">
            <w:r>
              <w:t>103283-P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14.228571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71.636796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912</w:t>
            </w:r>
          </w:p>
        </w:tc>
        <w:tc>
          <w:tcPr>
            <w:tcW w:w="290" w:type="pct"/>
          </w:tcPr>
          <w:p w:rsidR="00944466" w:rsidRDefault="00944466">
            <w:r>
              <w:t>21211</w:t>
            </w:r>
          </w:p>
        </w:tc>
        <w:tc>
          <w:tcPr>
            <w:tcW w:w="687" w:type="pct"/>
          </w:tcPr>
          <w:p w:rsidR="00944466" w:rsidRDefault="00944466">
            <w:r>
              <w:t>Mubashir Iqbal Qamar</w:t>
            </w:r>
          </w:p>
        </w:tc>
        <w:tc>
          <w:tcPr>
            <w:tcW w:w="494" w:type="pct"/>
          </w:tcPr>
          <w:p w:rsidR="00944466" w:rsidRDefault="00944466">
            <w:r>
              <w:t>M.Iqbal Mujahid</w:t>
            </w:r>
          </w:p>
        </w:tc>
        <w:tc>
          <w:tcPr>
            <w:tcW w:w="427" w:type="pct"/>
          </w:tcPr>
          <w:p w:rsidR="00944466" w:rsidRDefault="00944466">
            <w:r>
              <w:t xml:space="preserve">716832-01-M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71.619102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913</w:t>
            </w:r>
          </w:p>
        </w:tc>
        <w:tc>
          <w:tcPr>
            <w:tcW w:w="290" w:type="pct"/>
          </w:tcPr>
          <w:p w:rsidR="00944466" w:rsidRDefault="00944466">
            <w:r>
              <w:t>18305</w:t>
            </w:r>
          </w:p>
        </w:tc>
        <w:tc>
          <w:tcPr>
            <w:tcW w:w="687" w:type="pct"/>
          </w:tcPr>
          <w:p w:rsidR="00944466" w:rsidRDefault="00944466">
            <w:r>
              <w:t>Mahnoor Sana</w:t>
            </w:r>
          </w:p>
        </w:tc>
        <w:tc>
          <w:tcPr>
            <w:tcW w:w="494" w:type="pct"/>
          </w:tcPr>
          <w:p w:rsidR="00944466" w:rsidRDefault="00944466">
            <w:r>
              <w:t>Ch.Sana Ullah</w:t>
            </w:r>
          </w:p>
        </w:tc>
        <w:tc>
          <w:tcPr>
            <w:tcW w:w="427" w:type="pct"/>
          </w:tcPr>
          <w:p w:rsidR="00944466" w:rsidRDefault="00944466">
            <w:r>
              <w:t>97109-P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71.61829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914</w:t>
            </w:r>
          </w:p>
        </w:tc>
        <w:tc>
          <w:tcPr>
            <w:tcW w:w="290" w:type="pct"/>
          </w:tcPr>
          <w:p w:rsidR="00944466" w:rsidRDefault="00944466">
            <w:r>
              <w:t>20240</w:t>
            </w:r>
          </w:p>
        </w:tc>
        <w:tc>
          <w:tcPr>
            <w:tcW w:w="687" w:type="pct"/>
          </w:tcPr>
          <w:p w:rsidR="00944466" w:rsidRDefault="00944466">
            <w:r>
              <w:t>Muhammad Azhar</w:t>
            </w:r>
          </w:p>
        </w:tc>
        <w:tc>
          <w:tcPr>
            <w:tcW w:w="494" w:type="pct"/>
          </w:tcPr>
          <w:p w:rsidR="00944466" w:rsidRDefault="00944466">
            <w:r>
              <w:t>Haq Nawaz</w:t>
            </w:r>
          </w:p>
        </w:tc>
        <w:tc>
          <w:tcPr>
            <w:tcW w:w="427" w:type="pct"/>
          </w:tcPr>
          <w:p w:rsidR="00944466" w:rsidRDefault="00944466">
            <w:r>
              <w:t>112750-P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13.236735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71.606865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915</w:t>
            </w:r>
          </w:p>
        </w:tc>
        <w:tc>
          <w:tcPr>
            <w:tcW w:w="290" w:type="pct"/>
          </w:tcPr>
          <w:p w:rsidR="00944466" w:rsidRDefault="00944466">
            <w:r>
              <w:t>18920</w:t>
            </w:r>
          </w:p>
        </w:tc>
        <w:tc>
          <w:tcPr>
            <w:tcW w:w="687" w:type="pct"/>
          </w:tcPr>
          <w:p w:rsidR="00944466" w:rsidRDefault="00944466">
            <w:r>
              <w:t>Saleha Bukhari</w:t>
            </w:r>
          </w:p>
        </w:tc>
        <w:tc>
          <w:tcPr>
            <w:tcW w:w="494" w:type="pct"/>
          </w:tcPr>
          <w:p w:rsidR="00944466" w:rsidRDefault="00944466">
            <w:r>
              <w:t>Syed Safdar Hussain Shah</w:t>
            </w:r>
          </w:p>
        </w:tc>
        <w:tc>
          <w:tcPr>
            <w:tcW w:w="427" w:type="pct"/>
          </w:tcPr>
          <w:p w:rsidR="00944466" w:rsidRDefault="00944466">
            <w:r>
              <w:t>108654-P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71.587446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916</w:t>
            </w:r>
          </w:p>
        </w:tc>
        <w:tc>
          <w:tcPr>
            <w:tcW w:w="290" w:type="pct"/>
          </w:tcPr>
          <w:p w:rsidR="00944466" w:rsidRDefault="00944466">
            <w:r>
              <w:t>24740</w:t>
            </w:r>
          </w:p>
        </w:tc>
        <w:tc>
          <w:tcPr>
            <w:tcW w:w="687" w:type="pct"/>
          </w:tcPr>
          <w:p w:rsidR="00944466" w:rsidRDefault="00944466">
            <w:r>
              <w:t>Mahnoor Choudhary</w:t>
            </w:r>
          </w:p>
        </w:tc>
        <w:tc>
          <w:tcPr>
            <w:tcW w:w="494" w:type="pct"/>
          </w:tcPr>
          <w:p w:rsidR="00944466" w:rsidRDefault="00944466">
            <w:r>
              <w:t>Zahid Javaid</w:t>
            </w:r>
          </w:p>
        </w:tc>
        <w:tc>
          <w:tcPr>
            <w:tcW w:w="427" w:type="pct"/>
          </w:tcPr>
          <w:p w:rsidR="00944466" w:rsidRDefault="00944466">
            <w:r>
              <w:t>716307-01-M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71.587013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917</w:t>
            </w:r>
          </w:p>
        </w:tc>
        <w:tc>
          <w:tcPr>
            <w:tcW w:w="290" w:type="pct"/>
          </w:tcPr>
          <w:p w:rsidR="00944466" w:rsidRDefault="00944466">
            <w:r>
              <w:t>23380</w:t>
            </w:r>
          </w:p>
        </w:tc>
        <w:tc>
          <w:tcPr>
            <w:tcW w:w="687" w:type="pct"/>
          </w:tcPr>
          <w:p w:rsidR="00944466" w:rsidRDefault="00944466">
            <w:r>
              <w:t>Mahnoor Fatima</w:t>
            </w:r>
          </w:p>
        </w:tc>
        <w:tc>
          <w:tcPr>
            <w:tcW w:w="494" w:type="pct"/>
          </w:tcPr>
          <w:p w:rsidR="00944466" w:rsidRDefault="00944466">
            <w:r>
              <w:t>Farooq Ahmad</w:t>
            </w:r>
          </w:p>
        </w:tc>
        <w:tc>
          <w:tcPr>
            <w:tcW w:w="427" w:type="pct"/>
          </w:tcPr>
          <w:p w:rsidR="00944466" w:rsidRDefault="00944466">
            <w:r>
              <w:t>112150-P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71.585444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918</w:t>
            </w:r>
          </w:p>
        </w:tc>
        <w:tc>
          <w:tcPr>
            <w:tcW w:w="290" w:type="pct"/>
          </w:tcPr>
          <w:p w:rsidR="00944466" w:rsidRDefault="00944466">
            <w:r>
              <w:t>15719</w:t>
            </w:r>
          </w:p>
        </w:tc>
        <w:tc>
          <w:tcPr>
            <w:tcW w:w="687" w:type="pct"/>
          </w:tcPr>
          <w:p w:rsidR="00944466" w:rsidRDefault="00944466">
            <w:r>
              <w:t>Hassan Bin Khalid</w:t>
            </w:r>
          </w:p>
        </w:tc>
        <w:tc>
          <w:tcPr>
            <w:tcW w:w="494" w:type="pct"/>
          </w:tcPr>
          <w:p w:rsidR="00944466" w:rsidRDefault="00944466">
            <w:r>
              <w:t>Khalid Mushtaq</w:t>
            </w:r>
          </w:p>
        </w:tc>
        <w:tc>
          <w:tcPr>
            <w:tcW w:w="427" w:type="pct"/>
          </w:tcPr>
          <w:p w:rsidR="00944466" w:rsidRDefault="00944466">
            <w:r>
              <w:t>100730-p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3.780952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71.581861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919</w:t>
            </w:r>
          </w:p>
        </w:tc>
        <w:tc>
          <w:tcPr>
            <w:tcW w:w="290" w:type="pct"/>
          </w:tcPr>
          <w:p w:rsidR="00944466" w:rsidRDefault="00944466">
            <w:r>
              <w:t>18239</w:t>
            </w:r>
          </w:p>
        </w:tc>
        <w:tc>
          <w:tcPr>
            <w:tcW w:w="687" w:type="pct"/>
          </w:tcPr>
          <w:p w:rsidR="00944466" w:rsidRDefault="00944466">
            <w:r>
              <w:t>Raheela Rani</w:t>
            </w:r>
          </w:p>
        </w:tc>
        <w:tc>
          <w:tcPr>
            <w:tcW w:w="494" w:type="pct"/>
          </w:tcPr>
          <w:p w:rsidR="00944466" w:rsidRDefault="00944466">
            <w:r>
              <w:t>MEHDI KHAN</w:t>
            </w:r>
          </w:p>
        </w:tc>
        <w:tc>
          <w:tcPr>
            <w:tcW w:w="427" w:type="pct"/>
          </w:tcPr>
          <w:p w:rsidR="00944466" w:rsidRDefault="00944466">
            <w:r>
              <w:t>92716-P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4.188235</w:t>
            </w:r>
          </w:p>
        </w:tc>
        <w:tc>
          <w:tcPr>
            <w:tcW w:w="289" w:type="pct"/>
          </w:tcPr>
          <w:p w:rsidR="00944466" w:rsidRDefault="00944466">
            <w:r>
              <w:t>3.140909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71.579144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920</w:t>
            </w:r>
          </w:p>
        </w:tc>
        <w:tc>
          <w:tcPr>
            <w:tcW w:w="290" w:type="pct"/>
          </w:tcPr>
          <w:p w:rsidR="00944466" w:rsidRDefault="00944466">
            <w:r>
              <w:t>23143</w:t>
            </w:r>
          </w:p>
        </w:tc>
        <w:tc>
          <w:tcPr>
            <w:tcW w:w="687" w:type="pct"/>
          </w:tcPr>
          <w:p w:rsidR="00944466" w:rsidRDefault="00944466">
            <w:r>
              <w:t>Aftabhussain</w:t>
            </w:r>
          </w:p>
        </w:tc>
        <w:tc>
          <w:tcPr>
            <w:tcW w:w="494" w:type="pct"/>
          </w:tcPr>
          <w:p w:rsidR="00944466" w:rsidRDefault="00944466">
            <w:r>
              <w:t xml:space="preserve">Falak Sher </w:t>
            </w:r>
          </w:p>
        </w:tc>
        <w:tc>
          <w:tcPr>
            <w:tcW w:w="427" w:type="pct"/>
          </w:tcPr>
          <w:p w:rsidR="00944466" w:rsidRDefault="00944466">
            <w:r>
              <w:t>113963-P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71.563961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921</w:t>
            </w:r>
          </w:p>
        </w:tc>
        <w:tc>
          <w:tcPr>
            <w:tcW w:w="290" w:type="pct"/>
          </w:tcPr>
          <w:p w:rsidR="00944466" w:rsidRDefault="00944466">
            <w:r>
              <w:t>17110</w:t>
            </w:r>
          </w:p>
        </w:tc>
        <w:tc>
          <w:tcPr>
            <w:tcW w:w="687" w:type="pct"/>
          </w:tcPr>
          <w:p w:rsidR="00944466" w:rsidRDefault="00944466">
            <w:r>
              <w:t>Tobajaved</w:t>
            </w:r>
          </w:p>
        </w:tc>
        <w:tc>
          <w:tcPr>
            <w:tcW w:w="494" w:type="pct"/>
          </w:tcPr>
          <w:p w:rsidR="00944466" w:rsidRDefault="00944466">
            <w:r>
              <w:t>Muhammadjaved</w:t>
            </w:r>
          </w:p>
        </w:tc>
        <w:tc>
          <w:tcPr>
            <w:tcW w:w="427" w:type="pct"/>
          </w:tcPr>
          <w:p w:rsidR="00944466" w:rsidRDefault="00944466">
            <w:r>
              <w:t>109045-P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71.563203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922</w:t>
            </w:r>
          </w:p>
        </w:tc>
        <w:tc>
          <w:tcPr>
            <w:tcW w:w="290" w:type="pct"/>
          </w:tcPr>
          <w:p w:rsidR="00944466" w:rsidRDefault="00944466">
            <w:r>
              <w:t>16181</w:t>
            </w:r>
          </w:p>
        </w:tc>
        <w:tc>
          <w:tcPr>
            <w:tcW w:w="687" w:type="pct"/>
          </w:tcPr>
          <w:p w:rsidR="00944466" w:rsidRDefault="00944466">
            <w:r>
              <w:t>Quratulain Zahra</w:t>
            </w:r>
          </w:p>
        </w:tc>
        <w:tc>
          <w:tcPr>
            <w:tcW w:w="494" w:type="pct"/>
          </w:tcPr>
          <w:p w:rsidR="00944466" w:rsidRDefault="00944466">
            <w:r>
              <w:t>Waseem Hassan</w:t>
            </w:r>
          </w:p>
        </w:tc>
        <w:tc>
          <w:tcPr>
            <w:tcW w:w="427" w:type="pct"/>
          </w:tcPr>
          <w:p w:rsidR="00944466" w:rsidRDefault="00944466">
            <w:r>
              <w:t>96665_P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11.724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3.952381</w:t>
            </w:r>
          </w:p>
        </w:tc>
        <w:tc>
          <w:tcPr>
            <w:tcW w:w="289" w:type="pct"/>
          </w:tcPr>
          <w:p w:rsidR="00944466" w:rsidRDefault="00944466">
            <w:r>
              <w:t>3.381818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71.558199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923</w:t>
            </w:r>
          </w:p>
        </w:tc>
        <w:tc>
          <w:tcPr>
            <w:tcW w:w="290" w:type="pct"/>
          </w:tcPr>
          <w:p w:rsidR="00944466" w:rsidRDefault="00944466">
            <w:r>
              <w:t>21207</w:t>
            </w:r>
          </w:p>
        </w:tc>
        <w:tc>
          <w:tcPr>
            <w:tcW w:w="687" w:type="pct"/>
          </w:tcPr>
          <w:p w:rsidR="00944466" w:rsidRDefault="00944466">
            <w:r>
              <w:t>Fizza Tabasum</w:t>
            </w:r>
          </w:p>
        </w:tc>
        <w:tc>
          <w:tcPr>
            <w:tcW w:w="494" w:type="pct"/>
          </w:tcPr>
          <w:p w:rsidR="00944466" w:rsidRDefault="00944466">
            <w:r>
              <w:t>Muhammad Yaqub</w:t>
            </w:r>
          </w:p>
        </w:tc>
        <w:tc>
          <w:tcPr>
            <w:tcW w:w="427" w:type="pct"/>
          </w:tcPr>
          <w:p w:rsidR="00944466" w:rsidRDefault="00944466">
            <w:r>
              <w:t>744395-01-M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4.654545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71.555735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924</w:t>
            </w:r>
          </w:p>
        </w:tc>
        <w:tc>
          <w:tcPr>
            <w:tcW w:w="290" w:type="pct"/>
          </w:tcPr>
          <w:p w:rsidR="00944466" w:rsidRDefault="00944466">
            <w:r>
              <w:t>16223</w:t>
            </w:r>
          </w:p>
        </w:tc>
        <w:tc>
          <w:tcPr>
            <w:tcW w:w="687" w:type="pct"/>
          </w:tcPr>
          <w:p w:rsidR="00944466" w:rsidRDefault="00944466">
            <w:r>
              <w:t>Maryam Aslam</w:t>
            </w:r>
          </w:p>
        </w:tc>
        <w:tc>
          <w:tcPr>
            <w:tcW w:w="494" w:type="pct"/>
          </w:tcPr>
          <w:p w:rsidR="00944466" w:rsidRDefault="00944466">
            <w:r>
              <w:t>Muhammad Aslam Farooq</w:t>
            </w:r>
          </w:p>
        </w:tc>
        <w:tc>
          <w:tcPr>
            <w:tcW w:w="427" w:type="pct"/>
          </w:tcPr>
          <w:p w:rsidR="00944466" w:rsidRDefault="00944466">
            <w:r>
              <w:t>104014-P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17.293671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71.552545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925</w:t>
            </w:r>
          </w:p>
        </w:tc>
        <w:tc>
          <w:tcPr>
            <w:tcW w:w="290" w:type="pct"/>
          </w:tcPr>
          <w:p w:rsidR="00944466" w:rsidRDefault="00944466">
            <w:r>
              <w:t>5417</w:t>
            </w:r>
          </w:p>
        </w:tc>
        <w:tc>
          <w:tcPr>
            <w:tcW w:w="687" w:type="pct"/>
          </w:tcPr>
          <w:p w:rsidR="00944466" w:rsidRDefault="00944466">
            <w:r>
              <w:t>Ifra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106555-p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71.545184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926</w:t>
            </w:r>
          </w:p>
        </w:tc>
        <w:tc>
          <w:tcPr>
            <w:tcW w:w="290" w:type="pct"/>
          </w:tcPr>
          <w:p w:rsidR="00944466" w:rsidRDefault="00944466">
            <w:r>
              <w:t>24837</w:t>
            </w:r>
          </w:p>
        </w:tc>
        <w:tc>
          <w:tcPr>
            <w:tcW w:w="687" w:type="pct"/>
          </w:tcPr>
          <w:p w:rsidR="00944466" w:rsidRDefault="00944466">
            <w:r>
              <w:t>Komal Changez</w:t>
            </w:r>
          </w:p>
        </w:tc>
        <w:tc>
          <w:tcPr>
            <w:tcW w:w="494" w:type="pct"/>
          </w:tcPr>
          <w:p w:rsidR="00944466" w:rsidRDefault="00944466">
            <w:r>
              <w:t>Muhammad Changez</w:t>
            </w:r>
          </w:p>
        </w:tc>
        <w:tc>
          <w:tcPr>
            <w:tcW w:w="427" w:type="pct"/>
          </w:tcPr>
          <w:p w:rsidR="00944466" w:rsidRDefault="00944466">
            <w:r>
              <w:t>112019-P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89" w:type="pct"/>
          </w:tcPr>
          <w:p w:rsidR="00944466" w:rsidRDefault="00944466">
            <w:r>
              <w:t>3.154545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71.533711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927</w:t>
            </w:r>
          </w:p>
        </w:tc>
        <w:tc>
          <w:tcPr>
            <w:tcW w:w="290" w:type="pct"/>
          </w:tcPr>
          <w:p w:rsidR="00944466" w:rsidRDefault="00944466">
            <w:r>
              <w:t>3631</w:t>
            </w:r>
          </w:p>
        </w:tc>
        <w:tc>
          <w:tcPr>
            <w:tcW w:w="687" w:type="pct"/>
          </w:tcPr>
          <w:p w:rsidR="00944466" w:rsidRDefault="00944466">
            <w:r>
              <w:t>Iram Shehzadi</w:t>
            </w:r>
          </w:p>
        </w:tc>
        <w:tc>
          <w:tcPr>
            <w:tcW w:w="494" w:type="pct"/>
          </w:tcPr>
          <w:p w:rsidR="00944466" w:rsidRDefault="00944466">
            <w:r>
              <w:t>Waqas Ahmed</w:t>
            </w:r>
          </w:p>
        </w:tc>
        <w:tc>
          <w:tcPr>
            <w:tcW w:w="427" w:type="pct"/>
          </w:tcPr>
          <w:p w:rsidR="00944466" w:rsidRDefault="00944466">
            <w:r>
              <w:t>81354-P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3.923529</w:t>
            </w:r>
          </w:p>
        </w:tc>
        <w:tc>
          <w:tcPr>
            <w:tcW w:w="289" w:type="pct"/>
          </w:tcPr>
          <w:p w:rsidR="00944466" w:rsidRDefault="00944466">
            <w:r>
              <w:t>3.059091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71.474287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928</w:t>
            </w:r>
          </w:p>
        </w:tc>
        <w:tc>
          <w:tcPr>
            <w:tcW w:w="290" w:type="pct"/>
          </w:tcPr>
          <w:p w:rsidR="00944466" w:rsidRDefault="00944466">
            <w:r>
              <w:t>4174</w:t>
            </w:r>
          </w:p>
        </w:tc>
        <w:tc>
          <w:tcPr>
            <w:tcW w:w="687" w:type="pct"/>
          </w:tcPr>
          <w:p w:rsidR="00944466" w:rsidRDefault="00944466">
            <w:r>
              <w:t>Iqra Khan</w:t>
            </w:r>
          </w:p>
        </w:tc>
        <w:tc>
          <w:tcPr>
            <w:tcW w:w="494" w:type="pct"/>
          </w:tcPr>
          <w:p w:rsidR="00944466" w:rsidRDefault="00944466">
            <w:r>
              <w:t>M. Hafeez Ur Rehman Khan</w:t>
            </w:r>
          </w:p>
        </w:tc>
        <w:tc>
          <w:tcPr>
            <w:tcW w:w="427" w:type="pct"/>
          </w:tcPr>
          <w:p w:rsidR="00944466" w:rsidRDefault="00944466">
            <w:r>
              <w:t>71624-P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12.465217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3.382353</w:t>
            </w:r>
          </w:p>
        </w:tc>
        <w:tc>
          <w:tcPr>
            <w:tcW w:w="289" w:type="pct"/>
          </w:tcPr>
          <w:p w:rsidR="00944466" w:rsidRDefault="00944466">
            <w:r>
              <w:t>3.113636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71.461206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929</w:t>
            </w:r>
          </w:p>
        </w:tc>
        <w:tc>
          <w:tcPr>
            <w:tcW w:w="290" w:type="pct"/>
          </w:tcPr>
          <w:p w:rsidR="00944466" w:rsidRDefault="00944466">
            <w:r>
              <w:t>17883</w:t>
            </w:r>
          </w:p>
        </w:tc>
        <w:tc>
          <w:tcPr>
            <w:tcW w:w="687" w:type="pct"/>
          </w:tcPr>
          <w:p w:rsidR="00944466" w:rsidRDefault="00944466">
            <w:r>
              <w:t>Muhammad Abdullah Shah</w:t>
            </w:r>
          </w:p>
        </w:tc>
        <w:tc>
          <w:tcPr>
            <w:tcW w:w="494" w:type="pct"/>
          </w:tcPr>
          <w:p w:rsidR="00944466" w:rsidRDefault="00944466">
            <w:r>
              <w:t>MUHAMMAD ZAHID SHAH</w:t>
            </w:r>
          </w:p>
        </w:tc>
        <w:tc>
          <w:tcPr>
            <w:tcW w:w="427" w:type="pct"/>
          </w:tcPr>
          <w:p w:rsidR="00944466" w:rsidRDefault="00944466">
            <w:r>
              <w:t>113240-P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4.640909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71.458937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930</w:t>
            </w:r>
          </w:p>
        </w:tc>
        <w:tc>
          <w:tcPr>
            <w:tcW w:w="290" w:type="pct"/>
          </w:tcPr>
          <w:p w:rsidR="00944466" w:rsidRDefault="00944466">
            <w:r>
              <w:t>21611</w:t>
            </w:r>
          </w:p>
        </w:tc>
        <w:tc>
          <w:tcPr>
            <w:tcW w:w="687" w:type="pct"/>
          </w:tcPr>
          <w:p w:rsidR="00944466" w:rsidRDefault="00944466">
            <w:r>
              <w:t>Ibrar Hussain</w:t>
            </w:r>
          </w:p>
        </w:tc>
        <w:tc>
          <w:tcPr>
            <w:tcW w:w="494" w:type="pct"/>
          </w:tcPr>
          <w:p w:rsidR="00944466" w:rsidRDefault="00944466">
            <w:r>
              <w:t xml:space="preserve">Mian Khan </w:t>
            </w:r>
          </w:p>
        </w:tc>
        <w:tc>
          <w:tcPr>
            <w:tcW w:w="427" w:type="pct"/>
          </w:tcPr>
          <w:p w:rsidR="00944466" w:rsidRDefault="00944466">
            <w:r>
              <w:t>99477-P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4.282353</w:t>
            </w:r>
          </w:p>
        </w:tc>
        <w:tc>
          <w:tcPr>
            <w:tcW w:w="289" w:type="pct"/>
          </w:tcPr>
          <w:p w:rsidR="00944466" w:rsidRDefault="00944466">
            <w:r>
              <w:t>3.531818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71.447504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931</w:t>
            </w:r>
          </w:p>
        </w:tc>
        <w:tc>
          <w:tcPr>
            <w:tcW w:w="290" w:type="pct"/>
          </w:tcPr>
          <w:p w:rsidR="00944466" w:rsidRDefault="00944466">
            <w:r>
              <w:t>16845</w:t>
            </w:r>
          </w:p>
        </w:tc>
        <w:tc>
          <w:tcPr>
            <w:tcW w:w="687" w:type="pct"/>
          </w:tcPr>
          <w:p w:rsidR="00944466" w:rsidRDefault="00944466">
            <w:r>
              <w:t>Umaima Ishaq</w:t>
            </w:r>
          </w:p>
        </w:tc>
        <w:tc>
          <w:tcPr>
            <w:tcW w:w="494" w:type="pct"/>
          </w:tcPr>
          <w:p w:rsidR="00944466" w:rsidRDefault="00944466">
            <w:r>
              <w:t>Muhammad Ishaq</w:t>
            </w:r>
          </w:p>
        </w:tc>
        <w:tc>
          <w:tcPr>
            <w:tcW w:w="427" w:type="pct"/>
          </w:tcPr>
          <w:p w:rsidR="00944466" w:rsidRDefault="00944466">
            <w:r>
              <w:t>115336-P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71.444697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932</w:t>
            </w:r>
          </w:p>
        </w:tc>
        <w:tc>
          <w:tcPr>
            <w:tcW w:w="290" w:type="pct"/>
          </w:tcPr>
          <w:p w:rsidR="00944466" w:rsidRDefault="00944466">
            <w:r>
              <w:t>18266</w:t>
            </w:r>
          </w:p>
        </w:tc>
        <w:tc>
          <w:tcPr>
            <w:tcW w:w="687" w:type="pct"/>
          </w:tcPr>
          <w:p w:rsidR="00944466" w:rsidRDefault="00944466">
            <w:r>
              <w:t>Javeria Farrakh Shahzad</w:t>
            </w:r>
          </w:p>
        </w:tc>
        <w:tc>
          <w:tcPr>
            <w:tcW w:w="494" w:type="pct"/>
          </w:tcPr>
          <w:p w:rsidR="00944466" w:rsidRDefault="00944466">
            <w:r>
              <w:t>Farrakh Shahzad</w:t>
            </w:r>
          </w:p>
        </w:tc>
        <w:tc>
          <w:tcPr>
            <w:tcW w:w="427" w:type="pct"/>
          </w:tcPr>
          <w:p w:rsidR="00944466" w:rsidRDefault="00944466">
            <w:r>
              <w:t xml:space="preserve">110074-P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14.804082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71.443692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933</w:t>
            </w:r>
          </w:p>
        </w:tc>
        <w:tc>
          <w:tcPr>
            <w:tcW w:w="290" w:type="pct"/>
          </w:tcPr>
          <w:p w:rsidR="00944466" w:rsidRDefault="00944466">
            <w:r>
              <w:t>24874</w:t>
            </w:r>
          </w:p>
        </w:tc>
        <w:tc>
          <w:tcPr>
            <w:tcW w:w="687" w:type="pct"/>
          </w:tcPr>
          <w:p w:rsidR="00944466" w:rsidRDefault="00944466">
            <w:r>
              <w:t>Kainat Sarwar</w:t>
            </w:r>
          </w:p>
        </w:tc>
        <w:tc>
          <w:tcPr>
            <w:tcW w:w="494" w:type="pct"/>
          </w:tcPr>
          <w:p w:rsidR="00944466" w:rsidRDefault="00944466">
            <w:r>
              <w:t>Muhammad Sarwar Sohail</w:t>
            </w:r>
          </w:p>
        </w:tc>
        <w:tc>
          <w:tcPr>
            <w:tcW w:w="427" w:type="pct"/>
          </w:tcPr>
          <w:p w:rsidR="00944466" w:rsidRDefault="00944466">
            <w:r>
              <w:t xml:space="preserve">97639-P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71.425757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934</w:t>
            </w:r>
          </w:p>
        </w:tc>
        <w:tc>
          <w:tcPr>
            <w:tcW w:w="290" w:type="pct"/>
          </w:tcPr>
          <w:p w:rsidR="00944466" w:rsidRDefault="00944466">
            <w:r>
              <w:t>17240</w:t>
            </w:r>
          </w:p>
        </w:tc>
        <w:tc>
          <w:tcPr>
            <w:tcW w:w="687" w:type="pct"/>
          </w:tcPr>
          <w:p w:rsidR="00944466" w:rsidRDefault="00944466">
            <w:r>
              <w:t>Babar Ali</w:t>
            </w:r>
          </w:p>
        </w:tc>
        <w:tc>
          <w:tcPr>
            <w:tcW w:w="494" w:type="pct"/>
          </w:tcPr>
          <w:p w:rsidR="00944466" w:rsidRDefault="00944466">
            <w:r>
              <w:t>Farid Ahmad</w:t>
            </w:r>
          </w:p>
        </w:tc>
        <w:tc>
          <w:tcPr>
            <w:tcW w:w="427" w:type="pct"/>
          </w:tcPr>
          <w:p w:rsidR="00944466" w:rsidRDefault="00944466">
            <w:r>
              <w:t>114216-P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71.425054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935</w:t>
            </w:r>
          </w:p>
        </w:tc>
        <w:tc>
          <w:tcPr>
            <w:tcW w:w="290" w:type="pct"/>
          </w:tcPr>
          <w:p w:rsidR="00944466" w:rsidRDefault="00944466">
            <w:r>
              <w:t>16332</w:t>
            </w:r>
          </w:p>
        </w:tc>
        <w:tc>
          <w:tcPr>
            <w:tcW w:w="687" w:type="pct"/>
          </w:tcPr>
          <w:p w:rsidR="00944466" w:rsidRDefault="00944466">
            <w:r>
              <w:t>Asif Hassan</w:t>
            </w:r>
          </w:p>
        </w:tc>
        <w:tc>
          <w:tcPr>
            <w:tcW w:w="494" w:type="pct"/>
          </w:tcPr>
          <w:p w:rsidR="00944466" w:rsidRDefault="00944466">
            <w:r>
              <w:t>Talib Hussain</w:t>
            </w:r>
          </w:p>
        </w:tc>
        <w:tc>
          <w:tcPr>
            <w:tcW w:w="427" w:type="pct"/>
          </w:tcPr>
          <w:p w:rsidR="00944466" w:rsidRDefault="00944466">
            <w:r>
              <w:t>109193-P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3.947619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71.420725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936</w:t>
            </w:r>
          </w:p>
        </w:tc>
        <w:tc>
          <w:tcPr>
            <w:tcW w:w="290" w:type="pct"/>
          </w:tcPr>
          <w:p w:rsidR="00944466" w:rsidRDefault="00944466">
            <w:r>
              <w:t>20485</w:t>
            </w:r>
          </w:p>
        </w:tc>
        <w:tc>
          <w:tcPr>
            <w:tcW w:w="687" w:type="pct"/>
          </w:tcPr>
          <w:p w:rsidR="00944466" w:rsidRDefault="00944466">
            <w:r>
              <w:t>Iqra Fiaz</w:t>
            </w:r>
          </w:p>
        </w:tc>
        <w:tc>
          <w:tcPr>
            <w:tcW w:w="494" w:type="pct"/>
          </w:tcPr>
          <w:p w:rsidR="00944466" w:rsidRDefault="00944466">
            <w:r>
              <w:t>Sardar Fiaz Ahmad</w:t>
            </w:r>
          </w:p>
        </w:tc>
        <w:tc>
          <w:tcPr>
            <w:tcW w:w="427" w:type="pct"/>
          </w:tcPr>
          <w:p w:rsidR="00944466" w:rsidRDefault="00944466">
            <w:r>
              <w:t>101246-P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9.0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3.814286</w:t>
            </w:r>
          </w:p>
        </w:tc>
        <w:tc>
          <w:tcPr>
            <w:tcW w:w="289" w:type="pct"/>
          </w:tcPr>
          <w:p w:rsidR="00944466" w:rsidRDefault="00944466">
            <w:r>
              <w:t>3.268182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71.390801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937</w:t>
            </w:r>
          </w:p>
        </w:tc>
        <w:tc>
          <w:tcPr>
            <w:tcW w:w="290" w:type="pct"/>
          </w:tcPr>
          <w:p w:rsidR="00944466" w:rsidRDefault="00944466">
            <w:r>
              <w:t>5757</w:t>
            </w:r>
          </w:p>
        </w:tc>
        <w:tc>
          <w:tcPr>
            <w:tcW w:w="687" w:type="pct"/>
          </w:tcPr>
          <w:p w:rsidR="00944466" w:rsidRDefault="00944466">
            <w:r>
              <w:t>Shehryar Asif Malik</w:t>
            </w:r>
          </w:p>
        </w:tc>
        <w:tc>
          <w:tcPr>
            <w:tcW w:w="494" w:type="pct"/>
          </w:tcPr>
          <w:p w:rsidR="00944466" w:rsidRDefault="00944466">
            <w:r>
              <w:t>Asif Mahmood</w:t>
            </w:r>
          </w:p>
        </w:tc>
        <w:tc>
          <w:tcPr>
            <w:tcW w:w="427" w:type="pct"/>
          </w:tcPr>
          <w:p w:rsidR="00944466" w:rsidRDefault="00944466">
            <w:r>
              <w:t>111316-P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71.388636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938</w:t>
            </w:r>
          </w:p>
        </w:tc>
        <w:tc>
          <w:tcPr>
            <w:tcW w:w="290" w:type="pct"/>
          </w:tcPr>
          <w:p w:rsidR="00944466" w:rsidRDefault="00944466">
            <w:r>
              <w:t>7972</w:t>
            </w:r>
          </w:p>
        </w:tc>
        <w:tc>
          <w:tcPr>
            <w:tcW w:w="687" w:type="pct"/>
          </w:tcPr>
          <w:p w:rsidR="00944466" w:rsidRDefault="00944466">
            <w:r>
              <w:t>Usama Saeed</w:t>
            </w:r>
          </w:p>
        </w:tc>
        <w:tc>
          <w:tcPr>
            <w:tcW w:w="494" w:type="pct"/>
          </w:tcPr>
          <w:p w:rsidR="00944466" w:rsidRDefault="00944466">
            <w:r>
              <w:t>Muhammad Saeed Iqbal</w:t>
            </w:r>
          </w:p>
        </w:tc>
        <w:tc>
          <w:tcPr>
            <w:tcW w:w="427" w:type="pct"/>
          </w:tcPr>
          <w:p w:rsidR="00944466" w:rsidRDefault="00944466">
            <w:r>
              <w:t>102032-P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71.38225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939</w:t>
            </w:r>
          </w:p>
        </w:tc>
        <w:tc>
          <w:tcPr>
            <w:tcW w:w="290" w:type="pct"/>
          </w:tcPr>
          <w:p w:rsidR="00944466" w:rsidRDefault="00944466">
            <w:r>
              <w:t>20130</w:t>
            </w:r>
          </w:p>
        </w:tc>
        <w:tc>
          <w:tcPr>
            <w:tcW w:w="687" w:type="pct"/>
          </w:tcPr>
          <w:p w:rsidR="00944466" w:rsidRDefault="00944466">
            <w:r>
              <w:t>Usama Waqar</w:t>
            </w:r>
          </w:p>
        </w:tc>
        <w:tc>
          <w:tcPr>
            <w:tcW w:w="494" w:type="pct"/>
          </w:tcPr>
          <w:p w:rsidR="00944466" w:rsidRDefault="00944466">
            <w:r>
              <w:t>Waqar Afzal</w:t>
            </w:r>
          </w:p>
        </w:tc>
        <w:tc>
          <w:tcPr>
            <w:tcW w:w="427" w:type="pct"/>
          </w:tcPr>
          <w:p w:rsidR="00944466" w:rsidRDefault="00944466">
            <w:r>
              <w:t>110883-P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71.38106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940</w:t>
            </w:r>
          </w:p>
        </w:tc>
        <w:tc>
          <w:tcPr>
            <w:tcW w:w="290" w:type="pct"/>
          </w:tcPr>
          <w:p w:rsidR="00944466" w:rsidRDefault="00944466">
            <w:r>
              <w:t>18308</w:t>
            </w:r>
          </w:p>
        </w:tc>
        <w:tc>
          <w:tcPr>
            <w:tcW w:w="687" w:type="pct"/>
          </w:tcPr>
          <w:p w:rsidR="00944466" w:rsidRDefault="00944466">
            <w:r>
              <w:t>Rehan Sarfraz</w:t>
            </w:r>
          </w:p>
        </w:tc>
        <w:tc>
          <w:tcPr>
            <w:tcW w:w="494" w:type="pct"/>
          </w:tcPr>
          <w:p w:rsidR="00944466" w:rsidRDefault="00944466">
            <w:r>
              <w:t xml:space="preserve">Sarfraz Ahmed </w:t>
            </w:r>
          </w:p>
        </w:tc>
        <w:tc>
          <w:tcPr>
            <w:tcW w:w="427" w:type="pct"/>
          </w:tcPr>
          <w:p w:rsidR="00944466" w:rsidRDefault="00944466">
            <w:r>
              <w:t>113294-P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71.380898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941</w:t>
            </w:r>
          </w:p>
        </w:tc>
        <w:tc>
          <w:tcPr>
            <w:tcW w:w="290" w:type="pct"/>
          </w:tcPr>
          <w:p w:rsidR="00944466" w:rsidRDefault="00944466">
            <w:r>
              <w:t>17734</w:t>
            </w:r>
          </w:p>
        </w:tc>
        <w:tc>
          <w:tcPr>
            <w:tcW w:w="687" w:type="pct"/>
          </w:tcPr>
          <w:p w:rsidR="00944466" w:rsidRDefault="00944466">
            <w:r>
              <w:t>Hadiqa Ejaz</w:t>
            </w:r>
          </w:p>
        </w:tc>
        <w:tc>
          <w:tcPr>
            <w:tcW w:w="494" w:type="pct"/>
          </w:tcPr>
          <w:p w:rsidR="00944466" w:rsidRDefault="00944466">
            <w:r>
              <w:t>Ejaz Ahmed Goraya</w:t>
            </w:r>
          </w:p>
        </w:tc>
        <w:tc>
          <w:tcPr>
            <w:tcW w:w="427" w:type="pct"/>
          </w:tcPr>
          <w:p w:rsidR="00944466" w:rsidRDefault="00944466">
            <w:r>
              <w:t>110089-P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4.838095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71.357297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942</w:t>
            </w:r>
          </w:p>
        </w:tc>
        <w:tc>
          <w:tcPr>
            <w:tcW w:w="290" w:type="pct"/>
          </w:tcPr>
          <w:p w:rsidR="00944466" w:rsidRDefault="00944466">
            <w:r>
              <w:t>17384</w:t>
            </w:r>
          </w:p>
        </w:tc>
        <w:tc>
          <w:tcPr>
            <w:tcW w:w="687" w:type="pct"/>
          </w:tcPr>
          <w:p w:rsidR="00944466" w:rsidRDefault="00944466">
            <w:r>
              <w:t>Tarim Bukhari</w:t>
            </w:r>
          </w:p>
        </w:tc>
        <w:tc>
          <w:tcPr>
            <w:tcW w:w="494" w:type="pct"/>
          </w:tcPr>
          <w:p w:rsidR="00944466" w:rsidRDefault="00944466">
            <w:r>
              <w:t>Syed Muhammad Sohaib Akhtar</w:t>
            </w:r>
          </w:p>
        </w:tc>
        <w:tc>
          <w:tcPr>
            <w:tcW w:w="427" w:type="pct"/>
          </w:tcPr>
          <w:p w:rsidR="00944466" w:rsidRDefault="00944466">
            <w:r>
              <w:t>107243-p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71.353626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943</w:t>
            </w:r>
          </w:p>
        </w:tc>
        <w:tc>
          <w:tcPr>
            <w:tcW w:w="290" w:type="pct"/>
          </w:tcPr>
          <w:p w:rsidR="00944466" w:rsidRDefault="00944466">
            <w:r>
              <w:t>3922</w:t>
            </w:r>
          </w:p>
        </w:tc>
        <w:tc>
          <w:tcPr>
            <w:tcW w:w="687" w:type="pct"/>
          </w:tcPr>
          <w:p w:rsidR="00944466" w:rsidRDefault="00944466">
            <w:r>
              <w:t>Sadaf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81109-p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4.058824</w:t>
            </w:r>
          </w:p>
        </w:tc>
        <w:tc>
          <w:tcPr>
            <w:tcW w:w="289" w:type="pct"/>
          </w:tcPr>
          <w:p w:rsidR="00944466" w:rsidRDefault="00944466">
            <w:r>
              <w:t>3.022727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71.348218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944</w:t>
            </w:r>
          </w:p>
        </w:tc>
        <w:tc>
          <w:tcPr>
            <w:tcW w:w="290" w:type="pct"/>
          </w:tcPr>
          <w:p w:rsidR="00944466" w:rsidRDefault="00944466">
            <w:r>
              <w:t>25071</w:t>
            </w:r>
          </w:p>
        </w:tc>
        <w:tc>
          <w:tcPr>
            <w:tcW w:w="687" w:type="pct"/>
          </w:tcPr>
          <w:p w:rsidR="00944466" w:rsidRDefault="00944466">
            <w:r>
              <w:t>Maria Iftikhar</w:t>
            </w:r>
          </w:p>
        </w:tc>
        <w:tc>
          <w:tcPr>
            <w:tcW w:w="494" w:type="pct"/>
          </w:tcPr>
          <w:p w:rsidR="00944466" w:rsidRDefault="00944466">
            <w:r>
              <w:t xml:space="preserve">Iftikhar hussain </w:t>
            </w:r>
          </w:p>
        </w:tc>
        <w:tc>
          <w:tcPr>
            <w:tcW w:w="427" w:type="pct"/>
          </w:tcPr>
          <w:p w:rsidR="00944466" w:rsidRDefault="00944466">
            <w:r>
              <w:t>720199-01-M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71.345562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945</w:t>
            </w:r>
          </w:p>
        </w:tc>
        <w:tc>
          <w:tcPr>
            <w:tcW w:w="290" w:type="pct"/>
          </w:tcPr>
          <w:p w:rsidR="00944466" w:rsidRDefault="00944466">
            <w:r>
              <w:t>24790</w:t>
            </w:r>
          </w:p>
        </w:tc>
        <w:tc>
          <w:tcPr>
            <w:tcW w:w="687" w:type="pct"/>
          </w:tcPr>
          <w:p w:rsidR="00944466" w:rsidRDefault="00944466">
            <w:r>
              <w:t>Shumaila</w:t>
            </w:r>
          </w:p>
        </w:tc>
        <w:tc>
          <w:tcPr>
            <w:tcW w:w="494" w:type="pct"/>
          </w:tcPr>
          <w:p w:rsidR="00944466" w:rsidRDefault="00944466">
            <w:r>
              <w:t>Muhammad Asghar</w:t>
            </w:r>
          </w:p>
        </w:tc>
        <w:tc>
          <w:tcPr>
            <w:tcW w:w="427" w:type="pct"/>
          </w:tcPr>
          <w:p w:rsidR="00944466" w:rsidRDefault="00944466">
            <w:r>
              <w:t>717114-01-M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71.343074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946</w:t>
            </w:r>
          </w:p>
        </w:tc>
        <w:tc>
          <w:tcPr>
            <w:tcW w:w="290" w:type="pct"/>
          </w:tcPr>
          <w:p w:rsidR="00944466" w:rsidRDefault="00944466">
            <w:r>
              <w:t>24709</w:t>
            </w:r>
          </w:p>
        </w:tc>
        <w:tc>
          <w:tcPr>
            <w:tcW w:w="687" w:type="pct"/>
          </w:tcPr>
          <w:p w:rsidR="00944466" w:rsidRDefault="00944466">
            <w:r>
              <w:t>Dr Rabbia Qamar</w:t>
            </w:r>
          </w:p>
        </w:tc>
        <w:tc>
          <w:tcPr>
            <w:tcW w:w="494" w:type="pct"/>
          </w:tcPr>
          <w:p w:rsidR="00944466" w:rsidRDefault="00944466">
            <w:r>
              <w:t>Qamar Iqbal</w:t>
            </w:r>
          </w:p>
        </w:tc>
        <w:tc>
          <w:tcPr>
            <w:tcW w:w="427" w:type="pct"/>
          </w:tcPr>
          <w:p w:rsidR="00944466" w:rsidRDefault="00944466">
            <w:r>
              <w:t>718755-01-M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71.342803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947</w:t>
            </w:r>
          </w:p>
        </w:tc>
        <w:tc>
          <w:tcPr>
            <w:tcW w:w="290" w:type="pct"/>
          </w:tcPr>
          <w:p w:rsidR="00944466" w:rsidRDefault="00944466">
            <w:r>
              <w:t>20766</w:t>
            </w:r>
          </w:p>
        </w:tc>
        <w:tc>
          <w:tcPr>
            <w:tcW w:w="687" w:type="pct"/>
          </w:tcPr>
          <w:p w:rsidR="00944466" w:rsidRDefault="00944466">
            <w:r>
              <w:t>Anam Bint Saeed</w:t>
            </w:r>
          </w:p>
        </w:tc>
        <w:tc>
          <w:tcPr>
            <w:tcW w:w="494" w:type="pct"/>
          </w:tcPr>
          <w:p w:rsidR="00944466" w:rsidRDefault="00944466">
            <w:r>
              <w:t>Muhammad Tahir Saeed</w:t>
            </w:r>
          </w:p>
        </w:tc>
        <w:tc>
          <w:tcPr>
            <w:tcW w:w="427" w:type="pct"/>
          </w:tcPr>
          <w:p w:rsidR="00944466" w:rsidRDefault="00944466">
            <w:r>
              <w:t>715217-01-M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71.332521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948</w:t>
            </w:r>
          </w:p>
        </w:tc>
        <w:tc>
          <w:tcPr>
            <w:tcW w:w="290" w:type="pct"/>
          </w:tcPr>
          <w:p w:rsidR="00944466" w:rsidRDefault="00944466">
            <w:r>
              <w:t>25234</w:t>
            </w:r>
          </w:p>
        </w:tc>
        <w:tc>
          <w:tcPr>
            <w:tcW w:w="687" w:type="pct"/>
          </w:tcPr>
          <w:p w:rsidR="00944466" w:rsidRDefault="00944466">
            <w:r>
              <w:t>Zainab Khalid</w:t>
            </w:r>
          </w:p>
        </w:tc>
        <w:tc>
          <w:tcPr>
            <w:tcW w:w="494" w:type="pct"/>
          </w:tcPr>
          <w:p w:rsidR="00944466" w:rsidRDefault="00944466">
            <w:r>
              <w:t>Khalid rashid</w:t>
            </w:r>
          </w:p>
        </w:tc>
        <w:tc>
          <w:tcPr>
            <w:tcW w:w="427" w:type="pct"/>
          </w:tcPr>
          <w:p w:rsidR="00944466" w:rsidRDefault="00944466">
            <w:r>
              <w:t>108830-P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71.325596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949</w:t>
            </w:r>
          </w:p>
        </w:tc>
        <w:tc>
          <w:tcPr>
            <w:tcW w:w="290" w:type="pct"/>
          </w:tcPr>
          <w:p w:rsidR="00944466" w:rsidRDefault="00944466">
            <w:r>
              <w:t>18923</w:t>
            </w:r>
          </w:p>
        </w:tc>
        <w:tc>
          <w:tcPr>
            <w:tcW w:w="687" w:type="pct"/>
          </w:tcPr>
          <w:p w:rsidR="00944466" w:rsidRDefault="00944466">
            <w:r>
              <w:t>Dr.Hajra Khan</w:t>
            </w:r>
          </w:p>
        </w:tc>
        <w:tc>
          <w:tcPr>
            <w:tcW w:w="494" w:type="pct"/>
          </w:tcPr>
          <w:p w:rsidR="00944466" w:rsidRDefault="00944466">
            <w:r>
              <w:t>Zafar iqbal khan</w:t>
            </w:r>
          </w:p>
        </w:tc>
        <w:tc>
          <w:tcPr>
            <w:tcW w:w="427" w:type="pct"/>
          </w:tcPr>
          <w:p w:rsidR="00944466" w:rsidRDefault="00944466">
            <w:r>
              <w:t>114451-P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71.304275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950</w:t>
            </w:r>
          </w:p>
        </w:tc>
        <w:tc>
          <w:tcPr>
            <w:tcW w:w="290" w:type="pct"/>
          </w:tcPr>
          <w:p w:rsidR="00944466" w:rsidRDefault="00944466">
            <w:r>
              <w:t>21315</w:t>
            </w:r>
          </w:p>
        </w:tc>
        <w:tc>
          <w:tcPr>
            <w:tcW w:w="687" w:type="pct"/>
          </w:tcPr>
          <w:p w:rsidR="00944466" w:rsidRDefault="00944466">
            <w:r>
              <w:t>Ahmad Ali</w:t>
            </w:r>
          </w:p>
        </w:tc>
        <w:tc>
          <w:tcPr>
            <w:tcW w:w="494" w:type="pct"/>
          </w:tcPr>
          <w:p w:rsidR="00944466" w:rsidRDefault="00944466">
            <w:r>
              <w:t>Ashiq Ali</w:t>
            </w:r>
          </w:p>
        </w:tc>
        <w:tc>
          <w:tcPr>
            <w:tcW w:w="427" w:type="pct"/>
          </w:tcPr>
          <w:p w:rsidR="00944466" w:rsidRDefault="00944466">
            <w:r>
              <w:t>114922-P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71.302706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951</w:t>
            </w:r>
          </w:p>
        </w:tc>
        <w:tc>
          <w:tcPr>
            <w:tcW w:w="290" w:type="pct"/>
          </w:tcPr>
          <w:p w:rsidR="00944466" w:rsidRDefault="00944466">
            <w:r>
              <w:t>22863</w:t>
            </w:r>
          </w:p>
        </w:tc>
        <w:tc>
          <w:tcPr>
            <w:tcW w:w="687" w:type="pct"/>
          </w:tcPr>
          <w:p w:rsidR="00944466" w:rsidRDefault="00944466">
            <w:r>
              <w:t>Muhammad Shoaib Iqbal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108303-p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3.840909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71.301028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952</w:t>
            </w:r>
          </w:p>
        </w:tc>
        <w:tc>
          <w:tcPr>
            <w:tcW w:w="290" w:type="pct"/>
          </w:tcPr>
          <w:p w:rsidR="00944466" w:rsidRDefault="00944466">
            <w:r>
              <w:t>22572</w:t>
            </w:r>
          </w:p>
        </w:tc>
        <w:tc>
          <w:tcPr>
            <w:tcW w:w="687" w:type="pct"/>
          </w:tcPr>
          <w:p w:rsidR="00944466" w:rsidRDefault="00944466">
            <w:r>
              <w:t>Muhammad Sohaib Abbas</w:t>
            </w:r>
          </w:p>
        </w:tc>
        <w:tc>
          <w:tcPr>
            <w:tcW w:w="494" w:type="pct"/>
          </w:tcPr>
          <w:p w:rsidR="00944466" w:rsidRDefault="00944466">
            <w:r>
              <w:t>khoshi Muhammad</w:t>
            </w:r>
          </w:p>
        </w:tc>
        <w:tc>
          <w:tcPr>
            <w:tcW w:w="427" w:type="pct"/>
          </w:tcPr>
          <w:p w:rsidR="00944466" w:rsidRDefault="00944466">
            <w:r>
              <w:t>102842-P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16.765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3.666667</w:t>
            </w:r>
          </w:p>
        </w:tc>
        <w:tc>
          <w:tcPr>
            <w:tcW w:w="289" w:type="pct"/>
          </w:tcPr>
          <w:p w:rsidR="00944466" w:rsidRDefault="00944466">
            <w:r>
              <w:t>3.345455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71.277122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953</w:t>
            </w:r>
          </w:p>
        </w:tc>
        <w:tc>
          <w:tcPr>
            <w:tcW w:w="290" w:type="pct"/>
          </w:tcPr>
          <w:p w:rsidR="00944466" w:rsidRDefault="00944466">
            <w:r>
              <w:t>22646</w:t>
            </w:r>
          </w:p>
        </w:tc>
        <w:tc>
          <w:tcPr>
            <w:tcW w:w="687" w:type="pct"/>
          </w:tcPr>
          <w:p w:rsidR="00944466" w:rsidRDefault="00944466">
            <w:r>
              <w:t>Muhammad Ahmad</w:t>
            </w:r>
          </w:p>
        </w:tc>
        <w:tc>
          <w:tcPr>
            <w:tcW w:w="494" w:type="pct"/>
          </w:tcPr>
          <w:p w:rsidR="00944466" w:rsidRDefault="00944466">
            <w:r>
              <w:t>MALIK GHULAM ALI</w:t>
            </w:r>
          </w:p>
        </w:tc>
        <w:tc>
          <w:tcPr>
            <w:tcW w:w="427" w:type="pct"/>
          </w:tcPr>
          <w:p w:rsidR="00944466" w:rsidRDefault="00944466">
            <w:r>
              <w:t>716118-01-M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71.27408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954</w:t>
            </w:r>
          </w:p>
        </w:tc>
        <w:tc>
          <w:tcPr>
            <w:tcW w:w="290" w:type="pct"/>
          </w:tcPr>
          <w:p w:rsidR="00944466" w:rsidRDefault="00944466">
            <w:r>
              <w:t>21377</w:t>
            </w:r>
          </w:p>
        </w:tc>
        <w:tc>
          <w:tcPr>
            <w:tcW w:w="687" w:type="pct"/>
          </w:tcPr>
          <w:p w:rsidR="00944466" w:rsidRDefault="00944466">
            <w:r>
              <w:t>Muneeba Malik</w:t>
            </w:r>
          </w:p>
        </w:tc>
        <w:tc>
          <w:tcPr>
            <w:tcW w:w="494" w:type="pct"/>
          </w:tcPr>
          <w:p w:rsidR="00944466" w:rsidRDefault="00944466">
            <w:r>
              <w:t>Muzaffar Ahmad</w:t>
            </w:r>
          </w:p>
        </w:tc>
        <w:tc>
          <w:tcPr>
            <w:tcW w:w="427" w:type="pct"/>
          </w:tcPr>
          <w:p w:rsidR="00944466" w:rsidRDefault="00944466">
            <w:r>
              <w:t>44910-P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11.089796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3.941176</w:t>
            </w:r>
          </w:p>
        </w:tc>
        <w:tc>
          <w:tcPr>
            <w:tcW w:w="289" w:type="pct"/>
          </w:tcPr>
          <w:p w:rsidR="00944466" w:rsidRDefault="00944466">
            <w:r>
              <w:t>3.740909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71.271881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955</w:t>
            </w:r>
          </w:p>
        </w:tc>
        <w:tc>
          <w:tcPr>
            <w:tcW w:w="290" w:type="pct"/>
          </w:tcPr>
          <w:p w:rsidR="00944466" w:rsidRDefault="00944466">
            <w:r>
              <w:t>18992</w:t>
            </w:r>
          </w:p>
        </w:tc>
        <w:tc>
          <w:tcPr>
            <w:tcW w:w="687" w:type="pct"/>
          </w:tcPr>
          <w:p w:rsidR="00944466" w:rsidRDefault="00944466">
            <w:r>
              <w:t>Aniqa Aziz</w:t>
            </w:r>
          </w:p>
        </w:tc>
        <w:tc>
          <w:tcPr>
            <w:tcW w:w="494" w:type="pct"/>
          </w:tcPr>
          <w:p w:rsidR="00944466" w:rsidRDefault="00944466">
            <w:r>
              <w:t>Muhammad Mahmood Akhter</w:t>
            </w:r>
          </w:p>
        </w:tc>
        <w:tc>
          <w:tcPr>
            <w:tcW w:w="427" w:type="pct"/>
          </w:tcPr>
          <w:p w:rsidR="00944466" w:rsidRDefault="00944466">
            <w:r>
              <w:t>112181-P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71.26948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956</w:t>
            </w:r>
          </w:p>
        </w:tc>
        <w:tc>
          <w:tcPr>
            <w:tcW w:w="290" w:type="pct"/>
          </w:tcPr>
          <w:p w:rsidR="00944466" w:rsidRDefault="00944466">
            <w:r>
              <w:t>22722</w:t>
            </w:r>
          </w:p>
        </w:tc>
        <w:tc>
          <w:tcPr>
            <w:tcW w:w="687" w:type="pct"/>
          </w:tcPr>
          <w:p w:rsidR="00944466" w:rsidRDefault="00944466">
            <w:r>
              <w:t>Ayesha Ramzan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717834-01-M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71.234686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957</w:t>
            </w:r>
          </w:p>
        </w:tc>
        <w:tc>
          <w:tcPr>
            <w:tcW w:w="290" w:type="pct"/>
          </w:tcPr>
          <w:p w:rsidR="00944466" w:rsidRDefault="00944466">
            <w:r>
              <w:t>23307</w:t>
            </w:r>
          </w:p>
        </w:tc>
        <w:tc>
          <w:tcPr>
            <w:tcW w:w="687" w:type="pct"/>
          </w:tcPr>
          <w:p w:rsidR="00944466" w:rsidRDefault="00944466">
            <w:r>
              <w:t>Ans Ur Rehman</w:t>
            </w:r>
          </w:p>
        </w:tc>
        <w:tc>
          <w:tcPr>
            <w:tcW w:w="494" w:type="pct"/>
          </w:tcPr>
          <w:p w:rsidR="00944466" w:rsidRDefault="00944466">
            <w:r>
              <w:t>Badar ur Rehman Haider</w:t>
            </w:r>
          </w:p>
        </w:tc>
        <w:tc>
          <w:tcPr>
            <w:tcW w:w="427" w:type="pct"/>
          </w:tcPr>
          <w:p w:rsidR="00944466" w:rsidRDefault="00944466">
            <w:r>
              <w:t>114911-P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71.212879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958</w:t>
            </w:r>
          </w:p>
        </w:tc>
        <w:tc>
          <w:tcPr>
            <w:tcW w:w="290" w:type="pct"/>
          </w:tcPr>
          <w:p w:rsidR="00944466" w:rsidRDefault="00944466">
            <w:r>
              <w:t>21719</w:t>
            </w:r>
          </w:p>
        </w:tc>
        <w:tc>
          <w:tcPr>
            <w:tcW w:w="687" w:type="pct"/>
          </w:tcPr>
          <w:p w:rsidR="00944466" w:rsidRDefault="00944466">
            <w:r>
              <w:t>Anum 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Aleem Akhtar </w:t>
            </w:r>
          </w:p>
        </w:tc>
        <w:tc>
          <w:tcPr>
            <w:tcW w:w="427" w:type="pct"/>
          </w:tcPr>
          <w:p w:rsidR="00944466" w:rsidRDefault="00944466">
            <w:r>
              <w:t>104448-P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71.198918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959</w:t>
            </w:r>
          </w:p>
        </w:tc>
        <w:tc>
          <w:tcPr>
            <w:tcW w:w="290" w:type="pct"/>
          </w:tcPr>
          <w:p w:rsidR="00944466" w:rsidRDefault="00944466">
            <w:r>
              <w:t>22069</w:t>
            </w:r>
          </w:p>
        </w:tc>
        <w:tc>
          <w:tcPr>
            <w:tcW w:w="687" w:type="pct"/>
          </w:tcPr>
          <w:p w:rsidR="00944466" w:rsidRDefault="00944466">
            <w:r>
              <w:t>Hafiz Muhammad Nauman Rasheed</w:t>
            </w:r>
          </w:p>
        </w:tc>
        <w:tc>
          <w:tcPr>
            <w:tcW w:w="494" w:type="pct"/>
          </w:tcPr>
          <w:p w:rsidR="00944466" w:rsidRDefault="00944466">
            <w:r>
              <w:t>Hafiz Rasheed Ahmad Abid</w:t>
            </w:r>
          </w:p>
        </w:tc>
        <w:tc>
          <w:tcPr>
            <w:tcW w:w="427" w:type="pct"/>
          </w:tcPr>
          <w:p w:rsidR="00944466" w:rsidRDefault="00944466">
            <w:r>
              <w:t>107401-P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71.190909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960</w:t>
            </w:r>
          </w:p>
        </w:tc>
        <w:tc>
          <w:tcPr>
            <w:tcW w:w="290" w:type="pct"/>
          </w:tcPr>
          <w:p w:rsidR="00944466" w:rsidRDefault="00944466">
            <w:r>
              <w:t>22244</w:t>
            </w:r>
          </w:p>
        </w:tc>
        <w:tc>
          <w:tcPr>
            <w:tcW w:w="687" w:type="pct"/>
          </w:tcPr>
          <w:p w:rsidR="00944466" w:rsidRDefault="00944466">
            <w:r>
              <w:t>Aimen Aman</w:t>
            </w:r>
          </w:p>
        </w:tc>
        <w:tc>
          <w:tcPr>
            <w:tcW w:w="494" w:type="pct"/>
          </w:tcPr>
          <w:p w:rsidR="00944466" w:rsidRDefault="00944466">
            <w:r>
              <w:t>Aman Ullah Tahir</w:t>
            </w:r>
          </w:p>
        </w:tc>
        <w:tc>
          <w:tcPr>
            <w:tcW w:w="427" w:type="pct"/>
          </w:tcPr>
          <w:p w:rsidR="00944466" w:rsidRDefault="00944466">
            <w:r>
              <w:t>747725-01-M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71.187338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961</w:t>
            </w:r>
          </w:p>
        </w:tc>
        <w:tc>
          <w:tcPr>
            <w:tcW w:w="290" w:type="pct"/>
          </w:tcPr>
          <w:p w:rsidR="00944466" w:rsidRDefault="00944466">
            <w:r>
              <w:t>18647</w:t>
            </w:r>
          </w:p>
        </w:tc>
        <w:tc>
          <w:tcPr>
            <w:tcW w:w="687" w:type="pct"/>
          </w:tcPr>
          <w:p w:rsidR="00944466" w:rsidRDefault="00944466">
            <w:r>
              <w:t>Mohammad Talha Ajmal</w:t>
            </w:r>
          </w:p>
        </w:tc>
        <w:tc>
          <w:tcPr>
            <w:tcW w:w="494" w:type="pct"/>
          </w:tcPr>
          <w:p w:rsidR="00944466" w:rsidRDefault="00944466">
            <w:r>
              <w:t>mohammad ajmal</w:t>
            </w:r>
          </w:p>
        </w:tc>
        <w:tc>
          <w:tcPr>
            <w:tcW w:w="427" w:type="pct"/>
          </w:tcPr>
          <w:p w:rsidR="00944466" w:rsidRDefault="00944466">
            <w:r>
              <w:t>114214-p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3.695455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71.186526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962</w:t>
            </w:r>
          </w:p>
        </w:tc>
        <w:tc>
          <w:tcPr>
            <w:tcW w:w="290" w:type="pct"/>
          </w:tcPr>
          <w:p w:rsidR="00944466" w:rsidRDefault="00944466">
            <w:r>
              <w:t>21189</w:t>
            </w:r>
          </w:p>
        </w:tc>
        <w:tc>
          <w:tcPr>
            <w:tcW w:w="687" w:type="pct"/>
          </w:tcPr>
          <w:p w:rsidR="00944466" w:rsidRDefault="00944466">
            <w:r>
              <w:t>Zaid Mazhar</w:t>
            </w:r>
          </w:p>
        </w:tc>
        <w:tc>
          <w:tcPr>
            <w:tcW w:w="494" w:type="pct"/>
          </w:tcPr>
          <w:p w:rsidR="00944466" w:rsidRDefault="00944466">
            <w:r>
              <w:t>Mazhar Hussain</w:t>
            </w:r>
          </w:p>
        </w:tc>
        <w:tc>
          <w:tcPr>
            <w:tcW w:w="427" w:type="pct"/>
          </w:tcPr>
          <w:p w:rsidR="00944466" w:rsidRDefault="00944466">
            <w:r>
              <w:t>716576-01-M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4.681818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71.173485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963</w:t>
            </w:r>
          </w:p>
        </w:tc>
        <w:tc>
          <w:tcPr>
            <w:tcW w:w="290" w:type="pct"/>
          </w:tcPr>
          <w:p w:rsidR="00944466" w:rsidRDefault="00944466">
            <w:r>
              <w:t>15484</w:t>
            </w:r>
          </w:p>
        </w:tc>
        <w:tc>
          <w:tcPr>
            <w:tcW w:w="687" w:type="pct"/>
          </w:tcPr>
          <w:p w:rsidR="00944466" w:rsidRDefault="00944466">
            <w:r>
              <w:t>Muhammad Uzair Tariq</w:t>
            </w:r>
          </w:p>
        </w:tc>
        <w:tc>
          <w:tcPr>
            <w:tcW w:w="494" w:type="pct"/>
          </w:tcPr>
          <w:p w:rsidR="00944466" w:rsidRDefault="00944466">
            <w:r>
              <w:t>Tariq Iqbal</w:t>
            </w:r>
          </w:p>
        </w:tc>
        <w:tc>
          <w:tcPr>
            <w:tcW w:w="427" w:type="pct"/>
          </w:tcPr>
          <w:p w:rsidR="00944466" w:rsidRDefault="00944466">
            <w:r>
              <w:t>108736-P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71.152218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964</w:t>
            </w:r>
          </w:p>
        </w:tc>
        <w:tc>
          <w:tcPr>
            <w:tcW w:w="290" w:type="pct"/>
          </w:tcPr>
          <w:p w:rsidR="00944466" w:rsidRDefault="00944466">
            <w:r>
              <w:t>15176</w:t>
            </w:r>
          </w:p>
        </w:tc>
        <w:tc>
          <w:tcPr>
            <w:tcW w:w="687" w:type="pct"/>
          </w:tcPr>
          <w:p w:rsidR="00944466" w:rsidRDefault="00944466">
            <w:r>
              <w:t>Dr Hammad Zafar</w:t>
            </w:r>
          </w:p>
        </w:tc>
        <w:tc>
          <w:tcPr>
            <w:tcW w:w="494" w:type="pct"/>
          </w:tcPr>
          <w:p w:rsidR="00944466" w:rsidRDefault="00944466">
            <w:r>
              <w:t>Zafar Ali Shad</w:t>
            </w:r>
          </w:p>
        </w:tc>
        <w:tc>
          <w:tcPr>
            <w:tcW w:w="427" w:type="pct"/>
          </w:tcPr>
          <w:p w:rsidR="00944466" w:rsidRDefault="00944466">
            <w:r>
              <w:t>101153-P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71.151245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965</w:t>
            </w:r>
          </w:p>
        </w:tc>
        <w:tc>
          <w:tcPr>
            <w:tcW w:w="290" w:type="pct"/>
          </w:tcPr>
          <w:p w:rsidR="00944466" w:rsidRDefault="00944466">
            <w:r>
              <w:t>21962</w:t>
            </w:r>
          </w:p>
        </w:tc>
        <w:tc>
          <w:tcPr>
            <w:tcW w:w="687" w:type="pct"/>
          </w:tcPr>
          <w:p w:rsidR="00944466" w:rsidRDefault="00944466">
            <w:r>
              <w:t>Saba Zaib</w:t>
            </w:r>
          </w:p>
        </w:tc>
        <w:tc>
          <w:tcPr>
            <w:tcW w:w="494" w:type="pct"/>
          </w:tcPr>
          <w:p w:rsidR="00944466" w:rsidRDefault="00944466">
            <w:r>
              <w:t>Aurangzaib</w:t>
            </w:r>
          </w:p>
        </w:tc>
        <w:tc>
          <w:tcPr>
            <w:tcW w:w="427" w:type="pct"/>
          </w:tcPr>
          <w:p w:rsidR="00944466" w:rsidRDefault="00944466">
            <w:r>
              <w:t>103277-P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4.138095</w:t>
            </w:r>
          </w:p>
        </w:tc>
        <w:tc>
          <w:tcPr>
            <w:tcW w:w="289" w:type="pct"/>
          </w:tcPr>
          <w:p w:rsidR="00944466" w:rsidRDefault="00944466">
            <w:r>
              <w:t>3.754545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71.146806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966</w:t>
            </w:r>
          </w:p>
        </w:tc>
        <w:tc>
          <w:tcPr>
            <w:tcW w:w="290" w:type="pct"/>
          </w:tcPr>
          <w:p w:rsidR="00944466" w:rsidRDefault="00944466">
            <w:r>
              <w:t>17203</w:t>
            </w:r>
          </w:p>
        </w:tc>
        <w:tc>
          <w:tcPr>
            <w:tcW w:w="687" w:type="pct"/>
          </w:tcPr>
          <w:p w:rsidR="00944466" w:rsidRDefault="00944466">
            <w:r>
              <w:t>Naznina Nawaz</w:t>
            </w:r>
          </w:p>
        </w:tc>
        <w:tc>
          <w:tcPr>
            <w:tcW w:w="494" w:type="pct"/>
          </w:tcPr>
          <w:p w:rsidR="00944466" w:rsidRDefault="00944466">
            <w:r>
              <w:t>Muhammad Rub Nawaz</w:t>
            </w:r>
          </w:p>
        </w:tc>
        <w:tc>
          <w:tcPr>
            <w:tcW w:w="427" w:type="pct"/>
          </w:tcPr>
          <w:p w:rsidR="00944466" w:rsidRDefault="00944466">
            <w:r>
              <w:t>110061-P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71.144588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967</w:t>
            </w:r>
          </w:p>
        </w:tc>
        <w:tc>
          <w:tcPr>
            <w:tcW w:w="290" w:type="pct"/>
          </w:tcPr>
          <w:p w:rsidR="00944466" w:rsidRDefault="00944466">
            <w:r>
              <w:t>20486</w:t>
            </w:r>
          </w:p>
        </w:tc>
        <w:tc>
          <w:tcPr>
            <w:tcW w:w="687" w:type="pct"/>
          </w:tcPr>
          <w:p w:rsidR="00944466" w:rsidRDefault="00944466">
            <w:r>
              <w:t>Muhammad Sufyan</w:t>
            </w:r>
          </w:p>
        </w:tc>
        <w:tc>
          <w:tcPr>
            <w:tcW w:w="494" w:type="pct"/>
          </w:tcPr>
          <w:p w:rsidR="00944466" w:rsidRDefault="00944466">
            <w:r>
              <w:t>Muhammad Hanif</w:t>
            </w:r>
          </w:p>
        </w:tc>
        <w:tc>
          <w:tcPr>
            <w:tcW w:w="427" w:type="pct"/>
          </w:tcPr>
          <w:p w:rsidR="00944466" w:rsidRDefault="00944466">
            <w:r>
              <w:t>716368-01-M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1.0</w:t>
            </w:r>
          </w:p>
        </w:tc>
        <w:tc>
          <w:tcPr>
            <w:tcW w:w="289" w:type="pct"/>
          </w:tcPr>
          <w:p w:rsidR="00944466" w:rsidRDefault="00944466">
            <w:r>
              <w:t>3.909524</w:t>
            </w:r>
          </w:p>
        </w:tc>
        <w:tc>
          <w:tcPr>
            <w:tcW w:w="289" w:type="pct"/>
          </w:tcPr>
          <w:p w:rsidR="00944466" w:rsidRDefault="00944466">
            <w:r>
              <w:t>3.845455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71.142479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968</w:t>
            </w:r>
          </w:p>
        </w:tc>
        <w:tc>
          <w:tcPr>
            <w:tcW w:w="290" w:type="pct"/>
          </w:tcPr>
          <w:p w:rsidR="00944466" w:rsidRDefault="00944466">
            <w:r>
              <w:t>22420</w:t>
            </w:r>
          </w:p>
        </w:tc>
        <w:tc>
          <w:tcPr>
            <w:tcW w:w="687" w:type="pct"/>
          </w:tcPr>
          <w:p w:rsidR="00944466" w:rsidRDefault="00944466">
            <w:r>
              <w:t>Arooba Niazi</w:t>
            </w:r>
          </w:p>
        </w:tc>
        <w:tc>
          <w:tcPr>
            <w:tcW w:w="494" w:type="pct"/>
          </w:tcPr>
          <w:p w:rsidR="00944466" w:rsidRDefault="00944466">
            <w:r>
              <w:t xml:space="preserve">Karam Haider Khan </w:t>
            </w:r>
          </w:p>
        </w:tc>
        <w:tc>
          <w:tcPr>
            <w:tcW w:w="427" w:type="pct"/>
          </w:tcPr>
          <w:p w:rsidR="00944466" w:rsidRDefault="00944466">
            <w:r>
              <w:t>715895-01-M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71.141829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969</w:t>
            </w:r>
          </w:p>
        </w:tc>
        <w:tc>
          <w:tcPr>
            <w:tcW w:w="290" w:type="pct"/>
          </w:tcPr>
          <w:p w:rsidR="00944466" w:rsidRDefault="00944466">
            <w:r>
              <w:t>16310</w:t>
            </w:r>
          </w:p>
        </w:tc>
        <w:tc>
          <w:tcPr>
            <w:tcW w:w="687" w:type="pct"/>
          </w:tcPr>
          <w:p w:rsidR="00944466" w:rsidRDefault="00944466">
            <w:r>
              <w:t>Bushra Ali</w:t>
            </w:r>
          </w:p>
        </w:tc>
        <w:tc>
          <w:tcPr>
            <w:tcW w:w="494" w:type="pct"/>
          </w:tcPr>
          <w:p w:rsidR="00944466" w:rsidRDefault="00944466">
            <w:r>
              <w:t>Muhammad ali khan</w:t>
            </w:r>
          </w:p>
        </w:tc>
        <w:tc>
          <w:tcPr>
            <w:tcW w:w="427" w:type="pct"/>
          </w:tcPr>
          <w:p w:rsidR="00944466" w:rsidRDefault="00944466">
            <w:r>
              <w:t>113134-P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71.141342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970</w:t>
            </w:r>
          </w:p>
        </w:tc>
        <w:tc>
          <w:tcPr>
            <w:tcW w:w="290" w:type="pct"/>
          </w:tcPr>
          <w:p w:rsidR="00944466" w:rsidRDefault="00944466">
            <w:r>
              <w:t>15610</w:t>
            </w:r>
          </w:p>
        </w:tc>
        <w:tc>
          <w:tcPr>
            <w:tcW w:w="687" w:type="pct"/>
          </w:tcPr>
          <w:p w:rsidR="00944466" w:rsidRDefault="00944466">
            <w:r>
              <w:t>Ali Tahir</w:t>
            </w:r>
          </w:p>
        </w:tc>
        <w:tc>
          <w:tcPr>
            <w:tcW w:w="494" w:type="pct"/>
          </w:tcPr>
          <w:p w:rsidR="00944466" w:rsidRDefault="00944466">
            <w:r>
              <w:t>TAHIR IDREES AKHTAR</w:t>
            </w:r>
          </w:p>
        </w:tc>
        <w:tc>
          <w:tcPr>
            <w:tcW w:w="427" w:type="pct"/>
          </w:tcPr>
          <w:p w:rsidR="00944466" w:rsidRDefault="00944466">
            <w:r>
              <w:t>108101-P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71.135769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971</w:t>
            </w:r>
          </w:p>
        </w:tc>
        <w:tc>
          <w:tcPr>
            <w:tcW w:w="290" w:type="pct"/>
          </w:tcPr>
          <w:p w:rsidR="00944466" w:rsidRDefault="00944466">
            <w:r>
              <w:t>24861</w:t>
            </w:r>
          </w:p>
        </w:tc>
        <w:tc>
          <w:tcPr>
            <w:tcW w:w="687" w:type="pct"/>
          </w:tcPr>
          <w:p w:rsidR="00944466" w:rsidRDefault="00944466">
            <w:r>
              <w:t>Maham Masood</w:t>
            </w:r>
          </w:p>
        </w:tc>
        <w:tc>
          <w:tcPr>
            <w:tcW w:w="494" w:type="pct"/>
          </w:tcPr>
          <w:p w:rsidR="00944466" w:rsidRDefault="00944466">
            <w:r>
              <w:t>Muhammad Masood Akbar</w:t>
            </w:r>
          </w:p>
        </w:tc>
        <w:tc>
          <w:tcPr>
            <w:tcW w:w="427" w:type="pct"/>
          </w:tcPr>
          <w:p w:rsidR="00944466" w:rsidRDefault="00944466">
            <w:r>
              <w:t>716417-01-M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71.132846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972</w:t>
            </w:r>
          </w:p>
        </w:tc>
        <w:tc>
          <w:tcPr>
            <w:tcW w:w="290" w:type="pct"/>
          </w:tcPr>
          <w:p w:rsidR="00944466" w:rsidRDefault="00944466">
            <w:r>
              <w:t>21944</w:t>
            </w:r>
          </w:p>
        </w:tc>
        <w:tc>
          <w:tcPr>
            <w:tcW w:w="687" w:type="pct"/>
          </w:tcPr>
          <w:p w:rsidR="00944466" w:rsidRDefault="00944466">
            <w:r>
              <w:t>Usama Tariq Farooqi</w:t>
            </w:r>
          </w:p>
        </w:tc>
        <w:tc>
          <w:tcPr>
            <w:tcW w:w="494" w:type="pct"/>
          </w:tcPr>
          <w:p w:rsidR="00944466" w:rsidRDefault="00944466">
            <w:r>
              <w:t>Tariq Mahmood Farooqi</w:t>
            </w:r>
          </w:p>
        </w:tc>
        <w:tc>
          <w:tcPr>
            <w:tcW w:w="427" w:type="pct"/>
          </w:tcPr>
          <w:p w:rsidR="00944466" w:rsidRDefault="00944466">
            <w:r>
              <w:t>111324-P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71.132305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973</w:t>
            </w:r>
          </w:p>
        </w:tc>
        <w:tc>
          <w:tcPr>
            <w:tcW w:w="290" w:type="pct"/>
          </w:tcPr>
          <w:p w:rsidR="00944466" w:rsidRDefault="00944466">
            <w:r>
              <w:t>16301</w:t>
            </w:r>
          </w:p>
        </w:tc>
        <w:tc>
          <w:tcPr>
            <w:tcW w:w="687" w:type="pct"/>
          </w:tcPr>
          <w:p w:rsidR="00944466" w:rsidRDefault="00944466">
            <w:r>
              <w:t>Kinza Fatima</w:t>
            </w:r>
          </w:p>
        </w:tc>
        <w:tc>
          <w:tcPr>
            <w:tcW w:w="494" w:type="pct"/>
          </w:tcPr>
          <w:p w:rsidR="00944466" w:rsidRDefault="00944466">
            <w:r>
              <w:t>Rao Dilshad Ahmad</w:t>
            </w:r>
          </w:p>
        </w:tc>
        <w:tc>
          <w:tcPr>
            <w:tcW w:w="427" w:type="pct"/>
          </w:tcPr>
          <w:p w:rsidR="00944466" w:rsidRDefault="00944466">
            <w:r>
              <w:t>113196-P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71.122781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974</w:t>
            </w:r>
          </w:p>
        </w:tc>
        <w:tc>
          <w:tcPr>
            <w:tcW w:w="290" w:type="pct"/>
          </w:tcPr>
          <w:p w:rsidR="00944466" w:rsidRDefault="00944466">
            <w:r>
              <w:t>25327</w:t>
            </w:r>
          </w:p>
        </w:tc>
        <w:tc>
          <w:tcPr>
            <w:tcW w:w="687" w:type="pct"/>
          </w:tcPr>
          <w:p w:rsidR="00944466" w:rsidRDefault="00944466">
            <w:r>
              <w:t>Hira Riasat</w:t>
            </w:r>
          </w:p>
        </w:tc>
        <w:tc>
          <w:tcPr>
            <w:tcW w:w="494" w:type="pct"/>
          </w:tcPr>
          <w:p w:rsidR="00944466" w:rsidRDefault="00944466">
            <w:r>
              <w:t>Riasat Ali</w:t>
            </w:r>
          </w:p>
        </w:tc>
        <w:tc>
          <w:tcPr>
            <w:tcW w:w="427" w:type="pct"/>
          </w:tcPr>
          <w:p w:rsidR="00944466" w:rsidRDefault="00944466">
            <w:r>
              <w:t>718004-01-M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71.120184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975</w:t>
            </w:r>
          </w:p>
        </w:tc>
        <w:tc>
          <w:tcPr>
            <w:tcW w:w="290" w:type="pct"/>
          </w:tcPr>
          <w:p w:rsidR="00944466" w:rsidRDefault="00944466">
            <w:r>
              <w:t>21154</w:t>
            </w:r>
          </w:p>
        </w:tc>
        <w:tc>
          <w:tcPr>
            <w:tcW w:w="687" w:type="pct"/>
          </w:tcPr>
          <w:p w:rsidR="00944466" w:rsidRDefault="00944466">
            <w:r>
              <w:t>Ujala</w:t>
            </w:r>
          </w:p>
        </w:tc>
        <w:tc>
          <w:tcPr>
            <w:tcW w:w="494" w:type="pct"/>
          </w:tcPr>
          <w:p w:rsidR="00944466" w:rsidRDefault="00944466">
            <w:r>
              <w:t>ASHIQ HUSSAIN</w:t>
            </w:r>
          </w:p>
        </w:tc>
        <w:tc>
          <w:tcPr>
            <w:tcW w:w="427" w:type="pct"/>
          </w:tcPr>
          <w:p w:rsidR="00944466" w:rsidRDefault="00944466">
            <w:r>
              <w:t>716238-01-M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15.027451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1.0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71.114248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976</w:t>
            </w:r>
          </w:p>
        </w:tc>
        <w:tc>
          <w:tcPr>
            <w:tcW w:w="290" w:type="pct"/>
          </w:tcPr>
          <w:p w:rsidR="00944466" w:rsidRDefault="00944466">
            <w:r>
              <w:t>19013</w:t>
            </w:r>
          </w:p>
        </w:tc>
        <w:tc>
          <w:tcPr>
            <w:tcW w:w="687" w:type="pct"/>
          </w:tcPr>
          <w:p w:rsidR="00944466" w:rsidRDefault="00944466">
            <w:r>
              <w:t>Sana Rashid</w:t>
            </w:r>
          </w:p>
        </w:tc>
        <w:tc>
          <w:tcPr>
            <w:tcW w:w="494" w:type="pct"/>
          </w:tcPr>
          <w:p w:rsidR="00944466" w:rsidRDefault="00944466">
            <w:r>
              <w:t>Rashid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111391-P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71.112445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977</w:t>
            </w:r>
          </w:p>
        </w:tc>
        <w:tc>
          <w:tcPr>
            <w:tcW w:w="290" w:type="pct"/>
          </w:tcPr>
          <w:p w:rsidR="00944466" w:rsidRDefault="00944466">
            <w:r>
              <w:t>21850</w:t>
            </w:r>
          </w:p>
        </w:tc>
        <w:tc>
          <w:tcPr>
            <w:tcW w:w="687" w:type="pct"/>
          </w:tcPr>
          <w:p w:rsidR="00944466" w:rsidRDefault="00944466">
            <w:r>
              <w:t>Mahrukh Naeem</w:t>
            </w:r>
          </w:p>
        </w:tc>
        <w:tc>
          <w:tcPr>
            <w:tcW w:w="494" w:type="pct"/>
          </w:tcPr>
          <w:p w:rsidR="00944466" w:rsidRDefault="00944466">
            <w:r>
              <w:t>Mirza Naeem Ahmed</w:t>
            </w:r>
          </w:p>
        </w:tc>
        <w:tc>
          <w:tcPr>
            <w:tcW w:w="427" w:type="pct"/>
          </w:tcPr>
          <w:p w:rsidR="00944466" w:rsidRDefault="00944466">
            <w:r>
              <w:t>715771-01-M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71.109122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978</w:t>
            </w:r>
          </w:p>
        </w:tc>
        <w:tc>
          <w:tcPr>
            <w:tcW w:w="290" w:type="pct"/>
          </w:tcPr>
          <w:p w:rsidR="00944466" w:rsidRDefault="00944466">
            <w:r>
              <w:t>20992</w:t>
            </w:r>
          </w:p>
        </w:tc>
        <w:tc>
          <w:tcPr>
            <w:tcW w:w="687" w:type="pct"/>
          </w:tcPr>
          <w:p w:rsidR="00944466" w:rsidRDefault="00944466">
            <w:r>
              <w:t>Bilal Yaseen</w:t>
            </w:r>
          </w:p>
        </w:tc>
        <w:tc>
          <w:tcPr>
            <w:tcW w:w="494" w:type="pct"/>
          </w:tcPr>
          <w:p w:rsidR="00944466" w:rsidRDefault="00944466">
            <w:r>
              <w:t>Ghulam yaseen</w:t>
            </w:r>
          </w:p>
        </w:tc>
        <w:tc>
          <w:tcPr>
            <w:tcW w:w="427" w:type="pct"/>
          </w:tcPr>
          <w:p w:rsidR="00944466" w:rsidRDefault="00944466">
            <w:r>
              <w:t>102370-P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3.714286</w:t>
            </w:r>
          </w:p>
        </w:tc>
        <w:tc>
          <w:tcPr>
            <w:tcW w:w="289" w:type="pct"/>
          </w:tcPr>
          <w:p w:rsidR="00944466" w:rsidRDefault="00944466">
            <w:r>
              <w:t>3.672727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71.10368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979</w:t>
            </w:r>
          </w:p>
        </w:tc>
        <w:tc>
          <w:tcPr>
            <w:tcW w:w="290" w:type="pct"/>
          </w:tcPr>
          <w:p w:rsidR="00944466" w:rsidRDefault="00944466">
            <w:r>
              <w:t>16666</w:t>
            </w:r>
          </w:p>
        </w:tc>
        <w:tc>
          <w:tcPr>
            <w:tcW w:w="687" w:type="pct"/>
          </w:tcPr>
          <w:p w:rsidR="00944466" w:rsidRDefault="00944466">
            <w:r>
              <w:t>Wajeeha Fatima</w:t>
            </w:r>
          </w:p>
        </w:tc>
        <w:tc>
          <w:tcPr>
            <w:tcW w:w="494" w:type="pct"/>
          </w:tcPr>
          <w:p w:rsidR="00944466" w:rsidRDefault="00944466">
            <w:r>
              <w:t>Muhammad Anwar</w:t>
            </w:r>
          </w:p>
        </w:tc>
        <w:tc>
          <w:tcPr>
            <w:tcW w:w="427" w:type="pct"/>
          </w:tcPr>
          <w:p w:rsidR="00944466" w:rsidRDefault="00944466">
            <w:r>
              <w:t>108990-P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71.101136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980</w:t>
            </w:r>
          </w:p>
        </w:tc>
        <w:tc>
          <w:tcPr>
            <w:tcW w:w="290" w:type="pct"/>
          </w:tcPr>
          <w:p w:rsidR="00944466" w:rsidRDefault="00944466">
            <w:r>
              <w:t>22629</w:t>
            </w:r>
          </w:p>
        </w:tc>
        <w:tc>
          <w:tcPr>
            <w:tcW w:w="687" w:type="pct"/>
          </w:tcPr>
          <w:p w:rsidR="00944466" w:rsidRDefault="00944466">
            <w:r>
              <w:t>Hafiz Muhammad Usman</w:t>
            </w:r>
          </w:p>
        </w:tc>
        <w:tc>
          <w:tcPr>
            <w:tcW w:w="494" w:type="pct"/>
          </w:tcPr>
          <w:p w:rsidR="00944466" w:rsidRDefault="00944466">
            <w:r>
              <w:t>MUHAMMAD YAQOOB</w:t>
            </w:r>
          </w:p>
        </w:tc>
        <w:tc>
          <w:tcPr>
            <w:tcW w:w="427" w:type="pct"/>
          </w:tcPr>
          <w:p w:rsidR="00944466" w:rsidRDefault="00944466">
            <w:r>
              <w:t>109296-P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71.094643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981</w:t>
            </w:r>
          </w:p>
        </w:tc>
        <w:tc>
          <w:tcPr>
            <w:tcW w:w="290" w:type="pct"/>
          </w:tcPr>
          <w:p w:rsidR="00944466" w:rsidRDefault="00944466">
            <w:r>
              <w:t>17944</w:t>
            </w:r>
          </w:p>
        </w:tc>
        <w:tc>
          <w:tcPr>
            <w:tcW w:w="687" w:type="pct"/>
          </w:tcPr>
          <w:p w:rsidR="00944466" w:rsidRDefault="00944466">
            <w:r>
              <w:t>Najam Ul Saqib</w:t>
            </w:r>
          </w:p>
        </w:tc>
        <w:tc>
          <w:tcPr>
            <w:tcW w:w="494" w:type="pct"/>
          </w:tcPr>
          <w:p w:rsidR="00944466" w:rsidRDefault="00944466">
            <w:r>
              <w:t>SARFRAZ AHMAD</w:t>
            </w:r>
          </w:p>
        </w:tc>
        <w:tc>
          <w:tcPr>
            <w:tcW w:w="427" w:type="pct"/>
          </w:tcPr>
          <w:p w:rsidR="00944466" w:rsidRDefault="00944466">
            <w:r>
              <w:t>116705-P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71.089177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982</w:t>
            </w:r>
          </w:p>
        </w:tc>
        <w:tc>
          <w:tcPr>
            <w:tcW w:w="290" w:type="pct"/>
          </w:tcPr>
          <w:p w:rsidR="00944466" w:rsidRDefault="00944466">
            <w:r>
              <w:t>22440</w:t>
            </w:r>
          </w:p>
        </w:tc>
        <w:tc>
          <w:tcPr>
            <w:tcW w:w="687" w:type="pct"/>
          </w:tcPr>
          <w:p w:rsidR="00944466" w:rsidRDefault="00944466">
            <w:r>
              <w:t>Arzish Maqbool</w:t>
            </w:r>
          </w:p>
        </w:tc>
        <w:tc>
          <w:tcPr>
            <w:tcW w:w="494" w:type="pct"/>
          </w:tcPr>
          <w:p w:rsidR="00944466" w:rsidRDefault="00944466">
            <w:r>
              <w:t>Maqbool Hussain</w:t>
            </w:r>
          </w:p>
        </w:tc>
        <w:tc>
          <w:tcPr>
            <w:tcW w:w="427" w:type="pct"/>
          </w:tcPr>
          <w:p w:rsidR="00944466" w:rsidRDefault="00944466">
            <w:r>
              <w:t>719720-01-M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71.068561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983</w:t>
            </w:r>
          </w:p>
        </w:tc>
        <w:tc>
          <w:tcPr>
            <w:tcW w:w="290" w:type="pct"/>
          </w:tcPr>
          <w:p w:rsidR="00944466" w:rsidRDefault="00944466">
            <w:r>
              <w:t>25239</w:t>
            </w:r>
          </w:p>
        </w:tc>
        <w:tc>
          <w:tcPr>
            <w:tcW w:w="687" w:type="pct"/>
          </w:tcPr>
          <w:p w:rsidR="00944466" w:rsidRDefault="00944466">
            <w:r>
              <w:t>Amna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721192-01-M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71.064015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984</w:t>
            </w:r>
          </w:p>
        </w:tc>
        <w:tc>
          <w:tcPr>
            <w:tcW w:w="290" w:type="pct"/>
          </w:tcPr>
          <w:p w:rsidR="00944466" w:rsidRDefault="00944466">
            <w:r>
              <w:t>15326</w:t>
            </w:r>
          </w:p>
        </w:tc>
        <w:tc>
          <w:tcPr>
            <w:tcW w:w="687" w:type="pct"/>
          </w:tcPr>
          <w:p w:rsidR="00944466" w:rsidRDefault="00944466">
            <w:r>
              <w:t>Faria Asghar</w:t>
            </w:r>
          </w:p>
        </w:tc>
        <w:tc>
          <w:tcPr>
            <w:tcW w:w="494" w:type="pct"/>
          </w:tcPr>
          <w:p w:rsidR="00944466" w:rsidRDefault="00944466">
            <w:r>
              <w:t>Asghar Ali</w:t>
            </w:r>
          </w:p>
        </w:tc>
        <w:tc>
          <w:tcPr>
            <w:tcW w:w="427" w:type="pct"/>
          </w:tcPr>
          <w:p w:rsidR="00944466" w:rsidRDefault="00944466">
            <w:r>
              <w:t xml:space="preserve">88850-P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71.059579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985</w:t>
            </w:r>
          </w:p>
        </w:tc>
        <w:tc>
          <w:tcPr>
            <w:tcW w:w="290" w:type="pct"/>
          </w:tcPr>
          <w:p w:rsidR="00944466" w:rsidRDefault="00944466">
            <w:r>
              <w:t>2366</w:t>
            </w:r>
          </w:p>
        </w:tc>
        <w:tc>
          <w:tcPr>
            <w:tcW w:w="687" w:type="pct"/>
          </w:tcPr>
          <w:p w:rsidR="00944466" w:rsidRDefault="00944466">
            <w:r>
              <w:t>Maham Khalid</w:t>
            </w:r>
          </w:p>
        </w:tc>
        <w:tc>
          <w:tcPr>
            <w:tcW w:w="494" w:type="pct"/>
          </w:tcPr>
          <w:p w:rsidR="00944466" w:rsidRDefault="00944466">
            <w:r>
              <w:t>Khalid Hussain</w:t>
            </w:r>
          </w:p>
        </w:tc>
        <w:tc>
          <w:tcPr>
            <w:tcW w:w="427" w:type="pct"/>
          </w:tcPr>
          <w:p w:rsidR="00944466" w:rsidRDefault="00944466">
            <w:r>
              <w:t>95360-P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71.056122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986</w:t>
            </w:r>
          </w:p>
        </w:tc>
        <w:tc>
          <w:tcPr>
            <w:tcW w:w="290" w:type="pct"/>
          </w:tcPr>
          <w:p w:rsidR="00944466" w:rsidRDefault="00944466">
            <w:r>
              <w:t>24534</w:t>
            </w:r>
          </w:p>
        </w:tc>
        <w:tc>
          <w:tcPr>
            <w:tcW w:w="687" w:type="pct"/>
          </w:tcPr>
          <w:p w:rsidR="00944466" w:rsidRDefault="00944466">
            <w:r>
              <w:t>Azfar Ahmad</w:t>
            </w:r>
          </w:p>
        </w:tc>
        <w:tc>
          <w:tcPr>
            <w:tcW w:w="494" w:type="pct"/>
          </w:tcPr>
          <w:p w:rsidR="00944466" w:rsidRDefault="00944466">
            <w:r>
              <w:t>Azhar Muneer</w:t>
            </w:r>
          </w:p>
        </w:tc>
        <w:tc>
          <w:tcPr>
            <w:tcW w:w="427" w:type="pct"/>
          </w:tcPr>
          <w:p w:rsidR="00944466" w:rsidRDefault="00944466">
            <w:r>
              <w:t>112252-P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71.055934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987</w:t>
            </w:r>
          </w:p>
        </w:tc>
        <w:tc>
          <w:tcPr>
            <w:tcW w:w="290" w:type="pct"/>
          </w:tcPr>
          <w:p w:rsidR="00944466" w:rsidRDefault="00944466">
            <w:r>
              <w:t>4945</w:t>
            </w:r>
          </w:p>
        </w:tc>
        <w:tc>
          <w:tcPr>
            <w:tcW w:w="687" w:type="pct"/>
          </w:tcPr>
          <w:p w:rsidR="00944466" w:rsidRDefault="00944466">
            <w:r>
              <w:t>Muhammad Zawar Azhar</w:t>
            </w:r>
          </w:p>
        </w:tc>
        <w:tc>
          <w:tcPr>
            <w:tcW w:w="494" w:type="pct"/>
          </w:tcPr>
          <w:p w:rsidR="00944466" w:rsidRDefault="00944466">
            <w:r>
              <w:t>Azhar Latif</w:t>
            </w:r>
          </w:p>
        </w:tc>
        <w:tc>
          <w:tcPr>
            <w:tcW w:w="427" w:type="pct"/>
          </w:tcPr>
          <w:p w:rsidR="00944466" w:rsidRDefault="00944466">
            <w:r>
              <w:t>103355-p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71.041775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988</w:t>
            </w:r>
          </w:p>
        </w:tc>
        <w:tc>
          <w:tcPr>
            <w:tcW w:w="290" w:type="pct"/>
          </w:tcPr>
          <w:p w:rsidR="00944466" w:rsidRDefault="00944466">
            <w:r>
              <w:t>21124</w:t>
            </w:r>
          </w:p>
        </w:tc>
        <w:tc>
          <w:tcPr>
            <w:tcW w:w="687" w:type="pct"/>
          </w:tcPr>
          <w:p w:rsidR="00944466" w:rsidRDefault="00944466">
            <w:r>
              <w:t>Muhammad Asim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Afzal </w:t>
            </w:r>
          </w:p>
        </w:tc>
        <w:tc>
          <w:tcPr>
            <w:tcW w:w="427" w:type="pct"/>
          </w:tcPr>
          <w:p w:rsidR="00944466" w:rsidRDefault="00944466">
            <w:r>
              <w:t>101235-P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4.295238</w:t>
            </w:r>
          </w:p>
        </w:tc>
        <w:tc>
          <w:tcPr>
            <w:tcW w:w="289" w:type="pct"/>
          </w:tcPr>
          <w:p w:rsidR="00944466" w:rsidRDefault="00944466">
            <w:r>
              <w:t>3.563636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71.033874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989</w:t>
            </w:r>
          </w:p>
        </w:tc>
        <w:tc>
          <w:tcPr>
            <w:tcW w:w="290" w:type="pct"/>
          </w:tcPr>
          <w:p w:rsidR="00944466" w:rsidRDefault="00944466">
            <w:r>
              <w:t>25098</w:t>
            </w:r>
          </w:p>
        </w:tc>
        <w:tc>
          <w:tcPr>
            <w:tcW w:w="687" w:type="pct"/>
          </w:tcPr>
          <w:p w:rsidR="00944466" w:rsidRDefault="00944466">
            <w:r>
              <w:t>Muhammad Faizan Fuzail</w:t>
            </w:r>
          </w:p>
        </w:tc>
        <w:tc>
          <w:tcPr>
            <w:tcW w:w="494" w:type="pct"/>
          </w:tcPr>
          <w:p w:rsidR="00944466" w:rsidRDefault="00944466">
            <w:r>
              <w:t>Fuzail Ahmed</w:t>
            </w:r>
          </w:p>
        </w:tc>
        <w:tc>
          <w:tcPr>
            <w:tcW w:w="427" w:type="pct"/>
          </w:tcPr>
          <w:p w:rsidR="00944466" w:rsidRDefault="00944466">
            <w:r>
              <w:t>111239-P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13.706383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71.031708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990</w:t>
            </w:r>
          </w:p>
        </w:tc>
        <w:tc>
          <w:tcPr>
            <w:tcW w:w="290" w:type="pct"/>
          </w:tcPr>
          <w:p w:rsidR="00944466" w:rsidRDefault="00944466">
            <w:r>
              <w:t>22424</w:t>
            </w:r>
          </w:p>
        </w:tc>
        <w:tc>
          <w:tcPr>
            <w:tcW w:w="687" w:type="pct"/>
          </w:tcPr>
          <w:p w:rsidR="00944466" w:rsidRDefault="00944466">
            <w:r>
              <w:t>Ammara Shoukat</w:t>
            </w:r>
          </w:p>
        </w:tc>
        <w:tc>
          <w:tcPr>
            <w:tcW w:w="494" w:type="pct"/>
          </w:tcPr>
          <w:p w:rsidR="00944466" w:rsidRDefault="00944466">
            <w:r>
              <w:t>Shoukat Ali</w:t>
            </w:r>
          </w:p>
        </w:tc>
        <w:tc>
          <w:tcPr>
            <w:tcW w:w="427" w:type="pct"/>
          </w:tcPr>
          <w:p w:rsidR="00944466" w:rsidRDefault="00944466">
            <w:r>
              <w:t>715661_01_M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71.011743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991</w:t>
            </w:r>
          </w:p>
        </w:tc>
        <w:tc>
          <w:tcPr>
            <w:tcW w:w="290" w:type="pct"/>
          </w:tcPr>
          <w:p w:rsidR="00944466" w:rsidRDefault="00944466">
            <w:r>
              <w:t>22875</w:t>
            </w:r>
          </w:p>
        </w:tc>
        <w:tc>
          <w:tcPr>
            <w:tcW w:w="687" w:type="pct"/>
          </w:tcPr>
          <w:p w:rsidR="00944466" w:rsidRDefault="00944466">
            <w:r>
              <w:t>Nageen Fatima</w:t>
            </w:r>
          </w:p>
        </w:tc>
        <w:tc>
          <w:tcPr>
            <w:tcW w:w="494" w:type="pct"/>
          </w:tcPr>
          <w:p w:rsidR="00944466" w:rsidRDefault="00944466">
            <w:r>
              <w:t>Shabbir Ahmed</w:t>
            </w:r>
          </w:p>
        </w:tc>
        <w:tc>
          <w:tcPr>
            <w:tcW w:w="427" w:type="pct"/>
          </w:tcPr>
          <w:p w:rsidR="00944466" w:rsidRDefault="00944466">
            <w:r>
              <w:t>89793-P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71.006114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992</w:t>
            </w:r>
          </w:p>
        </w:tc>
        <w:tc>
          <w:tcPr>
            <w:tcW w:w="290" w:type="pct"/>
          </w:tcPr>
          <w:p w:rsidR="00944466" w:rsidRDefault="00944466">
            <w:r>
              <w:t>17168</w:t>
            </w:r>
          </w:p>
        </w:tc>
        <w:tc>
          <w:tcPr>
            <w:tcW w:w="687" w:type="pct"/>
          </w:tcPr>
          <w:p w:rsidR="00944466" w:rsidRDefault="00944466">
            <w:r>
              <w:t>Mahrukh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112149-P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71.005357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993</w:t>
            </w:r>
          </w:p>
        </w:tc>
        <w:tc>
          <w:tcPr>
            <w:tcW w:w="290" w:type="pct"/>
          </w:tcPr>
          <w:p w:rsidR="00944466" w:rsidRDefault="00944466">
            <w:r>
              <w:t>4062</w:t>
            </w:r>
          </w:p>
        </w:tc>
        <w:tc>
          <w:tcPr>
            <w:tcW w:w="687" w:type="pct"/>
          </w:tcPr>
          <w:p w:rsidR="00944466" w:rsidRDefault="00944466">
            <w:r>
              <w:t>Sadia Ali</w:t>
            </w:r>
          </w:p>
        </w:tc>
        <w:tc>
          <w:tcPr>
            <w:tcW w:w="494" w:type="pct"/>
          </w:tcPr>
          <w:p w:rsidR="00944466" w:rsidRDefault="00944466">
            <w:r>
              <w:t>Farzand Ali Ch</w:t>
            </w:r>
          </w:p>
        </w:tc>
        <w:tc>
          <w:tcPr>
            <w:tcW w:w="427" w:type="pct"/>
          </w:tcPr>
          <w:p w:rsidR="00944466" w:rsidRDefault="00944466">
            <w:r>
              <w:t>107261-P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70.995346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994</w:t>
            </w:r>
          </w:p>
        </w:tc>
        <w:tc>
          <w:tcPr>
            <w:tcW w:w="290" w:type="pct"/>
          </w:tcPr>
          <w:p w:rsidR="00944466" w:rsidRDefault="00944466">
            <w:r>
              <w:t>4277</w:t>
            </w:r>
          </w:p>
        </w:tc>
        <w:tc>
          <w:tcPr>
            <w:tcW w:w="687" w:type="pct"/>
          </w:tcPr>
          <w:p w:rsidR="00944466" w:rsidRDefault="00944466">
            <w:r>
              <w:t>Ammad Ishtiaq</w:t>
            </w:r>
          </w:p>
        </w:tc>
        <w:tc>
          <w:tcPr>
            <w:tcW w:w="494" w:type="pct"/>
          </w:tcPr>
          <w:p w:rsidR="00944466" w:rsidRDefault="00944466">
            <w:r>
              <w:t>Ishtiaq Hussain</w:t>
            </w:r>
          </w:p>
        </w:tc>
        <w:tc>
          <w:tcPr>
            <w:tcW w:w="427" w:type="pct"/>
          </w:tcPr>
          <w:p w:rsidR="00944466" w:rsidRDefault="00944466">
            <w:r>
              <w:t>107468-P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70.985822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995</w:t>
            </w:r>
          </w:p>
        </w:tc>
        <w:tc>
          <w:tcPr>
            <w:tcW w:w="290" w:type="pct"/>
          </w:tcPr>
          <w:p w:rsidR="00944466" w:rsidRDefault="00944466">
            <w:r>
              <w:t>23173</w:t>
            </w:r>
          </w:p>
        </w:tc>
        <w:tc>
          <w:tcPr>
            <w:tcW w:w="687" w:type="pct"/>
          </w:tcPr>
          <w:p w:rsidR="00944466" w:rsidRDefault="00944466">
            <w:r>
              <w:t>Azra Niazi</w:t>
            </w:r>
          </w:p>
        </w:tc>
        <w:tc>
          <w:tcPr>
            <w:tcW w:w="494" w:type="pct"/>
          </w:tcPr>
          <w:p w:rsidR="00944466" w:rsidRDefault="00944466">
            <w:r>
              <w:t>Allah Dad Khan</w:t>
            </w:r>
          </w:p>
        </w:tc>
        <w:tc>
          <w:tcPr>
            <w:tcW w:w="427" w:type="pct"/>
          </w:tcPr>
          <w:p w:rsidR="00944466" w:rsidRDefault="00944466">
            <w:r>
              <w:t>713930-01-M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14.67451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70.979489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996</w:t>
            </w:r>
          </w:p>
        </w:tc>
        <w:tc>
          <w:tcPr>
            <w:tcW w:w="290" w:type="pct"/>
          </w:tcPr>
          <w:p w:rsidR="00944466" w:rsidRDefault="00944466">
            <w:r>
              <w:t>21549</w:t>
            </w:r>
          </w:p>
        </w:tc>
        <w:tc>
          <w:tcPr>
            <w:tcW w:w="687" w:type="pct"/>
          </w:tcPr>
          <w:p w:rsidR="00944466" w:rsidRDefault="00944466">
            <w:r>
              <w:t>Anam Fatima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716853-01-M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70.97381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997</w:t>
            </w:r>
          </w:p>
        </w:tc>
        <w:tc>
          <w:tcPr>
            <w:tcW w:w="290" w:type="pct"/>
          </w:tcPr>
          <w:p w:rsidR="00944466" w:rsidRDefault="00944466">
            <w:r>
              <w:t>6969</w:t>
            </w:r>
          </w:p>
        </w:tc>
        <w:tc>
          <w:tcPr>
            <w:tcW w:w="687" w:type="pct"/>
          </w:tcPr>
          <w:p w:rsidR="00944466" w:rsidRDefault="00944466">
            <w:r>
              <w:t>Imran Ali</w:t>
            </w:r>
          </w:p>
        </w:tc>
        <w:tc>
          <w:tcPr>
            <w:tcW w:w="494" w:type="pct"/>
          </w:tcPr>
          <w:p w:rsidR="00944466" w:rsidRDefault="00944466">
            <w:r>
              <w:t>Ashraf ali shah</w:t>
            </w:r>
          </w:p>
        </w:tc>
        <w:tc>
          <w:tcPr>
            <w:tcW w:w="427" w:type="pct"/>
          </w:tcPr>
          <w:p w:rsidR="00944466" w:rsidRDefault="00944466">
            <w:r>
              <w:t>103176-P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3.927273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70.966559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998</w:t>
            </w:r>
          </w:p>
        </w:tc>
        <w:tc>
          <w:tcPr>
            <w:tcW w:w="290" w:type="pct"/>
          </w:tcPr>
          <w:p w:rsidR="00944466" w:rsidRDefault="00944466">
            <w:r>
              <w:t>24550</w:t>
            </w:r>
          </w:p>
        </w:tc>
        <w:tc>
          <w:tcPr>
            <w:tcW w:w="687" w:type="pct"/>
          </w:tcPr>
          <w:p w:rsidR="00944466" w:rsidRDefault="00944466">
            <w:r>
              <w:t>Sheharbano Ahmed Khan</w:t>
            </w:r>
          </w:p>
        </w:tc>
        <w:tc>
          <w:tcPr>
            <w:tcW w:w="494" w:type="pct"/>
          </w:tcPr>
          <w:p w:rsidR="00944466" w:rsidRDefault="00944466">
            <w:r>
              <w:t xml:space="preserve">Iftekhar Ahmed Khan </w:t>
            </w:r>
          </w:p>
        </w:tc>
        <w:tc>
          <w:tcPr>
            <w:tcW w:w="427" w:type="pct"/>
          </w:tcPr>
          <w:p w:rsidR="00944466" w:rsidRDefault="00944466">
            <w:r>
              <w:t>746326-01-M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4.87619</w:t>
            </w:r>
          </w:p>
        </w:tc>
        <w:tc>
          <w:tcPr>
            <w:tcW w:w="289" w:type="pct"/>
          </w:tcPr>
          <w:p w:rsidR="00944466" w:rsidRDefault="00944466">
            <w:r>
              <w:t>4.686364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70.962554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999</w:t>
            </w:r>
          </w:p>
        </w:tc>
        <w:tc>
          <w:tcPr>
            <w:tcW w:w="290" w:type="pct"/>
          </w:tcPr>
          <w:p w:rsidR="00944466" w:rsidRDefault="00944466">
            <w:r>
              <w:t>15726</w:t>
            </w:r>
          </w:p>
        </w:tc>
        <w:tc>
          <w:tcPr>
            <w:tcW w:w="687" w:type="pct"/>
          </w:tcPr>
          <w:p w:rsidR="00944466" w:rsidRDefault="00944466">
            <w:r>
              <w:t>Aymun Saeed</w:t>
            </w:r>
          </w:p>
        </w:tc>
        <w:tc>
          <w:tcPr>
            <w:tcW w:w="494" w:type="pct"/>
          </w:tcPr>
          <w:p w:rsidR="00944466" w:rsidRDefault="00944466">
            <w:r>
              <w:t>Muhammad Abid saeed</w:t>
            </w:r>
          </w:p>
        </w:tc>
        <w:tc>
          <w:tcPr>
            <w:tcW w:w="427" w:type="pct"/>
          </w:tcPr>
          <w:p w:rsidR="00944466" w:rsidRDefault="00944466">
            <w:r>
              <w:t>108785-P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70.945779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1000</w:t>
            </w:r>
          </w:p>
        </w:tc>
        <w:tc>
          <w:tcPr>
            <w:tcW w:w="290" w:type="pct"/>
          </w:tcPr>
          <w:p w:rsidR="00944466" w:rsidRDefault="00944466">
            <w:r>
              <w:t>22616</w:t>
            </w:r>
          </w:p>
        </w:tc>
        <w:tc>
          <w:tcPr>
            <w:tcW w:w="687" w:type="pct"/>
          </w:tcPr>
          <w:p w:rsidR="00944466" w:rsidRDefault="00944466">
            <w:r>
              <w:t>Muhammad Zahid Ullah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Ramzan </w:t>
            </w:r>
          </w:p>
        </w:tc>
        <w:tc>
          <w:tcPr>
            <w:tcW w:w="427" w:type="pct"/>
          </w:tcPr>
          <w:p w:rsidR="00944466" w:rsidRDefault="00944466">
            <w:r>
              <w:t>715632-01-M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70.944914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1001</w:t>
            </w:r>
          </w:p>
        </w:tc>
        <w:tc>
          <w:tcPr>
            <w:tcW w:w="290" w:type="pct"/>
          </w:tcPr>
          <w:p w:rsidR="00944466" w:rsidRDefault="00944466">
            <w:r>
              <w:t>20893</w:t>
            </w:r>
          </w:p>
        </w:tc>
        <w:tc>
          <w:tcPr>
            <w:tcW w:w="687" w:type="pct"/>
          </w:tcPr>
          <w:p w:rsidR="00944466" w:rsidRDefault="00944466">
            <w:r>
              <w:t>Sohaib Zubair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Zubair </w:t>
            </w:r>
          </w:p>
        </w:tc>
        <w:tc>
          <w:tcPr>
            <w:tcW w:w="427" w:type="pct"/>
          </w:tcPr>
          <w:p w:rsidR="00944466" w:rsidRDefault="00944466">
            <w:r>
              <w:t>720360-01-M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70.938528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1002</w:t>
            </w:r>
          </w:p>
        </w:tc>
        <w:tc>
          <w:tcPr>
            <w:tcW w:w="290" w:type="pct"/>
          </w:tcPr>
          <w:p w:rsidR="00944466" w:rsidRDefault="00944466">
            <w:r>
              <w:t>21249</w:t>
            </w:r>
          </w:p>
        </w:tc>
        <w:tc>
          <w:tcPr>
            <w:tcW w:w="687" w:type="pct"/>
          </w:tcPr>
          <w:p w:rsidR="00944466" w:rsidRDefault="00944466">
            <w:r>
              <w:t>Asia</w:t>
            </w:r>
          </w:p>
        </w:tc>
        <w:tc>
          <w:tcPr>
            <w:tcW w:w="494" w:type="pct"/>
          </w:tcPr>
          <w:p w:rsidR="00944466" w:rsidRDefault="00944466">
            <w:r>
              <w:t xml:space="preserve">Shouket e Islam </w:t>
            </w:r>
          </w:p>
        </w:tc>
        <w:tc>
          <w:tcPr>
            <w:tcW w:w="427" w:type="pct"/>
          </w:tcPr>
          <w:p w:rsidR="00944466" w:rsidRDefault="00944466">
            <w:r>
              <w:t>719926-01-M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70.933171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1003</w:t>
            </w:r>
          </w:p>
        </w:tc>
        <w:tc>
          <w:tcPr>
            <w:tcW w:w="290" w:type="pct"/>
          </w:tcPr>
          <w:p w:rsidR="00944466" w:rsidRDefault="00944466">
            <w:r>
              <w:t>16717</w:t>
            </w:r>
          </w:p>
        </w:tc>
        <w:tc>
          <w:tcPr>
            <w:tcW w:w="687" w:type="pct"/>
          </w:tcPr>
          <w:p w:rsidR="00944466" w:rsidRDefault="00944466">
            <w:r>
              <w:t>Muhammad Awais Baloch</w:t>
            </w:r>
          </w:p>
        </w:tc>
        <w:tc>
          <w:tcPr>
            <w:tcW w:w="494" w:type="pct"/>
          </w:tcPr>
          <w:p w:rsidR="00944466" w:rsidRDefault="00944466">
            <w:r>
              <w:t>Muhammad Waris</w:t>
            </w:r>
          </w:p>
        </w:tc>
        <w:tc>
          <w:tcPr>
            <w:tcW w:w="427" w:type="pct"/>
          </w:tcPr>
          <w:p w:rsidR="00944466" w:rsidRDefault="00944466">
            <w:r>
              <w:t>110018-P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70.932521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1004</w:t>
            </w:r>
          </w:p>
        </w:tc>
        <w:tc>
          <w:tcPr>
            <w:tcW w:w="290" w:type="pct"/>
          </w:tcPr>
          <w:p w:rsidR="00944466" w:rsidRDefault="00944466">
            <w:r>
              <w:t>16236</w:t>
            </w:r>
          </w:p>
        </w:tc>
        <w:tc>
          <w:tcPr>
            <w:tcW w:w="687" w:type="pct"/>
          </w:tcPr>
          <w:p w:rsidR="00944466" w:rsidRDefault="00944466">
            <w:r>
              <w:t>Nouman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110916-P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70.921429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1005</w:t>
            </w:r>
          </w:p>
        </w:tc>
        <w:tc>
          <w:tcPr>
            <w:tcW w:w="290" w:type="pct"/>
          </w:tcPr>
          <w:p w:rsidR="00944466" w:rsidRDefault="00944466">
            <w:r>
              <w:t>21560</w:t>
            </w:r>
          </w:p>
        </w:tc>
        <w:tc>
          <w:tcPr>
            <w:tcW w:w="687" w:type="pct"/>
          </w:tcPr>
          <w:p w:rsidR="00944466" w:rsidRDefault="00944466">
            <w:r>
              <w:t>Saffee Tariq</w:t>
            </w:r>
          </w:p>
        </w:tc>
        <w:tc>
          <w:tcPr>
            <w:tcW w:w="494" w:type="pct"/>
          </w:tcPr>
          <w:p w:rsidR="00944466" w:rsidRDefault="00944466">
            <w:r>
              <w:t>Mian Muhammad Tariq</w:t>
            </w:r>
          </w:p>
        </w:tc>
        <w:tc>
          <w:tcPr>
            <w:tcW w:w="427" w:type="pct"/>
          </w:tcPr>
          <w:p w:rsidR="00944466" w:rsidRDefault="00944466">
            <w:r>
              <w:t>104865-P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70.900378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1006</w:t>
            </w:r>
          </w:p>
        </w:tc>
        <w:tc>
          <w:tcPr>
            <w:tcW w:w="290" w:type="pct"/>
          </w:tcPr>
          <w:p w:rsidR="00944466" w:rsidRDefault="00944466">
            <w:r>
              <w:t>24683</w:t>
            </w:r>
          </w:p>
        </w:tc>
        <w:tc>
          <w:tcPr>
            <w:tcW w:w="687" w:type="pct"/>
          </w:tcPr>
          <w:p w:rsidR="00944466" w:rsidRDefault="00944466">
            <w:r>
              <w:t>Hajra Akram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718080-01-M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70.890477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1007</w:t>
            </w:r>
          </w:p>
        </w:tc>
        <w:tc>
          <w:tcPr>
            <w:tcW w:w="290" w:type="pct"/>
          </w:tcPr>
          <w:p w:rsidR="00944466" w:rsidRDefault="00944466">
            <w:r>
              <w:t>7655</w:t>
            </w:r>
          </w:p>
        </w:tc>
        <w:tc>
          <w:tcPr>
            <w:tcW w:w="687" w:type="pct"/>
          </w:tcPr>
          <w:p w:rsidR="00944466" w:rsidRDefault="00944466">
            <w:r>
              <w:t>Munum Hassan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101666-P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70.87446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1008</w:t>
            </w:r>
          </w:p>
        </w:tc>
        <w:tc>
          <w:tcPr>
            <w:tcW w:w="290" w:type="pct"/>
          </w:tcPr>
          <w:p w:rsidR="00944466" w:rsidRDefault="00944466">
            <w:r>
              <w:t>22441</w:t>
            </w:r>
          </w:p>
        </w:tc>
        <w:tc>
          <w:tcPr>
            <w:tcW w:w="687" w:type="pct"/>
          </w:tcPr>
          <w:p w:rsidR="00944466" w:rsidRDefault="00944466">
            <w:r>
              <w:t>Muhammad Junaid Aslam</w:t>
            </w:r>
          </w:p>
        </w:tc>
        <w:tc>
          <w:tcPr>
            <w:tcW w:w="494" w:type="pct"/>
          </w:tcPr>
          <w:p w:rsidR="00944466" w:rsidRDefault="00944466">
            <w:r>
              <w:t>Muhammad Aslam Abid</w:t>
            </w:r>
          </w:p>
        </w:tc>
        <w:tc>
          <w:tcPr>
            <w:tcW w:w="427" w:type="pct"/>
          </w:tcPr>
          <w:p w:rsidR="00944466" w:rsidRDefault="00944466">
            <w:r>
              <w:t>715333-01-M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14.114286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4.828571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70.865584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1009</w:t>
            </w:r>
          </w:p>
        </w:tc>
        <w:tc>
          <w:tcPr>
            <w:tcW w:w="290" w:type="pct"/>
          </w:tcPr>
          <w:p w:rsidR="00944466" w:rsidRDefault="00944466">
            <w:r>
              <w:t>22966</w:t>
            </w:r>
          </w:p>
        </w:tc>
        <w:tc>
          <w:tcPr>
            <w:tcW w:w="687" w:type="pct"/>
          </w:tcPr>
          <w:p w:rsidR="00944466" w:rsidRDefault="00944466">
            <w:r>
              <w:t>Syed Muhammad Asghar Kazmi</w:t>
            </w:r>
          </w:p>
        </w:tc>
        <w:tc>
          <w:tcPr>
            <w:tcW w:w="494" w:type="pct"/>
          </w:tcPr>
          <w:p w:rsidR="00944466" w:rsidRDefault="00944466">
            <w:r>
              <w:t>Syed Nisar Haider Kazmi</w:t>
            </w:r>
          </w:p>
        </w:tc>
        <w:tc>
          <w:tcPr>
            <w:tcW w:w="427" w:type="pct"/>
          </w:tcPr>
          <w:p w:rsidR="00944466" w:rsidRDefault="00944466">
            <w:r>
              <w:t>112447-p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70.854599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1010</w:t>
            </w:r>
          </w:p>
        </w:tc>
        <w:tc>
          <w:tcPr>
            <w:tcW w:w="290" w:type="pct"/>
          </w:tcPr>
          <w:p w:rsidR="00944466" w:rsidRDefault="00944466">
            <w:r>
              <w:t>5894</w:t>
            </w:r>
          </w:p>
        </w:tc>
        <w:tc>
          <w:tcPr>
            <w:tcW w:w="687" w:type="pct"/>
          </w:tcPr>
          <w:p w:rsidR="00944466" w:rsidRDefault="00944466">
            <w:r>
              <w:t>Afeera Ahmad</w:t>
            </w:r>
          </w:p>
        </w:tc>
        <w:tc>
          <w:tcPr>
            <w:tcW w:w="494" w:type="pct"/>
          </w:tcPr>
          <w:p w:rsidR="00944466" w:rsidRDefault="00944466">
            <w:r>
              <w:t>Ahmad Yar</w:t>
            </w:r>
          </w:p>
        </w:tc>
        <w:tc>
          <w:tcPr>
            <w:tcW w:w="427" w:type="pct"/>
          </w:tcPr>
          <w:p w:rsidR="00944466" w:rsidRDefault="00944466">
            <w:r>
              <w:t>107318-P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70.854545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1011</w:t>
            </w:r>
          </w:p>
        </w:tc>
        <w:tc>
          <w:tcPr>
            <w:tcW w:w="290" w:type="pct"/>
          </w:tcPr>
          <w:p w:rsidR="00944466" w:rsidRDefault="00944466">
            <w:r>
              <w:t>16591</w:t>
            </w:r>
          </w:p>
        </w:tc>
        <w:tc>
          <w:tcPr>
            <w:tcW w:w="687" w:type="pct"/>
          </w:tcPr>
          <w:p w:rsidR="00944466" w:rsidRDefault="00944466">
            <w:r>
              <w:t>Hira Rashid</w:t>
            </w:r>
          </w:p>
        </w:tc>
        <w:tc>
          <w:tcPr>
            <w:tcW w:w="494" w:type="pct"/>
          </w:tcPr>
          <w:p w:rsidR="00944466" w:rsidRDefault="00944466">
            <w:r>
              <w:t>Rashid Ahmed</w:t>
            </w:r>
          </w:p>
        </w:tc>
        <w:tc>
          <w:tcPr>
            <w:tcW w:w="427" w:type="pct"/>
          </w:tcPr>
          <w:p w:rsidR="00944466" w:rsidRDefault="00944466">
            <w:r>
              <w:t>111987-P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15.566316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70.840991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1012</w:t>
            </w:r>
          </w:p>
        </w:tc>
        <w:tc>
          <w:tcPr>
            <w:tcW w:w="290" w:type="pct"/>
          </w:tcPr>
          <w:p w:rsidR="00944466" w:rsidRDefault="00944466">
            <w:r>
              <w:t>24442</w:t>
            </w:r>
          </w:p>
        </w:tc>
        <w:tc>
          <w:tcPr>
            <w:tcW w:w="687" w:type="pct"/>
          </w:tcPr>
          <w:p w:rsidR="00944466" w:rsidRDefault="00944466">
            <w:r>
              <w:t>Syeda Aqsa Bukhari</w:t>
            </w:r>
          </w:p>
        </w:tc>
        <w:tc>
          <w:tcPr>
            <w:tcW w:w="494" w:type="pct"/>
          </w:tcPr>
          <w:p w:rsidR="00944466" w:rsidRDefault="00944466">
            <w:r>
              <w:t>Mudassar Hussain</w:t>
            </w:r>
          </w:p>
        </w:tc>
        <w:tc>
          <w:tcPr>
            <w:tcW w:w="427" w:type="pct"/>
          </w:tcPr>
          <w:p w:rsidR="00944466" w:rsidRDefault="00944466">
            <w:r>
              <w:t>716358-01-M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4.663636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70.838636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1013</w:t>
            </w:r>
          </w:p>
        </w:tc>
        <w:tc>
          <w:tcPr>
            <w:tcW w:w="290" w:type="pct"/>
          </w:tcPr>
          <w:p w:rsidR="00944466" w:rsidRDefault="00944466">
            <w:r>
              <w:t>6747</w:t>
            </w:r>
          </w:p>
        </w:tc>
        <w:tc>
          <w:tcPr>
            <w:tcW w:w="687" w:type="pct"/>
          </w:tcPr>
          <w:p w:rsidR="00944466" w:rsidRDefault="00944466">
            <w:r>
              <w:t>Javeria Manzoor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103504-P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14.322449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4.668182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70.826345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1014</w:t>
            </w:r>
          </w:p>
        </w:tc>
        <w:tc>
          <w:tcPr>
            <w:tcW w:w="290" w:type="pct"/>
          </w:tcPr>
          <w:p w:rsidR="00944466" w:rsidRDefault="00944466">
            <w:r>
              <w:t>21186</w:t>
            </w:r>
          </w:p>
        </w:tc>
        <w:tc>
          <w:tcPr>
            <w:tcW w:w="687" w:type="pct"/>
          </w:tcPr>
          <w:p w:rsidR="00944466" w:rsidRDefault="00944466">
            <w:r>
              <w:t>Fozia Rehman</w:t>
            </w:r>
          </w:p>
        </w:tc>
        <w:tc>
          <w:tcPr>
            <w:tcW w:w="494" w:type="pct"/>
          </w:tcPr>
          <w:p w:rsidR="00944466" w:rsidRDefault="00944466">
            <w:r>
              <w:t>Abdul Rehman</w:t>
            </w:r>
          </w:p>
        </w:tc>
        <w:tc>
          <w:tcPr>
            <w:tcW w:w="427" w:type="pct"/>
          </w:tcPr>
          <w:p w:rsidR="00944466" w:rsidRDefault="00944466">
            <w:r>
              <w:t>718764-01-M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70.810769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1015</w:t>
            </w:r>
          </w:p>
        </w:tc>
        <w:tc>
          <w:tcPr>
            <w:tcW w:w="290" w:type="pct"/>
          </w:tcPr>
          <w:p w:rsidR="00944466" w:rsidRDefault="00944466">
            <w:r>
              <w:t>19079</w:t>
            </w:r>
          </w:p>
        </w:tc>
        <w:tc>
          <w:tcPr>
            <w:tcW w:w="687" w:type="pct"/>
          </w:tcPr>
          <w:p w:rsidR="00944466" w:rsidRDefault="00944466">
            <w:r>
              <w:t>Massab Manan Cheema</w:t>
            </w:r>
          </w:p>
        </w:tc>
        <w:tc>
          <w:tcPr>
            <w:tcW w:w="494" w:type="pct"/>
          </w:tcPr>
          <w:p w:rsidR="00944466" w:rsidRDefault="00944466">
            <w:r>
              <w:t>Faisal Munir</w:t>
            </w:r>
          </w:p>
        </w:tc>
        <w:tc>
          <w:tcPr>
            <w:tcW w:w="427" w:type="pct"/>
          </w:tcPr>
          <w:p w:rsidR="00944466" w:rsidRDefault="00944466">
            <w:r>
              <w:t>113085-P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70.805141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1016</w:t>
            </w:r>
          </w:p>
        </w:tc>
        <w:tc>
          <w:tcPr>
            <w:tcW w:w="290" w:type="pct"/>
          </w:tcPr>
          <w:p w:rsidR="00944466" w:rsidRDefault="00944466">
            <w:r>
              <w:t>22739</w:t>
            </w:r>
          </w:p>
        </w:tc>
        <w:tc>
          <w:tcPr>
            <w:tcW w:w="687" w:type="pct"/>
          </w:tcPr>
          <w:p w:rsidR="00944466" w:rsidRDefault="00944466">
            <w:r>
              <w:t>Nadeem Iqbal</w:t>
            </w:r>
          </w:p>
        </w:tc>
        <w:tc>
          <w:tcPr>
            <w:tcW w:w="494" w:type="pct"/>
          </w:tcPr>
          <w:p w:rsidR="00944466" w:rsidRDefault="00944466">
            <w:r>
              <w:t>Ghulam Yasin</w:t>
            </w:r>
          </w:p>
        </w:tc>
        <w:tc>
          <w:tcPr>
            <w:tcW w:w="427" w:type="pct"/>
          </w:tcPr>
          <w:p w:rsidR="00944466" w:rsidRDefault="00944466">
            <w:r>
              <w:t>107699-P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15.64918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3.680952</w:t>
            </w:r>
          </w:p>
        </w:tc>
        <w:tc>
          <w:tcPr>
            <w:tcW w:w="289" w:type="pct"/>
          </w:tcPr>
          <w:p w:rsidR="00944466" w:rsidRDefault="00944466">
            <w:r>
              <w:t>3.222727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70.802859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1017</w:t>
            </w:r>
          </w:p>
        </w:tc>
        <w:tc>
          <w:tcPr>
            <w:tcW w:w="290" w:type="pct"/>
          </w:tcPr>
          <w:p w:rsidR="00944466" w:rsidRDefault="00944466">
            <w:r>
              <w:t>6937</w:t>
            </w:r>
          </w:p>
        </w:tc>
        <w:tc>
          <w:tcPr>
            <w:tcW w:w="687" w:type="pct"/>
          </w:tcPr>
          <w:p w:rsidR="00944466" w:rsidRDefault="00944466">
            <w:r>
              <w:t>Iram Shezadi</w:t>
            </w:r>
          </w:p>
        </w:tc>
        <w:tc>
          <w:tcPr>
            <w:tcW w:w="494" w:type="pct"/>
          </w:tcPr>
          <w:p w:rsidR="00944466" w:rsidRDefault="00944466">
            <w:r>
              <w:t>Gulzar Hussain</w:t>
            </w:r>
          </w:p>
        </w:tc>
        <w:tc>
          <w:tcPr>
            <w:tcW w:w="427" w:type="pct"/>
          </w:tcPr>
          <w:p w:rsidR="00944466" w:rsidRDefault="00944466">
            <w:r>
              <w:t>101449-P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70.802111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1018</w:t>
            </w:r>
          </w:p>
        </w:tc>
        <w:tc>
          <w:tcPr>
            <w:tcW w:w="290" w:type="pct"/>
          </w:tcPr>
          <w:p w:rsidR="00944466" w:rsidRDefault="00944466">
            <w:r>
              <w:t>24867</w:t>
            </w:r>
          </w:p>
        </w:tc>
        <w:tc>
          <w:tcPr>
            <w:tcW w:w="687" w:type="pct"/>
          </w:tcPr>
          <w:p w:rsidR="00944466" w:rsidRDefault="00944466">
            <w:r>
              <w:t>Muhammad Faheem Iqbal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106360-P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70.791017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1019</w:t>
            </w:r>
          </w:p>
        </w:tc>
        <w:tc>
          <w:tcPr>
            <w:tcW w:w="290" w:type="pct"/>
          </w:tcPr>
          <w:p w:rsidR="00944466" w:rsidRDefault="00944466">
            <w:r>
              <w:t>22567</w:t>
            </w:r>
          </w:p>
        </w:tc>
        <w:tc>
          <w:tcPr>
            <w:tcW w:w="687" w:type="pct"/>
          </w:tcPr>
          <w:p w:rsidR="00944466" w:rsidRDefault="00944466">
            <w:r>
              <w:t>Haider Sattar</w:t>
            </w:r>
          </w:p>
        </w:tc>
        <w:tc>
          <w:tcPr>
            <w:tcW w:w="494" w:type="pct"/>
          </w:tcPr>
          <w:p w:rsidR="00944466" w:rsidRDefault="00944466">
            <w:r>
              <w:t>Abdul Sattar</w:t>
            </w:r>
          </w:p>
        </w:tc>
        <w:tc>
          <w:tcPr>
            <w:tcW w:w="427" w:type="pct"/>
          </w:tcPr>
          <w:p w:rsidR="00944466" w:rsidRDefault="00944466">
            <w:r>
              <w:t>715831-01-M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70.783604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1020</w:t>
            </w:r>
          </w:p>
        </w:tc>
        <w:tc>
          <w:tcPr>
            <w:tcW w:w="290" w:type="pct"/>
          </w:tcPr>
          <w:p w:rsidR="00944466" w:rsidRDefault="00944466">
            <w:r>
              <w:t>16574</w:t>
            </w:r>
          </w:p>
        </w:tc>
        <w:tc>
          <w:tcPr>
            <w:tcW w:w="687" w:type="pct"/>
          </w:tcPr>
          <w:p w:rsidR="00944466" w:rsidRDefault="00944466">
            <w:r>
              <w:t>Faisal Shahzad Khan</w:t>
            </w:r>
          </w:p>
        </w:tc>
        <w:tc>
          <w:tcPr>
            <w:tcW w:w="494" w:type="pct"/>
          </w:tcPr>
          <w:p w:rsidR="00944466" w:rsidRDefault="00944466">
            <w:r>
              <w:t xml:space="preserve">Fida Hussain Khan </w:t>
            </w:r>
          </w:p>
        </w:tc>
        <w:tc>
          <w:tcPr>
            <w:tcW w:w="427" w:type="pct"/>
          </w:tcPr>
          <w:p w:rsidR="00944466" w:rsidRDefault="00944466">
            <w:r>
              <w:t>94602-P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2.938889</w:t>
            </w:r>
          </w:p>
        </w:tc>
        <w:tc>
          <w:tcPr>
            <w:tcW w:w="289" w:type="pct"/>
          </w:tcPr>
          <w:p w:rsidR="00944466" w:rsidRDefault="00944466">
            <w:r>
              <w:t>3.872727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70.782449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1021</w:t>
            </w:r>
          </w:p>
        </w:tc>
        <w:tc>
          <w:tcPr>
            <w:tcW w:w="290" w:type="pct"/>
          </w:tcPr>
          <w:p w:rsidR="00944466" w:rsidRDefault="00944466">
            <w:r>
              <w:t>24663</w:t>
            </w:r>
          </w:p>
        </w:tc>
        <w:tc>
          <w:tcPr>
            <w:tcW w:w="687" w:type="pct"/>
          </w:tcPr>
          <w:p w:rsidR="00944466" w:rsidRDefault="00944466">
            <w:r>
              <w:t>Ayesha Iftikhar</w:t>
            </w:r>
          </w:p>
        </w:tc>
        <w:tc>
          <w:tcPr>
            <w:tcW w:w="494" w:type="pct"/>
          </w:tcPr>
          <w:p w:rsidR="00944466" w:rsidRDefault="00944466">
            <w:r>
              <w:t>Iftikhar Ahmad</w:t>
            </w:r>
          </w:p>
        </w:tc>
        <w:tc>
          <w:tcPr>
            <w:tcW w:w="427" w:type="pct"/>
          </w:tcPr>
          <w:p w:rsidR="00944466" w:rsidRDefault="00944466">
            <w:r>
              <w:t>716930-01-M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70.78236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1022</w:t>
            </w:r>
          </w:p>
        </w:tc>
        <w:tc>
          <w:tcPr>
            <w:tcW w:w="290" w:type="pct"/>
          </w:tcPr>
          <w:p w:rsidR="00944466" w:rsidRDefault="00944466">
            <w:r>
              <w:t>25073</w:t>
            </w:r>
          </w:p>
        </w:tc>
        <w:tc>
          <w:tcPr>
            <w:tcW w:w="687" w:type="pct"/>
          </w:tcPr>
          <w:p w:rsidR="00944466" w:rsidRDefault="00944466">
            <w:r>
              <w:t>Muhammad Mohaymin Ali</w:t>
            </w:r>
          </w:p>
        </w:tc>
        <w:tc>
          <w:tcPr>
            <w:tcW w:w="494" w:type="pct"/>
          </w:tcPr>
          <w:p w:rsidR="00944466" w:rsidRDefault="00944466">
            <w:r>
              <w:t>Javed Arshad</w:t>
            </w:r>
          </w:p>
        </w:tc>
        <w:tc>
          <w:tcPr>
            <w:tcW w:w="427" w:type="pct"/>
          </w:tcPr>
          <w:p w:rsidR="00944466" w:rsidRDefault="00944466">
            <w:r>
              <w:t>718726-01-M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4.754545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70.779545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1023</w:t>
            </w:r>
          </w:p>
        </w:tc>
        <w:tc>
          <w:tcPr>
            <w:tcW w:w="290" w:type="pct"/>
          </w:tcPr>
          <w:p w:rsidR="00944466" w:rsidRDefault="00944466">
            <w:r>
              <w:t>22308</w:t>
            </w:r>
          </w:p>
        </w:tc>
        <w:tc>
          <w:tcPr>
            <w:tcW w:w="687" w:type="pct"/>
          </w:tcPr>
          <w:p w:rsidR="00944466" w:rsidRDefault="00944466">
            <w:r>
              <w:t>Mian Hamza Waris</w:t>
            </w:r>
          </w:p>
        </w:tc>
        <w:tc>
          <w:tcPr>
            <w:tcW w:w="494" w:type="pct"/>
          </w:tcPr>
          <w:p w:rsidR="00944466" w:rsidRDefault="00944466">
            <w:r>
              <w:t>Mian Waris Ali</w:t>
            </w:r>
          </w:p>
        </w:tc>
        <w:tc>
          <w:tcPr>
            <w:tcW w:w="427" w:type="pct"/>
          </w:tcPr>
          <w:p w:rsidR="00944466" w:rsidRDefault="00944466">
            <w:r>
              <w:t>716438-01-M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70.777273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1024</w:t>
            </w:r>
          </w:p>
        </w:tc>
        <w:tc>
          <w:tcPr>
            <w:tcW w:w="290" w:type="pct"/>
          </w:tcPr>
          <w:p w:rsidR="00944466" w:rsidRDefault="00944466">
            <w:r>
              <w:t>15789</w:t>
            </w:r>
          </w:p>
        </w:tc>
        <w:tc>
          <w:tcPr>
            <w:tcW w:w="687" w:type="pct"/>
          </w:tcPr>
          <w:p w:rsidR="00944466" w:rsidRDefault="00944466">
            <w:r>
              <w:t>Uswa Azam</w:t>
            </w:r>
          </w:p>
        </w:tc>
        <w:tc>
          <w:tcPr>
            <w:tcW w:w="494" w:type="pct"/>
          </w:tcPr>
          <w:p w:rsidR="00944466" w:rsidRDefault="00944466">
            <w:r>
              <w:t>Muhammad Azam</w:t>
            </w:r>
          </w:p>
        </w:tc>
        <w:tc>
          <w:tcPr>
            <w:tcW w:w="427" w:type="pct"/>
          </w:tcPr>
          <w:p w:rsidR="00944466" w:rsidRDefault="00944466">
            <w:r>
              <w:t>10846-P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70.776191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1025</w:t>
            </w:r>
          </w:p>
        </w:tc>
        <w:tc>
          <w:tcPr>
            <w:tcW w:w="290" w:type="pct"/>
          </w:tcPr>
          <w:p w:rsidR="00944466" w:rsidRDefault="00944466">
            <w:r>
              <w:t>22482</w:t>
            </w:r>
          </w:p>
        </w:tc>
        <w:tc>
          <w:tcPr>
            <w:tcW w:w="687" w:type="pct"/>
          </w:tcPr>
          <w:p w:rsidR="00944466" w:rsidRDefault="00944466">
            <w:r>
              <w:t>Serin Rafique</w:t>
            </w:r>
          </w:p>
        </w:tc>
        <w:tc>
          <w:tcPr>
            <w:tcW w:w="494" w:type="pct"/>
          </w:tcPr>
          <w:p w:rsidR="00944466" w:rsidRDefault="00944466">
            <w:r>
              <w:t>Muhammad Tahir Khan</w:t>
            </w:r>
          </w:p>
        </w:tc>
        <w:tc>
          <w:tcPr>
            <w:tcW w:w="427" w:type="pct"/>
          </w:tcPr>
          <w:p w:rsidR="00944466" w:rsidRDefault="00944466">
            <w:r>
              <w:t xml:space="preserve">88281-P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4.247059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70.764104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1026</w:t>
            </w:r>
          </w:p>
        </w:tc>
        <w:tc>
          <w:tcPr>
            <w:tcW w:w="290" w:type="pct"/>
          </w:tcPr>
          <w:p w:rsidR="00944466" w:rsidRDefault="00944466">
            <w:r>
              <w:t>21445</w:t>
            </w:r>
          </w:p>
        </w:tc>
        <w:tc>
          <w:tcPr>
            <w:tcW w:w="687" w:type="pct"/>
          </w:tcPr>
          <w:p w:rsidR="00944466" w:rsidRDefault="00944466">
            <w:r>
              <w:t>Tahira Rafique</w:t>
            </w:r>
          </w:p>
        </w:tc>
        <w:tc>
          <w:tcPr>
            <w:tcW w:w="494" w:type="pct"/>
          </w:tcPr>
          <w:p w:rsidR="00944466" w:rsidRDefault="00944466">
            <w:r>
              <w:t xml:space="preserve">Sayyed Muhammad Rafique shah Bukhari </w:t>
            </w:r>
          </w:p>
        </w:tc>
        <w:tc>
          <w:tcPr>
            <w:tcW w:w="427" w:type="pct"/>
          </w:tcPr>
          <w:p w:rsidR="00944466" w:rsidRDefault="00944466">
            <w:r>
              <w:t>112272-P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70.754979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1027</w:t>
            </w:r>
          </w:p>
        </w:tc>
        <w:tc>
          <w:tcPr>
            <w:tcW w:w="290" w:type="pct"/>
          </w:tcPr>
          <w:p w:rsidR="00944466" w:rsidRDefault="00944466">
            <w:r>
              <w:t>24677</w:t>
            </w:r>
          </w:p>
        </w:tc>
        <w:tc>
          <w:tcPr>
            <w:tcW w:w="687" w:type="pct"/>
          </w:tcPr>
          <w:p w:rsidR="00944466" w:rsidRDefault="00944466">
            <w:r>
              <w:t>Mohsin Hazoor</w:t>
            </w:r>
          </w:p>
        </w:tc>
        <w:tc>
          <w:tcPr>
            <w:tcW w:w="494" w:type="pct"/>
          </w:tcPr>
          <w:p w:rsidR="00944466" w:rsidRDefault="00944466">
            <w:r>
              <w:t xml:space="preserve">Hazoor Bukhsh </w:t>
            </w:r>
          </w:p>
        </w:tc>
        <w:tc>
          <w:tcPr>
            <w:tcW w:w="427" w:type="pct"/>
          </w:tcPr>
          <w:p w:rsidR="00944466" w:rsidRDefault="00944466">
            <w:r>
              <w:t>107280-P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70.75184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1028</w:t>
            </w:r>
          </w:p>
        </w:tc>
        <w:tc>
          <w:tcPr>
            <w:tcW w:w="290" w:type="pct"/>
          </w:tcPr>
          <w:p w:rsidR="00944466" w:rsidRDefault="00944466">
            <w:r>
              <w:t>22483</w:t>
            </w:r>
          </w:p>
        </w:tc>
        <w:tc>
          <w:tcPr>
            <w:tcW w:w="687" w:type="pct"/>
          </w:tcPr>
          <w:p w:rsidR="00944466" w:rsidRDefault="00944466">
            <w:r>
              <w:t>Aneeka Ansar</w:t>
            </w:r>
          </w:p>
        </w:tc>
        <w:tc>
          <w:tcPr>
            <w:tcW w:w="494" w:type="pct"/>
          </w:tcPr>
          <w:p w:rsidR="00944466" w:rsidRDefault="00944466">
            <w:r>
              <w:t>Mujtaba Ali Rana</w:t>
            </w:r>
          </w:p>
        </w:tc>
        <w:tc>
          <w:tcPr>
            <w:tcW w:w="427" w:type="pct"/>
          </w:tcPr>
          <w:p w:rsidR="00944466" w:rsidRDefault="00944466">
            <w:r>
              <w:t xml:space="preserve">721093-01-M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70.734902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1029</w:t>
            </w:r>
          </w:p>
        </w:tc>
        <w:tc>
          <w:tcPr>
            <w:tcW w:w="290" w:type="pct"/>
          </w:tcPr>
          <w:p w:rsidR="00944466" w:rsidRDefault="00944466">
            <w:r>
              <w:t>20416</w:t>
            </w:r>
          </w:p>
        </w:tc>
        <w:tc>
          <w:tcPr>
            <w:tcW w:w="687" w:type="pct"/>
          </w:tcPr>
          <w:p w:rsidR="00944466" w:rsidRDefault="00944466">
            <w:r>
              <w:t>Iram Shehzad</w:t>
            </w:r>
          </w:p>
        </w:tc>
        <w:tc>
          <w:tcPr>
            <w:tcW w:w="494" w:type="pct"/>
          </w:tcPr>
          <w:p w:rsidR="00944466" w:rsidRDefault="00944466">
            <w:r>
              <w:t xml:space="preserve">Faiz Ur Rehman </w:t>
            </w:r>
          </w:p>
        </w:tc>
        <w:tc>
          <w:tcPr>
            <w:tcW w:w="427" w:type="pct"/>
          </w:tcPr>
          <w:p w:rsidR="00944466" w:rsidRDefault="00944466">
            <w:r>
              <w:t>107681-P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17.518033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3.029412</w:t>
            </w:r>
          </w:p>
        </w:tc>
        <w:tc>
          <w:tcPr>
            <w:tcW w:w="289" w:type="pct"/>
          </w:tcPr>
          <w:p w:rsidR="00944466" w:rsidRDefault="00944466">
            <w:r>
              <w:t>2.936364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70.733809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1030</w:t>
            </w:r>
          </w:p>
        </w:tc>
        <w:tc>
          <w:tcPr>
            <w:tcW w:w="290" w:type="pct"/>
          </w:tcPr>
          <w:p w:rsidR="00944466" w:rsidRDefault="00944466">
            <w:r>
              <w:t>24944</w:t>
            </w:r>
          </w:p>
        </w:tc>
        <w:tc>
          <w:tcPr>
            <w:tcW w:w="687" w:type="pct"/>
          </w:tcPr>
          <w:p w:rsidR="00944466" w:rsidRDefault="00944466">
            <w:r>
              <w:t>Farhan Shams</w:t>
            </w:r>
          </w:p>
        </w:tc>
        <w:tc>
          <w:tcPr>
            <w:tcW w:w="494" w:type="pct"/>
          </w:tcPr>
          <w:p w:rsidR="00944466" w:rsidRDefault="00944466">
            <w:r>
              <w:t>Shams Ul Hassan</w:t>
            </w:r>
          </w:p>
        </w:tc>
        <w:tc>
          <w:tcPr>
            <w:tcW w:w="427" w:type="pct"/>
          </w:tcPr>
          <w:p w:rsidR="00944466" w:rsidRDefault="00944466">
            <w:r>
              <w:t>116430-P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12.832653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70.733736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1031</w:t>
            </w:r>
          </w:p>
        </w:tc>
        <w:tc>
          <w:tcPr>
            <w:tcW w:w="290" w:type="pct"/>
          </w:tcPr>
          <w:p w:rsidR="00944466" w:rsidRDefault="00944466">
            <w:r>
              <w:t>20430</w:t>
            </w:r>
          </w:p>
        </w:tc>
        <w:tc>
          <w:tcPr>
            <w:tcW w:w="687" w:type="pct"/>
          </w:tcPr>
          <w:p w:rsidR="00944466" w:rsidRDefault="00944466">
            <w:r>
              <w:t>Tehreem Malik</w:t>
            </w:r>
          </w:p>
        </w:tc>
        <w:tc>
          <w:tcPr>
            <w:tcW w:w="494" w:type="pct"/>
          </w:tcPr>
          <w:p w:rsidR="00944466" w:rsidRDefault="00944466">
            <w:r>
              <w:t>Tasavar Masood</w:t>
            </w:r>
          </w:p>
        </w:tc>
        <w:tc>
          <w:tcPr>
            <w:tcW w:w="427" w:type="pct"/>
          </w:tcPr>
          <w:p w:rsidR="00944466" w:rsidRDefault="00944466">
            <w:r>
              <w:t>717072-01-M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3.868182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70.733063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1032</w:t>
            </w:r>
          </w:p>
        </w:tc>
        <w:tc>
          <w:tcPr>
            <w:tcW w:w="290" w:type="pct"/>
          </w:tcPr>
          <w:p w:rsidR="00944466" w:rsidRDefault="00944466">
            <w:r>
              <w:t>24583</w:t>
            </w:r>
          </w:p>
        </w:tc>
        <w:tc>
          <w:tcPr>
            <w:tcW w:w="687" w:type="pct"/>
          </w:tcPr>
          <w:p w:rsidR="00944466" w:rsidRDefault="00944466">
            <w:r>
              <w:t>Erej Fatima</w:t>
            </w:r>
          </w:p>
        </w:tc>
        <w:tc>
          <w:tcPr>
            <w:tcW w:w="494" w:type="pct"/>
          </w:tcPr>
          <w:p w:rsidR="00944466" w:rsidRDefault="00944466">
            <w:r>
              <w:t>changez hussain</w:t>
            </w:r>
          </w:p>
        </w:tc>
        <w:tc>
          <w:tcPr>
            <w:tcW w:w="427" w:type="pct"/>
          </w:tcPr>
          <w:p w:rsidR="00944466" w:rsidRDefault="00944466">
            <w:r>
              <w:t>718100-01-M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4.640909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70.731981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1033</w:t>
            </w:r>
          </w:p>
        </w:tc>
        <w:tc>
          <w:tcPr>
            <w:tcW w:w="290" w:type="pct"/>
          </w:tcPr>
          <w:p w:rsidR="00944466" w:rsidRDefault="00944466">
            <w:r>
              <w:t>21162</w:t>
            </w:r>
          </w:p>
        </w:tc>
        <w:tc>
          <w:tcPr>
            <w:tcW w:w="687" w:type="pct"/>
          </w:tcPr>
          <w:p w:rsidR="00944466" w:rsidRDefault="00944466">
            <w:r>
              <w:t>Hafiza Saadia Shakeel</w:t>
            </w:r>
          </w:p>
        </w:tc>
        <w:tc>
          <w:tcPr>
            <w:tcW w:w="494" w:type="pct"/>
          </w:tcPr>
          <w:p w:rsidR="00944466" w:rsidRDefault="00944466">
            <w:r>
              <w:t xml:space="preserve">Shakeel Ahmad Mughal </w:t>
            </w:r>
          </w:p>
        </w:tc>
        <w:tc>
          <w:tcPr>
            <w:tcW w:w="427" w:type="pct"/>
          </w:tcPr>
          <w:p w:rsidR="00944466" w:rsidRDefault="00944466">
            <w:r>
              <w:t>745311-01-M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4.061111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70.731944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1034</w:t>
            </w:r>
          </w:p>
        </w:tc>
        <w:tc>
          <w:tcPr>
            <w:tcW w:w="290" w:type="pct"/>
          </w:tcPr>
          <w:p w:rsidR="00944466" w:rsidRDefault="00944466">
            <w:r>
              <w:t>22501</w:t>
            </w:r>
          </w:p>
        </w:tc>
        <w:tc>
          <w:tcPr>
            <w:tcW w:w="687" w:type="pct"/>
          </w:tcPr>
          <w:p w:rsidR="00944466" w:rsidRDefault="00944466">
            <w:r>
              <w:t>Aalia Batool</w:t>
            </w:r>
          </w:p>
        </w:tc>
        <w:tc>
          <w:tcPr>
            <w:tcW w:w="494" w:type="pct"/>
          </w:tcPr>
          <w:p w:rsidR="00944466" w:rsidRDefault="00944466">
            <w:r>
              <w:t>QAMAR ABBAS QAIS</w:t>
            </w:r>
          </w:p>
        </w:tc>
        <w:tc>
          <w:tcPr>
            <w:tcW w:w="427" w:type="pct"/>
          </w:tcPr>
          <w:p w:rsidR="00944466" w:rsidRDefault="00944466">
            <w:r>
              <w:t>718702_01_M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70.713961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1035</w:t>
            </w:r>
          </w:p>
        </w:tc>
        <w:tc>
          <w:tcPr>
            <w:tcW w:w="290" w:type="pct"/>
          </w:tcPr>
          <w:p w:rsidR="00944466" w:rsidRDefault="00944466">
            <w:r>
              <w:t>23135</w:t>
            </w:r>
          </w:p>
        </w:tc>
        <w:tc>
          <w:tcPr>
            <w:tcW w:w="687" w:type="pct"/>
          </w:tcPr>
          <w:p w:rsidR="00944466" w:rsidRDefault="00944466">
            <w:r>
              <w:t>Muhammad Numan Farooq</w:t>
            </w:r>
          </w:p>
        </w:tc>
        <w:tc>
          <w:tcPr>
            <w:tcW w:w="494" w:type="pct"/>
          </w:tcPr>
          <w:p w:rsidR="00944466" w:rsidRDefault="00944466">
            <w:r>
              <w:t>Muhammad  Farooq</w:t>
            </w:r>
          </w:p>
        </w:tc>
        <w:tc>
          <w:tcPr>
            <w:tcW w:w="427" w:type="pct"/>
          </w:tcPr>
          <w:p w:rsidR="00944466" w:rsidRDefault="00944466">
            <w:r>
              <w:t>715032-01-M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70.709091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1036</w:t>
            </w:r>
          </w:p>
        </w:tc>
        <w:tc>
          <w:tcPr>
            <w:tcW w:w="290" w:type="pct"/>
          </w:tcPr>
          <w:p w:rsidR="00944466" w:rsidRDefault="00944466">
            <w:r>
              <w:t>1781</w:t>
            </w:r>
          </w:p>
        </w:tc>
        <w:tc>
          <w:tcPr>
            <w:tcW w:w="687" w:type="pct"/>
          </w:tcPr>
          <w:p w:rsidR="00944466" w:rsidRDefault="00944466">
            <w:r>
              <w:t>Zubia Farooq</w:t>
            </w:r>
          </w:p>
        </w:tc>
        <w:tc>
          <w:tcPr>
            <w:tcW w:w="494" w:type="pct"/>
          </w:tcPr>
          <w:p w:rsidR="00944466" w:rsidRDefault="00944466">
            <w:r>
              <w:t>Ahsan Mahmood</w:t>
            </w:r>
          </w:p>
        </w:tc>
        <w:tc>
          <w:tcPr>
            <w:tcW w:w="427" w:type="pct"/>
          </w:tcPr>
          <w:p w:rsidR="00944466" w:rsidRDefault="00944466">
            <w:r>
              <w:t>94019-P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4.040909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70.698052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1037</w:t>
            </w:r>
          </w:p>
        </w:tc>
        <w:tc>
          <w:tcPr>
            <w:tcW w:w="290" w:type="pct"/>
          </w:tcPr>
          <w:p w:rsidR="00944466" w:rsidRDefault="00944466">
            <w:r>
              <w:t>4655</w:t>
            </w:r>
          </w:p>
        </w:tc>
        <w:tc>
          <w:tcPr>
            <w:tcW w:w="687" w:type="pct"/>
          </w:tcPr>
          <w:p w:rsidR="00944466" w:rsidRDefault="00944466">
            <w:r>
              <w:t>Deeba Yousaf</w:t>
            </w:r>
          </w:p>
        </w:tc>
        <w:tc>
          <w:tcPr>
            <w:tcW w:w="494" w:type="pct"/>
          </w:tcPr>
          <w:p w:rsidR="00944466" w:rsidRDefault="00944466">
            <w:r>
              <w:t>Muhammad Yousaf Mughal</w:t>
            </w:r>
          </w:p>
        </w:tc>
        <w:tc>
          <w:tcPr>
            <w:tcW w:w="427" w:type="pct"/>
          </w:tcPr>
          <w:p w:rsidR="00944466" w:rsidRDefault="00944466">
            <w:r>
              <w:t>105407-P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4.564706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70.6791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1038</w:t>
            </w:r>
          </w:p>
        </w:tc>
        <w:tc>
          <w:tcPr>
            <w:tcW w:w="290" w:type="pct"/>
          </w:tcPr>
          <w:p w:rsidR="00944466" w:rsidRDefault="00944466">
            <w:r>
              <w:t>23006</w:t>
            </w:r>
          </w:p>
        </w:tc>
        <w:tc>
          <w:tcPr>
            <w:tcW w:w="687" w:type="pct"/>
          </w:tcPr>
          <w:p w:rsidR="00944466" w:rsidRDefault="00944466">
            <w:r>
              <w:t>Attia Zafar</w:t>
            </w:r>
          </w:p>
        </w:tc>
        <w:tc>
          <w:tcPr>
            <w:tcW w:w="494" w:type="pct"/>
          </w:tcPr>
          <w:p w:rsidR="00944466" w:rsidRDefault="00944466">
            <w:r>
              <w:t>Sheikh Muhammad Zafar Mahmood</w:t>
            </w:r>
          </w:p>
        </w:tc>
        <w:tc>
          <w:tcPr>
            <w:tcW w:w="427" w:type="pct"/>
          </w:tcPr>
          <w:p w:rsidR="00944466" w:rsidRDefault="00944466">
            <w:r>
              <w:t>98502-P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70.671374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1039</w:t>
            </w:r>
          </w:p>
        </w:tc>
        <w:tc>
          <w:tcPr>
            <w:tcW w:w="290" w:type="pct"/>
          </w:tcPr>
          <w:p w:rsidR="00944466" w:rsidRDefault="00944466">
            <w:r>
              <w:t>22329</w:t>
            </w:r>
          </w:p>
        </w:tc>
        <w:tc>
          <w:tcPr>
            <w:tcW w:w="687" w:type="pct"/>
          </w:tcPr>
          <w:p w:rsidR="00944466" w:rsidRDefault="00944466">
            <w:r>
              <w:t>Hafiz Ahmad Iqrash Qureshi</w:t>
            </w:r>
          </w:p>
        </w:tc>
        <w:tc>
          <w:tcPr>
            <w:tcW w:w="494" w:type="pct"/>
          </w:tcPr>
          <w:p w:rsidR="00944466" w:rsidRDefault="00944466">
            <w:r>
              <w:t>Hafiz Muhammad Siddique Qureshi</w:t>
            </w:r>
          </w:p>
        </w:tc>
        <w:tc>
          <w:tcPr>
            <w:tcW w:w="427" w:type="pct"/>
          </w:tcPr>
          <w:p w:rsidR="00944466" w:rsidRDefault="00944466">
            <w:r>
              <w:t>718730-01-M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70.663528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1040</w:t>
            </w:r>
          </w:p>
        </w:tc>
        <w:tc>
          <w:tcPr>
            <w:tcW w:w="290" w:type="pct"/>
          </w:tcPr>
          <w:p w:rsidR="00944466" w:rsidRDefault="00944466">
            <w:r>
              <w:t>17628</w:t>
            </w:r>
          </w:p>
        </w:tc>
        <w:tc>
          <w:tcPr>
            <w:tcW w:w="687" w:type="pct"/>
          </w:tcPr>
          <w:p w:rsidR="00944466" w:rsidRDefault="00944466">
            <w:r>
              <w:t>Muhammad Hamza Bilal</w:t>
            </w:r>
          </w:p>
        </w:tc>
        <w:tc>
          <w:tcPr>
            <w:tcW w:w="494" w:type="pct"/>
          </w:tcPr>
          <w:p w:rsidR="00944466" w:rsidRDefault="00944466">
            <w:r>
              <w:t>Muhammad Bilal</w:t>
            </w:r>
          </w:p>
        </w:tc>
        <w:tc>
          <w:tcPr>
            <w:tcW w:w="427" w:type="pct"/>
          </w:tcPr>
          <w:p w:rsidR="00944466" w:rsidRDefault="00944466">
            <w:r>
              <w:t>712940-01-M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70.659037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1041</w:t>
            </w:r>
          </w:p>
        </w:tc>
        <w:tc>
          <w:tcPr>
            <w:tcW w:w="290" w:type="pct"/>
          </w:tcPr>
          <w:p w:rsidR="00944466" w:rsidRDefault="00944466">
            <w:r>
              <w:t>22494</w:t>
            </w:r>
          </w:p>
        </w:tc>
        <w:tc>
          <w:tcPr>
            <w:tcW w:w="687" w:type="pct"/>
          </w:tcPr>
          <w:p w:rsidR="00944466" w:rsidRDefault="00944466">
            <w:r>
              <w:t>Namra Nazir</w:t>
            </w:r>
          </w:p>
        </w:tc>
        <w:tc>
          <w:tcPr>
            <w:tcW w:w="494" w:type="pct"/>
          </w:tcPr>
          <w:p w:rsidR="00944466" w:rsidRDefault="00944466">
            <w:r>
              <w:t>Nazir Ahmed</w:t>
            </w:r>
          </w:p>
        </w:tc>
        <w:tc>
          <w:tcPr>
            <w:tcW w:w="427" w:type="pct"/>
          </w:tcPr>
          <w:p w:rsidR="00944466" w:rsidRDefault="00944466">
            <w:r>
              <w:t>110223-P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70.658279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1042</w:t>
            </w:r>
          </w:p>
        </w:tc>
        <w:tc>
          <w:tcPr>
            <w:tcW w:w="290" w:type="pct"/>
          </w:tcPr>
          <w:p w:rsidR="00944466" w:rsidRDefault="00944466">
            <w:r>
              <w:t>22490</w:t>
            </w:r>
          </w:p>
        </w:tc>
        <w:tc>
          <w:tcPr>
            <w:tcW w:w="687" w:type="pct"/>
          </w:tcPr>
          <w:p w:rsidR="00944466" w:rsidRDefault="00944466">
            <w:r>
              <w:t>Muhammad Saad Ullah</w:t>
            </w:r>
          </w:p>
        </w:tc>
        <w:tc>
          <w:tcPr>
            <w:tcW w:w="494" w:type="pct"/>
          </w:tcPr>
          <w:p w:rsidR="00944466" w:rsidRDefault="00944466">
            <w:r>
              <w:t>ADRIS AHMAD</w:t>
            </w:r>
          </w:p>
        </w:tc>
        <w:tc>
          <w:tcPr>
            <w:tcW w:w="427" w:type="pct"/>
          </w:tcPr>
          <w:p w:rsidR="00944466" w:rsidRDefault="00944466">
            <w:r>
              <w:t>717552-01-M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70.654762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1043</w:t>
            </w:r>
          </w:p>
        </w:tc>
        <w:tc>
          <w:tcPr>
            <w:tcW w:w="290" w:type="pct"/>
          </w:tcPr>
          <w:p w:rsidR="00944466" w:rsidRDefault="00944466">
            <w:r>
              <w:t>5083</w:t>
            </w:r>
          </w:p>
        </w:tc>
        <w:tc>
          <w:tcPr>
            <w:tcW w:w="687" w:type="pct"/>
          </w:tcPr>
          <w:p w:rsidR="00944466" w:rsidRDefault="00944466">
            <w:r>
              <w:t>Kalsoom Bibi</w:t>
            </w:r>
          </w:p>
        </w:tc>
        <w:tc>
          <w:tcPr>
            <w:tcW w:w="494" w:type="pct"/>
          </w:tcPr>
          <w:p w:rsidR="00944466" w:rsidRDefault="00944466">
            <w:r>
              <w:t>Ali husnain</w:t>
            </w:r>
          </w:p>
        </w:tc>
        <w:tc>
          <w:tcPr>
            <w:tcW w:w="427" w:type="pct"/>
          </w:tcPr>
          <w:p w:rsidR="00944466" w:rsidRDefault="00944466">
            <w:r>
              <w:t>105233-P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70.654275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1044</w:t>
            </w:r>
          </w:p>
        </w:tc>
        <w:tc>
          <w:tcPr>
            <w:tcW w:w="290" w:type="pct"/>
          </w:tcPr>
          <w:p w:rsidR="00944466" w:rsidRDefault="00944466">
            <w:r>
              <w:t>22610</w:t>
            </w:r>
          </w:p>
        </w:tc>
        <w:tc>
          <w:tcPr>
            <w:tcW w:w="687" w:type="pct"/>
          </w:tcPr>
          <w:p w:rsidR="00944466" w:rsidRDefault="00944466">
            <w:r>
              <w:t>Saad Munir</w:t>
            </w:r>
          </w:p>
        </w:tc>
        <w:tc>
          <w:tcPr>
            <w:tcW w:w="494" w:type="pct"/>
          </w:tcPr>
          <w:p w:rsidR="00944466" w:rsidRDefault="00944466">
            <w:r>
              <w:t>Munir Ahmed</w:t>
            </w:r>
          </w:p>
        </w:tc>
        <w:tc>
          <w:tcPr>
            <w:tcW w:w="427" w:type="pct"/>
          </w:tcPr>
          <w:p w:rsidR="00944466" w:rsidRDefault="00944466">
            <w:r>
              <w:t>111741-P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70.637229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1045</w:t>
            </w:r>
          </w:p>
        </w:tc>
        <w:tc>
          <w:tcPr>
            <w:tcW w:w="290" w:type="pct"/>
          </w:tcPr>
          <w:p w:rsidR="00944466" w:rsidRDefault="00944466">
            <w:r>
              <w:t>16767</w:t>
            </w:r>
          </w:p>
        </w:tc>
        <w:tc>
          <w:tcPr>
            <w:tcW w:w="687" w:type="pct"/>
          </w:tcPr>
          <w:p w:rsidR="00944466" w:rsidRDefault="00944466">
            <w:r>
              <w:t>Muhammad Afzal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84989-P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11.702222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3.147619</w:t>
            </w:r>
          </w:p>
        </w:tc>
        <w:tc>
          <w:tcPr>
            <w:tcW w:w="289" w:type="pct"/>
          </w:tcPr>
          <w:p w:rsidR="00944466" w:rsidRDefault="00944466">
            <w:r>
              <w:t>3.286364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70.636205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1046</w:t>
            </w:r>
          </w:p>
        </w:tc>
        <w:tc>
          <w:tcPr>
            <w:tcW w:w="290" w:type="pct"/>
          </w:tcPr>
          <w:p w:rsidR="00944466" w:rsidRDefault="00944466">
            <w:r>
              <w:t>24923</w:t>
            </w:r>
          </w:p>
        </w:tc>
        <w:tc>
          <w:tcPr>
            <w:tcW w:w="687" w:type="pct"/>
          </w:tcPr>
          <w:p w:rsidR="00944466" w:rsidRDefault="00944466">
            <w:r>
              <w:t>Mahad Hanan</w:t>
            </w:r>
          </w:p>
        </w:tc>
        <w:tc>
          <w:tcPr>
            <w:tcW w:w="494" w:type="pct"/>
          </w:tcPr>
          <w:p w:rsidR="00944466" w:rsidRDefault="00944466">
            <w:r>
              <w:t>Iftikhar Ahmad</w:t>
            </w:r>
          </w:p>
        </w:tc>
        <w:tc>
          <w:tcPr>
            <w:tcW w:w="427" w:type="pct"/>
          </w:tcPr>
          <w:p w:rsidR="00944466" w:rsidRDefault="00944466">
            <w:r>
              <w:t>720950-01-M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70.62895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1047</w:t>
            </w:r>
          </w:p>
        </w:tc>
        <w:tc>
          <w:tcPr>
            <w:tcW w:w="290" w:type="pct"/>
          </w:tcPr>
          <w:p w:rsidR="00944466" w:rsidRDefault="00944466">
            <w:r>
              <w:t>17283</w:t>
            </w:r>
          </w:p>
        </w:tc>
        <w:tc>
          <w:tcPr>
            <w:tcW w:w="687" w:type="pct"/>
          </w:tcPr>
          <w:p w:rsidR="00944466" w:rsidRDefault="00944466">
            <w:r>
              <w:t>Ahmad Azeem</w:t>
            </w:r>
          </w:p>
        </w:tc>
        <w:tc>
          <w:tcPr>
            <w:tcW w:w="494" w:type="pct"/>
          </w:tcPr>
          <w:p w:rsidR="00944466" w:rsidRDefault="00944466">
            <w:r>
              <w:t>Muhammad Azeem</w:t>
            </w:r>
          </w:p>
        </w:tc>
        <w:tc>
          <w:tcPr>
            <w:tcW w:w="427" w:type="pct"/>
          </w:tcPr>
          <w:p w:rsidR="00944466" w:rsidRDefault="00944466">
            <w:r>
              <w:t>88571-p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4.335294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70.622794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1048</w:t>
            </w:r>
          </w:p>
        </w:tc>
        <w:tc>
          <w:tcPr>
            <w:tcW w:w="290" w:type="pct"/>
          </w:tcPr>
          <w:p w:rsidR="00944466" w:rsidRDefault="00944466">
            <w:r>
              <w:t>23372</w:t>
            </w:r>
          </w:p>
        </w:tc>
        <w:tc>
          <w:tcPr>
            <w:tcW w:w="687" w:type="pct"/>
          </w:tcPr>
          <w:p w:rsidR="00944466" w:rsidRDefault="00944466">
            <w:r>
              <w:t>Nimra Nazar</w:t>
            </w:r>
          </w:p>
        </w:tc>
        <w:tc>
          <w:tcPr>
            <w:tcW w:w="494" w:type="pct"/>
          </w:tcPr>
          <w:p w:rsidR="00944466" w:rsidRDefault="00944466">
            <w:r>
              <w:t>Nazar Muhammad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716146-01-M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70.622241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1049</w:t>
            </w:r>
          </w:p>
        </w:tc>
        <w:tc>
          <w:tcPr>
            <w:tcW w:w="290" w:type="pct"/>
          </w:tcPr>
          <w:p w:rsidR="00944466" w:rsidRDefault="00944466">
            <w:r>
              <w:t>24793</w:t>
            </w:r>
          </w:p>
        </w:tc>
        <w:tc>
          <w:tcPr>
            <w:tcW w:w="687" w:type="pct"/>
          </w:tcPr>
          <w:p w:rsidR="00944466" w:rsidRDefault="00944466">
            <w:r>
              <w:t>Khadija Ahmad</w:t>
            </w:r>
          </w:p>
        </w:tc>
        <w:tc>
          <w:tcPr>
            <w:tcW w:w="494" w:type="pct"/>
          </w:tcPr>
          <w:p w:rsidR="00944466" w:rsidRDefault="00944466">
            <w:r>
              <w:t>Ishtiaq Ahmad</w:t>
            </w:r>
          </w:p>
        </w:tc>
        <w:tc>
          <w:tcPr>
            <w:tcW w:w="427" w:type="pct"/>
          </w:tcPr>
          <w:p w:rsidR="00944466" w:rsidRDefault="00944466">
            <w:r>
              <w:t>718308-01-M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14.183673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70.615491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1050</w:t>
            </w:r>
          </w:p>
        </w:tc>
        <w:tc>
          <w:tcPr>
            <w:tcW w:w="290" w:type="pct"/>
          </w:tcPr>
          <w:p w:rsidR="00944466" w:rsidRDefault="00944466">
            <w:r>
              <w:t>22349</w:t>
            </w:r>
          </w:p>
        </w:tc>
        <w:tc>
          <w:tcPr>
            <w:tcW w:w="687" w:type="pct"/>
          </w:tcPr>
          <w:p w:rsidR="00944466" w:rsidRDefault="00944466">
            <w:r>
              <w:t>Fareeha Gulzar</w:t>
            </w:r>
          </w:p>
        </w:tc>
        <w:tc>
          <w:tcPr>
            <w:tcW w:w="494" w:type="pct"/>
          </w:tcPr>
          <w:p w:rsidR="00944466" w:rsidRDefault="00944466">
            <w:r>
              <w:t>Gulzar Hussain</w:t>
            </w:r>
          </w:p>
        </w:tc>
        <w:tc>
          <w:tcPr>
            <w:tcW w:w="427" w:type="pct"/>
          </w:tcPr>
          <w:p w:rsidR="00944466" w:rsidRDefault="00944466">
            <w:r>
              <w:t>716999-01-M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70.601785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1051</w:t>
            </w:r>
          </w:p>
        </w:tc>
        <w:tc>
          <w:tcPr>
            <w:tcW w:w="290" w:type="pct"/>
          </w:tcPr>
          <w:p w:rsidR="00944466" w:rsidRDefault="00944466">
            <w:r>
              <w:t>21958</w:t>
            </w:r>
          </w:p>
        </w:tc>
        <w:tc>
          <w:tcPr>
            <w:tcW w:w="687" w:type="pct"/>
          </w:tcPr>
          <w:p w:rsidR="00944466" w:rsidRDefault="00944466">
            <w:r>
              <w:t>Rubab Akhter</w:t>
            </w:r>
          </w:p>
        </w:tc>
        <w:tc>
          <w:tcPr>
            <w:tcW w:w="494" w:type="pct"/>
          </w:tcPr>
          <w:p w:rsidR="00944466" w:rsidRDefault="00944466">
            <w:r>
              <w:t>Akhter Hussain</w:t>
            </w:r>
          </w:p>
        </w:tc>
        <w:tc>
          <w:tcPr>
            <w:tcW w:w="427" w:type="pct"/>
          </w:tcPr>
          <w:p w:rsidR="00944466" w:rsidRDefault="00944466">
            <w:r>
              <w:t>113838-P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4.347619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70.593452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1052</w:t>
            </w:r>
          </w:p>
        </w:tc>
        <w:tc>
          <w:tcPr>
            <w:tcW w:w="290" w:type="pct"/>
          </w:tcPr>
          <w:p w:rsidR="00944466" w:rsidRDefault="00944466">
            <w:r>
              <w:t>24568</w:t>
            </w:r>
          </w:p>
        </w:tc>
        <w:tc>
          <w:tcPr>
            <w:tcW w:w="687" w:type="pct"/>
          </w:tcPr>
          <w:p w:rsidR="00944466" w:rsidRDefault="00944466">
            <w:r>
              <w:t>Bilal Hassan</w:t>
            </w:r>
          </w:p>
        </w:tc>
        <w:tc>
          <w:tcPr>
            <w:tcW w:w="494" w:type="pct"/>
          </w:tcPr>
          <w:p w:rsidR="00944466" w:rsidRDefault="00944466">
            <w:r>
              <w:t>Muhammad Yaqoob Malik</w:t>
            </w:r>
          </w:p>
        </w:tc>
        <w:tc>
          <w:tcPr>
            <w:tcW w:w="427" w:type="pct"/>
          </w:tcPr>
          <w:p w:rsidR="00944466" w:rsidRDefault="00944466">
            <w:r>
              <w:t>99849-P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11.29375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3.571429</w:t>
            </w:r>
          </w:p>
        </w:tc>
        <w:tc>
          <w:tcPr>
            <w:tcW w:w="289" w:type="pct"/>
          </w:tcPr>
          <w:p w:rsidR="00944466" w:rsidRDefault="00944466">
            <w:r>
              <w:t>3.227273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70.592452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1053</w:t>
            </w:r>
          </w:p>
        </w:tc>
        <w:tc>
          <w:tcPr>
            <w:tcW w:w="290" w:type="pct"/>
          </w:tcPr>
          <w:p w:rsidR="00944466" w:rsidRDefault="00944466">
            <w:r>
              <w:t>21557</w:t>
            </w:r>
          </w:p>
        </w:tc>
        <w:tc>
          <w:tcPr>
            <w:tcW w:w="687" w:type="pct"/>
          </w:tcPr>
          <w:p w:rsidR="00944466" w:rsidRDefault="00944466">
            <w:r>
              <w:t xml:space="preserve">MOHAMMAD SHAH </w:t>
            </w:r>
          </w:p>
        </w:tc>
        <w:tc>
          <w:tcPr>
            <w:tcW w:w="494" w:type="pct"/>
          </w:tcPr>
          <w:p w:rsidR="00944466" w:rsidRDefault="00944466">
            <w:r>
              <w:t>Hamid Shah</w:t>
            </w:r>
          </w:p>
        </w:tc>
        <w:tc>
          <w:tcPr>
            <w:tcW w:w="427" w:type="pct"/>
          </w:tcPr>
          <w:p w:rsidR="00944466" w:rsidRDefault="00944466">
            <w:r>
              <w:t>718226-01-M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3.833333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70.583333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1054</w:t>
            </w:r>
          </w:p>
        </w:tc>
        <w:tc>
          <w:tcPr>
            <w:tcW w:w="290" w:type="pct"/>
          </w:tcPr>
          <w:p w:rsidR="00944466" w:rsidRDefault="00944466">
            <w:r>
              <w:t>7507</w:t>
            </w:r>
          </w:p>
        </w:tc>
        <w:tc>
          <w:tcPr>
            <w:tcW w:w="687" w:type="pct"/>
          </w:tcPr>
          <w:p w:rsidR="00944466" w:rsidRDefault="00944466">
            <w:r>
              <w:t>Ansa Bukhtawar Hanif</w:t>
            </w:r>
          </w:p>
        </w:tc>
        <w:tc>
          <w:tcPr>
            <w:tcW w:w="494" w:type="pct"/>
          </w:tcPr>
          <w:p w:rsidR="00944466" w:rsidRDefault="00944466">
            <w:r>
              <w:t>Hanif Muhammad Anjum</w:t>
            </w:r>
          </w:p>
        </w:tc>
        <w:tc>
          <w:tcPr>
            <w:tcW w:w="427" w:type="pct"/>
          </w:tcPr>
          <w:p w:rsidR="00944466" w:rsidRDefault="00944466">
            <w:r>
              <w:t>103732-P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70.581765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1055</w:t>
            </w:r>
          </w:p>
        </w:tc>
        <w:tc>
          <w:tcPr>
            <w:tcW w:w="290" w:type="pct"/>
          </w:tcPr>
          <w:p w:rsidR="00944466" w:rsidRDefault="00944466">
            <w:r>
              <w:t>22430</w:t>
            </w:r>
          </w:p>
        </w:tc>
        <w:tc>
          <w:tcPr>
            <w:tcW w:w="687" w:type="pct"/>
          </w:tcPr>
          <w:p w:rsidR="00944466" w:rsidRDefault="00944466">
            <w:r>
              <w:t>Jawad Khurshid Khan</w:t>
            </w:r>
          </w:p>
        </w:tc>
        <w:tc>
          <w:tcPr>
            <w:tcW w:w="494" w:type="pct"/>
          </w:tcPr>
          <w:p w:rsidR="00944466" w:rsidRDefault="00944466">
            <w:r>
              <w:t>Muhammad Khurshid Khan</w:t>
            </w:r>
          </w:p>
        </w:tc>
        <w:tc>
          <w:tcPr>
            <w:tcW w:w="427" w:type="pct"/>
          </w:tcPr>
          <w:p w:rsidR="00944466" w:rsidRDefault="00944466">
            <w:r>
              <w:t>109656-P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70.570455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1056</w:t>
            </w:r>
          </w:p>
        </w:tc>
        <w:tc>
          <w:tcPr>
            <w:tcW w:w="290" w:type="pct"/>
          </w:tcPr>
          <w:p w:rsidR="00944466" w:rsidRDefault="00944466">
            <w:r>
              <w:t>22399</w:t>
            </w:r>
          </w:p>
        </w:tc>
        <w:tc>
          <w:tcPr>
            <w:tcW w:w="687" w:type="pct"/>
          </w:tcPr>
          <w:p w:rsidR="00944466" w:rsidRDefault="00944466">
            <w:r>
              <w:t>Laiba Asif</w:t>
            </w:r>
          </w:p>
        </w:tc>
        <w:tc>
          <w:tcPr>
            <w:tcW w:w="494" w:type="pct"/>
          </w:tcPr>
          <w:p w:rsidR="00944466" w:rsidRDefault="00944466">
            <w:r>
              <w:t>Muhammad Asif Nadeem</w:t>
            </w:r>
          </w:p>
        </w:tc>
        <w:tc>
          <w:tcPr>
            <w:tcW w:w="427" w:type="pct"/>
          </w:tcPr>
          <w:p w:rsidR="00944466" w:rsidRDefault="00944466">
            <w:r>
              <w:t>717044-01-M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70.561255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1057</w:t>
            </w:r>
          </w:p>
        </w:tc>
        <w:tc>
          <w:tcPr>
            <w:tcW w:w="290" w:type="pct"/>
          </w:tcPr>
          <w:p w:rsidR="00944466" w:rsidRDefault="00944466">
            <w:r>
              <w:t>24699</w:t>
            </w:r>
          </w:p>
        </w:tc>
        <w:tc>
          <w:tcPr>
            <w:tcW w:w="687" w:type="pct"/>
          </w:tcPr>
          <w:p w:rsidR="00944466" w:rsidRDefault="00944466">
            <w:r>
              <w:t>Sehar Habib</w:t>
            </w:r>
          </w:p>
        </w:tc>
        <w:tc>
          <w:tcPr>
            <w:tcW w:w="494" w:type="pct"/>
          </w:tcPr>
          <w:p w:rsidR="00944466" w:rsidRDefault="00944466">
            <w:r>
              <w:t>Muhammad Habib</w:t>
            </w:r>
          </w:p>
        </w:tc>
        <w:tc>
          <w:tcPr>
            <w:tcW w:w="427" w:type="pct"/>
          </w:tcPr>
          <w:p w:rsidR="00944466" w:rsidRDefault="00944466">
            <w:r>
              <w:t>714329-01-M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4.866667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70.532849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1058</w:t>
            </w:r>
          </w:p>
        </w:tc>
        <w:tc>
          <w:tcPr>
            <w:tcW w:w="290" w:type="pct"/>
          </w:tcPr>
          <w:p w:rsidR="00944466" w:rsidRDefault="00944466">
            <w:r>
              <w:t>18038</w:t>
            </w:r>
          </w:p>
        </w:tc>
        <w:tc>
          <w:tcPr>
            <w:tcW w:w="687" w:type="pct"/>
          </w:tcPr>
          <w:p w:rsidR="00944466" w:rsidRDefault="00944466">
            <w:r>
              <w:t>Arbab Nisar</w:t>
            </w:r>
          </w:p>
        </w:tc>
        <w:tc>
          <w:tcPr>
            <w:tcW w:w="494" w:type="pct"/>
          </w:tcPr>
          <w:p w:rsidR="00944466" w:rsidRDefault="00944466">
            <w:r>
              <w:t>Nisar Ahmad</w:t>
            </w:r>
          </w:p>
        </w:tc>
        <w:tc>
          <w:tcPr>
            <w:tcW w:w="427" w:type="pct"/>
          </w:tcPr>
          <w:p w:rsidR="00944466" w:rsidRDefault="00944466">
            <w:r>
              <w:t>118298-P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70.532251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1059</w:t>
            </w:r>
          </w:p>
        </w:tc>
        <w:tc>
          <w:tcPr>
            <w:tcW w:w="290" w:type="pct"/>
          </w:tcPr>
          <w:p w:rsidR="00944466" w:rsidRDefault="00944466">
            <w:r>
              <w:t>16228</w:t>
            </w:r>
          </w:p>
        </w:tc>
        <w:tc>
          <w:tcPr>
            <w:tcW w:w="687" w:type="pct"/>
          </w:tcPr>
          <w:p w:rsidR="00944466" w:rsidRDefault="00944466">
            <w:r>
              <w:t>Hassan Asif Awan</w:t>
            </w:r>
          </w:p>
        </w:tc>
        <w:tc>
          <w:tcPr>
            <w:tcW w:w="494" w:type="pct"/>
          </w:tcPr>
          <w:p w:rsidR="00944466" w:rsidRDefault="00944466">
            <w:r>
              <w:t>Asif Mahmood</w:t>
            </w:r>
          </w:p>
        </w:tc>
        <w:tc>
          <w:tcPr>
            <w:tcW w:w="427" w:type="pct"/>
          </w:tcPr>
          <w:p w:rsidR="00944466" w:rsidRDefault="00944466">
            <w:r>
              <w:t>112370-P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4.344444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70.525126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1060</w:t>
            </w:r>
          </w:p>
        </w:tc>
        <w:tc>
          <w:tcPr>
            <w:tcW w:w="290" w:type="pct"/>
          </w:tcPr>
          <w:p w:rsidR="00944466" w:rsidRDefault="00944466">
            <w:r>
              <w:t>20236</w:t>
            </w:r>
          </w:p>
        </w:tc>
        <w:tc>
          <w:tcPr>
            <w:tcW w:w="687" w:type="pct"/>
          </w:tcPr>
          <w:p w:rsidR="00944466" w:rsidRDefault="00944466">
            <w:r>
              <w:t>Jaweria Mazhar</w:t>
            </w:r>
          </w:p>
        </w:tc>
        <w:tc>
          <w:tcPr>
            <w:tcW w:w="494" w:type="pct"/>
          </w:tcPr>
          <w:p w:rsidR="00944466" w:rsidRDefault="00944466">
            <w:r>
              <w:t>Mazhar Hussain</w:t>
            </w:r>
          </w:p>
        </w:tc>
        <w:tc>
          <w:tcPr>
            <w:tcW w:w="427" w:type="pct"/>
          </w:tcPr>
          <w:p w:rsidR="00944466" w:rsidRDefault="00944466">
            <w:r>
              <w:t>103091-P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14.147826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70.516224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1061</w:t>
            </w:r>
          </w:p>
        </w:tc>
        <w:tc>
          <w:tcPr>
            <w:tcW w:w="290" w:type="pct"/>
          </w:tcPr>
          <w:p w:rsidR="00944466" w:rsidRDefault="00944466">
            <w:r>
              <w:t>4310</w:t>
            </w:r>
          </w:p>
        </w:tc>
        <w:tc>
          <w:tcPr>
            <w:tcW w:w="687" w:type="pct"/>
          </w:tcPr>
          <w:p w:rsidR="00944466" w:rsidRDefault="00944466">
            <w:r>
              <w:t>Hafiz Muhammad Umair</w:t>
            </w:r>
          </w:p>
        </w:tc>
        <w:tc>
          <w:tcPr>
            <w:tcW w:w="494" w:type="pct"/>
          </w:tcPr>
          <w:p w:rsidR="00944466" w:rsidRDefault="00944466">
            <w:r>
              <w:t>Muhammad Yaqub</w:t>
            </w:r>
          </w:p>
        </w:tc>
        <w:tc>
          <w:tcPr>
            <w:tcW w:w="427" w:type="pct"/>
          </w:tcPr>
          <w:p w:rsidR="00944466" w:rsidRDefault="00944466">
            <w:r>
              <w:t>99761-P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8.333333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3.658824</w:t>
            </w:r>
          </w:p>
        </w:tc>
        <w:tc>
          <w:tcPr>
            <w:tcW w:w="289" w:type="pct"/>
          </w:tcPr>
          <w:p w:rsidR="00944466" w:rsidRDefault="00944466">
            <w:r>
              <w:t>3.040909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70.514699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1062</w:t>
            </w:r>
          </w:p>
        </w:tc>
        <w:tc>
          <w:tcPr>
            <w:tcW w:w="290" w:type="pct"/>
          </w:tcPr>
          <w:p w:rsidR="00944466" w:rsidRDefault="00944466">
            <w:r>
              <w:t>22240</w:t>
            </w:r>
          </w:p>
        </w:tc>
        <w:tc>
          <w:tcPr>
            <w:tcW w:w="687" w:type="pct"/>
          </w:tcPr>
          <w:p w:rsidR="00944466" w:rsidRDefault="00944466">
            <w:r>
              <w:t>Muhammad Ahmad</w:t>
            </w:r>
          </w:p>
        </w:tc>
        <w:tc>
          <w:tcPr>
            <w:tcW w:w="494" w:type="pct"/>
          </w:tcPr>
          <w:p w:rsidR="00944466" w:rsidRDefault="00944466">
            <w:r>
              <w:t>Muhammad Yousuf Qureshi</w:t>
            </w:r>
          </w:p>
        </w:tc>
        <w:tc>
          <w:tcPr>
            <w:tcW w:w="427" w:type="pct"/>
          </w:tcPr>
          <w:p w:rsidR="00944466" w:rsidRDefault="00944466">
            <w:r>
              <w:t>713122-01-M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70.508551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1063</w:t>
            </w:r>
          </w:p>
        </w:tc>
        <w:tc>
          <w:tcPr>
            <w:tcW w:w="290" w:type="pct"/>
          </w:tcPr>
          <w:p w:rsidR="00944466" w:rsidRDefault="00944466">
            <w:r>
              <w:t>16516</w:t>
            </w:r>
          </w:p>
        </w:tc>
        <w:tc>
          <w:tcPr>
            <w:tcW w:w="687" w:type="pct"/>
          </w:tcPr>
          <w:p w:rsidR="00944466" w:rsidRDefault="00944466">
            <w:r>
              <w:t>Dr Anum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ali farhan </w:t>
            </w:r>
          </w:p>
        </w:tc>
        <w:tc>
          <w:tcPr>
            <w:tcW w:w="427" w:type="pct"/>
          </w:tcPr>
          <w:p w:rsidR="00944466" w:rsidRDefault="00944466">
            <w:r>
              <w:t>106703-P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70.508333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1064</w:t>
            </w:r>
          </w:p>
        </w:tc>
        <w:tc>
          <w:tcPr>
            <w:tcW w:w="290" w:type="pct"/>
          </w:tcPr>
          <w:p w:rsidR="00944466" w:rsidRDefault="00944466">
            <w:r>
              <w:t>22372</w:t>
            </w:r>
          </w:p>
        </w:tc>
        <w:tc>
          <w:tcPr>
            <w:tcW w:w="687" w:type="pct"/>
          </w:tcPr>
          <w:p w:rsidR="00944466" w:rsidRDefault="00944466">
            <w:r>
              <w:t>Muhammad Shakeel</w:t>
            </w:r>
          </w:p>
        </w:tc>
        <w:tc>
          <w:tcPr>
            <w:tcW w:w="494" w:type="pct"/>
          </w:tcPr>
          <w:p w:rsidR="00944466" w:rsidRDefault="00944466">
            <w:r>
              <w:t>Wahid Bakhsh</w:t>
            </w:r>
          </w:p>
        </w:tc>
        <w:tc>
          <w:tcPr>
            <w:tcW w:w="427" w:type="pct"/>
          </w:tcPr>
          <w:p w:rsidR="00944466" w:rsidRDefault="00944466">
            <w:r>
              <w:t>110405-P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13.289362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70.506678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1065</w:t>
            </w:r>
          </w:p>
        </w:tc>
        <w:tc>
          <w:tcPr>
            <w:tcW w:w="290" w:type="pct"/>
          </w:tcPr>
          <w:p w:rsidR="00944466" w:rsidRDefault="00944466">
            <w:r>
              <w:t>24792</w:t>
            </w:r>
          </w:p>
        </w:tc>
        <w:tc>
          <w:tcPr>
            <w:tcW w:w="687" w:type="pct"/>
          </w:tcPr>
          <w:p w:rsidR="00944466" w:rsidRDefault="00944466">
            <w:r>
              <w:t>Somia Bibi</w:t>
            </w:r>
          </w:p>
        </w:tc>
        <w:tc>
          <w:tcPr>
            <w:tcW w:w="494" w:type="pct"/>
          </w:tcPr>
          <w:p w:rsidR="00944466" w:rsidRDefault="00944466">
            <w:r>
              <w:t>Muhammad Nasir Khan</w:t>
            </w:r>
          </w:p>
        </w:tc>
        <w:tc>
          <w:tcPr>
            <w:tcW w:w="427" w:type="pct"/>
          </w:tcPr>
          <w:p w:rsidR="00944466" w:rsidRDefault="00944466">
            <w:r>
              <w:t>716622-01-M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70.500866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1066</w:t>
            </w:r>
          </w:p>
        </w:tc>
        <w:tc>
          <w:tcPr>
            <w:tcW w:w="290" w:type="pct"/>
          </w:tcPr>
          <w:p w:rsidR="00944466" w:rsidRDefault="00944466">
            <w:r>
              <w:t>22175</w:t>
            </w:r>
          </w:p>
        </w:tc>
        <w:tc>
          <w:tcPr>
            <w:tcW w:w="687" w:type="pct"/>
          </w:tcPr>
          <w:p w:rsidR="00944466" w:rsidRDefault="00944466">
            <w:r>
              <w:t>Shanza Babar</w:t>
            </w:r>
          </w:p>
        </w:tc>
        <w:tc>
          <w:tcPr>
            <w:tcW w:w="494" w:type="pct"/>
          </w:tcPr>
          <w:p w:rsidR="00944466" w:rsidRDefault="00944466">
            <w:r>
              <w:t>MUHAMMAD BABAR</w:t>
            </w:r>
          </w:p>
        </w:tc>
        <w:tc>
          <w:tcPr>
            <w:tcW w:w="427" w:type="pct"/>
          </w:tcPr>
          <w:p w:rsidR="00944466" w:rsidRDefault="00944466">
            <w:r>
              <w:t>745344-01-M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70.492207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1067</w:t>
            </w:r>
          </w:p>
        </w:tc>
        <w:tc>
          <w:tcPr>
            <w:tcW w:w="290" w:type="pct"/>
          </w:tcPr>
          <w:p w:rsidR="00944466" w:rsidRDefault="00944466">
            <w:r>
              <w:t>20851</w:t>
            </w:r>
          </w:p>
        </w:tc>
        <w:tc>
          <w:tcPr>
            <w:tcW w:w="687" w:type="pct"/>
          </w:tcPr>
          <w:p w:rsidR="00944466" w:rsidRDefault="00944466">
            <w:r>
              <w:t>Anwar Ahmed Wains</w:t>
            </w:r>
          </w:p>
        </w:tc>
        <w:tc>
          <w:tcPr>
            <w:tcW w:w="494" w:type="pct"/>
          </w:tcPr>
          <w:p w:rsidR="00944466" w:rsidRDefault="00944466">
            <w:r>
              <w:t>Muhammad Azhar Ilyas</w:t>
            </w:r>
          </w:p>
        </w:tc>
        <w:tc>
          <w:tcPr>
            <w:tcW w:w="427" w:type="pct"/>
          </w:tcPr>
          <w:p w:rsidR="00944466" w:rsidRDefault="00944466">
            <w:r>
              <w:t>742860-01-M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70.490044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1068</w:t>
            </w:r>
          </w:p>
        </w:tc>
        <w:tc>
          <w:tcPr>
            <w:tcW w:w="290" w:type="pct"/>
          </w:tcPr>
          <w:p w:rsidR="00944466" w:rsidRDefault="00944466">
            <w:r>
              <w:t>22021</w:t>
            </w:r>
          </w:p>
        </w:tc>
        <w:tc>
          <w:tcPr>
            <w:tcW w:w="687" w:type="pct"/>
          </w:tcPr>
          <w:p w:rsidR="00944466" w:rsidRDefault="00944466">
            <w:r>
              <w:t>Muhammad Shahid Sharif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108265-P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3.954545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70.482521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1069</w:t>
            </w:r>
          </w:p>
        </w:tc>
        <w:tc>
          <w:tcPr>
            <w:tcW w:w="290" w:type="pct"/>
          </w:tcPr>
          <w:p w:rsidR="00944466" w:rsidRDefault="00944466">
            <w:r>
              <w:t>17805</w:t>
            </w:r>
          </w:p>
        </w:tc>
        <w:tc>
          <w:tcPr>
            <w:tcW w:w="687" w:type="pct"/>
          </w:tcPr>
          <w:p w:rsidR="00944466" w:rsidRDefault="00944466">
            <w:r>
              <w:t>Zunaira Sajjad</w:t>
            </w:r>
          </w:p>
        </w:tc>
        <w:tc>
          <w:tcPr>
            <w:tcW w:w="494" w:type="pct"/>
          </w:tcPr>
          <w:p w:rsidR="00944466" w:rsidRDefault="00944466">
            <w:r>
              <w:t>Sajjad Nabi Sayyan</w:t>
            </w:r>
          </w:p>
        </w:tc>
        <w:tc>
          <w:tcPr>
            <w:tcW w:w="427" w:type="pct"/>
          </w:tcPr>
          <w:p w:rsidR="00944466" w:rsidRDefault="00944466">
            <w:r>
              <w:t>109742-P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70.471374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1070</w:t>
            </w:r>
          </w:p>
        </w:tc>
        <w:tc>
          <w:tcPr>
            <w:tcW w:w="290" w:type="pct"/>
          </w:tcPr>
          <w:p w:rsidR="00944466" w:rsidRDefault="00944466">
            <w:r>
              <w:t>18890</w:t>
            </w:r>
          </w:p>
        </w:tc>
        <w:tc>
          <w:tcPr>
            <w:tcW w:w="687" w:type="pct"/>
          </w:tcPr>
          <w:p w:rsidR="00944466" w:rsidRDefault="00944466">
            <w:r>
              <w:t>Muhammad Kashif Ali</w:t>
            </w:r>
          </w:p>
        </w:tc>
        <w:tc>
          <w:tcPr>
            <w:tcW w:w="494" w:type="pct"/>
          </w:tcPr>
          <w:p w:rsidR="00944466" w:rsidRDefault="00944466">
            <w:r>
              <w:t>Ahmad Ali</w:t>
            </w:r>
          </w:p>
        </w:tc>
        <w:tc>
          <w:tcPr>
            <w:tcW w:w="427" w:type="pct"/>
          </w:tcPr>
          <w:p w:rsidR="00944466" w:rsidRDefault="00944466">
            <w:r>
              <w:t>112799-P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4.347619</w:t>
            </w:r>
          </w:p>
        </w:tc>
        <w:tc>
          <w:tcPr>
            <w:tcW w:w="289" w:type="pct"/>
          </w:tcPr>
          <w:p w:rsidR="00944466" w:rsidRDefault="00944466">
            <w:r>
              <w:t>4.027273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70.470725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1071</w:t>
            </w:r>
          </w:p>
        </w:tc>
        <w:tc>
          <w:tcPr>
            <w:tcW w:w="290" w:type="pct"/>
          </w:tcPr>
          <w:p w:rsidR="00944466" w:rsidRDefault="00944466">
            <w:r>
              <w:t>22656</w:t>
            </w:r>
          </w:p>
        </w:tc>
        <w:tc>
          <w:tcPr>
            <w:tcW w:w="687" w:type="pct"/>
          </w:tcPr>
          <w:p w:rsidR="00944466" w:rsidRDefault="00944466">
            <w:r>
              <w:t>Aysha Amir</w:t>
            </w:r>
          </w:p>
        </w:tc>
        <w:tc>
          <w:tcPr>
            <w:tcW w:w="494" w:type="pct"/>
          </w:tcPr>
          <w:p w:rsidR="00944466" w:rsidRDefault="00944466">
            <w:r>
              <w:t>Muhammad Amir Khan</w:t>
            </w:r>
          </w:p>
        </w:tc>
        <w:tc>
          <w:tcPr>
            <w:tcW w:w="427" w:type="pct"/>
          </w:tcPr>
          <w:p w:rsidR="00944466" w:rsidRDefault="00944466">
            <w:r>
              <w:t>716563-01-M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4.152381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70.467532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1072</w:t>
            </w:r>
          </w:p>
        </w:tc>
        <w:tc>
          <w:tcPr>
            <w:tcW w:w="290" w:type="pct"/>
          </w:tcPr>
          <w:p w:rsidR="00944466" w:rsidRDefault="00944466">
            <w:r>
              <w:t>23340</w:t>
            </w:r>
          </w:p>
        </w:tc>
        <w:tc>
          <w:tcPr>
            <w:tcW w:w="687" w:type="pct"/>
          </w:tcPr>
          <w:p w:rsidR="00944466" w:rsidRDefault="00944466">
            <w:r>
              <w:t>3710179646330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113138-P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70.464503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1073</w:t>
            </w:r>
          </w:p>
        </w:tc>
        <w:tc>
          <w:tcPr>
            <w:tcW w:w="290" w:type="pct"/>
          </w:tcPr>
          <w:p w:rsidR="00944466" w:rsidRDefault="00944466">
            <w:r>
              <w:t>7325</w:t>
            </w:r>
          </w:p>
        </w:tc>
        <w:tc>
          <w:tcPr>
            <w:tcW w:w="687" w:type="pct"/>
          </w:tcPr>
          <w:p w:rsidR="00944466" w:rsidRDefault="00944466">
            <w:r>
              <w:t>Farhan Ahmed</w:t>
            </w:r>
          </w:p>
        </w:tc>
        <w:tc>
          <w:tcPr>
            <w:tcW w:w="494" w:type="pct"/>
          </w:tcPr>
          <w:p w:rsidR="00944466" w:rsidRDefault="00944466">
            <w:r>
              <w:t>MUHAMMAD TAQI</w:t>
            </w:r>
          </w:p>
        </w:tc>
        <w:tc>
          <w:tcPr>
            <w:tcW w:w="427" w:type="pct"/>
          </w:tcPr>
          <w:p w:rsidR="00944466" w:rsidRDefault="00944466">
            <w:r>
              <w:t>100894-P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14.804444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3.609524</w:t>
            </w:r>
          </w:p>
        </w:tc>
        <w:tc>
          <w:tcPr>
            <w:tcW w:w="289" w:type="pct"/>
          </w:tcPr>
          <w:p w:rsidR="00944466" w:rsidRDefault="00944466">
            <w:r>
              <w:t>3.713636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70.460937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1074</w:t>
            </w:r>
          </w:p>
        </w:tc>
        <w:tc>
          <w:tcPr>
            <w:tcW w:w="290" w:type="pct"/>
          </w:tcPr>
          <w:p w:rsidR="00944466" w:rsidRDefault="00944466">
            <w:r>
              <w:t>24916</w:t>
            </w:r>
          </w:p>
        </w:tc>
        <w:tc>
          <w:tcPr>
            <w:tcW w:w="687" w:type="pct"/>
          </w:tcPr>
          <w:p w:rsidR="00944466" w:rsidRDefault="00944466">
            <w:r>
              <w:t>Arwa Iftikhar</w:t>
            </w:r>
          </w:p>
        </w:tc>
        <w:tc>
          <w:tcPr>
            <w:tcW w:w="494" w:type="pct"/>
          </w:tcPr>
          <w:p w:rsidR="00944466" w:rsidRDefault="00944466">
            <w:r>
              <w:t>iftikhar ul haq</w:t>
            </w:r>
          </w:p>
        </w:tc>
        <w:tc>
          <w:tcPr>
            <w:tcW w:w="427" w:type="pct"/>
          </w:tcPr>
          <w:p w:rsidR="00944466" w:rsidRDefault="00944466">
            <w:r>
              <w:t>103147-P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4.152381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70.460336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1075</w:t>
            </w:r>
          </w:p>
        </w:tc>
        <w:tc>
          <w:tcPr>
            <w:tcW w:w="290" w:type="pct"/>
          </w:tcPr>
          <w:p w:rsidR="00944466" w:rsidRDefault="00944466">
            <w:r>
              <w:t>6064</w:t>
            </w:r>
          </w:p>
        </w:tc>
        <w:tc>
          <w:tcPr>
            <w:tcW w:w="687" w:type="pct"/>
          </w:tcPr>
          <w:p w:rsidR="00944466" w:rsidRDefault="00944466">
            <w:r>
              <w:t>Sana Asim</w:t>
            </w:r>
          </w:p>
        </w:tc>
        <w:tc>
          <w:tcPr>
            <w:tcW w:w="494" w:type="pct"/>
          </w:tcPr>
          <w:p w:rsidR="00944466" w:rsidRDefault="00944466">
            <w:r>
              <w:t>Asim Saeed / Umer Aziz</w:t>
            </w:r>
          </w:p>
        </w:tc>
        <w:tc>
          <w:tcPr>
            <w:tcW w:w="427" w:type="pct"/>
          </w:tcPr>
          <w:p w:rsidR="00944466" w:rsidRDefault="00944466">
            <w:r>
              <w:t>101124-P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70.440909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1076</w:t>
            </w:r>
          </w:p>
        </w:tc>
        <w:tc>
          <w:tcPr>
            <w:tcW w:w="290" w:type="pct"/>
          </w:tcPr>
          <w:p w:rsidR="00944466" w:rsidRDefault="00944466">
            <w:r>
              <w:t>15860</w:t>
            </w:r>
          </w:p>
        </w:tc>
        <w:tc>
          <w:tcPr>
            <w:tcW w:w="687" w:type="pct"/>
          </w:tcPr>
          <w:p w:rsidR="00944466" w:rsidRDefault="00944466">
            <w:r>
              <w:t>Sidra Rasheed</w:t>
            </w:r>
          </w:p>
        </w:tc>
        <w:tc>
          <w:tcPr>
            <w:tcW w:w="494" w:type="pct"/>
          </w:tcPr>
          <w:p w:rsidR="00944466" w:rsidRDefault="00944466">
            <w:r>
              <w:t>Muhammad Rasheed javeed</w:t>
            </w:r>
          </w:p>
        </w:tc>
        <w:tc>
          <w:tcPr>
            <w:tcW w:w="427" w:type="pct"/>
          </w:tcPr>
          <w:p w:rsidR="00944466" w:rsidRDefault="00944466">
            <w:r>
              <w:t>90859-p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70.434253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1077</w:t>
            </w:r>
          </w:p>
        </w:tc>
        <w:tc>
          <w:tcPr>
            <w:tcW w:w="290" w:type="pct"/>
          </w:tcPr>
          <w:p w:rsidR="00944466" w:rsidRDefault="00944466">
            <w:r>
              <w:t>20278</w:t>
            </w:r>
          </w:p>
        </w:tc>
        <w:tc>
          <w:tcPr>
            <w:tcW w:w="687" w:type="pct"/>
          </w:tcPr>
          <w:p w:rsidR="00944466" w:rsidRDefault="00944466">
            <w:r>
              <w:t>Haroon Ahmad Abdal</w:t>
            </w:r>
          </w:p>
        </w:tc>
        <w:tc>
          <w:tcPr>
            <w:tcW w:w="494" w:type="pct"/>
          </w:tcPr>
          <w:p w:rsidR="00944466" w:rsidRDefault="00944466">
            <w:r>
              <w:t>Rana Mansoor Ahmad</w:t>
            </w:r>
          </w:p>
        </w:tc>
        <w:tc>
          <w:tcPr>
            <w:tcW w:w="427" w:type="pct"/>
          </w:tcPr>
          <w:p w:rsidR="00944466" w:rsidRDefault="00944466">
            <w:r>
              <w:t>112994-P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70.425487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1078</w:t>
            </w:r>
          </w:p>
        </w:tc>
        <w:tc>
          <w:tcPr>
            <w:tcW w:w="290" w:type="pct"/>
          </w:tcPr>
          <w:p w:rsidR="00944466" w:rsidRDefault="00944466">
            <w:r>
              <w:t>1940</w:t>
            </w:r>
          </w:p>
        </w:tc>
        <w:tc>
          <w:tcPr>
            <w:tcW w:w="687" w:type="pct"/>
          </w:tcPr>
          <w:p w:rsidR="00944466" w:rsidRDefault="00944466">
            <w:r>
              <w:t>Hafiz Mujtaba Hassan Usama</w:t>
            </w:r>
          </w:p>
        </w:tc>
        <w:tc>
          <w:tcPr>
            <w:tcW w:w="494" w:type="pct"/>
          </w:tcPr>
          <w:p w:rsidR="00944466" w:rsidRDefault="00944466">
            <w:r>
              <w:t>Ghulam Mustafa Naz</w:t>
            </w:r>
          </w:p>
        </w:tc>
        <w:tc>
          <w:tcPr>
            <w:tcW w:w="427" w:type="pct"/>
          </w:tcPr>
          <w:p w:rsidR="00944466" w:rsidRDefault="00944466">
            <w:r>
              <w:t>87250-P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12.706383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3.233333</w:t>
            </w:r>
          </w:p>
        </w:tc>
        <w:tc>
          <w:tcPr>
            <w:tcW w:w="289" w:type="pct"/>
          </w:tcPr>
          <w:p w:rsidR="00944466" w:rsidRDefault="00944466">
            <w:r>
              <w:t>3.313636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70.420019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1079</w:t>
            </w:r>
          </w:p>
        </w:tc>
        <w:tc>
          <w:tcPr>
            <w:tcW w:w="290" w:type="pct"/>
          </w:tcPr>
          <w:p w:rsidR="00944466" w:rsidRDefault="00944466">
            <w:r>
              <w:t>20469</w:t>
            </w:r>
          </w:p>
        </w:tc>
        <w:tc>
          <w:tcPr>
            <w:tcW w:w="687" w:type="pct"/>
          </w:tcPr>
          <w:p w:rsidR="00944466" w:rsidRDefault="00944466">
            <w:r>
              <w:t>Eysha Tur Razia Azeem</w:t>
            </w:r>
          </w:p>
        </w:tc>
        <w:tc>
          <w:tcPr>
            <w:tcW w:w="494" w:type="pct"/>
          </w:tcPr>
          <w:p w:rsidR="00944466" w:rsidRDefault="00944466">
            <w:r>
              <w:t>Muhammad Azeem</w:t>
            </w:r>
          </w:p>
        </w:tc>
        <w:tc>
          <w:tcPr>
            <w:tcW w:w="427" w:type="pct"/>
          </w:tcPr>
          <w:p w:rsidR="00944466" w:rsidRDefault="00944466">
            <w:r>
              <w:t>95224-P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4.364706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70.414328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1080</w:t>
            </w:r>
          </w:p>
        </w:tc>
        <w:tc>
          <w:tcPr>
            <w:tcW w:w="290" w:type="pct"/>
          </w:tcPr>
          <w:p w:rsidR="00944466" w:rsidRDefault="00944466">
            <w:r>
              <w:t>18042</w:t>
            </w:r>
          </w:p>
        </w:tc>
        <w:tc>
          <w:tcPr>
            <w:tcW w:w="687" w:type="pct"/>
          </w:tcPr>
          <w:p w:rsidR="00944466" w:rsidRDefault="00944466">
            <w:r>
              <w:t>Samina Akhter</w:t>
            </w:r>
          </w:p>
        </w:tc>
        <w:tc>
          <w:tcPr>
            <w:tcW w:w="494" w:type="pct"/>
          </w:tcPr>
          <w:p w:rsidR="00944466" w:rsidRDefault="00944466">
            <w:r>
              <w:t>Manzoor Ahmad Shad</w:t>
            </w:r>
          </w:p>
        </w:tc>
        <w:tc>
          <w:tcPr>
            <w:tcW w:w="427" w:type="pct"/>
          </w:tcPr>
          <w:p w:rsidR="00944466" w:rsidRDefault="00944466">
            <w:r>
              <w:t>746404-01-M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15.865306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4.871429</w:t>
            </w:r>
          </w:p>
        </w:tc>
        <w:tc>
          <w:tcPr>
            <w:tcW w:w="289" w:type="pct"/>
          </w:tcPr>
          <w:p w:rsidR="00944466" w:rsidRDefault="00944466">
            <w:r>
              <w:t>4.677273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70.414008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1081</w:t>
            </w:r>
          </w:p>
        </w:tc>
        <w:tc>
          <w:tcPr>
            <w:tcW w:w="290" w:type="pct"/>
          </w:tcPr>
          <w:p w:rsidR="00944466" w:rsidRDefault="00944466">
            <w:r>
              <w:t>18167</w:t>
            </w:r>
          </w:p>
        </w:tc>
        <w:tc>
          <w:tcPr>
            <w:tcW w:w="687" w:type="pct"/>
          </w:tcPr>
          <w:p w:rsidR="00944466" w:rsidRDefault="00944466">
            <w:r>
              <w:t>Ahmad Arsalan</w:t>
            </w:r>
          </w:p>
        </w:tc>
        <w:tc>
          <w:tcPr>
            <w:tcW w:w="494" w:type="pct"/>
          </w:tcPr>
          <w:p w:rsidR="00944466" w:rsidRDefault="00944466">
            <w:r>
              <w:t>Nawaz Ahmad</w:t>
            </w:r>
          </w:p>
        </w:tc>
        <w:tc>
          <w:tcPr>
            <w:tcW w:w="427" w:type="pct"/>
          </w:tcPr>
          <w:p w:rsidR="00944466" w:rsidRDefault="00944466">
            <w:r>
              <w:t>114924-P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70.408063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1082</w:t>
            </w:r>
          </w:p>
        </w:tc>
        <w:tc>
          <w:tcPr>
            <w:tcW w:w="290" w:type="pct"/>
          </w:tcPr>
          <w:p w:rsidR="00944466" w:rsidRDefault="00944466">
            <w:r>
              <w:t>21298</w:t>
            </w:r>
          </w:p>
        </w:tc>
        <w:tc>
          <w:tcPr>
            <w:tcW w:w="687" w:type="pct"/>
          </w:tcPr>
          <w:p w:rsidR="00944466" w:rsidRDefault="00944466">
            <w:r>
              <w:t>Aqsa Shafi</w:t>
            </w:r>
          </w:p>
        </w:tc>
        <w:tc>
          <w:tcPr>
            <w:tcW w:w="494" w:type="pct"/>
          </w:tcPr>
          <w:p w:rsidR="00944466" w:rsidRDefault="00944466">
            <w:r>
              <w:t>Muhammad Shafi</w:t>
            </w:r>
          </w:p>
        </w:tc>
        <w:tc>
          <w:tcPr>
            <w:tcW w:w="427" w:type="pct"/>
          </w:tcPr>
          <w:p w:rsidR="00944466" w:rsidRDefault="00944466">
            <w:r>
              <w:t>109462-P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70.402706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1083</w:t>
            </w:r>
          </w:p>
        </w:tc>
        <w:tc>
          <w:tcPr>
            <w:tcW w:w="290" w:type="pct"/>
          </w:tcPr>
          <w:p w:rsidR="00944466" w:rsidRDefault="00944466">
            <w:r>
              <w:t>21901</w:t>
            </w:r>
          </w:p>
        </w:tc>
        <w:tc>
          <w:tcPr>
            <w:tcW w:w="687" w:type="pct"/>
          </w:tcPr>
          <w:p w:rsidR="00944466" w:rsidRDefault="00944466">
            <w:r>
              <w:t>Namrah Ahmad</w:t>
            </w:r>
          </w:p>
        </w:tc>
        <w:tc>
          <w:tcPr>
            <w:tcW w:w="494" w:type="pct"/>
          </w:tcPr>
          <w:p w:rsidR="00944466" w:rsidRDefault="00944466">
            <w:r>
              <w:t>Muhammad Umair Sarwar</w:t>
            </w:r>
          </w:p>
        </w:tc>
        <w:tc>
          <w:tcPr>
            <w:tcW w:w="427" w:type="pct"/>
          </w:tcPr>
          <w:p w:rsidR="00944466" w:rsidRDefault="00944466">
            <w:r>
              <w:t>717376-01-M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4.842857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70.401569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1084</w:t>
            </w:r>
          </w:p>
        </w:tc>
        <w:tc>
          <w:tcPr>
            <w:tcW w:w="290" w:type="pct"/>
          </w:tcPr>
          <w:p w:rsidR="00944466" w:rsidRDefault="00944466">
            <w:r>
              <w:t>15856</w:t>
            </w:r>
          </w:p>
        </w:tc>
        <w:tc>
          <w:tcPr>
            <w:tcW w:w="687" w:type="pct"/>
          </w:tcPr>
          <w:p w:rsidR="00944466" w:rsidRDefault="00944466">
            <w:r>
              <w:t>Khalida Rahim</w:t>
            </w:r>
          </w:p>
        </w:tc>
        <w:tc>
          <w:tcPr>
            <w:tcW w:w="494" w:type="pct"/>
          </w:tcPr>
          <w:p w:rsidR="00944466" w:rsidRDefault="00944466">
            <w:r>
              <w:t>Hafiz Abdul Rahim</w:t>
            </w:r>
          </w:p>
        </w:tc>
        <w:tc>
          <w:tcPr>
            <w:tcW w:w="427" w:type="pct"/>
          </w:tcPr>
          <w:p w:rsidR="00944466" w:rsidRDefault="00944466">
            <w:r>
              <w:t>109529-P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70.394698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1085</w:t>
            </w:r>
          </w:p>
        </w:tc>
        <w:tc>
          <w:tcPr>
            <w:tcW w:w="290" w:type="pct"/>
          </w:tcPr>
          <w:p w:rsidR="00944466" w:rsidRDefault="00944466">
            <w:r>
              <w:t>23328</w:t>
            </w:r>
          </w:p>
        </w:tc>
        <w:tc>
          <w:tcPr>
            <w:tcW w:w="687" w:type="pct"/>
          </w:tcPr>
          <w:p w:rsidR="00944466" w:rsidRDefault="00944466">
            <w:r>
              <w:t>Tahir Abbas</w:t>
            </w:r>
          </w:p>
        </w:tc>
        <w:tc>
          <w:tcPr>
            <w:tcW w:w="494" w:type="pct"/>
          </w:tcPr>
          <w:p w:rsidR="00944466" w:rsidRDefault="00944466">
            <w:r>
              <w:t>Muhammad Latif</w:t>
            </w:r>
          </w:p>
        </w:tc>
        <w:tc>
          <w:tcPr>
            <w:tcW w:w="427" w:type="pct"/>
          </w:tcPr>
          <w:p w:rsidR="00944466" w:rsidRDefault="00944466">
            <w:r>
              <w:t>720623-01_M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4.147619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70.378301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1086</w:t>
            </w:r>
          </w:p>
        </w:tc>
        <w:tc>
          <w:tcPr>
            <w:tcW w:w="290" w:type="pct"/>
          </w:tcPr>
          <w:p w:rsidR="00944466" w:rsidRDefault="00944466">
            <w:r>
              <w:t>2904</w:t>
            </w:r>
          </w:p>
        </w:tc>
        <w:tc>
          <w:tcPr>
            <w:tcW w:w="687" w:type="pct"/>
          </w:tcPr>
          <w:p w:rsidR="00944466" w:rsidRDefault="00944466">
            <w:r>
              <w:t>Roshaan Bint Amjad</w:t>
            </w:r>
          </w:p>
        </w:tc>
        <w:tc>
          <w:tcPr>
            <w:tcW w:w="494" w:type="pct"/>
          </w:tcPr>
          <w:p w:rsidR="00944466" w:rsidRDefault="00944466">
            <w:r>
              <w:t>Amjad Majeed</w:t>
            </w:r>
          </w:p>
        </w:tc>
        <w:tc>
          <w:tcPr>
            <w:tcW w:w="427" w:type="pct"/>
          </w:tcPr>
          <w:p w:rsidR="00944466" w:rsidRDefault="00944466">
            <w:r>
              <w:t>98911-P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70.371766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1087</w:t>
            </w:r>
          </w:p>
        </w:tc>
        <w:tc>
          <w:tcPr>
            <w:tcW w:w="290" w:type="pct"/>
          </w:tcPr>
          <w:p w:rsidR="00944466" w:rsidRDefault="00944466">
            <w:r>
              <w:t>25125</w:t>
            </w:r>
          </w:p>
        </w:tc>
        <w:tc>
          <w:tcPr>
            <w:tcW w:w="687" w:type="pct"/>
          </w:tcPr>
          <w:p w:rsidR="00944466" w:rsidRDefault="00944466">
            <w:r>
              <w:t>Ufaq Naseem</w:t>
            </w:r>
          </w:p>
        </w:tc>
        <w:tc>
          <w:tcPr>
            <w:tcW w:w="494" w:type="pct"/>
          </w:tcPr>
          <w:p w:rsidR="00944466" w:rsidRDefault="00944466">
            <w:r>
              <w:t>Muhammad Naseem</w:t>
            </w:r>
          </w:p>
        </w:tc>
        <w:tc>
          <w:tcPr>
            <w:tcW w:w="427" w:type="pct"/>
          </w:tcPr>
          <w:p w:rsidR="00944466" w:rsidRDefault="00944466">
            <w:r>
              <w:t>106938-P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70.371645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1088</w:t>
            </w:r>
          </w:p>
        </w:tc>
        <w:tc>
          <w:tcPr>
            <w:tcW w:w="290" w:type="pct"/>
          </w:tcPr>
          <w:p w:rsidR="00944466" w:rsidRDefault="00944466">
            <w:r>
              <w:t>21650</w:t>
            </w:r>
          </w:p>
        </w:tc>
        <w:tc>
          <w:tcPr>
            <w:tcW w:w="687" w:type="pct"/>
          </w:tcPr>
          <w:p w:rsidR="00944466" w:rsidRDefault="00944466">
            <w:r>
              <w:t>Maria Qibtia</w:t>
            </w:r>
          </w:p>
        </w:tc>
        <w:tc>
          <w:tcPr>
            <w:tcW w:w="494" w:type="pct"/>
          </w:tcPr>
          <w:p w:rsidR="00944466" w:rsidRDefault="00944466">
            <w:r>
              <w:t>Mirza Ashiq Baig</w:t>
            </w:r>
          </w:p>
        </w:tc>
        <w:tc>
          <w:tcPr>
            <w:tcW w:w="427" w:type="pct"/>
          </w:tcPr>
          <w:p w:rsidR="00944466" w:rsidRDefault="00944466">
            <w:r>
              <w:t>716313-01-M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70.366342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1089</w:t>
            </w:r>
          </w:p>
        </w:tc>
        <w:tc>
          <w:tcPr>
            <w:tcW w:w="290" w:type="pct"/>
          </w:tcPr>
          <w:p w:rsidR="00944466" w:rsidRDefault="00944466">
            <w:r>
              <w:t>22934</w:t>
            </w:r>
          </w:p>
        </w:tc>
        <w:tc>
          <w:tcPr>
            <w:tcW w:w="687" w:type="pct"/>
          </w:tcPr>
          <w:p w:rsidR="00944466" w:rsidRDefault="00944466">
            <w:r>
              <w:t>Syed Iftikhar Ur Hassan</w:t>
            </w:r>
          </w:p>
        </w:tc>
        <w:tc>
          <w:tcPr>
            <w:tcW w:w="494" w:type="pct"/>
          </w:tcPr>
          <w:p w:rsidR="00944466" w:rsidRDefault="00944466">
            <w:r>
              <w:t>Najam ul Hassan</w:t>
            </w:r>
          </w:p>
        </w:tc>
        <w:tc>
          <w:tcPr>
            <w:tcW w:w="427" w:type="pct"/>
          </w:tcPr>
          <w:p w:rsidR="00944466" w:rsidRDefault="00944466">
            <w:r>
              <w:t xml:space="preserve">104600-P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70.349026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1090</w:t>
            </w:r>
          </w:p>
        </w:tc>
        <w:tc>
          <w:tcPr>
            <w:tcW w:w="290" w:type="pct"/>
          </w:tcPr>
          <w:p w:rsidR="00944466" w:rsidRDefault="00944466">
            <w:r>
              <w:t>22692</w:t>
            </w:r>
          </w:p>
        </w:tc>
        <w:tc>
          <w:tcPr>
            <w:tcW w:w="687" w:type="pct"/>
          </w:tcPr>
          <w:p w:rsidR="00944466" w:rsidRDefault="00944466">
            <w:r>
              <w:t>Khadija Mahmood</w:t>
            </w:r>
          </w:p>
        </w:tc>
        <w:tc>
          <w:tcPr>
            <w:tcW w:w="494" w:type="pct"/>
          </w:tcPr>
          <w:p w:rsidR="00944466" w:rsidRDefault="00944466">
            <w:r>
              <w:t>Mahmood Ahmad</w:t>
            </w:r>
          </w:p>
        </w:tc>
        <w:tc>
          <w:tcPr>
            <w:tcW w:w="427" w:type="pct"/>
          </w:tcPr>
          <w:p w:rsidR="00944466" w:rsidRDefault="00944466">
            <w:r>
              <w:t>717595-01-M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70.34421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1091</w:t>
            </w:r>
          </w:p>
        </w:tc>
        <w:tc>
          <w:tcPr>
            <w:tcW w:w="290" w:type="pct"/>
          </w:tcPr>
          <w:p w:rsidR="00944466" w:rsidRDefault="00944466">
            <w:r>
              <w:t>20264</w:t>
            </w:r>
          </w:p>
        </w:tc>
        <w:tc>
          <w:tcPr>
            <w:tcW w:w="687" w:type="pct"/>
          </w:tcPr>
          <w:p w:rsidR="00944466" w:rsidRDefault="00944466">
            <w:r>
              <w:t>Aiman Awais</w:t>
            </w:r>
          </w:p>
        </w:tc>
        <w:tc>
          <w:tcPr>
            <w:tcW w:w="494" w:type="pct"/>
          </w:tcPr>
          <w:p w:rsidR="00944466" w:rsidRDefault="00944466">
            <w:r>
              <w:t>Muhammad Awais</w:t>
            </w:r>
          </w:p>
        </w:tc>
        <w:tc>
          <w:tcPr>
            <w:tcW w:w="427" w:type="pct"/>
          </w:tcPr>
          <w:p w:rsidR="00944466" w:rsidRDefault="00944466">
            <w:r>
              <w:t>111033-P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70.343128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1092</w:t>
            </w:r>
          </w:p>
        </w:tc>
        <w:tc>
          <w:tcPr>
            <w:tcW w:w="290" w:type="pct"/>
          </w:tcPr>
          <w:p w:rsidR="00944466" w:rsidRDefault="00944466">
            <w:r>
              <w:t>17307</w:t>
            </w:r>
          </w:p>
        </w:tc>
        <w:tc>
          <w:tcPr>
            <w:tcW w:w="687" w:type="pct"/>
          </w:tcPr>
          <w:p w:rsidR="00944466" w:rsidRDefault="00944466">
            <w:r>
              <w:t>Kinza Iftikhar</w:t>
            </w:r>
          </w:p>
        </w:tc>
        <w:tc>
          <w:tcPr>
            <w:tcW w:w="494" w:type="pct"/>
          </w:tcPr>
          <w:p w:rsidR="00944466" w:rsidRDefault="00944466">
            <w:r>
              <w:t xml:space="preserve">Iftikhar Ahmad </w:t>
            </w:r>
          </w:p>
        </w:tc>
        <w:tc>
          <w:tcPr>
            <w:tcW w:w="427" w:type="pct"/>
          </w:tcPr>
          <w:p w:rsidR="00944466" w:rsidRDefault="00944466">
            <w:r>
              <w:t>109070-P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70.341289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1093</w:t>
            </w:r>
          </w:p>
        </w:tc>
        <w:tc>
          <w:tcPr>
            <w:tcW w:w="290" w:type="pct"/>
          </w:tcPr>
          <w:p w:rsidR="00944466" w:rsidRDefault="00944466">
            <w:r>
              <w:t>7170</w:t>
            </w:r>
          </w:p>
        </w:tc>
        <w:tc>
          <w:tcPr>
            <w:tcW w:w="687" w:type="pct"/>
          </w:tcPr>
          <w:p w:rsidR="00944466" w:rsidRDefault="00944466">
            <w:r>
              <w:t>Muhammad Adil</w:t>
            </w:r>
          </w:p>
        </w:tc>
        <w:tc>
          <w:tcPr>
            <w:tcW w:w="494" w:type="pct"/>
          </w:tcPr>
          <w:p w:rsidR="00944466" w:rsidRDefault="00944466">
            <w:r>
              <w:t>Faiz Ullah</w:t>
            </w:r>
          </w:p>
        </w:tc>
        <w:tc>
          <w:tcPr>
            <w:tcW w:w="427" w:type="pct"/>
          </w:tcPr>
          <w:p w:rsidR="00944466" w:rsidRDefault="00944466">
            <w:r>
              <w:t>99742-P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15.388889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3.461905</w:t>
            </w:r>
          </w:p>
        </w:tc>
        <w:tc>
          <w:tcPr>
            <w:tcW w:w="289" w:type="pct"/>
          </w:tcPr>
          <w:p w:rsidR="00944466" w:rsidRDefault="00944466">
            <w:r>
              <w:t>3.227273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70.328067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1094</w:t>
            </w:r>
          </w:p>
        </w:tc>
        <w:tc>
          <w:tcPr>
            <w:tcW w:w="290" w:type="pct"/>
          </w:tcPr>
          <w:p w:rsidR="00944466" w:rsidRDefault="00944466">
            <w:r>
              <w:t>21710</w:t>
            </w:r>
          </w:p>
        </w:tc>
        <w:tc>
          <w:tcPr>
            <w:tcW w:w="687" w:type="pct"/>
          </w:tcPr>
          <w:p w:rsidR="00944466" w:rsidRDefault="00944466">
            <w:r>
              <w:t>Iqra Asghar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Asghar Ali </w:t>
            </w:r>
          </w:p>
        </w:tc>
        <w:tc>
          <w:tcPr>
            <w:tcW w:w="427" w:type="pct"/>
          </w:tcPr>
          <w:p w:rsidR="00944466" w:rsidRDefault="00944466">
            <w:r>
              <w:t>718772-01-M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70.325433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1095</w:t>
            </w:r>
          </w:p>
        </w:tc>
        <w:tc>
          <w:tcPr>
            <w:tcW w:w="290" w:type="pct"/>
          </w:tcPr>
          <w:p w:rsidR="00944466" w:rsidRDefault="00944466">
            <w:r>
              <w:t>25061</w:t>
            </w:r>
          </w:p>
        </w:tc>
        <w:tc>
          <w:tcPr>
            <w:tcW w:w="687" w:type="pct"/>
          </w:tcPr>
          <w:p w:rsidR="00944466" w:rsidRDefault="00944466">
            <w:r>
              <w:t>Zoish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719575-01-M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4.155556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70.323359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1096</w:t>
            </w:r>
          </w:p>
        </w:tc>
        <w:tc>
          <w:tcPr>
            <w:tcW w:w="290" w:type="pct"/>
          </w:tcPr>
          <w:p w:rsidR="00944466" w:rsidRDefault="00944466">
            <w:r>
              <w:t>22332</w:t>
            </w:r>
          </w:p>
        </w:tc>
        <w:tc>
          <w:tcPr>
            <w:tcW w:w="687" w:type="pct"/>
          </w:tcPr>
          <w:p w:rsidR="00944466" w:rsidRDefault="00944466">
            <w:r>
              <w:t>Irum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Khadam Hussain chisti </w:t>
            </w:r>
          </w:p>
        </w:tc>
        <w:tc>
          <w:tcPr>
            <w:tcW w:w="427" w:type="pct"/>
          </w:tcPr>
          <w:p w:rsidR="00944466" w:rsidRDefault="00944466">
            <w:r>
              <w:t>112921-P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4.166667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70.319318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1097</w:t>
            </w:r>
          </w:p>
        </w:tc>
        <w:tc>
          <w:tcPr>
            <w:tcW w:w="290" w:type="pct"/>
          </w:tcPr>
          <w:p w:rsidR="00944466" w:rsidRDefault="00944466">
            <w:r>
              <w:t>17546</w:t>
            </w:r>
          </w:p>
        </w:tc>
        <w:tc>
          <w:tcPr>
            <w:tcW w:w="687" w:type="pct"/>
          </w:tcPr>
          <w:p w:rsidR="00944466" w:rsidRDefault="00944466">
            <w:r>
              <w:t>Umer Qadir</w:t>
            </w:r>
          </w:p>
        </w:tc>
        <w:tc>
          <w:tcPr>
            <w:tcW w:w="494" w:type="pct"/>
          </w:tcPr>
          <w:p w:rsidR="00944466" w:rsidRDefault="00944466">
            <w:r>
              <w:t>Ghulam Qadir</w:t>
            </w:r>
          </w:p>
        </w:tc>
        <w:tc>
          <w:tcPr>
            <w:tcW w:w="427" w:type="pct"/>
          </w:tcPr>
          <w:p w:rsidR="00944466" w:rsidRDefault="00944466">
            <w:r>
              <w:t>111636-p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70.311417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1098</w:t>
            </w:r>
          </w:p>
        </w:tc>
        <w:tc>
          <w:tcPr>
            <w:tcW w:w="290" w:type="pct"/>
          </w:tcPr>
          <w:p w:rsidR="00944466" w:rsidRDefault="00944466">
            <w:r>
              <w:t>22537</w:t>
            </w:r>
          </w:p>
        </w:tc>
        <w:tc>
          <w:tcPr>
            <w:tcW w:w="687" w:type="pct"/>
          </w:tcPr>
          <w:p w:rsidR="00944466" w:rsidRDefault="00944466">
            <w:r>
              <w:t>Shafqat Ali</w:t>
            </w:r>
          </w:p>
        </w:tc>
        <w:tc>
          <w:tcPr>
            <w:tcW w:w="494" w:type="pct"/>
          </w:tcPr>
          <w:p w:rsidR="00944466" w:rsidRDefault="00944466">
            <w:r>
              <w:t>Asmat Ullah</w:t>
            </w:r>
          </w:p>
        </w:tc>
        <w:tc>
          <w:tcPr>
            <w:tcW w:w="427" w:type="pct"/>
          </w:tcPr>
          <w:p w:rsidR="00944466" w:rsidRDefault="00944466">
            <w:r>
              <w:t>746191-01-M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70.309854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1099</w:t>
            </w:r>
          </w:p>
        </w:tc>
        <w:tc>
          <w:tcPr>
            <w:tcW w:w="290" w:type="pct"/>
          </w:tcPr>
          <w:p w:rsidR="00944466" w:rsidRDefault="00944466">
            <w:r>
              <w:t>22039</w:t>
            </w:r>
          </w:p>
        </w:tc>
        <w:tc>
          <w:tcPr>
            <w:tcW w:w="687" w:type="pct"/>
          </w:tcPr>
          <w:p w:rsidR="00944466" w:rsidRDefault="00944466">
            <w:r>
              <w:t>Fatima Tariq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Tariq Mahmood </w:t>
            </w:r>
          </w:p>
        </w:tc>
        <w:tc>
          <w:tcPr>
            <w:tcW w:w="427" w:type="pct"/>
          </w:tcPr>
          <w:p w:rsidR="00944466" w:rsidRDefault="00944466">
            <w:r>
              <w:t>118623-p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15.786364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70.304546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1100</w:t>
            </w:r>
          </w:p>
        </w:tc>
        <w:tc>
          <w:tcPr>
            <w:tcW w:w="290" w:type="pct"/>
          </w:tcPr>
          <w:p w:rsidR="00944466" w:rsidRDefault="00944466">
            <w:r>
              <w:t>21678</w:t>
            </w:r>
          </w:p>
        </w:tc>
        <w:tc>
          <w:tcPr>
            <w:tcW w:w="687" w:type="pct"/>
          </w:tcPr>
          <w:p w:rsidR="00944466" w:rsidRDefault="00944466">
            <w:r>
              <w:t>Farheen Fatima</w:t>
            </w:r>
          </w:p>
        </w:tc>
        <w:tc>
          <w:tcPr>
            <w:tcW w:w="494" w:type="pct"/>
          </w:tcPr>
          <w:p w:rsidR="00944466" w:rsidRDefault="00944466">
            <w:r>
              <w:t>zahid hussain</w:t>
            </w:r>
          </w:p>
        </w:tc>
        <w:tc>
          <w:tcPr>
            <w:tcW w:w="427" w:type="pct"/>
          </w:tcPr>
          <w:p w:rsidR="00944466" w:rsidRDefault="00944466">
            <w:r>
              <w:t xml:space="preserve">716286-01M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70.298376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1101</w:t>
            </w:r>
          </w:p>
        </w:tc>
        <w:tc>
          <w:tcPr>
            <w:tcW w:w="290" w:type="pct"/>
          </w:tcPr>
          <w:p w:rsidR="00944466" w:rsidRDefault="00944466">
            <w:r>
              <w:t>21367</w:t>
            </w:r>
          </w:p>
        </w:tc>
        <w:tc>
          <w:tcPr>
            <w:tcW w:w="687" w:type="pct"/>
          </w:tcPr>
          <w:p w:rsidR="00944466" w:rsidRDefault="00944466">
            <w:r>
              <w:t>Muneeba Mehk</w:t>
            </w:r>
          </w:p>
        </w:tc>
        <w:tc>
          <w:tcPr>
            <w:tcW w:w="494" w:type="pct"/>
          </w:tcPr>
          <w:p w:rsidR="00944466" w:rsidRDefault="00944466">
            <w:r>
              <w:t xml:space="preserve">Safder Ali Shah </w:t>
            </w:r>
          </w:p>
        </w:tc>
        <w:tc>
          <w:tcPr>
            <w:tcW w:w="427" w:type="pct"/>
          </w:tcPr>
          <w:p w:rsidR="00944466" w:rsidRDefault="00944466">
            <w:r>
              <w:t>718857-01-M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70.285174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1102</w:t>
            </w:r>
          </w:p>
        </w:tc>
        <w:tc>
          <w:tcPr>
            <w:tcW w:w="290" w:type="pct"/>
          </w:tcPr>
          <w:p w:rsidR="00944466" w:rsidRDefault="00944466">
            <w:r>
              <w:t>24549</w:t>
            </w:r>
          </w:p>
        </w:tc>
        <w:tc>
          <w:tcPr>
            <w:tcW w:w="687" w:type="pct"/>
          </w:tcPr>
          <w:p w:rsidR="00944466" w:rsidRDefault="00944466">
            <w:r>
              <w:t>Hamza Nazar</w:t>
            </w:r>
          </w:p>
        </w:tc>
        <w:tc>
          <w:tcPr>
            <w:tcW w:w="494" w:type="pct"/>
          </w:tcPr>
          <w:p w:rsidR="00944466" w:rsidRDefault="00944466">
            <w:r>
              <w:t xml:space="preserve">nazar iqbal </w:t>
            </w:r>
          </w:p>
        </w:tc>
        <w:tc>
          <w:tcPr>
            <w:tcW w:w="427" w:type="pct"/>
          </w:tcPr>
          <w:p w:rsidR="00944466" w:rsidRDefault="00944466">
            <w:r>
              <w:t xml:space="preserve">718508-01-M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70.284848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1103</w:t>
            </w:r>
          </w:p>
        </w:tc>
        <w:tc>
          <w:tcPr>
            <w:tcW w:w="290" w:type="pct"/>
          </w:tcPr>
          <w:p w:rsidR="00944466" w:rsidRDefault="00944466">
            <w:r>
              <w:t>22728</w:t>
            </w:r>
          </w:p>
        </w:tc>
        <w:tc>
          <w:tcPr>
            <w:tcW w:w="687" w:type="pct"/>
          </w:tcPr>
          <w:p w:rsidR="00944466" w:rsidRDefault="00944466">
            <w:r>
              <w:t>Shahana Shafique</w:t>
            </w:r>
          </w:p>
        </w:tc>
        <w:tc>
          <w:tcPr>
            <w:tcW w:w="494" w:type="pct"/>
          </w:tcPr>
          <w:p w:rsidR="00944466" w:rsidRDefault="00944466">
            <w:r>
              <w:t>Muhammad Shafique</w:t>
            </w:r>
          </w:p>
        </w:tc>
        <w:tc>
          <w:tcPr>
            <w:tcW w:w="427" w:type="pct"/>
          </w:tcPr>
          <w:p w:rsidR="00944466" w:rsidRDefault="00944466">
            <w:r>
              <w:t>102243-P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12.285106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8.5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3.461905</w:t>
            </w:r>
          </w:p>
        </w:tc>
        <w:tc>
          <w:tcPr>
            <w:tcW w:w="289" w:type="pct"/>
          </w:tcPr>
          <w:p w:rsidR="00944466" w:rsidRDefault="00944466">
            <w:r>
              <w:t>3.527273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70.274284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1104</w:t>
            </w:r>
          </w:p>
        </w:tc>
        <w:tc>
          <w:tcPr>
            <w:tcW w:w="290" w:type="pct"/>
          </w:tcPr>
          <w:p w:rsidR="00944466" w:rsidRDefault="00944466">
            <w:r>
              <w:t>7652</w:t>
            </w:r>
          </w:p>
        </w:tc>
        <w:tc>
          <w:tcPr>
            <w:tcW w:w="687" w:type="pct"/>
          </w:tcPr>
          <w:p w:rsidR="00944466" w:rsidRDefault="00944466">
            <w:r>
              <w:t>Muhammad Khizar Siddique</w:t>
            </w:r>
          </w:p>
        </w:tc>
        <w:tc>
          <w:tcPr>
            <w:tcW w:w="494" w:type="pct"/>
          </w:tcPr>
          <w:p w:rsidR="00944466" w:rsidRDefault="00944466">
            <w:r>
              <w:t>Muhammad Siddique</w:t>
            </w:r>
          </w:p>
        </w:tc>
        <w:tc>
          <w:tcPr>
            <w:tcW w:w="427" w:type="pct"/>
          </w:tcPr>
          <w:p w:rsidR="00944466" w:rsidRDefault="00944466">
            <w:r>
              <w:t>103651-P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4.109524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70.253084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1105</w:t>
            </w:r>
          </w:p>
        </w:tc>
        <w:tc>
          <w:tcPr>
            <w:tcW w:w="290" w:type="pct"/>
          </w:tcPr>
          <w:p w:rsidR="00944466" w:rsidRDefault="00944466">
            <w:r>
              <w:t>21763</w:t>
            </w:r>
          </w:p>
        </w:tc>
        <w:tc>
          <w:tcPr>
            <w:tcW w:w="687" w:type="pct"/>
          </w:tcPr>
          <w:p w:rsidR="00944466" w:rsidRDefault="00944466">
            <w:r>
              <w:t>Razeen Shafique</w:t>
            </w:r>
          </w:p>
        </w:tc>
        <w:tc>
          <w:tcPr>
            <w:tcW w:w="494" w:type="pct"/>
          </w:tcPr>
          <w:p w:rsidR="00944466" w:rsidRDefault="00944466">
            <w:r>
              <w:t>Shafique Ahmad</w:t>
            </w:r>
          </w:p>
        </w:tc>
        <w:tc>
          <w:tcPr>
            <w:tcW w:w="427" w:type="pct"/>
          </w:tcPr>
          <w:p w:rsidR="00944466" w:rsidRDefault="00944466">
            <w:r>
              <w:t>716899-01-M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70.250541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1106</w:t>
            </w:r>
          </w:p>
        </w:tc>
        <w:tc>
          <w:tcPr>
            <w:tcW w:w="290" w:type="pct"/>
          </w:tcPr>
          <w:p w:rsidR="00944466" w:rsidRDefault="00944466">
            <w:r>
              <w:t>22306</w:t>
            </w:r>
          </w:p>
        </w:tc>
        <w:tc>
          <w:tcPr>
            <w:tcW w:w="687" w:type="pct"/>
          </w:tcPr>
          <w:p w:rsidR="00944466" w:rsidRDefault="00944466">
            <w:r>
              <w:t>Muhammad Sohaib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108722-P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70.247511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1107</w:t>
            </w:r>
          </w:p>
        </w:tc>
        <w:tc>
          <w:tcPr>
            <w:tcW w:w="290" w:type="pct"/>
          </w:tcPr>
          <w:p w:rsidR="00944466" w:rsidRDefault="00944466">
            <w:r>
              <w:t>15687</w:t>
            </w:r>
          </w:p>
        </w:tc>
        <w:tc>
          <w:tcPr>
            <w:tcW w:w="687" w:type="pct"/>
          </w:tcPr>
          <w:p w:rsidR="00944466" w:rsidRDefault="00944466">
            <w:r>
              <w:t>Maryam Saleem</w:t>
            </w:r>
          </w:p>
        </w:tc>
        <w:tc>
          <w:tcPr>
            <w:tcW w:w="494" w:type="pct"/>
          </w:tcPr>
          <w:p w:rsidR="00944466" w:rsidRDefault="00944466">
            <w:r>
              <w:t>Ch Muhammad Saleem Anjum</w:t>
            </w:r>
          </w:p>
        </w:tc>
        <w:tc>
          <w:tcPr>
            <w:tcW w:w="427" w:type="pct"/>
          </w:tcPr>
          <w:p w:rsidR="00944466" w:rsidRDefault="00944466">
            <w:r>
              <w:t>110683-P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70.240639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1108</w:t>
            </w:r>
          </w:p>
        </w:tc>
        <w:tc>
          <w:tcPr>
            <w:tcW w:w="290" w:type="pct"/>
          </w:tcPr>
          <w:p w:rsidR="00944466" w:rsidRDefault="00944466">
            <w:r>
              <w:t>17366</w:t>
            </w:r>
          </w:p>
        </w:tc>
        <w:tc>
          <w:tcPr>
            <w:tcW w:w="687" w:type="pct"/>
          </w:tcPr>
          <w:p w:rsidR="00944466" w:rsidRDefault="00944466">
            <w:r>
              <w:t>Ramsha Nawaz</w:t>
            </w:r>
          </w:p>
        </w:tc>
        <w:tc>
          <w:tcPr>
            <w:tcW w:w="494" w:type="pct"/>
          </w:tcPr>
          <w:p w:rsidR="00944466" w:rsidRDefault="00944466">
            <w:r>
              <w:t>Rab Nawaz</w:t>
            </w:r>
          </w:p>
        </w:tc>
        <w:tc>
          <w:tcPr>
            <w:tcW w:w="427" w:type="pct"/>
          </w:tcPr>
          <w:p w:rsidR="00944466" w:rsidRDefault="00944466">
            <w:r>
              <w:t>109038-P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70.236418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1109</w:t>
            </w:r>
          </w:p>
        </w:tc>
        <w:tc>
          <w:tcPr>
            <w:tcW w:w="290" w:type="pct"/>
          </w:tcPr>
          <w:p w:rsidR="00944466" w:rsidRDefault="00944466">
            <w:r>
              <w:t>16635</w:t>
            </w:r>
          </w:p>
        </w:tc>
        <w:tc>
          <w:tcPr>
            <w:tcW w:w="687" w:type="pct"/>
          </w:tcPr>
          <w:p w:rsidR="00944466" w:rsidRDefault="00944466">
            <w:r>
              <w:t>Muhammad Shabhi Nawaz</w:t>
            </w:r>
          </w:p>
        </w:tc>
        <w:tc>
          <w:tcPr>
            <w:tcW w:w="494" w:type="pct"/>
          </w:tcPr>
          <w:p w:rsidR="00944466" w:rsidRDefault="00944466">
            <w:r>
              <w:t>Dil Nawaz Ahmed Khan</w:t>
            </w:r>
          </w:p>
        </w:tc>
        <w:tc>
          <w:tcPr>
            <w:tcW w:w="427" w:type="pct"/>
          </w:tcPr>
          <w:p w:rsidR="00944466" w:rsidRDefault="00944466">
            <w:r>
              <w:t>114357-P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2.938095</w:t>
            </w:r>
          </w:p>
        </w:tc>
        <w:tc>
          <w:tcPr>
            <w:tcW w:w="289" w:type="pct"/>
          </w:tcPr>
          <w:p w:rsidR="00944466" w:rsidRDefault="00944466">
            <w:r>
              <w:t>3.822727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70.214988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1110</w:t>
            </w:r>
          </w:p>
        </w:tc>
        <w:tc>
          <w:tcPr>
            <w:tcW w:w="290" w:type="pct"/>
          </w:tcPr>
          <w:p w:rsidR="00944466" w:rsidRDefault="00944466">
            <w:r>
              <w:t>22867</w:t>
            </w:r>
          </w:p>
        </w:tc>
        <w:tc>
          <w:tcPr>
            <w:tcW w:w="687" w:type="pct"/>
          </w:tcPr>
          <w:p w:rsidR="00944466" w:rsidRDefault="00944466">
            <w:r>
              <w:t>Usman Mushtaq</w:t>
            </w:r>
          </w:p>
        </w:tc>
        <w:tc>
          <w:tcPr>
            <w:tcW w:w="494" w:type="pct"/>
          </w:tcPr>
          <w:p w:rsidR="00944466" w:rsidRDefault="00944466">
            <w:r>
              <w:t>Mushtaq Ahmad</w:t>
            </w:r>
          </w:p>
        </w:tc>
        <w:tc>
          <w:tcPr>
            <w:tcW w:w="427" w:type="pct"/>
          </w:tcPr>
          <w:p w:rsidR="00944466" w:rsidRDefault="00944466">
            <w:r>
              <w:t>743597-01-M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70.204329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1111</w:t>
            </w:r>
          </w:p>
        </w:tc>
        <w:tc>
          <w:tcPr>
            <w:tcW w:w="290" w:type="pct"/>
          </w:tcPr>
          <w:p w:rsidR="00944466" w:rsidRDefault="00944466">
            <w:r>
              <w:t>21759</w:t>
            </w:r>
          </w:p>
        </w:tc>
        <w:tc>
          <w:tcPr>
            <w:tcW w:w="687" w:type="pct"/>
          </w:tcPr>
          <w:p w:rsidR="00944466" w:rsidRDefault="00944466">
            <w:r>
              <w:t>Fiza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721638-01-M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4.654545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70.202164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1112</w:t>
            </w:r>
          </w:p>
        </w:tc>
        <w:tc>
          <w:tcPr>
            <w:tcW w:w="290" w:type="pct"/>
          </w:tcPr>
          <w:p w:rsidR="00944466" w:rsidRDefault="00944466">
            <w:r>
              <w:t>22873</w:t>
            </w:r>
          </w:p>
        </w:tc>
        <w:tc>
          <w:tcPr>
            <w:tcW w:w="687" w:type="pct"/>
          </w:tcPr>
          <w:p w:rsidR="00944466" w:rsidRDefault="00944466">
            <w:r>
              <w:t>Shahrooz Abbas</w:t>
            </w:r>
          </w:p>
        </w:tc>
        <w:tc>
          <w:tcPr>
            <w:tcW w:w="494" w:type="pct"/>
          </w:tcPr>
          <w:p w:rsidR="00944466" w:rsidRDefault="00944466">
            <w:r>
              <w:t>Abbas Ahmed</w:t>
            </w:r>
          </w:p>
        </w:tc>
        <w:tc>
          <w:tcPr>
            <w:tcW w:w="427" w:type="pct"/>
          </w:tcPr>
          <w:p w:rsidR="00944466" w:rsidRDefault="00944466">
            <w:r>
              <w:t>114049-P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14.97193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4.109524</w:t>
            </w:r>
          </w:p>
        </w:tc>
        <w:tc>
          <w:tcPr>
            <w:tcW w:w="289" w:type="pct"/>
          </w:tcPr>
          <w:p w:rsidR="00944466" w:rsidRDefault="00944466">
            <w:r>
              <w:t>2.768182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70.182969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1113</w:t>
            </w:r>
          </w:p>
        </w:tc>
        <w:tc>
          <w:tcPr>
            <w:tcW w:w="290" w:type="pct"/>
          </w:tcPr>
          <w:p w:rsidR="00944466" w:rsidRDefault="00944466">
            <w:r>
              <w:t>20243</w:t>
            </w:r>
          </w:p>
        </w:tc>
        <w:tc>
          <w:tcPr>
            <w:tcW w:w="687" w:type="pct"/>
          </w:tcPr>
          <w:p w:rsidR="00944466" w:rsidRDefault="00944466">
            <w:r>
              <w:t>Muneeza Arshad</w:t>
            </w:r>
          </w:p>
        </w:tc>
        <w:tc>
          <w:tcPr>
            <w:tcW w:w="494" w:type="pct"/>
          </w:tcPr>
          <w:p w:rsidR="00944466" w:rsidRDefault="00944466">
            <w:r>
              <w:t>Arshad Maqbool</w:t>
            </w:r>
          </w:p>
        </w:tc>
        <w:tc>
          <w:tcPr>
            <w:tcW w:w="427" w:type="pct"/>
          </w:tcPr>
          <w:p w:rsidR="00944466" w:rsidRDefault="00944466">
            <w:r>
              <w:t>112802-P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70.160497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1114</w:t>
            </w:r>
          </w:p>
        </w:tc>
        <w:tc>
          <w:tcPr>
            <w:tcW w:w="290" w:type="pct"/>
          </w:tcPr>
          <w:p w:rsidR="00944466" w:rsidRDefault="00944466">
            <w:r>
              <w:t>20524</w:t>
            </w:r>
          </w:p>
        </w:tc>
        <w:tc>
          <w:tcPr>
            <w:tcW w:w="687" w:type="pct"/>
          </w:tcPr>
          <w:p w:rsidR="00944466" w:rsidRDefault="00944466">
            <w:r>
              <w:t>Asma Mubashir</w:t>
            </w:r>
          </w:p>
        </w:tc>
        <w:tc>
          <w:tcPr>
            <w:tcW w:w="494" w:type="pct"/>
          </w:tcPr>
          <w:p w:rsidR="00944466" w:rsidRDefault="00944466">
            <w:r>
              <w:t>Mubashir Hussain</w:t>
            </w:r>
          </w:p>
        </w:tc>
        <w:tc>
          <w:tcPr>
            <w:tcW w:w="427" w:type="pct"/>
          </w:tcPr>
          <w:p w:rsidR="00944466" w:rsidRDefault="00944466">
            <w:r>
              <w:t>717219-01-M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70.145833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1115</w:t>
            </w:r>
          </w:p>
        </w:tc>
        <w:tc>
          <w:tcPr>
            <w:tcW w:w="290" w:type="pct"/>
          </w:tcPr>
          <w:p w:rsidR="00944466" w:rsidRDefault="00944466">
            <w:r>
              <w:t>22169</w:t>
            </w:r>
          </w:p>
        </w:tc>
        <w:tc>
          <w:tcPr>
            <w:tcW w:w="687" w:type="pct"/>
          </w:tcPr>
          <w:p w:rsidR="00944466" w:rsidRDefault="00944466">
            <w:r>
              <w:t>Kinza Saeed</w:t>
            </w:r>
          </w:p>
        </w:tc>
        <w:tc>
          <w:tcPr>
            <w:tcW w:w="494" w:type="pct"/>
          </w:tcPr>
          <w:p w:rsidR="00944466" w:rsidRDefault="00944466">
            <w:r>
              <w:t>Muhammad Saeed Akhtar</w:t>
            </w:r>
          </w:p>
        </w:tc>
        <w:tc>
          <w:tcPr>
            <w:tcW w:w="427" w:type="pct"/>
          </w:tcPr>
          <w:p w:rsidR="00944466" w:rsidRDefault="00944466">
            <w:r>
              <w:t>745522-01-M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70.137878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1116</w:t>
            </w:r>
          </w:p>
        </w:tc>
        <w:tc>
          <w:tcPr>
            <w:tcW w:w="290" w:type="pct"/>
          </w:tcPr>
          <w:p w:rsidR="00944466" w:rsidRDefault="00944466">
            <w:r>
              <w:t>24748</w:t>
            </w:r>
          </w:p>
        </w:tc>
        <w:tc>
          <w:tcPr>
            <w:tcW w:w="687" w:type="pct"/>
          </w:tcPr>
          <w:p w:rsidR="00944466" w:rsidRDefault="00944466">
            <w:r>
              <w:t>Muhammad Waqar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83430-p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10.216667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3.764706</w:t>
            </w:r>
          </w:p>
        </w:tc>
        <w:tc>
          <w:tcPr>
            <w:tcW w:w="289" w:type="pct"/>
          </w:tcPr>
          <w:p w:rsidR="00944466" w:rsidRDefault="00944466">
            <w:r>
              <w:t>3.654545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70.135918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1117</w:t>
            </w:r>
          </w:p>
        </w:tc>
        <w:tc>
          <w:tcPr>
            <w:tcW w:w="290" w:type="pct"/>
          </w:tcPr>
          <w:p w:rsidR="00944466" w:rsidRDefault="00944466">
            <w:r>
              <w:t>24978</w:t>
            </w:r>
          </w:p>
        </w:tc>
        <w:tc>
          <w:tcPr>
            <w:tcW w:w="687" w:type="pct"/>
          </w:tcPr>
          <w:p w:rsidR="00944466" w:rsidRDefault="00944466">
            <w:r>
              <w:t>Tahreem Atta</w:t>
            </w:r>
          </w:p>
        </w:tc>
        <w:tc>
          <w:tcPr>
            <w:tcW w:w="494" w:type="pct"/>
          </w:tcPr>
          <w:p w:rsidR="00944466" w:rsidRDefault="00944466">
            <w:r>
              <w:t>Rana Atta-ul-Haq</w:t>
            </w:r>
          </w:p>
        </w:tc>
        <w:tc>
          <w:tcPr>
            <w:tcW w:w="427" w:type="pct"/>
          </w:tcPr>
          <w:p w:rsidR="00944466" w:rsidRDefault="00944466">
            <w:r>
              <w:t>716885-01-M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70.128897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1118</w:t>
            </w:r>
          </w:p>
        </w:tc>
        <w:tc>
          <w:tcPr>
            <w:tcW w:w="290" w:type="pct"/>
          </w:tcPr>
          <w:p w:rsidR="00944466" w:rsidRDefault="00944466">
            <w:r>
              <w:t>22916</w:t>
            </w:r>
          </w:p>
        </w:tc>
        <w:tc>
          <w:tcPr>
            <w:tcW w:w="687" w:type="pct"/>
          </w:tcPr>
          <w:p w:rsidR="00944466" w:rsidRDefault="00944466">
            <w:r>
              <w:t>Fatima Batool</w:t>
            </w:r>
          </w:p>
        </w:tc>
        <w:tc>
          <w:tcPr>
            <w:tcW w:w="494" w:type="pct"/>
          </w:tcPr>
          <w:p w:rsidR="00944466" w:rsidRDefault="00944466">
            <w:r>
              <w:t>Ghulam Akbar Khan</w:t>
            </w:r>
          </w:p>
        </w:tc>
        <w:tc>
          <w:tcPr>
            <w:tcW w:w="427" w:type="pct"/>
          </w:tcPr>
          <w:p w:rsidR="00944466" w:rsidRDefault="00944466">
            <w:r>
              <w:t>715358-01-M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70.12081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1119</w:t>
            </w:r>
          </w:p>
        </w:tc>
        <w:tc>
          <w:tcPr>
            <w:tcW w:w="290" w:type="pct"/>
          </w:tcPr>
          <w:p w:rsidR="00944466" w:rsidRDefault="00944466">
            <w:r>
              <w:t>22523</w:t>
            </w:r>
          </w:p>
        </w:tc>
        <w:tc>
          <w:tcPr>
            <w:tcW w:w="687" w:type="pct"/>
          </w:tcPr>
          <w:p w:rsidR="00944466" w:rsidRDefault="00944466">
            <w:r>
              <w:t>Dr Samra Iftikhar</w:t>
            </w:r>
          </w:p>
        </w:tc>
        <w:tc>
          <w:tcPr>
            <w:tcW w:w="494" w:type="pct"/>
          </w:tcPr>
          <w:p w:rsidR="00944466" w:rsidRDefault="00944466">
            <w:r>
              <w:t>Rana Iftikhar Raza</w:t>
            </w:r>
          </w:p>
        </w:tc>
        <w:tc>
          <w:tcPr>
            <w:tcW w:w="427" w:type="pct"/>
          </w:tcPr>
          <w:p w:rsidR="00944466" w:rsidRDefault="00944466">
            <w:r>
              <w:t>6214-B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70.115714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1120</w:t>
            </w:r>
          </w:p>
        </w:tc>
        <w:tc>
          <w:tcPr>
            <w:tcW w:w="290" w:type="pct"/>
          </w:tcPr>
          <w:p w:rsidR="00944466" w:rsidRDefault="00944466">
            <w:r>
              <w:t>15318</w:t>
            </w:r>
          </w:p>
        </w:tc>
        <w:tc>
          <w:tcPr>
            <w:tcW w:w="687" w:type="pct"/>
          </w:tcPr>
          <w:p w:rsidR="00944466" w:rsidRDefault="00944466">
            <w:r>
              <w:t>Sana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107157-P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4.341176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70.111631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1121</w:t>
            </w:r>
          </w:p>
        </w:tc>
        <w:tc>
          <w:tcPr>
            <w:tcW w:w="290" w:type="pct"/>
          </w:tcPr>
          <w:p w:rsidR="00944466" w:rsidRDefault="00944466">
            <w:r>
              <w:t>15453</w:t>
            </w:r>
          </w:p>
        </w:tc>
        <w:tc>
          <w:tcPr>
            <w:tcW w:w="687" w:type="pct"/>
          </w:tcPr>
          <w:p w:rsidR="00944466" w:rsidRDefault="00944466">
            <w:r>
              <w:t>Farah Sardar</w:t>
            </w:r>
          </w:p>
        </w:tc>
        <w:tc>
          <w:tcPr>
            <w:tcW w:w="494" w:type="pct"/>
          </w:tcPr>
          <w:p w:rsidR="00944466" w:rsidRDefault="00944466">
            <w:r>
              <w:t>Sardar Ali</w:t>
            </w:r>
          </w:p>
        </w:tc>
        <w:tc>
          <w:tcPr>
            <w:tcW w:w="427" w:type="pct"/>
          </w:tcPr>
          <w:p w:rsidR="00944466" w:rsidRDefault="00944466">
            <w:r>
              <w:t>112197-P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70.110336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1122</w:t>
            </w:r>
          </w:p>
        </w:tc>
        <w:tc>
          <w:tcPr>
            <w:tcW w:w="290" w:type="pct"/>
          </w:tcPr>
          <w:p w:rsidR="00944466" w:rsidRDefault="00944466">
            <w:r>
              <w:t>22396</w:t>
            </w:r>
          </w:p>
        </w:tc>
        <w:tc>
          <w:tcPr>
            <w:tcW w:w="687" w:type="pct"/>
          </w:tcPr>
          <w:p w:rsidR="00944466" w:rsidRDefault="00944466">
            <w:r>
              <w:t>Shalat Amber</w:t>
            </w:r>
          </w:p>
        </w:tc>
        <w:tc>
          <w:tcPr>
            <w:tcW w:w="494" w:type="pct"/>
          </w:tcPr>
          <w:p w:rsidR="00944466" w:rsidRDefault="00944466">
            <w:r>
              <w:t>Aslam Pervaiz</w:t>
            </w:r>
          </w:p>
        </w:tc>
        <w:tc>
          <w:tcPr>
            <w:tcW w:w="427" w:type="pct"/>
          </w:tcPr>
          <w:p w:rsidR="00944466" w:rsidRDefault="00944466">
            <w:r>
              <w:t>721634-01-M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70.101894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1123</w:t>
            </w:r>
          </w:p>
        </w:tc>
        <w:tc>
          <w:tcPr>
            <w:tcW w:w="290" w:type="pct"/>
          </w:tcPr>
          <w:p w:rsidR="00944466" w:rsidRDefault="00944466">
            <w:r>
              <w:t>7512</w:t>
            </w:r>
          </w:p>
        </w:tc>
        <w:tc>
          <w:tcPr>
            <w:tcW w:w="687" w:type="pct"/>
          </w:tcPr>
          <w:p w:rsidR="00944466" w:rsidRDefault="00944466">
            <w:r>
              <w:t>Iqra</w:t>
            </w:r>
          </w:p>
        </w:tc>
        <w:tc>
          <w:tcPr>
            <w:tcW w:w="494" w:type="pct"/>
          </w:tcPr>
          <w:p w:rsidR="00944466" w:rsidRDefault="00944466">
            <w:r>
              <w:t>Khawja Abdul Jabbar</w:t>
            </w:r>
          </w:p>
        </w:tc>
        <w:tc>
          <w:tcPr>
            <w:tcW w:w="427" w:type="pct"/>
          </w:tcPr>
          <w:p w:rsidR="00944466" w:rsidRDefault="00944466">
            <w:r>
              <w:t>104271-P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70.101732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1124</w:t>
            </w:r>
          </w:p>
        </w:tc>
        <w:tc>
          <w:tcPr>
            <w:tcW w:w="290" w:type="pct"/>
          </w:tcPr>
          <w:p w:rsidR="00944466" w:rsidRDefault="00944466">
            <w:r>
              <w:t>16451</w:t>
            </w:r>
          </w:p>
        </w:tc>
        <w:tc>
          <w:tcPr>
            <w:tcW w:w="687" w:type="pct"/>
          </w:tcPr>
          <w:p w:rsidR="00944466" w:rsidRDefault="00944466">
            <w:r>
              <w:t>Amna Mahboob</w:t>
            </w:r>
          </w:p>
        </w:tc>
        <w:tc>
          <w:tcPr>
            <w:tcW w:w="494" w:type="pct"/>
          </w:tcPr>
          <w:p w:rsidR="00944466" w:rsidRDefault="00944466">
            <w:r>
              <w:t>Mahboob Alam</w:t>
            </w:r>
          </w:p>
        </w:tc>
        <w:tc>
          <w:tcPr>
            <w:tcW w:w="427" w:type="pct"/>
          </w:tcPr>
          <w:p w:rsidR="00944466" w:rsidRDefault="00944466">
            <w:r>
              <w:t>103518-P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70.097079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1125</w:t>
            </w:r>
          </w:p>
        </w:tc>
        <w:tc>
          <w:tcPr>
            <w:tcW w:w="290" w:type="pct"/>
          </w:tcPr>
          <w:p w:rsidR="00944466" w:rsidRDefault="00944466">
            <w:r>
              <w:t>23010</w:t>
            </w:r>
          </w:p>
        </w:tc>
        <w:tc>
          <w:tcPr>
            <w:tcW w:w="687" w:type="pct"/>
          </w:tcPr>
          <w:p w:rsidR="00944466" w:rsidRDefault="00944466">
            <w:r>
              <w:t>Hajira Sajid</w:t>
            </w:r>
          </w:p>
        </w:tc>
        <w:tc>
          <w:tcPr>
            <w:tcW w:w="494" w:type="pct"/>
          </w:tcPr>
          <w:p w:rsidR="00944466" w:rsidRDefault="00944466">
            <w:r>
              <w:t>Muhammad Ijaz Nawaz</w:t>
            </w:r>
          </w:p>
        </w:tc>
        <w:tc>
          <w:tcPr>
            <w:tcW w:w="427" w:type="pct"/>
          </w:tcPr>
          <w:p w:rsidR="00944466" w:rsidRDefault="00944466">
            <w:r>
              <w:t>717110-01-N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4.87619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70.089881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1126</w:t>
            </w:r>
          </w:p>
        </w:tc>
        <w:tc>
          <w:tcPr>
            <w:tcW w:w="290" w:type="pct"/>
          </w:tcPr>
          <w:p w:rsidR="00944466" w:rsidRDefault="00944466">
            <w:r>
              <w:t>21609</w:t>
            </w:r>
          </w:p>
        </w:tc>
        <w:tc>
          <w:tcPr>
            <w:tcW w:w="687" w:type="pct"/>
          </w:tcPr>
          <w:p w:rsidR="00944466" w:rsidRDefault="00944466">
            <w:r>
              <w:t>Komal Syed</w:t>
            </w:r>
          </w:p>
        </w:tc>
        <w:tc>
          <w:tcPr>
            <w:tcW w:w="494" w:type="pct"/>
          </w:tcPr>
          <w:p w:rsidR="00944466" w:rsidRDefault="00944466">
            <w:r>
              <w:t>Syed Muhammad Aijaz Ali</w:t>
            </w:r>
          </w:p>
        </w:tc>
        <w:tc>
          <w:tcPr>
            <w:tcW w:w="427" w:type="pct"/>
          </w:tcPr>
          <w:p w:rsidR="00944466" w:rsidRDefault="00944466">
            <w:r>
              <w:t>717252-01-M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70.086635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1127</w:t>
            </w:r>
          </w:p>
        </w:tc>
        <w:tc>
          <w:tcPr>
            <w:tcW w:w="290" w:type="pct"/>
          </w:tcPr>
          <w:p w:rsidR="00944466" w:rsidRDefault="00944466">
            <w:r>
              <w:t>25014</w:t>
            </w:r>
          </w:p>
        </w:tc>
        <w:tc>
          <w:tcPr>
            <w:tcW w:w="687" w:type="pct"/>
          </w:tcPr>
          <w:p w:rsidR="00944466" w:rsidRDefault="00944466">
            <w:r>
              <w:t>Azal Paul</w:t>
            </w:r>
          </w:p>
        </w:tc>
        <w:tc>
          <w:tcPr>
            <w:tcW w:w="494" w:type="pct"/>
          </w:tcPr>
          <w:p w:rsidR="00944466" w:rsidRDefault="00944466">
            <w:r>
              <w:t>Farrukh Paul</w:t>
            </w:r>
          </w:p>
        </w:tc>
        <w:tc>
          <w:tcPr>
            <w:tcW w:w="427" w:type="pct"/>
          </w:tcPr>
          <w:p w:rsidR="00944466" w:rsidRDefault="00944466">
            <w:r>
              <w:t>715881-01-M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70.084307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1128</w:t>
            </w:r>
          </w:p>
        </w:tc>
        <w:tc>
          <w:tcPr>
            <w:tcW w:w="290" w:type="pct"/>
          </w:tcPr>
          <w:p w:rsidR="00944466" w:rsidRDefault="00944466">
            <w:r>
              <w:t>24994</w:t>
            </w:r>
          </w:p>
        </w:tc>
        <w:tc>
          <w:tcPr>
            <w:tcW w:w="687" w:type="pct"/>
          </w:tcPr>
          <w:p w:rsidR="00944466" w:rsidRDefault="00944466">
            <w:r>
              <w:t>Sara Suleman</w:t>
            </w:r>
          </w:p>
        </w:tc>
        <w:tc>
          <w:tcPr>
            <w:tcW w:w="494" w:type="pct"/>
          </w:tcPr>
          <w:p w:rsidR="00944466" w:rsidRDefault="00944466">
            <w:r>
              <w:t>Suleman Akbar</w:t>
            </w:r>
          </w:p>
        </w:tc>
        <w:tc>
          <w:tcPr>
            <w:tcW w:w="427" w:type="pct"/>
          </w:tcPr>
          <w:p w:rsidR="00944466" w:rsidRDefault="00944466">
            <w:r>
              <w:t>718529-01-M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70.077651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1129</w:t>
            </w:r>
          </w:p>
        </w:tc>
        <w:tc>
          <w:tcPr>
            <w:tcW w:w="290" w:type="pct"/>
          </w:tcPr>
          <w:p w:rsidR="00944466" w:rsidRDefault="00944466">
            <w:r>
              <w:t>20428</w:t>
            </w:r>
          </w:p>
        </w:tc>
        <w:tc>
          <w:tcPr>
            <w:tcW w:w="687" w:type="pct"/>
          </w:tcPr>
          <w:p w:rsidR="00944466" w:rsidRDefault="00944466">
            <w:r>
              <w:t>Muhammad Faizan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717069-01M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70.071321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1130</w:t>
            </w:r>
          </w:p>
        </w:tc>
        <w:tc>
          <w:tcPr>
            <w:tcW w:w="290" w:type="pct"/>
          </w:tcPr>
          <w:p w:rsidR="00944466" w:rsidRDefault="00944466">
            <w:r>
              <w:t>21868</w:t>
            </w:r>
          </w:p>
        </w:tc>
        <w:tc>
          <w:tcPr>
            <w:tcW w:w="687" w:type="pct"/>
          </w:tcPr>
          <w:p w:rsidR="00944466" w:rsidRDefault="00944466">
            <w:r>
              <w:t>Iram Shehzadi</w:t>
            </w:r>
          </w:p>
        </w:tc>
        <w:tc>
          <w:tcPr>
            <w:tcW w:w="494" w:type="pct"/>
          </w:tcPr>
          <w:p w:rsidR="00944466" w:rsidRDefault="00944466">
            <w:r>
              <w:t>mushtaq ahmad</w:t>
            </w:r>
          </w:p>
        </w:tc>
        <w:tc>
          <w:tcPr>
            <w:tcW w:w="427" w:type="pct"/>
          </w:tcPr>
          <w:p w:rsidR="00944466" w:rsidRDefault="00944466">
            <w:r>
              <w:t>718516-01-M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70.070996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1131</w:t>
            </w:r>
          </w:p>
        </w:tc>
        <w:tc>
          <w:tcPr>
            <w:tcW w:w="290" w:type="pct"/>
          </w:tcPr>
          <w:p w:rsidR="00944466" w:rsidRDefault="00944466">
            <w:r>
              <w:t>20675</w:t>
            </w:r>
          </w:p>
        </w:tc>
        <w:tc>
          <w:tcPr>
            <w:tcW w:w="687" w:type="pct"/>
          </w:tcPr>
          <w:p w:rsidR="00944466" w:rsidRDefault="00944466">
            <w:r>
              <w:t>Iqra Noor</w:t>
            </w:r>
          </w:p>
        </w:tc>
        <w:tc>
          <w:tcPr>
            <w:tcW w:w="494" w:type="pct"/>
          </w:tcPr>
          <w:p w:rsidR="00944466" w:rsidRDefault="00944466">
            <w:r>
              <w:t>Noor Ahmad</w:t>
            </w:r>
          </w:p>
        </w:tc>
        <w:tc>
          <w:tcPr>
            <w:tcW w:w="427" w:type="pct"/>
          </w:tcPr>
          <w:p w:rsidR="00944466" w:rsidRDefault="00944466">
            <w:r>
              <w:t>716312-01-M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70.065693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1132</w:t>
            </w:r>
          </w:p>
        </w:tc>
        <w:tc>
          <w:tcPr>
            <w:tcW w:w="290" w:type="pct"/>
          </w:tcPr>
          <w:p w:rsidR="00944466" w:rsidRDefault="00944466">
            <w:r>
              <w:t>7089</w:t>
            </w:r>
          </w:p>
        </w:tc>
        <w:tc>
          <w:tcPr>
            <w:tcW w:w="687" w:type="pct"/>
          </w:tcPr>
          <w:p w:rsidR="00944466" w:rsidRDefault="00944466">
            <w:r>
              <w:t>Dr. Shahreen Iqbal</w:t>
            </w:r>
          </w:p>
        </w:tc>
        <w:tc>
          <w:tcPr>
            <w:tcW w:w="494" w:type="pct"/>
          </w:tcPr>
          <w:p w:rsidR="00944466" w:rsidRDefault="00944466">
            <w:r>
              <w:t>Muhammmad Umair Najib</w:t>
            </w:r>
          </w:p>
        </w:tc>
        <w:tc>
          <w:tcPr>
            <w:tcW w:w="427" w:type="pct"/>
          </w:tcPr>
          <w:p w:rsidR="00944466" w:rsidRDefault="00944466">
            <w:r>
              <w:t>96261-P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70.06185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1133</w:t>
            </w:r>
          </w:p>
        </w:tc>
        <w:tc>
          <w:tcPr>
            <w:tcW w:w="290" w:type="pct"/>
          </w:tcPr>
          <w:p w:rsidR="00944466" w:rsidRDefault="00944466">
            <w:r>
              <w:t>21254</w:t>
            </w:r>
          </w:p>
        </w:tc>
        <w:tc>
          <w:tcPr>
            <w:tcW w:w="687" w:type="pct"/>
          </w:tcPr>
          <w:p w:rsidR="00944466" w:rsidRDefault="00944466">
            <w:r>
              <w:t>Amina Bibi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718247-01-M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70.058279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1134</w:t>
            </w:r>
          </w:p>
        </w:tc>
        <w:tc>
          <w:tcPr>
            <w:tcW w:w="290" w:type="pct"/>
          </w:tcPr>
          <w:p w:rsidR="00944466" w:rsidRDefault="00944466">
            <w:r>
              <w:t>21597</w:t>
            </w:r>
          </w:p>
        </w:tc>
        <w:tc>
          <w:tcPr>
            <w:tcW w:w="687" w:type="pct"/>
          </w:tcPr>
          <w:p w:rsidR="00944466" w:rsidRDefault="00944466">
            <w:r>
              <w:t>Farwa Shabbir</w:t>
            </w:r>
          </w:p>
        </w:tc>
        <w:tc>
          <w:tcPr>
            <w:tcW w:w="494" w:type="pct"/>
          </w:tcPr>
          <w:p w:rsidR="00944466" w:rsidRDefault="00944466">
            <w:r>
              <w:t>Muhammad Shabbir</w:t>
            </w:r>
          </w:p>
        </w:tc>
        <w:tc>
          <w:tcPr>
            <w:tcW w:w="427" w:type="pct"/>
          </w:tcPr>
          <w:p w:rsidR="00944466" w:rsidRDefault="00944466">
            <w:r>
              <w:t>716755-01-M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70.056602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1135</w:t>
            </w:r>
          </w:p>
        </w:tc>
        <w:tc>
          <w:tcPr>
            <w:tcW w:w="290" w:type="pct"/>
          </w:tcPr>
          <w:p w:rsidR="00944466" w:rsidRDefault="00944466">
            <w:r>
              <w:t>21648</w:t>
            </w:r>
          </w:p>
        </w:tc>
        <w:tc>
          <w:tcPr>
            <w:tcW w:w="687" w:type="pct"/>
          </w:tcPr>
          <w:p w:rsidR="00944466" w:rsidRDefault="00944466">
            <w:r>
              <w:t>Alisha Afzal</w:t>
            </w:r>
          </w:p>
        </w:tc>
        <w:tc>
          <w:tcPr>
            <w:tcW w:w="494" w:type="pct"/>
          </w:tcPr>
          <w:p w:rsidR="00944466" w:rsidRDefault="00944466">
            <w:r>
              <w:t>Mohammad Afzal</w:t>
            </w:r>
          </w:p>
        </w:tc>
        <w:tc>
          <w:tcPr>
            <w:tcW w:w="427" w:type="pct"/>
          </w:tcPr>
          <w:p w:rsidR="00944466" w:rsidRDefault="00944466">
            <w:r>
              <w:t>108350-P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70.056278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1136</w:t>
            </w:r>
          </w:p>
        </w:tc>
        <w:tc>
          <w:tcPr>
            <w:tcW w:w="290" w:type="pct"/>
          </w:tcPr>
          <w:p w:rsidR="00944466" w:rsidRDefault="00944466">
            <w:r>
              <w:t>21842</w:t>
            </w:r>
          </w:p>
        </w:tc>
        <w:tc>
          <w:tcPr>
            <w:tcW w:w="687" w:type="pct"/>
          </w:tcPr>
          <w:p w:rsidR="00944466" w:rsidRDefault="00944466">
            <w:r>
              <w:t>Samra Shahid</w:t>
            </w:r>
          </w:p>
        </w:tc>
        <w:tc>
          <w:tcPr>
            <w:tcW w:w="494" w:type="pct"/>
          </w:tcPr>
          <w:p w:rsidR="00944466" w:rsidRDefault="00944466">
            <w:r>
              <w:t>Muhammad Shahid Munir</w:t>
            </w:r>
          </w:p>
        </w:tc>
        <w:tc>
          <w:tcPr>
            <w:tcW w:w="427" w:type="pct"/>
          </w:tcPr>
          <w:p w:rsidR="00944466" w:rsidRDefault="00944466">
            <w:r>
              <w:t>96770-P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70.056169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1137</w:t>
            </w:r>
          </w:p>
        </w:tc>
        <w:tc>
          <w:tcPr>
            <w:tcW w:w="290" w:type="pct"/>
          </w:tcPr>
          <w:p w:rsidR="00944466" w:rsidRDefault="00944466">
            <w:r>
              <w:t>17005</w:t>
            </w:r>
          </w:p>
        </w:tc>
        <w:tc>
          <w:tcPr>
            <w:tcW w:w="687" w:type="pct"/>
          </w:tcPr>
          <w:p w:rsidR="00944466" w:rsidRDefault="00944466">
            <w:r>
              <w:t>Maryam Najeeb</w:t>
            </w:r>
          </w:p>
        </w:tc>
        <w:tc>
          <w:tcPr>
            <w:tcW w:w="494" w:type="pct"/>
          </w:tcPr>
          <w:p w:rsidR="00944466" w:rsidRDefault="00944466">
            <w:r>
              <w:t>muhammad najeeb</w:t>
            </w:r>
          </w:p>
        </w:tc>
        <w:tc>
          <w:tcPr>
            <w:tcW w:w="427" w:type="pct"/>
          </w:tcPr>
          <w:p w:rsidR="00944466" w:rsidRDefault="00944466">
            <w:r>
              <w:t>110684-P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70.044318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1138</w:t>
            </w:r>
          </w:p>
        </w:tc>
        <w:tc>
          <w:tcPr>
            <w:tcW w:w="290" w:type="pct"/>
          </w:tcPr>
          <w:p w:rsidR="00944466" w:rsidRDefault="00944466">
            <w:r>
              <w:t>17261</w:t>
            </w:r>
          </w:p>
        </w:tc>
        <w:tc>
          <w:tcPr>
            <w:tcW w:w="687" w:type="pct"/>
          </w:tcPr>
          <w:p w:rsidR="00944466" w:rsidRDefault="00944466">
            <w:r>
              <w:t>Sananawaz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Nawaz </w:t>
            </w:r>
          </w:p>
        </w:tc>
        <w:tc>
          <w:tcPr>
            <w:tcW w:w="427" w:type="pct"/>
          </w:tcPr>
          <w:p w:rsidR="00944466" w:rsidRDefault="00944466">
            <w:r>
              <w:t>104713-P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16.881013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3.882353</w:t>
            </w:r>
          </w:p>
        </w:tc>
        <w:tc>
          <w:tcPr>
            <w:tcW w:w="289" w:type="pct"/>
          </w:tcPr>
          <w:p w:rsidR="00944466" w:rsidRDefault="00944466">
            <w:r>
              <w:t>3.436364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70.033063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1139</w:t>
            </w:r>
          </w:p>
        </w:tc>
        <w:tc>
          <w:tcPr>
            <w:tcW w:w="290" w:type="pct"/>
          </w:tcPr>
          <w:p w:rsidR="00944466" w:rsidRDefault="00944466">
            <w:r>
              <w:t>15284</w:t>
            </w:r>
          </w:p>
        </w:tc>
        <w:tc>
          <w:tcPr>
            <w:tcW w:w="687" w:type="pct"/>
          </w:tcPr>
          <w:p w:rsidR="00944466" w:rsidRDefault="00944466">
            <w:r>
              <w:t>Muhammad Sohail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113125-P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70.032846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1140</w:t>
            </w:r>
          </w:p>
        </w:tc>
        <w:tc>
          <w:tcPr>
            <w:tcW w:w="290" w:type="pct"/>
          </w:tcPr>
          <w:p w:rsidR="00944466" w:rsidRDefault="00944466">
            <w:r>
              <w:t>6784</w:t>
            </w:r>
          </w:p>
        </w:tc>
        <w:tc>
          <w:tcPr>
            <w:tcW w:w="687" w:type="pct"/>
          </w:tcPr>
          <w:p w:rsidR="00944466" w:rsidRDefault="00944466">
            <w:r>
              <w:t>Maryam Umar Draz</w:t>
            </w:r>
          </w:p>
        </w:tc>
        <w:tc>
          <w:tcPr>
            <w:tcW w:w="494" w:type="pct"/>
          </w:tcPr>
          <w:p w:rsidR="00944466" w:rsidRDefault="00944466">
            <w:r>
              <w:t>MUHAMMAD UMAR DRAZ</w:t>
            </w:r>
          </w:p>
        </w:tc>
        <w:tc>
          <w:tcPr>
            <w:tcW w:w="427" w:type="pct"/>
          </w:tcPr>
          <w:p w:rsidR="00944466" w:rsidRDefault="00944466">
            <w:r>
              <w:t>107357-P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70.021559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1141</w:t>
            </w:r>
          </w:p>
        </w:tc>
        <w:tc>
          <w:tcPr>
            <w:tcW w:w="290" w:type="pct"/>
          </w:tcPr>
          <w:p w:rsidR="00944466" w:rsidRDefault="00944466">
            <w:r>
              <w:t>7352</w:t>
            </w:r>
          </w:p>
        </w:tc>
        <w:tc>
          <w:tcPr>
            <w:tcW w:w="687" w:type="pct"/>
          </w:tcPr>
          <w:p w:rsidR="00944466" w:rsidRDefault="00944466">
            <w:r>
              <w:t>Muhammad Saad Ahmad</w:t>
            </w:r>
          </w:p>
        </w:tc>
        <w:tc>
          <w:tcPr>
            <w:tcW w:w="494" w:type="pct"/>
          </w:tcPr>
          <w:p w:rsidR="00944466" w:rsidRDefault="00944466">
            <w:r>
              <w:t>Fajar Din</w:t>
            </w:r>
          </w:p>
        </w:tc>
        <w:tc>
          <w:tcPr>
            <w:tcW w:w="427" w:type="pct"/>
          </w:tcPr>
          <w:p w:rsidR="00944466" w:rsidRDefault="00944466">
            <w:r>
              <w:t>114617-P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70.021537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1142</w:t>
            </w:r>
          </w:p>
        </w:tc>
        <w:tc>
          <w:tcPr>
            <w:tcW w:w="290" w:type="pct"/>
          </w:tcPr>
          <w:p w:rsidR="00944466" w:rsidRDefault="00944466">
            <w:r>
              <w:t>22904</w:t>
            </w:r>
          </w:p>
        </w:tc>
        <w:tc>
          <w:tcPr>
            <w:tcW w:w="687" w:type="pct"/>
          </w:tcPr>
          <w:p w:rsidR="00944466" w:rsidRDefault="00944466">
            <w:r>
              <w:t>Muhammad Muzzammil Jeelani</w:t>
            </w:r>
          </w:p>
        </w:tc>
        <w:tc>
          <w:tcPr>
            <w:tcW w:w="494" w:type="pct"/>
          </w:tcPr>
          <w:p w:rsidR="00944466" w:rsidRDefault="00944466">
            <w:r>
              <w:t>Ghulam Jeelani</w:t>
            </w:r>
          </w:p>
        </w:tc>
        <w:tc>
          <w:tcPr>
            <w:tcW w:w="427" w:type="pct"/>
          </w:tcPr>
          <w:p w:rsidR="00944466" w:rsidRDefault="00944466">
            <w:r>
              <w:t>718867-01-M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70.017965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1143</w:t>
            </w:r>
          </w:p>
        </w:tc>
        <w:tc>
          <w:tcPr>
            <w:tcW w:w="290" w:type="pct"/>
          </w:tcPr>
          <w:p w:rsidR="00944466" w:rsidRDefault="00944466">
            <w:r>
              <w:t>23280</w:t>
            </w:r>
          </w:p>
        </w:tc>
        <w:tc>
          <w:tcPr>
            <w:tcW w:w="687" w:type="pct"/>
          </w:tcPr>
          <w:p w:rsidR="00944466" w:rsidRDefault="00944466">
            <w:r>
              <w:t>Misbah Manzoor</w:t>
            </w:r>
          </w:p>
        </w:tc>
        <w:tc>
          <w:tcPr>
            <w:tcW w:w="494" w:type="pct"/>
          </w:tcPr>
          <w:p w:rsidR="00944466" w:rsidRDefault="00944466">
            <w:r>
              <w:t>Tanveer Ahmad</w:t>
            </w:r>
          </w:p>
        </w:tc>
        <w:tc>
          <w:tcPr>
            <w:tcW w:w="427" w:type="pct"/>
          </w:tcPr>
          <w:p w:rsidR="00944466" w:rsidRDefault="00944466">
            <w:r>
              <w:t>715489-01-M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70.012374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1144</w:t>
            </w:r>
          </w:p>
        </w:tc>
        <w:tc>
          <w:tcPr>
            <w:tcW w:w="290" w:type="pct"/>
          </w:tcPr>
          <w:p w:rsidR="00944466" w:rsidRDefault="00944466">
            <w:r>
              <w:t>8089</w:t>
            </w:r>
          </w:p>
        </w:tc>
        <w:tc>
          <w:tcPr>
            <w:tcW w:w="687" w:type="pct"/>
          </w:tcPr>
          <w:p w:rsidR="00944466" w:rsidRDefault="00944466">
            <w:r>
              <w:t>Dr Talha Jamil</w:t>
            </w:r>
          </w:p>
        </w:tc>
        <w:tc>
          <w:tcPr>
            <w:tcW w:w="494" w:type="pct"/>
          </w:tcPr>
          <w:p w:rsidR="00944466" w:rsidRDefault="00944466">
            <w:r>
              <w:t>Jamil Ahmad</w:t>
            </w:r>
          </w:p>
        </w:tc>
        <w:tc>
          <w:tcPr>
            <w:tcW w:w="427" w:type="pct"/>
          </w:tcPr>
          <w:p w:rsidR="00944466" w:rsidRDefault="00944466">
            <w:r>
              <w:t>103637-P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12.991304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70.008836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1145</w:t>
            </w:r>
          </w:p>
        </w:tc>
        <w:tc>
          <w:tcPr>
            <w:tcW w:w="290" w:type="pct"/>
          </w:tcPr>
          <w:p w:rsidR="00944466" w:rsidRDefault="00944466">
            <w:r>
              <w:t>21769</w:t>
            </w:r>
          </w:p>
        </w:tc>
        <w:tc>
          <w:tcPr>
            <w:tcW w:w="687" w:type="pct"/>
          </w:tcPr>
          <w:p w:rsidR="00944466" w:rsidRDefault="00944466">
            <w:r>
              <w:t>Maheen Shahid</w:t>
            </w:r>
          </w:p>
        </w:tc>
        <w:tc>
          <w:tcPr>
            <w:tcW w:w="494" w:type="pct"/>
          </w:tcPr>
          <w:p w:rsidR="00944466" w:rsidRDefault="00944466">
            <w:r>
              <w:t xml:space="preserve">Shahid Iqbal </w:t>
            </w:r>
          </w:p>
        </w:tc>
        <w:tc>
          <w:tcPr>
            <w:tcW w:w="427" w:type="pct"/>
          </w:tcPr>
          <w:p w:rsidR="00944466" w:rsidRDefault="00944466">
            <w:r>
              <w:t>74288401-M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70.00065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1146</w:t>
            </w:r>
          </w:p>
        </w:tc>
        <w:tc>
          <w:tcPr>
            <w:tcW w:w="290" w:type="pct"/>
          </w:tcPr>
          <w:p w:rsidR="00944466" w:rsidRDefault="00944466">
            <w:r>
              <w:t>17334</w:t>
            </w:r>
          </w:p>
        </w:tc>
        <w:tc>
          <w:tcPr>
            <w:tcW w:w="687" w:type="pct"/>
          </w:tcPr>
          <w:p w:rsidR="00944466" w:rsidRDefault="00944466">
            <w:r>
              <w:t>Iqra Khalid</w:t>
            </w:r>
          </w:p>
        </w:tc>
        <w:tc>
          <w:tcPr>
            <w:tcW w:w="494" w:type="pct"/>
          </w:tcPr>
          <w:p w:rsidR="00944466" w:rsidRDefault="00944466">
            <w:r>
              <w:t>Muhammad Khalid Asad</w:t>
            </w:r>
          </w:p>
        </w:tc>
        <w:tc>
          <w:tcPr>
            <w:tcW w:w="427" w:type="pct"/>
          </w:tcPr>
          <w:p w:rsidR="00944466" w:rsidRDefault="00944466">
            <w:r>
              <w:t>107390-B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70.00027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1147</w:t>
            </w:r>
          </w:p>
        </w:tc>
        <w:tc>
          <w:tcPr>
            <w:tcW w:w="290" w:type="pct"/>
          </w:tcPr>
          <w:p w:rsidR="00944466" w:rsidRDefault="00944466">
            <w:r>
              <w:t>21765</w:t>
            </w:r>
          </w:p>
        </w:tc>
        <w:tc>
          <w:tcPr>
            <w:tcW w:w="687" w:type="pct"/>
          </w:tcPr>
          <w:p w:rsidR="00944466" w:rsidRDefault="00944466">
            <w:r>
              <w:t>Muhammad Arslan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Saddique </w:t>
            </w:r>
          </w:p>
        </w:tc>
        <w:tc>
          <w:tcPr>
            <w:tcW w:w="427" w:type="pct"/>
          </w:tcPr>
          <w:p w:rsidR="00944466" w:rsidRDefault="00944466">
            <w:r>
              <w:t>715737-01-M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4.214286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69.997619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1148</w:t>
            </w:r>
          </w:p>
        </w:tc>
        <w:tc>
          <w:tcPr>
            <w:tcW w:w="290" w:type="pct"/>
          </w:tcPr>
          <w:p w:rsidR="00944466" w:rsidRDefault="00944466">
            <w:r>
              <w:t>22650</w:t>
            </w:r>
          </w:p>
        </w:tc>
        <w:tc>
          <w:tcPr>
            <w:tcW w:w="687" w:type="pct"/>
          </w:tcPr>
          <w:p w:rsidR="00944466" w:rsidRDefault="00944466">
            <w:r>
              <w:t>Insram Shah</w:t>
            </w:r>
          </w:p>
        </w:tc>
        <w:tc>
          <w:tcPr>
            <w:tcW w:w="494" w:type="pct"/>
          </w:tcPr>
          <w:p w:rsidR="00944466" w:rsidRDefault="00944466">
            <w:r>
              <w:t>Naseer Ahmed Shah</w:t>
            </w:r>
          </w:p>
        </w:tc>
        <w:tc>
          <w:tcPr>
            <w:tcW w:w="427" w:type="pct"/>
          </w:tcPr>
          <w:p w:rsidR="00944466" w:rsidRDefault="00944466">
            <w:r>
              <w:t>112494-P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3.768182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69.996753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1149</w:t>
            </w:r>
          </w:p>
        </w:tc>
        <w:tc>
          <w:tcPr>
            <w:tcW w:w="290" w:type="pct"/>
          </w:tcPr>
          <w:p w:rsidR="00944466" w:rsidRDefault="00944466">
            <w:r>
              <w:t>21674</w:t>
            </w:r>
          </w:p>
        </w:tc>
        <w:tc>
          <w:tcPr>
            <w:tcW w:w="687" w:type="pct"/>
          </w:tcPr>
          <w:p w:rsidR="00944466" w:rsidRDefault="00944466">
            <w:r>
              <w:t>Warda Rauf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Rauf </w:t>
            </w:r>
          </w:p>
        </w:tc>
        <w:tc>
          <w:tcPr>
            <w:tcW w:w="427" w:type="pct"/>
          </w:tcPr>
          <w:p w:rsidR="00944466" w:rsidRDefault="00944466">
            <w:r>
              <w:t>714794-01-M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69.987878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1150</w:t>
            </w:r>
          </w:p>
        </w:tc>
        <w:tc>
          <w:tcPr>
            <w:tcW w:w="290" w:type="pct"/>
          </w:tcPr>
          <w:p w:rsidR="00944466" w:rsidRDefault="00944466">
            <w:r>
              <w:t>20876</w:t>
            </w:r>
          </w:p>
        </w:tc>
        <w:tc>
          <w:tcPr>
            <w:tcW w:w="687" w:type="pct"/>
          </w:tcPr>
          <w:p w:rsidR="00944466" w:rsidRDefault="00944466">
            <w:r>
              <w:t>Syeda Zahra Batool Kazmi</w:t>
            </w:r>
          </w:p>
        </w:tc>
        <w:tc>
          <w:tcPr>
            <w:tcW w:w="494" w:type="pct"/>
          </w:tcPr>
          <w:p w:rsidR="00944466" w:rsidRDefault="00944466">
            <w:r>
              <w:t>Syed Shahid Hussain Kazmi</w:t>
            </w:r>
          </w:p>
        </w:tc>
        <w:tc>
          <w:tcPr>
            <w:tcW w:w="427" w:type="pct"/>
          </w:tcPr>
          <w:p w:rsidR="00944466" w:rsidRDefault="00944466">
            <w:r>
              <w:t>715644-01-M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69.983659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1151</w:t>
            </w:r>
          </w:p>
        </w:tc>
        <w:tc>
          <w:tcPr>
            <w:tcW w:w="290" w:type="pct"/>
          </w:tcPr>
          <w:p w:rsidR="00944466" w:rsidRDefault="00944466">
            <w:r>
              <w:t>16460</w:t>
            </w:r>
          </w:p>
        </w:tc>
        <w:tc>
          <w:tcPr>
            <w:tcW w:w="687" w:type="pct"/>
          </w:tcPr>
          <w:p w:rsidR="00944466" w:rsidRDefault="00944466">
            <w:r>
              <w:t>Muhammad Fahad</w:t>
            </w:r>
          </w:p>
        </w:tc>
        <w:tc>
          <w:tcPr>
            <w:tcW w:w="494" w:type="pct"/>
          </w:tcPr>
          <w:p w:rsidR="00944466" w:rsidRDefault="00944466">
            <w:r>
              <w:t>Naeem Ahmad</w:t>
            </w:r>
          </w:p>
        </w:tc>
        <w:tc>
          <w:tcPr>
            <w:tcW w:w="427" w:type="pct"/>
          </w:tcPr>
          <w:p w:rsidR="00944466" w:rsidRDefault="00944466">
            <w:r>
              <w:t>112551-P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4.377778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69.9774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1152</w:t>
            </w:r>
          </w:p>
        </w:tc>
        <w:tc>
          <w:tcPr>
            <w:tcW w:w="290" w:type="pct"/>
          </w:tcPr>
          <w:p w:rsidR="00944466" w:rsidRDefault="00944466">
            <w:r>
              <w:t>22915</w:t>
            </w:r>
          </w:p>
        </w:tc>
        <w:tc>
          <w:tcPr>
            <w:tcW w:w="687" w:type="pct"/>
          </w:tcPr>
          <w:p w:rsidR="00944466" w:rsidRDefault="00944466">
            <w:r>
              <w:t>Iqra Allah Rakha</w:t>
            </w:r>
          </w:p>
        </w:tc>
        <w:tc>
          <w:tcPr>
            <w:tcW w:w="494" w:type="pct"/>
          </w:tcPr>
          <w:p w:rsidR="00944466" w:rsidRDefault="00944466">
            <w:r>
              <w:t>Allah Rakha</w:t>
            </w:r>
          </w:p>
        </w:tc>
        <w:tc>
          <w:tcPr>
            <w:tcW w:w="427" w:type="pct"/>
          </w:tcPr>
          <w:p w:rsidR="00944466" w:rsidRDefault="00944466">
            <w:r>
              <w:t>11355-P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69.969394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1153</w:t>
            </w:r>
          </w:p>
        </w:tc>
        <w:tc>
          <w:tcPr>
            <w:tcW w:w="290" w:type="pct"/>
          </w:tcPr>
          <w:p w:rsidR="00944466" w:rsidRDefault="00944466">
            <w:r>
              <w:t>20999</w:t>
            </w:r>
          </w:p>
        </w:tc>
        <w:tc>
          <w:tcPr>
            <w:tcW w:w="687" w:type="pct"/>
          </w:tcPr>
          <w:p w:rsidR="00944466" w:rsidRDefault="00944466">
            <w:r>
              <w:t>Fatima Yousuf</w:t>
            </w:r>
          </w:p>
        </w:tc>
        <w:tc>
          <w:tcPr>
            <w:tcW w:w="494" w:type="pct"/>
          </w:tcPr>
          <w:p w:rsidR="00944466" w:rsidRDefault="00944466">
            <w:r>
              <w:t>Muhammad Yousuf</w:t>
            </w:r>
          </w:p>
        </w:tc>
        <w:tc>
          <w:tcPr>
            <w:tcW w:w="427" w:type="pct"/>
          </w:tcPr>
          <w:p w:rsidR="00944466" w:rsidRDefault="00944466">
            <w:r>
              <w:t>716143-01- 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69.949892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1154</w:t>
            </w:r>
          </w:p>
        </w:tc>
        <w:tc>
          <w:tcPr>
            <w:tcW w:w="290" w:type="pct"/>
          </w:tcPr>
          <w:p w:rsidR="00944466" w:rsidRDefault="00944466">
            <w:r>
              <w:t>23013</w:t>
            </w:r>
          </w:p>
        </w:tc>
        <w:tc>
          <w:tcPr>
            <w:tcW w:w="687" w:type="pct"/>
          </w:tcPr>
          <w:p w:rsidR="00944466" w:rsidRDefault="00944466">
            <w:r>
              <w:t>Faiza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720147-01-M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69.946646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1155</w:t>
            </w:r>
          </w:p>
        </w:tc>
        <w:tc>
          <w:tcPr>
            <w:tcW w:w="290" w:type="pct"/>
          </w:tcPr>
          <w:p w:rsidR="00944466" w:rsidRDefault="00944466">
            <w:r>
              <w:t>22774</w:t>
            </w:r>
          </w:p>
        </w:tc>
        <w:tc>
          <w:tcPr>
            <w:tcW w:w="687" w:type="pct"/>
          </w:tcPr>
          <w:p w:rsidR="00944466" w:rsidRDefault="00944466">
            <w:r>
              <w:t>Shahwar Fatima</w:t>
            </w:r>
          </w:p>
        </w:tc>
        <w:tc>
          <w:tcPr>
            <w:tcW w:w="494" w:type="pct"/>
          </w:tcPr>
          <w:p w:rsidR="00944466" w:rsidRDefault="00944466">
            <w:r>
              <w:t>Syed Nasir Hussain</w:t>
            </w:r>
          </w:p>
        </w:tc>
        <w:tc>
          <w:tcPr>
            <w:tcW w:w="427" w:type="pct"/>
          </w:tcPr>
          <w:p w:rsidR="00944466" w:rsidRDefault="00944466">
            <w:r>
              <w:t>718585-01-M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69.942154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1156</w:t>
            </w:r>
          </w:p>
        </w:tc>
        <w:tc>
          <w:tcPr>
            <w:tcW w:w="290" w:type="pct"/>
          </w:tcPr>
          <w:p w:rsidR="00944466" w:rsidRDefault="00944466">
            <w:r>
              <w:t>24834</w:t>
            </w:r>
          </w:p>
        </w:tc>
        <w:tc>
          <w:tcPr>
            <w:tcW w:w="687" w:type="pct"/>
          </w:tcPr>
          <w:p w:rsidR="00944466" w:rsidRDefault="00944466">
            <w:r>
              <w:t>Maham Bushra</w:t>
            </w:r>
          </w:p>
        </w:tc>
        <w:tc>
          <w:tcPr>
            <w:tcW w:w="494" w:type="pct"/>
          </w:tcPr>
          <w:p w:rsidR="00944466" w:rsidRDefault="00944466">
            <w:r>
              <w:t>Ghulam Mustafa Minhas</w:t>
            </w:r>
          </w:p>
        </w:tc>
        <w:tc>
          <w:tcPr>
            <w:tcW w:w="427" w:type="pct"/>
          </w:tcPr>
          <w:p w:rsidR="00944466" w:rsidRDefault="00944466">
            <w:r>
              <w:t>717883-01-M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69.938365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1157</w:t>
            </w:r>
          </w:p>
        </w:tc>
        <w:tc>
          <w:tcPr>
            <w:tcW w:w="290" w:type="pct"/>
          </w:tcPr>
          <w:p w:rsidR="00944466" w:rsidRDefault="00944466">
            <w:r>
              <w:t>25292</w:t>
            </w:r>
          </w:p>
        </w:tc>
        <w:tc>
          <w:tcPr>
            <w:tcW w:w="687" w:type="pct"/>
          </w:tcPr>
          <w:p w:rsidR="00944466" w:rsidRDefault="00944466">
            <w:r>
              <w:t>Heebah Shabbir</w:t>
            </w:r>
          </w:p>
        </w:tc>
        <w:tc>
          <w:tcPr>
            <w:tcW w:w="494" w:type="pct"/>
          </w:tcPr>
          <w:p w:rsidR="00944466" w:rsidRDefault="00944466">
            <w:r>
              <w:t>Muhammad Shabbir</w:t>
            </w:r>
          </w:p>
        </w:tc>
        <w:tc>
          <w:tcPr>
            <w:tcW w:w="427" w:type="pct"/>
          </w:tcPr>
          <w:p w:rsidR="00944466" w:rsidRDefault="00944466">
            <w:r>
              <w:t>718329-01-M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14.365957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4.128571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69.932406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1158</w:t>
            </w:r>
          </w:p>
        </w:tc>
        <w:tc>
          <w:tcPr>
            <w:tcW w:w="290" w:type="pct"/>
          </w:tcPr>
          <w:p w:rsidR="00944466" w:rsidRDefault="00944466">
            <w:r>
              <w:t>17135</w:t>
            </w:r>
          </w:p>
        </w:tc>
        <w:tc>
          <w:tcPr>
            <w:tcW w:w="687" w:type="pct"/>
          </w:tcPr>
          <w:p w:rsidR="00944466" w:rsidRDefault="00944466">
            <w:r>
              <w:t>Ahmad Zunair Wasim</w:t>
            </w:r>
          </w:p>
        </w:tc>
        <w:tc>
          <w:tcPr>
            <w:tcW w:w="494" w:type="pct"/>
          </w:tcPr>
          <w:p w:rsidR="00944466" w:rsidRDefault="00944466">
            <w:r>
              <w:t>Wasim Amer</w:t>
            </w:r>
          </w:p>
        </w:tc>
        <w:tc>
          <w:tcPr>
            <w:tcW w:w="427" w:type="pct"/>
          </w:tcPr>
          <w:p w:rsidR="00944466" w:rsidRDefault="00944466">
            <w:r>
              <w:t>108595-P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69.926894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1159</w:t>
            </w:r>
          </w:p>
        </w:tc>
        <w:tc>
          <w:tcPr>
            <w:tcW w:w="290" w:type="pct"/>
          </w:tcPr>
          <w:p w:rsidR="00944466" w:rsidRDefault="00944466">
            <w:r>
              <w:t>20761</w:t>
            </w:r>
          </w:p>
        </w:tc>
        <w:tc>
          <w:tcPr>
            <w:tcW w:w="687" w:type="pct"/>
          </w:tcPr>
          <w:p w:rsidR="00944466" w:rsidRDefault="00944466">
            <w:r>
              <w:t>Ayesha Siddiqa</w:t>
            </w:r>
          </w:p>
        </w:tc>
        <w:tc>
          <w:tcPr>
            <w:tcW w:w="494" w:type="pct"/>
          </w:tcPr>
          <w:p w:rsidR="00944466" w:rsidRDefault="00944466">
            <w:r>
              <w:t>Abdul Rehman</w:t>
            </w:r>
          </w:p>
        </w:tc>
        <w:tc>
          <w:tcPr>
            <w:tcW w:w="427" w:type="pct"/>
          </w:tcPr>
          <w:p w:rsidR="00944466" w:rsidRDefault="00944466">
            <w:r>
              <w:t xml:space="preserve">718870-01-M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69.925293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1160</w:t>
            </w:r>
          </w:p>
        </w:tc>
        <w:tc>
          <w:tcPr>
            <w:tcW w:w="290" w:type="pct"/>
          </w:tcPr>
          <w:p w:rsidR="00944466" w:rsidRDefault="00944466">
            <w:r>
              <w:t>22689</w:t>
            </w:r>
          </w:p>
        </w:tc>
        <w:tc>
          <w:tcPr>
            <w:tcW w:w="687" w:type="pct"/>
          </w:tcPr>
          <w:p w:rsidR="00944466" w:rsidRDefault="00944466">
            <w:r>
              <w:t>Anam Waheed</w:t>
            </w:r>
          </w:p>
        </w:tc>
        <w:tc>
          <w:tcPr>
            <w:tcW w:w="494" w:type="pct"/>
          </w:tcPr>
          <w:p w:rsidR="00944466" w:rsidRDefault="00944466">
            <w:r>
              <w:t>Waheed Afzal</w:t>
            </w:r>
          </w:p>
        </w:tc>
        <w:tc>
          <w:tcPr>
            <w:tcW w:w="427" w:type="pct"/>
          </w:tcPr>
          <w:p w:rsidR="00944466" w:rsidRDefault="00944466">
            <w:r>
              <w:t>718520-01-M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69.923269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1161</w:t>
            </w:r>
          </w:p>
        </w:tc>
        <w:tc>
          <w:tcPr>
            <w:tcW w:w="290" w:type="pct"/>
          </w:tcPr>
          <w:p w:rsidR="00944466" w:rsidRDefault="00944466">
            <w:r>
              <w:t>15640</w:t>
            </w:r>
          </w:p>
        </w:tc>
        <w:tc>
          <w:tcPr>
            <w:tcW w:w="687" w:type="pct"/>
          </w:tcPr>
          <w:p w:rsidR="00944466" w:rsidRDefault="00944466">
            <w:r>
              <w:t>Nawal Moeen</w:t>
            </w:r>
          </w:p>
        </w:tc>
        <w:tc>
          <w:tcPr>
            <w:tcW w:w="494" w:type="pct"/>
          </w:tcPr>
          <w:p w:rsidR="00944466" w:rsidRDefault="00944466">
            <w:r>
              <w:t>Moeen Azhar Bajwa</w:t>
            </w:r>
          </w:p>
        </w:tc>
        <w:tc>
          <w:tcPr>
            <w:tcW w:w="427" w:type="pct"/>
          </w:tcPr>
          <w:p w:rsidR="00944466" w:rsidRDefault="00944466">
            <w:r>
              <w:t>114443-P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69.920833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1162</w:t>
            </w:r>
          </w:p>
        </w:tc>
        <w:tc>
          <w:tcPr>
            <w:tcW w:w="290" w:type="pct"/>
          </w:tcPr>
          <w:p w:rsidR="00944466" w:rsidRDefault="00944466">
            <w:r>
              <w:t>24603</w:t>
            </w:r>
          </w:p>
        </w:tc>
        <w:tc>
          <w:tcPr>
            <w:tcW w:w="687" w:type="pct"/>
          </w:tcPr>
          <w:p w:rsidR="00944466" w:rsidRDefault="00944466">
            <w:r>
              <w:t>Zobia Munawar</w:t>
            </w:r>
          </w:p>
        </w:tc>
        <w:tc>
          <w:tcPr>
            <w:tcW w:w="494" w:type="pct"/>
          </w:tcPr>
          <w:p w:rsidR="00944466" w:rsidRDefault="00944466">
            <w:r>
              <w:t>Muhammad Nauman Rafique</w:t>
            </w:r>
          </w:p>
        </w:tc>
        <w:tc>
          <w:tcPr>
            <w:tcW w:w="427" w:type="pct"/>
          </w:tcPr>
          <w:p w:rsidR="00944466" w:rsidRDefault="00944466">
            <w:r>
              <w:t>110758-P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69.91802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1163</w:t>
            </w:r>
          </w:p>
        </w:tc>
        <w:tc>
          <w:tcPr>
            <w:tcW w:w="290" w:type="pct"/>
          </w:tcPr>
          <w:p w:rsidR="00944466" w:rsidRDefault="00944466">
            <w:r>
              <w:t>16440</w:t>
            </w:r>
          </w:p>
        </w:tc>
        <w:tc>
          <w:tcPr>
            <w:tcW w:w="687" w:type="pct"/>
          </w:tcPr>
          <w:p w:rsidR="00944466" w:rsidRDefault="00944466">
            <w:r>
              <w:t>Aqsa Batool Qureshi</w:t>
            </w:r>
          </w:p>
        </w:tc>
        <w:tc>
          <w:tcPr>
            <w:tcW w:w="494" w:type="pct"/>
          </w:tcPr>
          <w:p w:rsidR="00944466" w:rsidRDefault="00944466">
            <w:r>
              <w:t>Mian Hassan Mughees Qureshi</w:t>
            </w:r>
          </w:p>
        </w:tc>
        <w:tc>
          <w:tcPr>
            <w:tcW w:w="427" w:type="pct"/>
          </w:tcPr>
          <w:p w:rsidR="00944466" w:rsidRDefault="00944466">
            <w:r>
              <w:t>113170-P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69.916072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1164</w:t>
            </w:r>
          </w:p>
        </w:tc>
        <w:tc>
          <w:tcPr>
            <w:tcW w:w="290" w:type="pct"/>
          </w:tcPr>
          <w:p w:rsidR="00944466" w:rsidRDefault="00944466">
            <w:r>
              <w:t>25268</w:t>
            </w:r>
          </w:p>
        </w:tc>
        <w:tc>
          <w:tcPr>
            <w:tcW w:w="687" w:type="pct"/>
          </w:tcPr>
          <w:p w:rsidR="00944466" w:rsidRDefault="00944466">
            <w:r>
              <w:t>Miral Ayesha</w:t>
            </w:r>
          </w:p>
        </w:tc>
        <w:tc>
          <w:tcPr>
            <w:tcW w:w="494" w:type="pct"/>
          </w:tcPr>
          <w:p w:rsidR="00944466" w:rsidRDefault="00944466">
            <w:r>
              <w:t>Mian Nazeer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71554301M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14.612766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69.914281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1165</w:t>
            </w:r>
          </w:p>
        </w:tc>
        <w:tc>
          <w:tcPr>
            <w:tcW w:w="290" w:type="pct"/>
          </w:tcPr>
          <w:p w:rsidR="00944466" w:rsidRDefault="00944466">
            <w:r>
              <w:t>22331</w:t>
            </w:r>
          </w:p>
        </w:tc>
        <w:tc>
          <w:tcPr>
            <w:tcW w:w="687" w:type="pct"/>
          </w:tcPr>
          <w:p w:rsidR="00944466" w:rsidRDefault="00944466">
            <w:r>
              <w:t>Tahira Laraib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721611-01-M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4.65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69.909524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1166</w:t>
            </w:r>
          </w:p>
        </w:tc>
        <w:tc>
          <w:tcPr>
            <w:tcW w:w="290" w:type="pct"/>
          </w:tcPr>
          <w:p w:rsidR="00944466" w:rsidRDefault="00944466">
            <w:r>
              <w:t>20950</w:t>
            </w:r>
          </w:p>
        </w:tc>
        <w:tc>
          <w:tcPr>
            <w:tcW w:w="687" w:type="pct"/>
          </w:tcPr>
          <w:p w:rsidR="00944466" w:rsidRDefault="00944466">
            <w:r>
              <w:t>Waseem Sajjad</w:t>
            </w:r>
          </w:p>
        </w:tc>
        <w:tc>
          <w:tcPr>
            <w:tcW w:w="494" w:type="pct"/>
          </w:tcPr>
          <w:p w:rsidR="00944466" w:rsidRDefault="00944466">
            <w:r>
              <w:t xml:space="preserve">Sajjad Hussain </w:t>
            </w:r>
          </w:p>
        </w:tc>
        <w:tc>
          <w:tcPr>
            <w:tcW w:w="427" w:type="pct"/>
          </w:tcPr>
          <w:p w:rsidR="00944466" w:rsidRDefault="00944466">
            <w:r>
              <w:t>743768-01-M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69.904167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1167</w:t>
            </w:r>
          </w:p>
        </w:tc>
        <w:tc>
          <w:tcPr>
            <w:tcW w:w="290" w:type="pct"/>
          </w:tcPr>
          <w:p w:rsidR="00944466" w:rsidRDefault="00944466">
            <w:r>
              <w:t>20692</w:t>
            </w:r>
          </w:p>
        </w:tc>
        <w:tc>
          <w:tcPr>
            <w:tcW w:w="687" w:type="pct"/>
          </w:tcPr>
          <w:p w:rsidR="00944466" w:rsidRDefault="00944466">
            <w:r>
              <w:t>Asma Shahbaz</w:t>
            </w:r>
          </w:p>
        </w:tc>
        <w:tc>
          <w:tcPr>
            <w:tcW w:w="494" w:type="pct"/>
          </w:tcPr>
          <w:p w:rsidR="00944466" w:rsidRDefault="00944466">
            <w:r>
              <w:t>Shahbaz Ahmed Qureshi</w:t>
            </w:r>
          </w:p>
        </w:tc>
        <w:tc>
          <w:tcPr>
            <w:tcW w:w="427" w:type="pct"/>
          </w:tcPr>
          <w:p w:rsidR="00944466" w:rsidRDefault="00944466">
            <w:r>
              <w:t>715990-01-M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4.377778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69.903536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1168</w:t>
            </w:r>
          </w:p>
        </w:tc>
        <w:tc>
          <w:tcPr>
            <w:tcW w:w="290" w:type="pct"/>
          </w:tcPr>
          <w:p w:rsidR="00944466" w:rsidRDefault="00944466">
            <w:r>
              <w:t>16262</w:t>
            </w:r>
          </w:p>
        </w:tc>
        <w:tc>
          <w:tcPr>
            <w:tcW w:w="687" w:type="pct"/>
          </w:tcPr>
          <w:p w:rsidR="00944466" w:rsidRDefault="00944466">
            <w:r>
              <w:t>Sana Fatima Raja</w:t>
            </w:r>
          </w:p>
        </w:tc>
        <w:tc>
          <w:tcPr>
            <w:tcW w:w="494" w:type="pct"/>
          </w:tcPr>
          <w:p w:rsidR="00944466" w:rsidRDefault="00944466">
            <w:r>
              <w:t>LIAQUAT ALI</w:t>
            </w:r>
          </w:p>
        </w:tc>
        <w:tc>
          <w:tcPr>
            <w:tcW w:w="427" w:type="pct"/>
          </w:tcPr>
          <w:p w:rsidR="00944466" w:rsidRDefault="00944466">
            <w:r>
              <w:t>116837-P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69.901671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1169</w:t>
            </w:r>
          </w:p>
        </w:tc>
        <w:tc>
          <w:tcPr>
            <w:tcW w:w="290" w:type="pct"/>
          </w:tcPr>
          <w:p w:rsidR="00944466" w:rsidRDefault="00944466">
            <w:r>
              <w:t>6938</w:t>
            </w:r>
          </w:p>
        </w:tc>
        <w:tc>
          <w:tcPr>
            <w:tcW w:w="687" w:type="pct"/>
          </w:tcPr>
          <w:p w:rsidR="00944466" w:rsidRDefault="00944466">
            <w:r>
              <w:t>Muhammadumair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99492-P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13.682759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8.25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3.722727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69.898343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1170</w:t>
            </w:r>
          </w:p>
        </w:tc>
        <w:tc>
          <w:tcPr>
            <w:tcW w:w="290" w:type="pct"/>
          </w:tcPr>
          <w:p w:rsidR="00944466" w:rsidRDefault="00944466">
            <w:r>
              <w:t>21428</w:t>
            </w:r>
          </w:p>
        </w:tc>
        <w:tc>
          <w:tcPr>
            <w:tcW w:w="687" w:type="pct"/>
          </w:tcPr>
          <w:p w:rsidR="00944466" w:rsidRDefault="00944466">
            <w:r>
              <w:t>Hooria Malik</w:t>
            </w:r>
          </w:p>
        </w:tc>
        <w:tc>
          <w:tcPr>
            <w:tcW w:w="494" w:type="pct"/>
          </w:tcPr>
          <w:p w:rsidR="00944466" w:rsidRDefault="00944466">
            <w:r>
              <w:t>Irshad Hussain</w:t>
            </w:r>
          </w:p>
        </w:tc>
        <w:tc>
          <w:tcPr>
            <w:tcW w:w="427" w:type="pct"/>
          </w:tcPr>
          <w:p w:rsidR="00944466" w:rsidRDefault="00944466">
            <w:r>
              <w:t>718119-01-M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4.216667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69.89697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1171</w:t>
            </w:r>
          </w:p>
        </w:tc>
        <w:tc>
          <w:tcPr>
            <w:tcW w:w="290" w:type="pct"/>
          </w:tcPr>
          <w:p w:rsidR="00944466" w:rsidRDefault="00944466">
            <w:r>
              <w:t>22107</w:t>
            </w:r>
          </w:p>
        </w:tc>
        <w:tc>
          <w:tcPr>
            <w:tcW w:w="687" w:type="pct"/>
          </w:tcPr>
          <w:p w:rsidR="00944466" w:rsidRDefault="00944466">
            <w:r>
              <w:t>Misbah Shahid</w:t>
            </w:r>
          </w:p>
        </w:tc>
        <w:tc>
          <w:tcPr>
            <w:tcW w:w="494" w:type="pct"/>
          </w:tcPr>
          <w:p w:rsidR="00944466" w:rsidRDefault="00944466">
            <w:r>
              <w:t>MUHAMMAD SHAHID LATIF</w:t>
            </w:r>
          </w:p>
        </w:tc>
        <w:tc>
          <w:tcPr>
            <w:tcW w:w="427" w:type="pct"/>
          </w:tcPr>
          <w:p w:rsidR="00944466" w:rsidRDefault="00944466">
            <w:r>
              <w:t>717204-01-M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69.895833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1172</w:t>
            </w:r>
          </w:p>
        </w:tc>
        <w:tc>
          <w:tcPr>
            <w:tcW w:w="290" w:type="pct"/>
          </w:tcPr>
          <w:p w:rsidR="00944466" w:rsidRDefault="00944466">
            <w:r>
              <w:t>6177</w:t>
            </w:r>
          </w:p>
        </w:tc>
        <w:tc>
          <w:tcPr>
            <w:tcW w:w="687" w:type="pct"/>
          </w:tcPr>
          <w:p w:rsidR="00944466" w:rsidRDefault="00944466">
            <w:r>
              <w:t>Faisal Bin Saeed</w:t>
            </w:r>
          </w:p>
        </w:tc>
        <w:tc>
          <w:tcPr>
            <w:tcW w:w="494" w:type="pct"/>
          </w:tcPr>
          <w:p w:rsidR="00944466" w:rsidRDefault="00944466">
            <w:r>
              <w:t>Saeed Bin Sadiq</w:t>
            </w:r>
          </w:p>
        </w:tc>
        <w:tc>
          <w:tcPr>
            <w:tcW w:w="427" w:type="pct"/>
          </w:tcPr>
          <w:p w:rsidR="00944466" w:rsidRDefault="00944466">
            <w:r>
              <w:t>105211-P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69.894047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1173</w:t>
            </w:r>
          </w:p>
        </w:tc>
        <w:tc>
          <w:tcPr>
            <w:tcW w:w="290" w:type="pct"/>
          </w:tcPr>
          <w:p w:rsidR="00944466" w:rsidRDefault="00944466">
            <w:r>
              <w:t>5665</w:t>
            </w:r>
          </w:p>
        </w:tc>
        <w:tc>
          <w:tcPr>
            <w:tcW w:w="687" w:type="pct"/>
          </w:tcPr>
          <w:p w:rsidR="00944466" w:rsidRDefault="00944466">
            <w:r>
              <w:t>Sana Ashfaq</w:t>
            </w:r>
          </w:p>
        </w:tc>
        <w:tc>
          <w:tcPr>
            <w:tcW w:w="494" w:type="pct"/>
          </w:tcPr>
          <w:p w:rsidR="00944466" w:rsidRDefault="00944466">
            <w:r>
              <w:t>Muhammad Ashfaq Ahmed</w:t>
            </w:r>
          </w:p>
        </w:tc>
        <w:tc>
          <w:tcPr>
            <w:tcW w:w="427" w:type="pct"/>
          </w:tcPr>
          <w:p w:rsidR="00944466" w:rsidRDefault="00944466">
            <w:r>
              <w:t>104546-P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69.886092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1174</w:t>
            </w:r>
          </w:p>
        </w:tc>
        <w:tc>
          <w:tcPr>
            <w:tcW w:w="290" w:type="pct"/>
          </w:tcPr>
          <w:p w:rsidR="00944466" w:rsidRDefault="00944466">
            <w:r>
              <w:t>24459</w:t>
            </w:r>
          </w:p>
        </w:tc>
        <w:tc>
          <w:tcPr>
            <w:tcW w:w="687" w:type="pct"/>
          </w:tcPr>
          <w:p w:rsidR="00944466" w:rsidRDefault="00944466">
            <w:r>
              <w:t>Maryam Arif</w:t>
            </w:r>
          </w:p>
        </w:tc>
        <w:tc>
          <w:tcPr>
            <w:tcW w:w="494" w:type="pct"/>
          </w:tcPr>
          <w:p w:rsidR="00944466" w:rsidRDefault="00944466">
            <w:r>
              <w:t>sheikh muhammad arif</w:t>
            </w:r>
          </w:p>
        </w:tc>
        <w:tc>
          <w:tcPr>
            <w:tcW w:w="427" w:type="pct"/>
          </w:tcPr>
          <w:p w:rsidR="00944466" w:rsidRDefault="00944466">
            <w:r>
              <w:t>109604-P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69.882576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1175</w:t>
            </w:r>
          </w:p>
        </w:tc>
        <w:tc>
          <w:tcPr>
            <w:tcW w:w="290" w:type="pct"/>
          </w:tcPr>
          <w:p w:rsidR="00944466" w:rsidRDefault="00944466">
            <w:r>
              <w:t>15052</w:t>
            </w:r>
          </w:p>
        </w:tc>
        <w:tc>
          <w:tcPr>
            <w:tcW w:w="687" w:type="pct"/>
          </w:tcPr>
          <w:p w:rsidR="00944466" w:rsidRDefault="00944466">
            <w:r>
              <w:t>Shafqat Jabeen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116444-P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69.876299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1176</w:t>
            </w:r>
          </w:p>
        </w:tc>
        <w:tc>
          <w:tcPr>
            <w:tcW w:w="290" w:type="pct"/>
          </w:tcPr>
          <w:p w:rsidR="00944466" w:rsidRDefault="00944466">
            <w:r>
              <w:t>24857</w:t>
            </w:r>
          </w:p>
        </w:tc>
        <w:tc>
          <w:tcPr>
            <w:tcW w:w="687" w:type="pct"/>
          </w:tcPr>
          <w:p w:rsidR="00944466" w:rsidRDefault="00944466">
            <w:r>
              <w:t>Rubab Ramzan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103818-P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69.868722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1177</w:t>
            </w:r>
          </w:p>
        </w:tc>
        <w:tc>
          <w:tcPr>
            <w:tcW w:w="290" w:type="pct"/>
          </w:tcPr>
          <w:p w:rsidR="00944466" w:rsidRDefault="00944466">
            <w:r>
              <w:t>22116</w:t>
            </w:r>
          </w:p>
        </w:tc>
        <w:tc>
          <w:tcPr>
            <w:tcW w:w="687" w:type="pct"/>
          </w:tcPr>
          <w:p w:rsidR="00944466" w:rsidRDefault="00944466">
            <w:r>
              <w:t>Talha Ahmad</w:t>
            </w:r>
          </w:p>
        </w:tc>
        <w:tc>
          <w:tcPr>
            <w:tcW w:w="494" w:type="pct"/>
          </w:tcPr>
          <w:p w:rsidR="00944466" w:rsidRDefault="00944466">
            <w:r>
              <w:t>Tanveer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744389-01-M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69.861364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1178</w:t>
            </w:r>
          </w:p>
        </w:tc>
        <w:tc>
          <w:tcPr>
            <w:tcW w:w="290" w:type="pct"/>
          </w:tcPr>
          <w:p w:rsidR="00944466" w:rsidRDefault="00944466">
            <w:r>
              <w:t>24691</w:t>
            </w:r>
          </w:p>
        </w:tc>
        <w:tc>
          <w:tcPr>
            <w:tcW w:w="687" w:type="pct"/>
          </w:tcPr>
          <w:p w:rsidR="00944466" w:rsidRDefault="00944466">
            <w:r>
              <w:t>Samra Azam</w:t>
            </w:r>
          </w:p>
        </w:tc>
        <w:tc>
          <w:tcPr>
            <w:tcW w:w="494" w:type="pct"/>
          </w:tcPr>
          <w:p w:rsidR="00944466" w:rsidRDefault="00944466">
            <w:r>
              <w:t>Muhammad Azam</w:t>
            </w:r>
          </w:p>
        </w:tc>
        <w:tc>
          <w:tcPr>
            <w:tcW w:w="427" w:type="pct"/>
          </w:tcPr>
          <w:p w:rsidR="00944466" w:rsidRDefault="00944466">
            <w:r>
              <w:t>717009-01-M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69.851407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1179</w:t>
            </w:r>
          </w:p>
        </w:tc>
        <w:tc>
          <w:tcPr>
            <w:tcW w:w="290" w:type="pct"/>
          </w:tcPr>
          <w:p w:rsidR="00944466" w:rsidRDefault="00944466">
            <w:r>
              <w:t>3677</w:t>
            </w:r>
          </w:p>
        </w:tc>
        <w:tc>
          <w:tcPr>
            <w:tcW w:w="687" w:type="pct"/>
          </w:tcPr>
          <w:p w:rsidR="00944466" w:rsidRDefault="00944466">
            <w:r>
              <w:t>Tehreem  Anjum</w:t>
            </w:r>
          </w:p>
        </w:tc>
        <w:tc>
          <w:tcPr>
            <w:tcW w:w="494" w:type="pct"/>
          </w:tcPr>
          <w:p w:rsidR="00944466" w:rsidRDefault="00944466">
            <w:r>
              <w:t>Muhammad Jameel</w:t>
            </w:r>
          </w:p>
        </w:tc>
        <w:tc>
          <w:tcPr>
            <w:tcW w:w="427" w:type="pct"/>
          </w:tcPr>
          <w:p w:rsidR="00944466" w:rsidRDefault="00944466">
            <w:r>
              <w:t>105778-P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69.841017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1180</w:t>
            </w:r>
          </w:p>
        </w:tc>
        <w:tc>
          <w:tcPr>
            <w:tcW w:w="290" w:type="pct"/>
          </w:tcPr>
          <w:p w:rsidR="00944466" w:rsidRDefault="00944466">
            <w:r>
              <w:t>20565</w:t>
            </w:r>
          </w:p>
        </w:tc>
        <w:tc>
          <w:tcPr>
            <w:tcW w:w="687" w:type="pct"/>
          </w:tcPr>
          <w:p w:rsidR="00944466" w:rsidRDefault="00944466">
            <w:r>
              <w:t>Maryam Kamran Tareen</w:t>
            </w:r>
          </w:p>
        </w:tc>
        <w:tc>
          <w:tcPr>
            <w:tcW w:w="494" w:type="pct"/>
          </w:tcPr>
          <w:p w:rsidR="00944466" w:rsidRDefault="00944466">
            <w:r>
              <w:t>M Kamran Khan Tareen</w:t>
            </w:r>
          </w:p>
        </w:tc>
        <w:tc>
          <w:tcPr>
            <w:tcW w:w="427" w:type="pct"/>
          </w:tcPr>
          <w:p w:rsidR="00944466" w:rsidRDefault="00944466">
            <w:r>
              <w:t>718691-01-M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69.840151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1181</w:t>
            </w:r>
          </w:p>
        </w:tc>
        <w:tc>
          <w:tcPr>
            <w:tcW w:w="290" w:type="pct"/>
          </w:tcPr>
          <w:p w:rsidR="00944466" w:rsidRDefault="00944466">
            <w:r>
              <w:t>25131</w:t>
            </w:r>
          </w:p>
        </w:tc>
        <w:tc>
          <w:tcPr>
            <w:tcW w:w="687" w:type="pct"/>
          </w:tcPr>
          <w:p w:rsidR="00944466" w:rsidRDefault="00944466">
            <w:r>
              <w:t>Safyan Nasir</w:t>
            </w:r>
          </w:p>
        </w:tc>
        <w:tc>
          <w:tcPr>
            <w:tcW w:w="494" w:type="pct"/>
          </w:tcPr>
          <w:p w:rsidR="00944466" w:rsidRDefault="00944466">
            <w:r>
              <w:t>nasir ahmad</w:t>
            </w:r>
          </w:p>
        </w:tc>
        <w:tc>
          <w:tcPr>
            <w:tcW w:w="427" w:type="pct"/>
          </w:tcPr>
          <w:p w:rsidR="00944466" w:rsidRDefault="00944466">
            <w:r>
              <w:t>114619-P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69.834146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1182</w:t>
            </w:r>
          </w:p>
        </w:tc>
        <w:tc>
          <w:tcPr>
            <w:tcW w:w="290" w:type="pct"/>
          </w:tcPr>
          <w:p w:rsidR="00944466" w:rsidRDefault="00944466">
            <w:r>
              <w:t>16910</w:t>
            </w:r>
          </w:p>
        </w:tc>
        <w:tc>
          <w:tcPr>
            <w:tcW w:w="687" w:type="pct"/>
          </w:tcPr>
          <w:p w:rsidR="00944466" w:rsidRDefault="00944466">
            <w:r>
              <w:t>Muhammad Farhan Jaffar</w:t>
            </w:r>
          </w:p>
        </w:tc>
        <w:tc>
          <w:tcPr>
            <w:tcW w:w="494" w:type="pct"/>
          </w:tcPr>
          <w:p w:rsidR="00944466" w:rsidRDefault="00944466">
            <w:r>
              <w:t>Jaffar Hussain</w:t>
            </w:r>
          </w:p>
        </w:tc>
        <w:tc>
          <w:tcPr>
            <w:tcW w:w="427" w:type="pct"/>
          </w:tcPr>
          <w:p w:rsidR="00944466" w:rsidRDefault="00944466">
            <w:r>
              <w:t>108176-P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69.833874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1183</w:t>
            </w:r>
          </w:p>
        </w:tc>
        <w:tc>
          <w:tcPr>
            <w:tcW w:w="290" w:type="pct"/>
          </w:tcPr>
          <w:p w:rsidR="00944466" w:rsidRDefault="00944466">
            <w:r>
              <w:t>21939</w:t>
            </w:r>
          </w:p>
        </w:tc>
        <w:tc>
          <w:tcPr>
            <w:tcW w:w="687" w:type="pct"/>
          </w:tcPr>
          <w:p w:rsidR="00944466" w:rsidRDefault="00944466">
            <w:r>
              <w:t>Danyal Safdar</w:t>
            </w:r>
          </w:p>
        </w:tc>
        <w:tc>
          <w:tcPr>
            <w:tcW w:w="494" w:type="pct"/>
          </w:tcPr>
          <w:p w:rsidR="00944466" w:rsidRDefault="00944466">
            <w:r>
              <w:t>MUHAMMAD SAFDAR HUSSAIN</w:t>
            </w:r>
          </w:p>
        </w:tc>
        <w:tc>
          <w:tcPr>
            <w:tcW w:w="427" w:type="pct"/>
          </w:tcPr>
          <w:p w:rsidR="00944466" w:rsidRDefault="00944466">
            <w:r>
              <w:t>112730-P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12.148936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69.829456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1184</w:t>
            </w:r>
          </w:p>
        </w:tc>
        <w:tc>
          <w:tcPr>
            <w:tcW w:w="290" w:type="pct"/>
          </w:tcPr>
          <w:p w:rsidR="00944466" w:rsidRDefault="00944466">
            <w:r>
              <w:t>22333</w:t>
            </w:r>
          </w:p>
        </w:tc>
        <w:tc>
          <w:tcPr>
            <w:tcW w:w="687" w:type="pct"/>
          </w:tcPr>
          <w:p w:rsidR="00944466" w:rsidRDefault="00944466">
            <w:r>
              <w:t>Mishaal Irshad</w:t>
            </w:r>
          </w:p>
        </w:tc>
        <w:tc>
          <w:tcPr>
            <w:tcW w:w="494" w:type="pct"/>
          </w:tcPr>
          <w:p w:rsidR="00944466" w:rsidRDefault="00944466">
            <w:r>
              <w:t xml:space="preserve">IRSHAD ULLAH AWAN </w:t>
            </w:r>
          </w:p>
        </w:tc>
        <w:tc>
          <w:tcPr>
            <w:tcW w:w="427" w:type="pct"/>
          </w:tcPr>
          <w:p w:rsidR="00944466" w:rsidRDefault="00944466">
            <w:r>
              <w:t>110612-P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69.823917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1185</w:t>
            </w:r>
          </w:p>
        </w:tc>
        <w:tc>
          <w:tcPr>
            <w:tcW w:w="290" w:type="pct"/>
          </w:tcPr>
          <w:p w:rsidR="00944466" w:rsidRDefault="00944466">
            <w:r>
              <w:t>19021</w:t>
            </w:r>
          </w:p>
        </w:tc>
        <w:tc>
          <w:tcPr>
            <w:tcW w:w="687" w:type="pct"/>
          </w:tcPr>
          <w:p w:rsidR="00944466" w:rsidRDefault="00944466">
            <w:r>
              <w:t>Tabinda Hayat</w:t>
            </w:r>
          </w:p>
        </w:tc>
        <w:tc>
          <w:tcPr>
            <w:tcW w:w="494" w:type="pct"/>
          </w:tcPr>
          <w:p w:rsidR="00944466" w:rsidRDefault="00944466">
            <w:r>
              <w:t>Noman Khalid</w:t>
            </w:r>
          </w:p>
        </w:tc>
        <w:tc>
          <w:tcPr>
            <w:tcW w:w="427" w:type="pct"/>
          </w:tcPr>
          <w:p w:rsidR="00944466" w:rsidRDefault="00944466">
            <w:r>
              <w:t>113649-P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69.819318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1186</w:t>
            </w:r>
          </w:p>
        </w:tc>
        <w:tc>
          <w:tcPr>
            <w:tcW w:w="290" w:type="pct"/>
          </w:tcPr>
          <w:p w:rsidR="00944466" w:rsidRDefault="00944466">
            <w:r>
              <w:t>22380</w:t>
            </w:r>
          </w:p>
        </w:tc>
        <w:tc>
          <w:tcPr>
            <w:tcW w:w="687" w:type="pct"/>
          </w:tcPr>
          <w:p w:rsidR="00944466" w:rsidRDefault="00944466">
            <w:r>
              <w:t>Muhammad Hassan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108723-P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69.816883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1187</w:t>
            </w:r>
          </w:p>
        </w:tc>
        <w:tc>
          <w:tcPr>
            <w:tcW w:w="290" w:type="pct"/>
          </w:tcPr>
          <w:p w:rsidR="00944466" w:rsidRDefault="00944466">
            <w:r>
              <w:t>25128</w:t>
            </w:r>
          </w:p>
        </w:tc>
        <w:tc>
          <w:tcPr>
            <w:tcW w:w="687" w:type="pct"/>
          </w:tcPr>
          <w:p w:rsidR="00944466" w:rsidRDefault="00944466">
            <w:r>
              <w:t>Mahnoor Athar</w:t>
            </w:r>
          </w:p>
        </w:tc>
        <w:tc>
          <w:tcPr>
            <w:tcW w:w="494" w:type="pct"/>
          </w:tcPr>
          <w:p w:rsidR="00944466" w:rsidRDefault="00944466">
            <w:r>
              <w:t>Yahya Athar Mahmood</w:t>
            </w:r>
          </w:p>
        </w:tc>
        <w:tc>
          <w:tcPr>
            <w:tcW w:w="427" w:type="pct"/>
          </w:tcPr>
          <w:p w:rsidR="00944466" w:rsidRDefault="00944466">
            <w:r>
              <w:t>114696-P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69.810281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1188</w:t>
            </w:r>
          </w:p>
        </w:tc>
        <w:tc>
          <w:tcPr>
            <w:tcW w:w="290" w:type="pct"/>
          </w:tcPr>
          <w:p w:rsidR="00944466" w:rsidRDefault="00944466">
            <w:r>
              <w:t>18669</w:t>
            </w:r>
          </w:p>
        </w:tc>
        <w:tc>
          <w:tcPr>
            <w:tcW w:w="687" w:type="pct"/>
          </w:tcPr>
          <w:p w:rsidR="00944466" w:rsidRDefault="00944466">
            <w:r>
              <w:t>Maria Irshad</w:t>
            </w:r>
          </w:p>
        </w:tc>
        <w:tc>
          <w:tcPr>
            <w:tcW w:w="494" w:type="pct"/>
          </w:tcPr>
          <w:p w:rsidR="00944466" w:rsidRDefault="00944466">
            <w:r>
              <w:t>Irshad ahmad</w:t>
            </w:r>
          </w:p>
        </w:tc>
        <w:tc>
          <w:tcPr>
            <w:tcW w:w="427" w:type="pct"/>
          </w:tcPr>
          <w:p w:rsidR="00944466" w:rsidRDefault="00944466">
            <w:r>
              <w:t>101756-p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15.004255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4.181818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69.80512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1189</w:t>
            </w:r>
          </w:p>
        </w:tc>
        <w:tc>
          <w:tcPr>
            <w:tcW w:w="290" w:type="pct"/>
          </w:tcPr>
          <w:p w:rsidR="00944466" w:rsidRDefault="00944466">
            <w:r>
              <w:t>20698</w:t>
            </w:r>
          </w:p>
        </w:tc>
        <w:tc>
          <w:tcPr>
            <w:tcW w:w="687" w:type="pct"/>
          </w:tcPr>
          <w:p w:rsidR="00944466" w:rsidRDefault="00944466">
            <w:r>
              <w:t>Qanita Maryam</w:t>
            </w:r>
          </w:p>
        </w:tc>
        <w:tc>
          <w:tcPr>
            <w:tcW w:w="494" w:type="pct"/>
          </w:tcPr>
          <w:p w:rsidR="00944466" w:rsidRDefault="00944466">
            <w:r>
              <w:t>Muhammad Aamir</w:t>
            </w:r>
          </w:p>
        </w:tc>
        <w:tc>
          <w:tcPr>
            <w:tcW w:w="427" w:type="pct"/>
          </w:tcPr>
          <w:p w:rsidR="00944466" w:rsidRDefault="00944466">
            <w:r>
              <w:t>714620-01-M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69.799567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1190</w:t>
            </w:r>
          </w:p>
        </w:tc>
        <w:tc>
          <w:tcPr>
            <w:tcW w:w="290" w:type="pct"/>
          </w:tcPr>
          <w:p w:rsidR="00944466" w:rsidRDefault="00944466">
            <w:r>
              <w:t>5613</w:t>
            </w:r>
          </w:p>
        </w:tc>
        <w:tc>
          <w:tcPr>
            <w:tcW w:w="687" w:type="pct"/>
          </w:tcPr>
          <w:p w:rsidR="00944466" w:rsidRDefault="00944466">
            <w:r>
              <w:t>Mahwish Kulsoom</w:t>
            </w:r>
          </w:p>
        </w:tc>
        <w:tc>
          <w:tcPr>
            <w:tcW w:w="494" w:type="pct"/>
          </w:tcPr>
          <w:p w:rsidR="00944466" w:rsidRDefault="00944466">
            <w:r>
              <w:t>Abdul Shakoor</w:t>
            </w:r>
          </w:p>
        </w:tc>
        <w:tc>
          <w:tcPr>
            <w:tcW w:w="427" w:type="pct"/>
          </w:tcPr>
          <w:p w:rsidR="00944466" w:rsidRDefault="00944466">
            <w:r>
              <w:t>107569-P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4.861905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69.799405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1191</w:t>
            </w:r>
          </w:p>
        </w:tc>
        <w:tc>
          <w:tcPr>
            <w:tcW w:w="290" w:type="pct"/>
          </w:tcPr>
          <w:p w:rsidR="00944466" w:rsidRDefault="00944466">
            <w:r>
              <w:t>21752</w:t>
            </w:r>
          </w:p>
        </w:tc>
        <w:tc>
          <w:tcPr>
            <w:tcW w:w="687" w:type="pct"/>
          </w:tcPr>
          <w:p w:rsidR="00944466" w:rsidRDefault="00944466">
            <w:r>
              <w:t>Arfa Batool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>714946-01-M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69.797402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1192</w:t>
            </w:r>
          </w:p>
        </w:tc>
        <w:tc>
          <w:tcPr>
            <w:tcW w:w="290" w:type="pct"/>
          </w:tcPr>
          <w:p w:rsidR="00944466" w:rsidRDefault="00944466">
            <w:r>
              <w:t>17323</w:t>
            </w:r>
          </w:p>
        </w:tc>
        <w:tc>
          <w:tcPr>
            <w:tcW w:w="687" w:type="pct"/>
          </w:tcPr>
          <w:p w:rsidR="00944466" w:rsidRDefault="00944466">
            <w:r>
              <w:t>Rabia Ihsan</w:t>
            </w:r>
          </w:p>
        </w:tc>
        <w:tc>
          <w:tcPr>
            <w:tcW w:w="494" w:type="pct"/>
          </w:tcPr>
          <w:p w:rsidR="00944466" w:rsidRDefault="00944466">
            <w:r>
              <w:t>HASSAAN RAZA</w:t>
            </w:r>
          </w:p>
        </w:tc>
        <w:tc>
          <w:tcPr>
            <w:tcW w:w="427" w:type="pct"/>
          </w:tcPr>
          <w:p w:rsidR="00944466" w:rsidRDefault="00944466">
            <w:r>
              <w:t>111194-P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69.782846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1193</w:t>
            </w:r>
          </w:p>
        </w:tc>
        <w:tc>
          <w:tcPr>
            <w:tcW w:w="290" w:type="pct"/>
          </w:tcPr>
          <w:p w:rsidR="00944466" w:rsidRDefault="00944466">
            <w:r>
              <w:t>18670</w:t>
            </w:r>
          </w:p>
        </w:tc>
        <w:tc>
          <w:tcPr>
            <w:tcW w:w="687" w:type="pct"/>
          </w:tcPr>
          <w:p w:rsidR="00944466" w:rsidRDefault="00944466">
            <w:r>
              <w:t>Abid Munir</w:t>
            </w:r>
          </w:p>
        </w:tc>
        <w:tc>
          <w:tcPr>
            <w:tcW w:w="494" w:type="pct"/>
          </w:tcPr>
          <w:p w:rsidR="00944466" w:rsidRDefault="00944466">
            <w:r>
              <w:t>Munir Ahmad</w:t>
            </w:r>
          </w:p>
        </w:tc>
        <w:tc>
          <w:tcPr>
            <w:tcW w:w="427" w:type="pct"/>
          </w:tcPr>
          <w:p w:rsidR="00944466" w:rsidRDefault="00944466">
            <w:r>
              <w:t>115874-P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17.449123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3.828571</w:t>
            </w:r>
          </w:p>
        </w:tc>
        <w:tc>
          <w:tcPr>
            <w:tcW w:w="289" w:type="pct"/>
          </w:tcPr>
          <w:p w:rsidR="00944466" w:rsidRDefault="00944466">
            <w:r>
              <w:t>3.504545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69.782239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1194</w:t>
            </w:r>
          </w:p>
        </w:tc>
        <w:tc>
          <w:tcPr>
            <w:tcW w:w="290" w:type="pct"/>
          </w:tcPr>
          <w:p w:rsidR="00944466" w:rsidRDefault="00944466">
            <w:r>
              <w:t>6413</w:t>
            </w:r>
          </w:p>
        </w:tc>
        <w:tc>
          <w:tcPr>
            <w:tcW w:w="687" w:type="pct"/>
          </w:tcPr>
          <w:p w:rsidR="00944466" w:rsidRDefault="00944466">
            <w:r>
              <w:t>Salman Iftikhar</w:t>
            </w:r>
          </w:p>
        </w:tc>
        <w:tc>
          <w:tcPr>
            <w:tcW w:w="494" w:type="pct"/>
          </w:tcPr>
          <w:p w:rsidR="00944466" w:rsidRDefault="00944466">
            <w:r>
              <w:t>muhammad iftikhar</w:t>
            </w:r>
          </w:p>
        </w:tc>
        <w:tc>
          <w:tcPr>
            <w:tcW w:w="427" w:type="pct"/>
          </w:tcPr>
          <w:p w:rsidR="00944466" w:rsidRDefault="00944466">
            <w:r>
              <w:t>103051-P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16.312903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4.019048</w:t>
            </w:r>
          </w:p>
        </w:tc>
        <w:tc>
          <w:tcPr>
            <w:tcW w:w="289" w:type="pct"/>
          </w:tcPr>
          <w:p w:rsidR="00944466" w:rsidRDefault="00944466">
            <w:r>
              <w:t>3.613636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69.77892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1195</w:t>
            </w:r>
          </w:p>
        </w:tc>
        <w:tc>
          <w:tcPr>
            <w:tcW w:w="290" w:type="pct"/>
          </w:tcPr>
          <w:p w:rsidR="00944466" w:rsidRDefault="00944466">
            <w:r>
              <w:t>19049</w:t>
            </w:r>
          </w:p>
        </w:tc>
        <w:tc>
          <w:tcPr>
            <w:tcW w:w="687" w:type="pct"/>
          </w:tcPr>
          <w:p w:rsidR="00944466" w:rsidRDefault="00944466">
            <w:r>
              <w:t>Talha Bin Saeed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114697-p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69.777057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1196</w:t>
            </w:r>
          </w:p>
        </w:tc>
        <w:tc>
          <w:tcPr>
            <w:tcW w:w="290" w:type="pct"/>
          </w:tcPr>
          <w:p w:rsidR="00944466" w:rsidRDefault="00944466">
            <w:r>
              <w:t>23301</w:t>
            </w:r>
          </w:p>
        </w:tc>
        <w:tc>
          <w:tcPr>
            <w:tcW w:w="687" w:type="pct"/>
          </w:tcPr>
          <w:p w:rsidR="00944466" w:rsidRDefault="00944466">
            <w:r>
              <w:t>Muhammad Haris Abdullah</w:t>
            </w:r>
          </w:p>
        </w:tc>
        <w:tc>
          <w:tcPr>
            <w:tcW w:w="494" w:type="pct"/>
          </w:tcPr>
          <w:p w:rsidR="00944466" w:rsidRDefault="00944466">
            <w:r>
              <w:t>Abdul Qayyum</w:t>
            </w:r>
          </w:p>
        </w:tc>
        <w:tc>
          <w:tcPr>
            <w:tcW w:w="427" w:type="pct"/>
          </w:tcPr>
          <w:p w:rsidR="00944466" w:rsidRDefault="00944466">
            <w:r>
              <w:t>717740-01-M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69.772511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1197</w:t>
            </w:r>
          </w:p>
        </w:tc>
        <w:tc>
          <w:tcPr>
            <w:tcW w:w="290" w:type="pct"/>
          </w:tcPr>
          <w:p w:rsidR="00944466" w:rsidRDefault="00944466">
            <w:r>
              <w:t>20719</w:t>
            </w:r>
          </w:p>
        </w:tc>
        <w:tc>
          <w:tcPr>
            <w:tcW w:w="687" w:type="pct"/>
          </w:tcPr>
          <w:p w:rsidR="00944466" w:rsidRDefault="00944466">
            <w:r>
              <w:t>Tehreem Azhar</w:t>
            </w:r>
          </w:p>
        </w:tc>
        <w:tc>
          <w:tcPr>
            <w:tcW w:w="494" w:type="pct"/>
          </w:tcPr>
          <w:p w:rsidR="00944466" w:rsidRDefault="00944466">
            <w:r>
              <w:t xml:space="preserve">AZHAR HUSSAIN </w:t>
            </w:r>
          </w:p>
        </w:tc>
        <w:tc>
          <w:tcPr>
            <w:tcW w:w="427" w:type="pct"/>
          </w:tcPr>
          <w:p w:rsidR="00944466" w:rsidRDefault="00944466">
            <w:r>
              <w:t>721498-01-M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69.765098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1198</w:t>
            </w:r>
          </w:p>
        </w:tc>
        <w:tc>
          <w:tcPr>
            <w:tcW w:w="290" w:type="pct"/>
          </w:tcPr>
          <w:p w:rsidR="00944466" w:rsidRDefault="00944466">
            <w:r>
              <w:t>23350</w:t>
            </w:r>
          </w:p>
        </w:tc>
        <w:tc>
          <w:tcPr>
            <w:tcW w:w="687" w:type="pct"/>
          </w:tcPr>
          <w:p w:rsidR="00944466" w:rsidRDefault="00944466">
            <w:r>
              <w:t>Hafiz Sikander Ijaz</w:t>
            </w:r>
          </w:p>
        </w:tc>
        <w:tc>
          <w:tcPr>
            <w:tcW w:w="494" w:type="pct"/>
          </w:tcPr>
          <w:p w:rsidR="00944466" w:rsidRDefault="00944466">
            <w:r>
              <w:t>Ijaz ahmad</w:t>
            </w:r>
          </w:p>
        </w:tc>
        <w:tc>
          <w:tcPr>
            <w:tcW w:w="427" w:type="pct"/>
          </w:tcPr>
          <w:p w:rsidR="00944466" w:rsidRDefault="00944466">
            <w:r>
              <w:t>108737-P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4.133333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69.758333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1199</w:t>
            </w:r>
          </w:p>
        </w:tc>
        <w:tc>
          <w:tcPr>
            <w:tcW w:w="290" w:type="pct"/>
          </w:tcPr>
          <w:p w:rsidR="00944466" w:rsidRDefault="00944466">
            <w:r>
              <w:t>24458</w:t>
            </w:r>
          </w:p>
        </w:tc>
        <w:tc>
          <w:tcPr>
            <w:tcW w:w="687" w:type="pct"/>
          </w:tcPr>
          <w:p w:rsidR="00944466" w:rsidRDefault="00944466">
            <w:r>
              <w:t>Hajra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755942-01-M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69.7476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1200</w:t>
            </w:r>
          </w:p>
        </w:tc>
        <w:tc>
          <w:tcPr>
            <w:tcW w:w="290" w:type="pct"/>
          </w:tcPr>
          <w:p w:rsidR="00944466" w:rsidRDefault="00944466">
            <w:r>
              <w:t>17508</w:t>
            </w:r>
          </w:p>
        </w:tc>
        <w:tc>
          <w:tcPr>
            <w:tcW w:w="687" w:type="pct"/>
          </w:tcPr>
          <w:p w:rsidR="00944466" w:rsidRDefault="00944466">
            <w:r>
              <w:t>Shawaz Abbas</w:t>
            </w:r>
          </w:p>
        </w:tc>
        <w:tc>
          <w:tcPr>
            <w:tcW w:w="494" w:type="pct"/>
          </w:tcPr>
          <w:p w:rsidR="00944466" w:rsidRDefault="00944466">
            <w:r>
              <w:t>Ghulam Abbas</w:t>
            </w:r>
          </w:p>
        </w:tc>
        <w:tc>
          <w:tcPr>
            <w:tcW w:w="427" w:type="pct"/>
          </w:tcPr>
          <w:p w:rsidR="00944466" w:rsidRDefault="00944466">
            <w:r>
              <w:t>108004-P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17.101754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3.717647</w:t>
            </w:r>
          </w:p>
        </w:tc>
        <w:tc>
          <w:tcPr>
            <w:tcW w:w="289" w:type="pct"/>
          </w:tcPr>
          <w:p w:rsidR="00944466" w:rsidRDefault="00944466">
            <w:r>
              <w:t>3.677273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69.746674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1201</w:t>
            </w:r>
          </w:p>
        </w:tc>
        <w:tc>
          <w:tcPr>
            <w:tcW w:w="290" w:type="pct"/>
          </w:tcPr>
          <w:p w:rsidR="00944466" w:rsidRDefault="00944466">
            <w:r>
              <w:t>22351</w:t>
            </w:r>
          </w:p>
        </w:tc>
        <w:tc>
          <w:tcPr>
            <w:tcW w:w="687" w:type="pct"/>
          </w:tcPr>
          <w:p w:rsidR="00944466" w:rsidRDefault="00944466">
            <w:r>
              <w:t>Aqsa Javid</w:t>
            </w:r>
          </w:p>
        </w:tc>
        <w:tc>
          <w:tcPr>
            <w:tcW w:w="494" w:type="pct"/>
          </w:tcPr>
          <w:p w:rsidR="00944466" w:rsidRDefault="00944466">
            <w:r>
              <w:t>Munawar Ahmad Javid</w:t>
            </w:r>
          </w:p>
        </w:tc>
        <w:tc>
          <w:tcPr>
            <w:tcW w:w="427" w:type="pct"/>
          </w:tcPr>
          <w:p w:rsidR="00944466" w:rsidRDefault="00944466">
            <w:r>
              <w:t>718744-01-M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69.745833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1202</w:t>
            </w:r>
          </w:p>
        </w:tc>
        <w:tc>
          <w:tcPr>
            <w:tcW w:w="290" w:type="pct"/>
          </w:tcPr>
          <w:p w:rsidR="00944466" w:rsidRDefault="00944466">
            <w:r>
              <w:t>23233</w:t>
            </w:r>
          </w:p>
        </w:tc>
        <w:tc>
          <w:tcPr>
            <w:tcW w:w="687" w:type="pct"/>
          </w:tcPr>
          <w:p w:rsidR="00944466" w:rsidRDefault="00944466">
            <w:r>
              <w:t>Umer Farooq Khan</w:t>
            </w:r>
          </w:p>
        </w:tc>
        <w:tc>
          <w:tcPr>
            <w:tcW w:w="494" w:type="pct"/>
          </w:tcPr>
          <w:p w:rsidR="00944466" w:rsidRDefault="00944466">
            <w:r>
              <w:t>Muhammad Farooq Khan</w:t>
            </w:r>
          </w:p>
        </w:tc>
        <w:tc>
          <w:tcPr>
            <w:tcW w:w="427" w:type="pct"/>
          </w:tcPr>
          <w:p w:rsidR="00944466" w:rsidRDefault="00944466">
            <w:r>
              <w:t>715464-01-M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69.74421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1203</w:t>
            </w:r>
          </w:p>
        </w:tc>
        <w:tc>
          <w:tcPr>
            <w:tcW w:w="290" w:type="pct"/>
          </w:tcPr>
          <w:p w:rsidR="00944466" w:rsidRDefault="00944466">
            <w:r>
              <w:t>23122</w:t>
            </w:r>
          </w:p>
        </w:tc>
        <w:tc>
          <w:tcPr>
            <w:tcW w:w="687" w:type="pct"/>
          </w:tcPr>
          <w:p w:rsidR="00944466" w:rsidRDefault="00944466">
            <w:r>
              <w:t>Aiza Saeed</w:t>
            </w:r>
          </w:p>
        </w:tc>
        <w:tc>
          <w:tcPr>
            <w:tcW w:w="494" w:type="pct"/>
          </w:tcPr>
          <w:p w:rsidR="00944466" w:rsidRDefault="00944466">
            <w:r>
              <w:t>Muhammad Shouzab Riaz</w:t>
            </w:r>
          </w:p>
        </w:tc>
        <w:tc>
          <w:tcPr>
            <w:tcW w:w="427" w:type="pct"/>
          </w:tcPr>
          <w:p w:rsidR="00944466" w:rsidRDefault="00944466">
            <w:r>
              <w:t>109026-P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4.033333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69.734848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1204</w:t>
            </w:r>
          </w:p>
        </w:tc>
        <w:tc>
          <w:tcPr>
            <w:tcW w:w="290" w:type="pct"/>
          </w:tcPr>
          <w:p w:rsidR="00944466" w:rsidRDefault="00944466">
            <w:r>
              <w:t>20612</w:t>
            </w:r>
          </w:p>
        </w:tc>
        <w:tc>
          <w:tcPr>
            <w:tcW w:w="687" w:type="pct"/>
          </w:tcPr>
          <w:p w:rsidR="00944466" w:rsidRDefault="00944466">
            <w:r>
              <w:t>Muhammad Yousuf</w:t>
            </w:r>
          </w:p>
        </w:tc>
        <w:tc>
          <w:tcPr>
            <w:tcW w:w="494" w:type="pct"/>
          </w:tcPr>
          <w:p w:rsidR="00944466" w:rsidRDefault="00944466">
            <w:r>
              <w:t>Ashfaq Ahmed</w:t>
            </w:r>
          </w:p>
        </w:tc>
        <w:tc>
          <w:tcPr>
            <w:tcW w:w="427" w:type="pct"/>
          </w:tcPr>
          <w:p w:rsidR="00944466" w:rsidRDefault="00944466">
            <w:r>
              <w:t>715342-01-M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14.628571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69.72987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1205</w:t>
            </w:r>
          </w:p>
        </w:tc>
        <w:tc>
          <w:tcPr>
            <w:tcW w:w="290" w:type="pct"/>
          </w:tcPr>
          <w:p w:rsidR="00944466" w:rsidRDefault="00944466">
            <w:r>
              <w:t>16323</w:t>
            </w:r>
          </w:p>
        </w:tc>
        <w:tc>
          <w:tcPr>
            <w:tcW w:w="687" w:type="pct"/>
          </w:tcPr>
          <w:p w:rsidR="00944466" w:rsidRDefault="00944466">
            <w:r>
              <w:t>Ayesha Ayub</w:t>
            </w:r>
          </w:p>
        </w:tc>
        <w:tc>
          <w:tcPr>
            <w:tcW w:w="494" w:type="pct"/>
          </w:tcPr>
          <w:p w:rsidR="00944466" w:rsidRDefault="00944466">
            <w:r>
              <w:t>Muhammad Ayub Khan</w:t>
            </w:r>
          </w:p>
        </w:tc>
        <w:tc>
          <w:tcPr>
            <w:tcW w:w="427" w:type="pct"/>
          </w:tcPr>
          <w:p w:rsidR="00944466" w:rsidRDefault="00944466">
            <w:r>
              <w:t>113252-P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13.449505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69.726561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1206</w:t>
            </w:r>
          </w:p>
        </w:tc>
        <w:tc>
          <w:tcPr>
            <w:tcW w:w="290" w:type="pct"/>
          </w:tcPr>
          <w:p w:rsidR="00944466" w:rsidRDefault="00944466">
            <w:r>
              <w:t>21505</w:t>
            </w:r>
          </w:p>
        </w:tc>
        <w:tc>
          <w:tcPr>
            <w:tcW w:w="687" w:type="pct"/>
          </w:tcPr>
          <w:p w:rsidR="00944466" w:rsidRDefault="00944466">
            <w:r>
              <w:t>Rukh-E- Zahra</w:t>
            </w:r>
          </w:p>
        </w:tc>
        <w:tc>
          <w:tcPr>
            <w:tcW w:w="494" w:type="pct"/>
          </w:tcPr>
          <w:p w:rsidR="00944466" w:rsidRDefault="00944466">
            <w:r>
              <w:t xml:space="preserve">MUREED KAZIM </w:t>
            </w:r>
          </w:p>
        </w:tc>
        <w:tc>
          <w:tcPr>
            <w:tcW w:w="427" w:type="pct"/>
          </w:tcPr>
          <w:p w:rsidR="00944466" w:rsidRDefault="00944466">
            <w:r>
              <w:t>721640-01-M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69.724729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1207</w:t>
            </w:r>
          </w:p>
        </w:tc>
        <w:tc>
          <w:tcPr>
            <w:tcW w:w="290" w:type="pct"/>
          </w:tcPr>
          <w:p w:rsidR="00944466" w:rsidRDefault="00944466">
            <w:r>
              <w:t>18526</w:t>
            </w:r>
          </w:p>
        </w:tc>
        <w:tc>
          <w:tcPr>
            <w:tcW w:w="687" w:type="pct"/>
          </w:tcPr>
          <w:p w:rsidR="00944466" w:rsidRDefault="00944466">
            <w:r>
              <w:t>Arslan Zahid</w:t>
            </w:r>
          </w:p>
        </w:tc>
        <w:tc>
          <w:tcPr>
            <w:tcW w:w="494" w:type="pct"/>
          </w:tcPr>
          <w:p w:rsidR="00944466" w:rsidRDefault="00944466">
            <w:r>
              <w:t>Zahid Iqbal</w:t>
            </w:r>
          </w:p>
        </w:tc>
        <w:tc>
          <w:tcPr>
            <w:tcW w:w="427" w:type="pct"/>
          </w:tcPr>
          <w:p w:rsidR="00944466" w:rsidRDefault="00944466">
            <w:r>
              <w:t>113033-P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69.724404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1208</w:t>
            </w:r>
          </w:p>
        </w:tc>
        <w:tc>
          <w:tcPr>
            <w:tcW w:w="290" w:type="pct"/>
          </w:tcPr>
          <w:p w:rsidR="00944466" w:rsidRDefault="00944466">
            <w:r>
              <w:t>21522</w:t>
            </w:r>
          </w:p>
        </w:tc>
        <w:tc>
          <w:tcPr>
            <w:tcW w:w="687" w:type="pct"/>
          </w:tcPr>
          <w:p w:rsidR="00944466" w:rsidRDefault="00944466">
            <w:r>
              <w:t>Tayyaba Qayyum</w:t>
            </w:r>
          </w:p>
        </w:tc>
        <w:tc>
          <w:tcPr>
            <w:tcW w:w="494" w:type="pct"/>
          </w:tcPr>
          <w:p w:rsidR="00944466" w:rsidRDefault="00944466">
            <w:r>
              <w:t>Abdul qayyum</w:t>
            </w:r>
          </w:p>
        </w:tc>
        <w:tc>
          <w:tcPr>
            <w:tcW w:w="427" w:type="pct"/>
          </w:tcPr>
          <w:p w:rsidR="00944466" w:rsidRDefault="00944466">
            <w:r>
              <w:t>717286-01-M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69.719535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1209</w:t>
            </w:r>
          </w:p>
        </w:tc>
        <w:tc>
          <w:tcPr>
            <w:tcW w:w="290" w:type="pct"/>
          </w:tcPr>
          <w:p w:rsidR="00944466" w:rsidRDefault="00944466">
            <w:r>
              <w:t>20784</w:t>
            </w:r>
          </w:p>
        </w:tc>
        <w:tc>
          <w:tcPr>
            <w:tcW w:w="687" w:type="pct"/>
          </w:tcPr>
          <w:p w:rsidR="00944466" w:rsidRDefault="00944466">
            <w:r>
              <w:t>Afnan Muhammad Jawwad</w:t>
            </w:r>
          </w:p>
        </w:tc>
        <w:tc>
          <w:tcPr>
            <w:tcW w:w="494" w:type="pct"/>
          </w:tcPr>
          <w:p w:rsidR="00944466" w:rsidRDefault="00944466">
            <w:r>
              <w:t>Muhammad Jawwad Haider</w:t>
            </w:r>
          </w:p>
        </w:tc>
        <w:tc>
          <w:tcPr>
            <w:tcW w:w="427" w:type="pct"/>
          </w:tcPr>
          <w:p w:rsidR="00944466" w:rsidRDefault="00944466">
            <w:r>
              <w:t>111104-P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69.719318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1210</w:t>
            </w:r>
          </w:p>
        </w:tc>
        <w:tc>
          <w:tcPr>
            <w:tcW w:w="290" w:type="pct"/>
          </w:tcPr>
          <w:p w:rsidR="00944466" w:rsidRDefault="00944466">
            <w:r>
              <w:t>25063</w:t>
            </w:r>
          </w:p>
        </w:tc>
        <w:tc>
          <w:tcPr>
            <w:tcW w:w="687" w:type="pct"/>
          </w:tcPr>
          <w:p w:rsidR="00944466" w:rsidRDefault="00944466">
            <w:r>
              <w:t>Maryam Saleem</w:t>
            </w:r>
          </w:p>
        </w:tc>
        <w:tc>
          <w:tcPr>
            <w:tcW w:w="494" w:type="pct"/>
          </w:tcPr>
          <w:p w:rsidR="00944466" w:rsidRDefault="00944466">
            <w:r>
              <w:t>Muhammad Saleem Riaz</w:t>
            </w:r>
          </w:p>
        </w:tc>
        <w:tc>
          <w:tcPr>
            <w:tcW w:w="427" w:type="pct"/>
          </w:tcPr>
          <w:p w:rsidR="00944466" w:rsidRDefault="00944466">
            <w:r>
              <w:t>716646-01-M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69.716264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1211</w:t>
            </w:r>
          </w:p>
        </w:tc>
        <w:tc>
          <w:tcPr>
            <w:tcW w:w="290" w:type="pct"/>
          </w:tcPr>
          <w:p w:rsidR="00944466" w:rsidRDefault="00944466">
            <w:r>
              <w:t>23304</w:t>
            </w:r>
          </w:p>
        </w:tc>
        <w:tc>
          <w:tcPr>
            <w:tcW w:w="687" w:type="pct"/>
          </w:tcPr>
          <w:p w:rsidR="00944466" w:rsidRDefault="00944466">
            <w:r>
              <w:t>Amna Hameed</w:t>
            </w:r>
          </w:p>
        </w:tc>
        <w:tc>
          <w:tcPr>
            <w:tcW w:w="494" w:type="pct"/>
          </w:tcPr>
          <w:p w:rsidR="00944466" w:rsidRDefault="00944466">
            <w:r>
              <w:t>Shahid Mehmood Khan</w:t>
            </w:r>
          </w:p>
        </w:tc>
        <w:tc>
          <w:tcPr>
            <w:tcW w:w="427" w:type="pct"/>
          </w:tcPr>
          <w:p w:rsidR="00944466" w:rsidRDefault="00944466">
            <w:r>
              <w:t>718087-01-M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69.71066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1212</w:t>
            </w:r>
          </w:p>
        </w:tc>
        <w:tc>
          <w:tcPr>
            <w:tcW w:w="290" w:type="pct"/>
          </w:tcPr>
          <w:p w:rsidR="00944466" w:rsidRDefault="00944466">
            <w:r>
              <w:t>20580</w:t>
            </w:r>
          </w:p>
        </w:tc>
        <w:tc>
          <w:tcPr>
            <w:tcW w:w="687" w:type="pct"/>
          </w:tcPr>
          <w:p w:rsidR="00944466" w:rsidRDefault="00944466">
            <w:r>
              <w:t>Ramsha Amjad</w:t>
            </w:r>
          </w:p>
        </w:tc>
        <w:tc>
          <w:tcPr>
            <w:tcW w:w="494" w:type="pct"/>
          </w:tcPr>
          <w:p w:rsidR="00944466" w:rsidRDefault="00944466">
            <w:r>
              <w:t xml:space="preserve">Amjad mehboob </w:t>
            </w:r>
          </w:p>
        </w:tc>
        <w:tc>
          <w:tcPr>
            <w:tcW w:w="427" w:type="pct"/>
          </w:tcPr>
          <w:p w:rsidR="00944466" w:rsidRDefault="00944466">
            <w:r>
              <w:t>715779-01-M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69.701948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1213</w:t>
            </w:r>
          </w:p>
        </w:tc>
        <w:tc>
          <w:tcPr>
            <w:tcW w:w="290" w:type="pct"/>
          </w:tcPr>
          <w:p w:rsidR="00944466" w:rsidRDefault="00944466">
            <w:r>
              <w:t>22552</w:t>
            </w:r>
          </w:p>
        </w:tc>
        <w:tc>
          <w:tcPr>
            <w:tcW w:w="687" w:type="pct"/>
          </w:tcPr>
          <w:p w:rsidR="00944466" w:rsidRDefault="00944466">
            <w:r>
              <w:t>Muhammad Hassan Naveed</w:t>
            </w:r>
          </w:p>
        </w:tc>
        <w:tc>
          <w:tcPr>
            <w:tcW w:w="494" w:type="pct"/>
          </w:tcPr>
          <w:p w:rsidR="00944466" w:rsidRDefault="00944466">
            <w:r>
              <w:t>Muhammad Naveed Akhtar</w:t>
            </w:r>
          </w:p>
        </w:tc>
        <w:tc>
          <w:tcPr>
            <w:tcW w:w="427" w:type="pct"/>
          </w:tcPr>
          <w:p w:rsidR="00944466" w:rsidRDefault="00944466">
            <w:r>
              <w:t>PMC 716122-01-M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69.701298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1214</w:t>
            </w:r>
          </w:p>
        </w:tc>
        <w:tc>
          <w:tcPr>
            <w:tcW w:w="290" w:type="pct"/>
          </w:tcPr>
          <w:p w:rsidR="00944466" w:rsidRDefault="00944466">
            <w:r>
              <w:t>24983</w:t>
            </w:r>
          </w:p>
        </w:tc>
        <w:tc>
          <w:tcPr>
            <w:tcW w:w="687" w:type="pct"/>
          </w:tcPr>
          <w:p w:rsidR="00944466" w:rsidRDefault="00944466">
            <w:r>
              <w:t>Saba Urooj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Aslam Zafar </w:t>
            </w:r>
          </w:p>
        </w:tc>
        <w:tc>
          <w:tcPr>
            <w:tcW w:w="427" w:type="pct"/>
          </w:tcPr>
          <w:p w:rsidR="00944466" w:rsidRDefault="00944466">
            <w:r>
              <w:t>715216-01-M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69.700487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1215</w:t>
            </w:r>
          </w:p>
        </w:tc>
        <w:tc>
          <w:tcPr>
            <w:tcW w:w="290" w:type="pct"/>
          </w:tcPr>
          <w:p w:rsidR="00944466" w:rsidRDefault="00944466">
            <w:r>
              <w:t>16521</w:t>
            </w:r>
          </w:p>
        </w:tc>
        <w:tc>
          <w:tcPr>
            <w:tcW w:w="687" w:type="pct"/>
          </w:tcPr>
          <w:p w:rsidR="00944466" w:rsidRDefault="00944466">
            <w:r>
              <w:t>Shoukat Ali</w:t>
            </w:r>
          </w:p>
        </w:tc>
        <w:tc>
          <w:tcPr>
            <w:tcW w:w="494" w:type="pct"/>
          </w:tcPr>
          <w:p w:rsidR="00944466" w:rsidRDefault="00944466">
            <w:r>
              <w:t>Muhammad Ismael</w:t>
            </w:r>
          </w:p>
        </w:tc>
        <w:tc>
          <w:tcPr>
            <w:tcW w:w="427" w:type="pct"/>
          </w:tcPr>
          <w:p w:rsidR="00944466" w:rsidRDefault="00944466">
            <w:r>
              <w:t>117081-P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69.69659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1216</w:t>
            </w:r>
          </w:p>
        </w:tc>
        <w:tc>
          <w:tcPr>
            <w:tcW w:w="290" w:type="pct"/>
          </w:tcPr>
          <w:p w:rsidR="00944466" w:rsidRDefault="00944466">
            <w:r>
              <w:t>22230</w:t>
            </w:r>
          </w:p>
        </w:tc>
        <w:tc>
          <w:tcPr>
            <w:tcW w:w="687" w:type="pct"/>
          </w:tcPr>
          <w:p w:rsidR="00944466" w:rsidRDefault="00944466">
            <w:r>
              <w:t>Sana Hameed</w:t>
            </w:r>
          </w:p>
        </w:tc>
        <w:tc>
          <w:tcPr>
            <w:tcW w:w="494" w:type="pct"/>
          </w:tcPr>
          <w:p w:rsidR="00944466" w:rsidRDefault="00944466">
            <w:r>
              <w:t>Abdul hameed</w:t>
            </w:r>
          </w:p>
        </w:tc>
        <w:tc>
          <w:tcPr>
            <w:tcW w:w="427" w:type="pct"/>
          </w:tcPr>
          <w:p w:rsidR="00944466" w:rsidRDefault="00944466">
            <w:r>
              <w:t>714837-01-M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69.695238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1217</w:t>
            </w:r>
          </w:p>
        </w:tc>
        <w:tc>
          <w:tcPr>
            <w:tcW w:w="290" w:type="pct"/>
          </w:tcPr>
          <w:p w:rsidR="00944466" w:rsidRDefault="00944466">
            <w:r>
              <w:t>20852</w:t>
            </w:r>
          </w:p>
        </w:tc>
        <w:tc>
          <w:tcPr>
            <w:tcW w:w="687" w:type="pct"/>
          </w:tcPr>
          <w:p w:rsidR="00944466" w:rsidRDefault="00944466">
            <w:r>
              <w:t>Iqra Tahir</w:t>
            </w:r>
          </w:p>
        </w:tc>
        <w:tc>
          <w:tcPr>
            <w:tcW w:w="494" w:type="pct"/>
          </w:tcPr>
          <w:p w:rsidR="00944466" w:rsidRDefault="00944466">
            <w:r>
              <w:t>Tahir Mehmood Ahmed</w:t>
            </w:r>
          </w:p>
        </w:tc>
        <w:tc>
          <w:tcPr>
            <w:tcW w:w="427" w:type="pct"/>
          </w:tcPr>
          <w:p w:rsidR="00944466" w:rsidRDefault="00944466">
            <w:r>
              <w:t>716142-01-M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69.694968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1218</w:t>
            </w:r>
          </w:p>
        </w:tc>
        <w:tc>
          <w:tcPr>
            <w:tcW w:w="290" w:type="pct"/>
          </w:tcPr>
          <w:p w:rsidR="00944466" w:rsidRDefault="00944466">
            <w:r>
              <w:t>21861</w:t>
            </w:r>
          </w:p>
        </w:tc>
        <w:tc>
          <w:tcPr>
            <w:tcW w:w="687" w:type="pct"/>
          </w:tcPr>
          <w:p w:rsidR="00944466" w:rsidRDefault="00944466">
            <w:r>
              <w:t>Rabia Manzoor</w:t>
            </w:r>
          </w:p>
        </w:tc>
        <w:tc>
          <w:tcPr>
            <w:tcW w:w="494" w:type="pct"/>
          </w:tcPr>
          <w:p w:rsidR="00944466" w:rsidRDefault="00944466">
            <w:r>
              <w:t>Manzoor Hussain Butt</w:t>
            </w:r>
          </w:p>
        </w:tc>
        <w:tc>
          <w:tcPr>
            <w:tcW w:w="427" w:type="pct"/>
          </w:tcPr>
          <w:p w:rsidR="00944466" w:rsidRDefault="00944466">
            <w:r>
              <w:t>713873-01-M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13.572549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69.693544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1219</w:t>
            </w:r>
          </w:p>
        </w:tc>
        <w:tc>
          <w:tcPr>
            <w:tcW w:w="290" w:type="pct"/>
          </w:tcPr>
          <w:p w:rsidR="00944466" w:rsidRDefault="00944466">
            <w:r>
              <w:t>22686</w:t>
            </w:r>
          </w:p>
        </w:tc>
        <w:tc>
          <w:tcPr>
            <w:tcW w:w="687" w:type="pct"/>
          </w:tcPr>
          <w:p w:rsidR="00944466" w:rsidRDefault="00944466">
            <w:r>
              <w:t>Zoha Fatima</w:t>
            </w:r>
          </w:p>
        </w:tc>
        <w:tc>
          <w:tcPr>
            <w:tcW w:w="494" w:type="pct"/>
          </w:tcPr>
          <w:p w:rsidR="00944466" w:rsidRDefault="00944466">
            <w:r>
              <w:t>Shams ud Din</w:t>
            </w:r>
          </w:p>
        </w:tc>
        <w:tc>
          <w:tcPr>
            <w:tcW w:w="427" w:type="pct"/>
          </w:tcPr>
          <w:p w:rsidR="00944466" w:rsidRDefault="00944466">
            <w:r>
              <w:t>717554-01-M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69.693344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1220</w:t>
            </w:r>
          </w:p>
        </w:tc>
        <w:tc>
          <w:tcPr>
            <w:tcW w:w="290" w:type="pct"/>
          </w:tcPr>
          <w:p w:rsidR="00944466" w:rsidRDefault="00944466">
            <w:r>
              <w:t>22744</w:t>
            </w:r>
          </w:p>
        </w:tc>
        <w:tc>
          <w:tcPr>
            <w:tcW w:w="687" w:type="pct"/>
          </w:tcPr>
          <w:p w:rsidR="00944466" w:rsidRDefault="00944466">
            <w:r>
              <w:t>Saneeha Azeem</w:t>
            </w:r>
          </w:p>
        </w:tc>
        <w:tc>
          <w:tcPr>
            <w:tcW w:w="494" w:type="pct"/>
          </w:tcPr>
          <w:p w:rsidR="00944466" w:rsidRDefault="00944466">
            <w:r>
              <w:t>Syed Azeem Ahmed</w:t>
            </w:r>
          </w:p>
        </w:tc>
        <w:tc>
          <w:tcPr>
            <w:tcW w:w="427" w:type="pct"/>
          </w:tcPr>
          <w:p w:rsidR="00944466" w:rsidRDefault="00944466">
            <w:r>
              <w:t>718458-01-M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69.691884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1221</w:t>
            </w:r>
          </w:p>
        </w:tc>
        <w:tc>
          <w:tcPr>
            <w:tcW w:w="290" w:type="pct"/>
          </w:tcPr>
          <w:p w:rsidR="00944466" w:rsidRDefault="00944466">
            <w:r>
              <w:t>6977</w:t>
            </w:r>
          </w:p>
        </w:tc>
        <w:tc>
          <w:tcPr>
            <w:tcW w:w="687" w:type="pct"/>
          </w:tcPr>
          <w:p w:rsidR="00944466" w:rsidRDefault="00944466">
            <w:r>
              <w:t>Rabeeya Ayub</w:t>
            </w:r>
          </w:p>
        </w:tc>
        <w:tc>
          <w:tcPr>
            <w:tcW w:w="494" w:type="pct"/>
          </w:tcPr>
          <w:p w:rsidR="00944466" w:rsidRDefault="00944466">
            <w:r>
              <w:t>Muhammad Ayub</w:t>
            </w:r>
          </w:p>
        </w:tc>
        <w:tc>
          <w:tcPr>
            <w:tcW w:w="427" w:type="pct"/>
          </w:tcPr>
          <w:p w:rsidR="00944466" w:rsidRDefault="00944466">
            <w:r>
              <w:t>110243-P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69.691341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1222</w:t>
            </w:r>
          </w:p>
        </w:tc>
        <w:tc>
          <w:tcPr>
            <w:tcW w:w="290" w:type="pct"/>
          </w:tcPr>
          <w:p w:rsidR="00944466" w:rsidRDefault="00944466">
            <w:r>
              <w:t>25258</w:t>
            </w:r>
          </w:p>
        </w:tc>
        <w:tc>
          <w:tcPr>
            <w:tcW w:w="687" w:type="pct"/>
          </w:tcPr>
          <w:p w:rsidR="00944466" w:rsidRDefault="00944466">
            <w:r>
              <w:t>Asia Rehman</w:t>
            </w:r>
          </w:p>
        </w:tc>
        <w:tc>
          <w:tcPr>
            <w:tcW w:w="494" w:type="pct"/>
          </w:tcPr>
          <w:p w:rsidR="00944466" w:rsidRDefault="00944466">
            <w:r>
              <w:t>Abdul Rehman</w:t>
            </w:r>
          </w:p>
        </w:tc>
        <w:tc>
          <w:tcPr>
            <w:tcW w:w="427" w:type="pct"/>
          </w:tcPr>
          <w:p w:rsidR="00944466" w:rsidRDefault="00944466">
            <w:r>
              <w:t>718092-01-M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69.68869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1223</w:t>
            </w:r>
          </w:p>
        </w:tc>
        <w:tc>
          <w:tcPr>
            <w:tcW w:w="290" w:type="pct"/>
          </w:tcPr>
          <w:p w:rsidR="00944466" w:rsidRDefault="00944466">
            <w:r>
              <w:t>22242</w:t>
            </w:r>
          </w:p>
        </w:tc>
        <w:tc>
          <w:tcPr>
            <w:tcW w:w="687" w:type="pct"/>
          </w:tcPr>
          <w:p w:rsidR="00944466" w:rsidRDefault="00944466">
            <w:r>
              <w:t>Shaiza Aslam</w:t>
            </w:r>
          </w:p>
        </w:tc>
        <w:tc>
          <w:tcPr>
            <w:tcW w:w="494" w:type="pct"/>
          </w:tcPr>
          <w:p w:rsidR="00944466" w:rsidRDefault="00944466">
            <w:r>
              <w:t xml:space="preserve">M. ASLAM </w:t>
            </w:r>
          </w:p>
        </w:tc>
        <w:tc>
          <w:tcPr>
            <w:tcW w:w="427" w:type="pct"/>
          </w:tcPr>
          <w:p w:rsidR="00944466" w:rsidRDefault="00944466">
            <w:r>
              <w:t xml:space="preserve">742682-01-M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14.14902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69.685167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1224</w:t>
            </w:r>
          </w:p>
        </w:tc>
        <w:tc>
          <w:tcPr>
            <w:tcW w:w="290" w:type="pct"/>
          </w:tcPr>
          <w:p w:rsidR="00944466" w:rsidRDefault="00944466">
            <w:r>
              <w:t>20640</w:t>
            </w:r>
          </w:p>
        </w:tc>
        <w:tc>
          <w:tcPr>
            <w:tcW w:w="687" w:type="pct"/>
          </w:tcPr>
          <w:p w:rsidR="00944466" w:rsidRDefault="00944466">
            <w:r>
              <w:t>Muhammad Ahmad Minhas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717838-01-M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69.670238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1225</w:t>
            </w:r>
          </w:p>
        </w:tc>
        <w:tc>
          <w:tcPr>
            <w:tcW w:w="290" w:type="pct"/>
          </w:tcPr>
          <w:p w:rsidR="00944466" w:rsidRDefault="00944466">
            <w:r>
              <w:t>25083</w:t>
            </w:r>
          </w:p>
        </w:tc>
        <w:tc>
          <w:tcPr>
            <w:tcW w:w="687" w:type="pct"/>
          </w:tcPr>
          <w:p w:rsidR="00944466" w:rsidRDefault="00944466">
            <w:r>
              <w:t>Haleema Asim</w:t>
            </w:r>
          </w:p>
        </w:tc>
        <w:tc>
          <w:tcPr>
            <w:tcW w:w="494" w:type="pct"/>
          </w:tcPr>
          <w:p w:rsidR="00944466" w:rsidRDefault="00944466">
            <w:r>
              <w:t>M. Asim Qureshi</w:t>
            </w:r>
          </w:p>
        </w:tc>
        <w:tc>
          <w:tcPr>
            <w:tcW w:w="427" w:type="pct"/>
          </w:tcPr>
          <w:p w:rsidR="00944466" w:rsidRDefault="00944466">
            <w:r>
              <w:t>746329-01-M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15.330612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69.65637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1226</w:t>
            </w:r>
          </w:p>
        </w:tc>
        <w:tc>
          <w:tcPr>
            <w:tcW w:w="290" w:type="pct"/>
          </w:tcPr>
          <w:p w:rsidR="00944466" w:rsidRDefault="00944466">
            <w:r>
              <w:t>207</w:t>
            </w:r>
          </w:p>
        </w:tc>
        <w:tc>
          <w:tcPr>
            <w:tcW w:w="687" w:type="pct"/>
          </w:tcPr>
          <w:p w:rsidR="00944466" w:rsidRDefault="00944466">
            <w:r>
              <w:t>Ayesha Anwar</w:t>
            </w:r>
          </w:p>
        </w:tc>
        <w:tc>
          <w:tcPr>
            <w:tcW w:w="494" w:type="pct"/>
          </w:tcPr>
          <w:p w:rsidR="00944466" w:rsidRDefault="00944466">
            <w:r>
              <w:t>Rana Shoaib Anwar</w:t>
            </w:r>
          </w:p>
        </w:tc>
        <w:tc>
          <w:tcPr>
            <w:tcW w:w="427" w:type="pct"/>
          </w:tcPr>
          <w:p w:rsidR="00944466" w:rsidRDefault="00944466">
            <w:r>
              <w:t>88739-P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69.65525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1227</w:t>
            </w:r>
          </w:p>
        </w:tc>
        <w:tc>
          <w:tcPr>
            <w:tcW w:w="290" w:type="pct"/>
          </w:tcPr>
          <w:p w:rsidR="00944466" w:rsidRDefault="00944466">
            <w:r>
              <w:t>25147</w:t>
            </w:r>
          </w:p>
        </w:tc>
        <w:tc>
          <w:tcPr>
            <w:tcW w:w="687" w:type="pct"/>
          </w:tcPr>
          <w:p w:rsidR="00944466" w:rsidRDefault="00944466">
            <w:r>
              <w:t>Noor Malik</w:t>
            </w:r>
          </w:p>
        </w:tc>
        <w:tc>
          <w:tcPr>
            <w:tcW w:w="494" w:type="pct"/>
          </w:tcPr>
          <w:p w:rsidR="00944466" w:rsidRDefault="00944466">
            <w:r>
              <w:t>Maqsood Ahmed Malik</w:t>
            </w:r>
          </w:p>
        </w:tc>
        <w:tc>
          <w:tcPr>
            <w:tcW w:w="427" w:type="pct"/>
          </w:tcPr>
          <w:p w:rsidR="00944466" w:rsidRDefault="00944466">
            <w:r>
              <w:t>111218-P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69.653463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1228</w:t>
            </w:r>
          </w:p>
        </w:tc>
        <w:tc>
          <w:tcPr>
            <w:tcW w:w="290" w:type="pct"/>
          </w:tcPr>
          <w:p w:rsidR="00944466" w:rsidRDefault="00944466">
            <w:r>
              <w:t>23208</w:t>
            </w:r>
          </w:p>
        </w:tc>
        <w:tc>
          <w:tcPr>
            <w:tcW w:w="687" w:type="pct"/>
          </w:tcPr>
          <w:p w:rsidR="00944466" w:rsidRDefault="00944466">
            <w:r>
              <w:t>Aamina Mushtaq</w:t>
            </w:r>
          </w:p>
        </w:tc>
        <w:tc>
          <w:tcPr>
            <w:tcW w:w="494" w:type="pct"/>
          </w:tcPr>
          <w:p w:rsidR="00944466" w:rsidRDefault="00944466">
            <w:r>
              <w:t xml:space="preserve">Mushtaq Ahmed </w:t>
            </w:r>
          </w:p>
        </w:tc>
        <w:tc>
          <w:tcPr>
            <w:tcW w:w="427" w:type="pct"/>
          </w:tcPr>
          <w:p w:rsidR="00944466" w:rsidRDefault="00944466">
            <w:r>
              <w:t>714948-01-M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69.652652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1229</w:t>
            </w:r>
          </w:p>
        </w:tc>
        <w:tc>
          <w:tcPr>
            <w:tcW w:w="290" w:type="pct"/>
          </w:tcPr>
          <w:p w:rsidR="00944466" w:rsidRDefault="00944466">
            <w:r>
              <w:t>22358</w:t>
            </w:r>
          </w:p>
        </w:tc>
        <w:tc>
          <w:tcPr>
            <w:tcW w:w="687" w:type="pct"/>
          </w:tcPr>
          <w:p w:rsidR="00944466" w:rsidRDefault="00944466">
            <w:r>
              <w:t>Fatima Riaz</w:t>
            </w:r>
          </w:p>
        </w:tc>
        <w:tc>
          <w:tcPr>
            <w:tcW w:w="494" w:type="pct"/>
          </w:tcPr>
          <w:p w:rsidR="00944466" w:rsidRDefault="00944466">
            <w:r>
              <w:t xml:space="preserve">Chauhdry Muhammad Riaz </w:t>
            </w:r>
          </w:p>
        </w:tc>
        <w:tc>
          <w:tcPr>
            <w:tcW w:w="427" w:type="pct"/>
          </w:tcPr>
          <w:p w:rsidR="00944466" w:rsidRDefault="00944466">
            <w:r>
              <w:t>715876-01-M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69.651894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1230</w:t>
            </w:r>
          </w:p>
        </w:tc>
        <w:tc>
          <w:tcPr>
            <w:tcW w:w="290" w:type="pct"/>
          </w:tcPr>
          <w:p w:rsidR="00944466" w:rsidRDefault="00944466">
            <w:r>
              <w:t>5350</w:t>
            </w:r>
          </w:p>
        </w:tc>
        <w:tc>
          <w:tcPr>
            <w:tcW w:w="687" w:type="pct"/>
          </w:tcPr>
          <w:p w:rsidR="00944466" w:rsidRDefault="00944466">
            <w:r>
              <w:t>Mahrukh Ikhlas</w:t>
            </w:r>
          </w:p>
        </w:tc>
        <w:tc>
          <w:tcPr>
            <w:tcW w:w="494" w:type="pct"/>
          </w:tcPr>
          <w:p w:rsidR="00944466" w:rsidRDefault="00944466">
            <w:r>
              <w:t>Ikhlas Ahmed</w:t>
            </w:r>
          </w:p>
        </w:tc>
        <w:tc>
          <w:tcPr>
            <w:tcW w:w="427" w:type="pct"/>
          </w:tcPr>
          <w:p w:rsidR="00944466" w:rsidRDefault="00944466">
            <w:r>
              <w:t>106699-P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12.926531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69.649258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1231</w:t>
            </w:r>
          </w:p>
        </w:tc>
        <w:tc>
          <w:tcPr>
            <w:tcW w:w="290" w:type="pct"/>
          </w:tcPr>
          <w:p w:rsidR="00944466" w:rsidRDefault="00944466">
            <w:r>
              <w:t>4125</w:t>
            </w:r>
          </w:p>
        </w:tc>
        <w:tc>
          <w:tcPr>
            <w:tcW w:w="687" w:type="pct"/>
          </w:tcPr>
          <w:p w:rsidR="00944466" w:rsidRDefault="00944466">
            <w:r>
              <w:t>Muhammad Muzzamil</w:t>
            </w:r>
          </w:p>
        </w:tc>
        <w:tc>
          <w:tcPr>
            <w:tcW w:w="494" w:type="pct"/>
          </w:tcPr>
          <w:p w:rsidR="00944466" w:rsidRDefault="00944466">
            <w:r>
              <w:t>Jam Muhammad Ashiq Rashid</w:t>
            </w:r>
          </w:p>
        </w:tc>
        <w:tc>
          <w:tcPr>
            <w:tcW w:w="427" w:type="pct"/>
          </w:tcPr>
          <w:p w:rsidR="00944466" w:rsidRDefault="00944466">
            <w:r>
              <w:t>101863-P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4.209524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69.647781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1232</w:t>
            </w:r>
          </w:p>
        </w:tc>
        <w:tc>
          <w:tcPr>
            <w:tcW w:w="290" w:type="pct"/>
          </w:tcPr>
          <w:p w:rsidR="00944466" w:rsidRDefault="00944466">
            <w:r>
              <w:t>24441</w:t>
            </w:r>
          </w:p>
        </w:tc>
        <w:tc>
          <w:tcPr>
            <w:tcW w:w="687" w:type="pct"/>
          </w:tcPr>
          <w:p w:rsidR="00944466" w:rsidRDefault="00944466">
            <w:r>
              <w:t>Hareem Zahra Qureshi</w:t>
            </w:r>
          </w:p>
        </w:tc>
        <w:tc>
          <w:tcPr>
            <w:tcW w:w="494" w:type="pct"/>
          </w:tcPr>
          <w:p w:rsidR="00944466" w:rsidRDefault="00944466">
            <w:r>
              <w:t xml:space="preserve">Shafqat Raza Qureshi </w:t>
            </w:r>
          </w:p>
        </w:tc>
        <w:tc>
          <w:tcPr>
            <w:tcW w:w="427" w:type="pct"/>
          </w:tcPr>
          <w:p w:rsidR="00944466" w:rsidRDefault="00944466">
            <w:r>
              <w:t>718794-01-M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69.647402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1233</w:t>
            </w:r>
          </w:p>
        </w:tc>
        <w:tc>
          <w:tcPr>
            <w:tcW w:w="290" w:type="pct"/>
          </w:tcPr>
          <w:p w:rsidR="00944466" w:rsidRDefault="00944466">
            <w:r>
              <w:t>21541</w:t>
            </w:r>
          </w:p>
        </w:tc>
        <w:tc>
          <w:tcPr>
            <w:tcW w:w="687" w:type="pct"/>
          </w:tcPr>
          <w:p w:rsidR="00944466" w:rsidRDefault="00944466">
            <w:r>
              <w:t>Muhammad Ata Ul Mustafa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Yaqoob Malik </w:t>
            </w:r>
          </w:p>
        </w:tc>
        <w:tc>
          <w:tcPr>
            <w:tcW w:w="427" w:type="pct"/>
          </w:tcPr>
          <w:p w:rsidR="00944466" w:rsidRDefault="00944466">
            <w:r>
              <w:t xml:space="preserve">115256-P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69.645563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1234</w:t>
            </w:r>
          </w:p>
        </w:tc>
        <w:tc>
          <w:tcPr>
            <w:tcW w:w="290" w:type="pct"/>
          </w:tcPr>
          <w:p w:rsidR="00944466" w:rsidRDefault="00944466">
            <w:r>
              <w:t>7293</w:t>
            </w:r>
          </w:p>
        </w:tc>
        <w:tc>
          <w:tcPr>
            <w:tcW w:w="687" w:type="pct"/>
          </w:tcPr>
          <w:p w:rsidR="00944466" w:rsidRDefault="00944466">
            <w:r>
              <w:t>Nimra Ghazal</w:t>
            </w:r>
          </w:p>
        </w:tc>
        <w:tc>
          <w:tcPr>
            <w:tcW w:w="494" w:type="pct"/>
          </w:tcPr>
          <w:p w:rsidR="00944466" w:rsidRDefault="00944466">
            <w:r>
              <w:t>Muhammad Bashir</w:t>
            </w:r>
          </w:p>
        </w:tc>
        <w:tc>
          <w:tcPr>
            <w:tcW w:w="427" w:type="pct"/>
          </w:tcPr>
          <w:p w:rsidR="00944466" w:rsidRDefault="00944466">
            <w:r>
              <w:t>103322-P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13.187755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69.6436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1235</w:t>
            </w:r>
          </w:p>
        </w:tc>
        <w:tc>
          <w:tcPr>
            <w:tcW w:w="290" w:type="pct"/>
          </w:tcPr>
          <w:p w:rsidR="00944466" w:rsidRDefault="00944466">
            <w:r>
              <w:t>22805</w:t>
            </w:r>
          </w:p>
        </w:tc>
        <w:tc>
          <w:tcPr>
            <w:tcW w:w="687" w:type="pct"/>
          </w:tcPr>
          <w:p w:rsidR="00944466" w:rsidRDefault="00944466">
            <w:r>
              <w:t>Socana Tufail</w:t>
            </w:r>
          </w:p>
        </w:tc>
        <w:tc>
          <w:tcPr>
            <w:tcW w:w="494" w:type="pct"/>
          </w:tcPr>
          <w:p w:rsidR="00944466" w:rsidRDefault="00944466">
            <w:r>
              <w:t>Muhammad Tufail</w:t>
            </w:r>
          </w:p>
        </w:tc>
        <w:tc>
          <w:tcPr>
            <w:tcW w:w="427" w:type="pct"/>
          </w:tcPr>
          <w:p w:rsidR="00944466" w:rsidRDefault="00944466">
            <w:r>
              <w:t>718463-01-M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69.641883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1236</w:t>
            </w:r>
          </w:p>
        </w:tc>
        <w:tc>
          <w:tcPr>
            <w:tcW w:w="290" w:type="pct"/>
          </w:tcPr>
          <w:p w:rsidR="00944466" w:rsidRDefault="00944466">
            <w:r>
              <w:t>5286</w:t>
            </w:r>
          </w:p>
        </w:tc>
        <w:tc>
          <w:tcPr>
            <w:tcW w:w="687" w:type="pct"/>
          </w:tcPr>
          <w:p w:rsidR="00944466" w:rsidRDefault="00944466">
            <w:r>
              <w:t>Safa Khalil</w:t>
            </w:r>
          </w:p>
        </w:tc>
        <w:tc>
          <w:tcPr>
            <w:tcW w:w="494" w:type="pct"/>
          </w:tcPr>
          <w:p w:rsidR="00944466" w:rsidRDefault="00944466">
            <w:r>
              <w:t>Khalil Akhtar Chaudhry</w:t>
            </w:r>
          </w:p>
        </w:tc>
        <w:tc>
          <w:tcPr>
            <w:tcW w:w="427" w:type="pct"/>
          </w:tcPr>
          <w:p w:rsidR="00944466" w:rsidRDefault="00944466">
            <w:r>
              <w:t>107014-P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69.639773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1237</w:t>
            </w:r>
          </w:p>
        </w:tc>
        <w:tc>
          <w:tcPr>
            <w:tcW w:w="290" w:type="pct"/>
          </w:tcPr>
          <w:p w:rsidR="00944466" w:rsidRDefault="00944466">
            <w:r>
              <w:t>24571</w:t>
            </w:r>
          </w:p>
        </w:tc>
        <w:tc>
          <w:tcPr>
            <w:tcW w:w="687" w:type="pct"/>
          </w:tcPr>
          <w:p w:rsidR="00944466" w:rsidRDefault="00944466">
            <w:r>
              <w:t>Waleed Asghar</w:t>
            </w:r>
          </w:p>
        </w:tc>
        <w:tc>
          <w:tcPr>
            <w:tcW w:w="494" w:type="pct"/>
          </w:tcPr>
          <w:p w:rsidR="00944466" w:rsidRDefault="00944466">
            <w:r>
              <w:t>Muhammad Asghar</w:t>
            </w:r>
          </w:p>
        </w:tc>
        <w:tc>
          <w:tcPr>
            <w:tcW w:w="427" w:type="pct"/>
          </w:tcPr>
          <w:p w:rsidR="00944466" w:rsidRDefault="00944466">
            <w:r>
              <w:t>715795-01-M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69.613257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1238</w:t>
            </w:r>
          </w:p>
        </w:tc>
        <w:tc>
          <w:tcPr>
            <w:tcW w:w="290" w:type="pct"/>
          </w:tcPr>
          <w:p w:rsidR="00944466" w:rsidRDefault="00944466">
            <w:r>
              <w:t>25110</w:t>
            </w:r>
          </w:p>
        </w:tc>
        <w:tc>
          <w:tcPr>
            <w:tcW w:w="687" w:type="pct"/>
          </w:tcPr>
          <w:p w:rsidR="00944466" w:rsidRDefault="00944466">
            <w:r>
              <w:t>Abuzar</w:t>
            </w:r>
          </w:p>
        </w:tc>
        <w:tc>
          <w:tcPr>
            <w:tcW w:w="494" w:type="pct"/>
          </w:tcPr>
          <w:p w:rsidR="00944466" w:rsidRDefault="00944466">
            <w:r>
              <w:t>Safdar Hussain</w:t>
            </w:r>
          </w:p>
        </w:tc>
        <w:tc>
          <w:tcPr>
            <w:tcW w:w="427" w:type="pct"/>
          </w:tcPr>
          <w:p w:rsidR="00944466" w:rsidRDefault="00944466">
            <w:r>
              <w:t>112257-P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4.014286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69.610498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1239</w:t>
            </w:r>
          </w:p>
        </w:tc>
        <w:tc>
          <w:tcPr>
            <w:tcW w:w="290" w:type="pct"/>
          </w:tcPr>
          <w:p w:rsidR="00944466" w:rsidRDefault="00944466">
            <w:r>
              <w:t>17032</w:t>
            </w:r>
          </w:p>
        </w:tc>
        <w:tc>
          <w:tcPr>
            <w:tcW w:w="687" w:type="pct"/>
          </w:tcPr>
          <w:p w:rsidR="00944466" w:rsidRDefault="00944466">
            <w:r>
              <w:t>Dilgosha Khan</w:t>
            </w:r>
          </w:p>
        </w:tc>
        <w:tc>
          <w:tcPr>
            <w:tcW w:w="494" w:type="pct"/>
          </w:tcPr>
          <w:p w:rsidR="00944466" w:rsidRDefault="00944466">
            <w:r>
              <w:t>Muhammad Abbas</w:t>
            </w:r>
          </w:p>
        </w:tc>
        <w:tc>
          <w:tcPr>
            <w:tcW w:w="427" w:type="pct"/>
          </w:tcPr>
          <w:p w:rsidR="00944466" w:rsidRDefault="00944466">
            <w:r>
              <w:t>112216-P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69.595346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1240</w:t>
            </w:r>
          </w:p>
        </w:tc>
        <w:tc>
          <w:tcPr>
            <w:tcW w:w="290" w:type="pct"/>
          </w:tcPr>
          <w:p w:rsidR="00944466" w:rsidRDefault="00944466">
            <w:r>
              <w:t>22829</w:t>
            </w:r>
          </w:p>
        </w:tc>
        <w:tc>
          <w:tcPr>
            <w:tcW w:w="687" w:type="pct"/>
          </w:tcPr>
          <w:p w:rsidR="00944466" w:rsidRDefault="00944466">
            <w:r>
              <w:t>Hadia Nadeem</w:t>
            </w:r>
          </w:p>
        </w:tc>
        <w:tc>
          <w:tcPr>
            <w:tcW w:w="494" w:type="pct"/>
          </w:tcPr>
          <w:p w:rsidR="00944466" w:rsidRDefault="00944466">
            <w:r>
              <w:t>Muhammad Nadeem Younas</w:t>
            </w:r>
          </w:p>
        </w:tc>
        <w:tc>
          <w:tcPr>
            <w:tcW w:w="427" w:type="pct"/>
          </w:tcPr>
          <w:p w:rsidR="00944466" w:rsidRDefault="00944466">
            <w:r>
              <w:t>717358-01-M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69.589611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1241</w:t>
            </w:r>
          </w:p>
        </w:tc>
        <w:tc>
          <w:tcPr>
            <w:tcW w:w="290" w:type="pct"/>
          </w:tcPr>
          <w:p w:rsidR="00944466" w:rsidRDefault="00944466">
            <w:r>
              <w:t>25153</w:t>
            </w:r>
          </w:p>
        </w:tc>
        <w:tc>
          <w:tcPr>
            <w:tcW w:w="687" w:type="pct"/>
          </w:tcPr>
          <w:p w:rsidR="00944466" w:rsidRDefault="00944466">
            <w:r>
              <w:t>Amna Ikram</w:t>
            </w:r>
          </w:p>
        </w:tc>
        <w:tc>
          <w:tcPr>
            <w:tcW w:w="494" w:type="pct"/>
          </w:tcPr>
          <w:p w:rsidR="00944466" w:rsidRDefault="00944466">
            <w:r>
              <w:t>Salman Ul Moazzam</w:t>
            </w:r>
          </w:p>
        </w:tc>
        <w:tc>
          <w:tcPr>
            <w:tcW w:w="427" w:type="pct"/>
          </w:tcPr>
          <w:p w:rsidR="00944466" w:rsidRDefault="00944466">
            <w:r>
              <w:t>716386-01-M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69.582738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1242</w:t>
            </w:r>
          </w:p>
        </w:tc>
        <w:tc>
          <w:tcPr>
            <w:tcW w:w="290" w:type="pct"/>
          </w:tcPr>
          <w:p w:rsidR="00944466" w:rsidRDefault="00944466">
            <w:r>
              <w:t>25175</w:t>
            </w:r>
          </w:p>
        </w:tc>
        <w:tc>
          <w:tcPr>
            <w:tcW w:w="687" w:type="pct"/>
          </w:tcPr>
          <w:p w:rsidR="00944466" w:rsidRDefault="00944466">
            <w:r>
              <w:t>Misbah Tariq</w:t>
            </w:r>
          </w:p>
        </w:tc>
        <w:tc>
          <w:tcPr>
            <w:tcW w:w="494" w:type="pct"/>
          </w:tcPr>
          <w:p w:rsidR="00944466" w:rsidRDefault="00944466">
            <w:r>
              <w:t>Ali Hassan</w:t>
            </w:r>
          </w:p>
        </w:tc>
        <w:tc>
          <w:tcPr>
            <w:tcW w:w="427" w:type="pct"/>
          </w:tcPr>
          <w:p w:rsidR="00944466" w:rsidRDefault="00944466">
            <w:r>
              <w:t>717597-01-M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69.577219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1243</w:t>
            </w:r>
          </w:p>
        </w:tc>
        <w:tc>
          <w:tcPr>
            <w:tcW w:w="290" w:type="pct"/>
          </w:tcPr>
          <w:p w:rsidR="00944466" w:rsidRDefault="00944466">
            <w:r>
              <w:t>24963</w:t>
            </w:r>
          </w:p>
        </w:tc>
        <w:tc>
          <w:tcPr>
            <w:tcW w:w="687" w:type="pct"/>
          </w:tcPr>
          <w:p w:rsidR="00944466" w:rsidRDefault="00944466">
            <w:r>
              <w:t>Mahboob Ahmad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108309-P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89" w:type="pct"/>
          </w:tcPr>
          <w:p w:rsidR="00944466" w:rsidRDefault="00944466">
            <w:r>
              <w:t>3.254545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69.576545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1244</w:t>
            </w:r>
          </w:p>
        </w:tc>
        <w:tc>
          <w:tcPr>
            <w:tcW w:w="290" w:type="pct"/>
          </w:tcPr>
          <w:p w:rsidR="00944466" w:rsidRDefault="00944466">
            <w:r>
              <w:t>20574</w:t>
            </w:r>
          </w:p>
        </w:tc>
        <w:tc>
          <w:tcPr>
            <w:tcW w:w="687" w:type="pct"/>
          </w:tcPr>
          <w:p w:rsidR="00944466" w:rsidRDefault="00944466">
            <w:r>
              <w:t>Muhammad Anas Tahseen Asar</w:t>
            </w:r>
          </w:p>
        </w:tc>
        <w:tc>
          <w:tcPr>
            <w:tcW w:w="494" w:type="pct"/>
          </w:tcPr>
          <w:p w:rsidR="00944466" w:rsidRDefault="00944466">
            <w:r>
              <w:t>Muhammad Shahbaz Parwaz</w:t>
            </w:r>
          </w:p>
        </w:tc>
        <w:tc>
          <w:tcPr>
            <w:tcW w:w="427" w:type="pct"/>
          </w:tcPr>
          <w:p w:rsidR="00944466" w:rsidRDefault="00944466">
            <w:r>
              <w:t>720697-01-M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69.576461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1245</w:t>
            </w:r>
          </w:p>
        </w:tc>
        <w:tc>
          <w:tcPr>
            <w:tcW w:w="290" w:type="pct"/>
          </w:tcPr>
          <w:p w:rsidR="00944466" w:rsidRDefault="00944466">
            <w:r>
              <w:t>22066</w:t>
            </w:r>
          </w:p>
        </w:tc>
        <w:tc>
          <w:tcPr>
            <w:tcW w:w="687" w:type="pct"/>
          </w:tcPr>
          <w:p w:rsidR="00944466" w:rsidRDefault="00944466">
            <w:r>
              <w:t>Tooba</w:t>
            </w:r>
          </w:p>
        </w:tc>
        <w:tc>
          <w:tcPr>
            <w:tcW w:w="494" w:type="pct"/>
          </w:tcPr>
          <w:p w:rsidR="00944466" w:rsidRDefault="00944466">
            <w:r>
              <w:t>Muhammad Rafiq</w:t>
            </w:r>
          </w:p>
        </w:tc>
        <w:tc>
          <w:tcPr>
            <w:tcW w:w="427" w:type="pct"/>
          </w:tcPr>
          <w:p w:rsidR="00944466" w:rsidRDefault="00944466">
            <w:r>
              <w:t>721509-01-M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4.819048</w:t>
            </w:r>
          </w:p>
        </w:tc>
        <w:tc>
          <w:tcPr>
            <w:tcW w:w="289" w:type="pct"/>
          </w:tcPr>
          <w:p w:rsidR="00944466" w:rsidRDefault="00944466">
            <w:r>
              <w:t>4.627273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69.575488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1246</w:t>
            </w:r>
          </w:p>
        </w:tc>
        <w:tc>
          <w:tcPr>
            <w:tcW w:w="290" w:type="pct"/>
          </w:tcPr>
          <w:p w:rsidR="00944466" w:rsidRDefault="00944466">
            <w:r>
              <w:t>21599</w:t>
            </w:r>
          </w:p>
        </w:tc>
        <w:tc>
          <w:tcPr>
            <w:tcW w:w="687" w:type="pct"/>
          </w:tcPr>
          <w:p w:rsidR="00944466" w:rsidRDefault="00944466">
            <w:r>
              <w:t>Freeda Nazar</w:t>
            </w:r>
          </w:p>
        </w:tc>
        <w:tc>
          <w:tcPr>
            <w:tcW w:w="494" w:type="pct"/>
          </w:tcPr>
          <w:p w:rsidR="00944466" w:rsidRDefault="00944466">
            <w:r>
              <w:t>Nazar Muhammad</w:t>
            </w:r>
          </w:p>
        </w:tc>
        <w:tc>
          <w:tcPr>
            <w:tcW w:w="427" w:type="pct"/>
          </w:tcPr>
          <w:p w:rsidR="00944466" w:rsidRDefault="00944466">
            <w:r>
              <w:t>715572-01-M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69.574892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1247</w:t>
            </w:r>
          </w:p>
        </w:tc>
        <w:tc>
          <w:tcPr>
            <w:tcW w:w="290" w:type="pct"/>
          </w:tcPr>
          <w:p w:rsidR="00944466" w:rsidRDefault="00944466">
            <w:r>
              <w:t>23249</w:t>
            </w:r>
          </w:p>
        </w:tc>
        <w:tc>
          <w:tcPr>
            <w:tcW w:w="687" w:type="pct"/>
          </w:tcPr>
          <w:p w:rsidR="00944466" w:rsidRDefault="00944466">
            <w:r>
              <w:t>Ujala Majeed</w:t>
            </w:r>
          </w:p>
        </w:tc>
        <w:tc>
          <w:tcPr>
            <w:tcW w:w="494" w:type="pct"/>
          </w:tcPr>
          <w:p w:rsidR="00944466" w:rsidRDefault="00944466">
            <w:r>
              <w:t>Muhammad Majeed Khan</w:t>
            </w:r>
          </w:p>
        </w:tc>
        <w:tc>
          <w:tcPr>
            <w:tcW w:w="427" w:type="pct"/>
          </w:tcPr>
          <w:p w:rsidR="00944466" w:rsidRDefault="00944466">
            <w:r>
              <w:t>108967-P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69.56894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1248</w:t>
            </w:r>
          </w:p>
        </w:tc>
        <w:tc>
          <w:tcPr>
            <w:tcW w:w="290" w:type="pct"/>
          </w:tcPr>
          <w:p w:rsidR="00944466" w:rsidRDefault="00944466">
            <w:r>
              <w:t>24671</w:t>
            </w:r>
          </w:p>
        </w:tc>
        <w:tc>
          <w:tcPr>
            <w:tcW w:w="687" w:type="pct"/>
          </w:tcPr>
          <w:p w:rsidR="00944466" w:rsidRDefault="00944466">
            <w:r>
              <w:t>Rahman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717494-01-M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4.061905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69.559254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1249</w:t>
            </w:r>
          </w:p>
        </w:tc>
        <w:tc>
          <w:tcPr>
            <w:tcW w:w="290" w:type="pct"/>
          </w:tcPr>
          <w:p w:rsidR="00944466" w:rsidRDefault="00944466">
            <w:r>
              <w:t>21675</w:t>
            </w:r>
          </w:p>
        </w:tc>
        <w:tc>
          <w:tcPr>
            <w:tcW w:w="687" w:type="pct"/>
          </w:tcPr>
          <w:p w:rsidR="00944466" w:rsidRDefault="00944466">
            <w:r>
              <w:t>Samavia Iftikhar</w:t>
            </w:r>
          </w:p>
        </w:tc>
        <w:tc>
          <w:tcPr>
            <w:tcW w:w="494" w:type="pct"/>
          </w:tcPr>
          <w:p w:rsidR="00944466" w:rsidRDefault="00944466">
            <w:r>
              <w:t>M Iftikhar Hussain</w:t>
            </w:r>
          </w:p>
        </w:tc>
        <w:tc>
          <w:tcPr>
            <w:tcW w:w="427" w:type="pct"/>
          </w:tcPr>
          <w:p w:rsidR="00944466" w:rsidRDefault="00944466">
            <w:r>
              <w:t>71526701M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69.55579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1250</w:t>
            </w:r>
          </w:p>
        </w:tc>
        <w:tc>
          <w:tcPr>
            <w:tcW w:w="290" w:type="pct"/>
          </w:tcPr>
          <w:p w:rsidR="00944466" w:rsidRDefault="00944466">
            <w:r>
              <w:t>22991</w:t>
            </w:r>
          </w:p>
        </w:tc>
        <w:tc>
          <w:tcPr>
            <w:tcW w:w="687" w:type="pct"/>
          </w:tcPr>
          <w:p w:rsidR="00944466" w:rsidRDefault="00944466">
            <w:r>
              <w:t>Hira Zubair</w:t>
            </w:r>
          </w:p>
        </w:tc>
        <w:tc>
          <w:tcPr>
            <w:tcW w:w="494" w:type="pct"/>
          </w:tcPr>
          <w:p w:rsidR="00944466" w:rsidRDefault="00944466">
            <w:r>
              <w:t>Muhammad Zubair Shaikh</w:t>
            </w:r>
          </w:p>
        </w:tc>
        <w:tc>
          <w:tcPr>
            <w:tcW w:w="427" w:type="pct"/>
          </w:tcPr>
          <w:p w:rsidR="00944466" w:rsidRDefault="00944466">
            <w:r>
              <w:t>715810-01-M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69.553626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1251</w:t>
            </w:r>
          </w:p>
        </w:tc>
        <w:tc>
          <w:tcPr>
            <w:tcW w:w="290" w:type="pct"/>
          </w:tcPr>
          <w:p w:rsidR="00944466" w:rsidRDefault="00944466">
            <w:r>
              <w:t>20371</w:t>
            </w:r>
          </w:p>
        </w:tc>
        <w:tc>
          <w:tcPr>
            <w:tcW w:w="687" w:type="pct"/>
          </w:tcPr>
          <w:p w:rsidR="00944466" w:rsidRDefault="00944466">
            <w:r>
              <w:t>Haleema Azam</w:t>
            </w:r>
          </w:p>
        </w:tc>
        <w:tc>
          <w:tcPr>
            <w:tcW w:w="494" w:type="pct"/>
          </w:tcPr>
          <w:p w:rsidR="00944466" w:rsidRDefault="00944466">
            <w:r>
              <w:t>Hamid waqas</w:t>
            </w:r>
          </w:p>
        </w:tc>
        <w:tc>
          <w:tcPr>
            <w:tcW w:w="427" w:type="pct"/>
          </w:tcPr>
          <w:p w:rsidR="00944466" w:rsidRDefault="00944466">
            <w:r>
              <w:t xml:space="preserve">81222-S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4.329412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69.551761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1252</w:t>
            </w:r>
          </w:p>
        </w:tc>
        <w:tc>
          <w:tcPr>
            <w:tcW w:w="290" w:type="pct"/>
          </w:tcPr>
          <w:p w:rsidR="00944466" w:rsidRDefault="00944466">
            <w:r>
              <w:t>17058</w:t>
            </w:r>
          </w:p>
        </w:tc>
        <w:tc>
          <w:tcPr>
            <w:tcW w:w="687" w:type="pct"/>
          </w:tcPr>
          <w:p w:rsidR="00944466" w:rsidRDefault="00944466">
            <w:r>
              <w:t>Areej Fatima</w:t>
            </w:r>
          </w:p>
        </w:tc>
        <w:tc>
          <w:tcPr>
            <w:tcW w:w="494" w:type="pct"/>
          </w:tcPr>
          <w:p w:rsidR="00944466" w:rsidRDefault="00944466">
            <w:r>
              <w:t>QudratUllah Shahzad</w:t>
            </w:r>
          </w:p>
        </w:tc>
        <w:tc>
          <w:tcPr>
            <w:tcW w:w="427" w:type="pct"/>
          </w:tcPr>
          <w:p w:rsidR="00944466" w:rsidRDefault="00944466">
            <w:r>
              <w:t>108556-P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4.405556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69.551389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1253</w:t>
            </w:r>
          </w:p>
        </w:tc>
        <w:tc>
          <w:tcPr>
            <w:tcW w:w="290" w:type="pct"/>
          </w:tcPr>
          <w:p w:rsidR="00944466" w:rsidRDefault="00944466">
            <w:r>
              <w:t>23428</w:t>
            </w:r>
          </w:p>
        </w:tc>
        <w:tc>
          <w:tcPr>
            <w:tcW w:w="687" w:type="pct"/>
          </w:tcPr>
          <w:p w:rsidR="00944466" w:rsidRDefault="00944466">
            <w:r>
              <w:t>Ayesha Liaqat</w:t>
            </w:r>
          </w:p>
        </w:tc>
        <w:tc>
          <w:tcPr>
            <w:tcW w:w="494" w:type="pct"/>
          </w:tcPr>
          <w:p w:rsidR="00944466" w:rsidRDefault="00944466">
            <w:r>
              <w:t>Muhammad Jawad Javed</w:t>
            </w:r>
          </w:p>
        </w:tc>
        <w:tc>
          <w:tcPr>
            <w:tcW w:w="427" w:type="pct"/>
          </w:tcPr>
          <w:p w:rsidR="00944466" w:rsidRDefault="00944466">
            <w:r>
              <w:t>718225-01-M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69.534253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1254</w:t>
            </w:r>
          </w:p>
        </w:tc>
        <w:tc>
          <w:tcPr>
            <w:tcW w:w="290" w:type="pct"/>
          </w:tcPr>
          <w:p w:rsidR="00944466" w:rsidRDefault="00944466">
            <w:r>
              <w:t>20473</w:t>
            </w:r>
          </w:p>
        </w:tc>
        <w:tc>
          <w:tcPr>
            <w:tcW w:w="687" w:type="pct"/>
          </w:tcPr>
          <w:p w:rsidR="00944466" w:rsidRDefault="00944466">
            <w:r>
              <w:t>Aymen Zahra Qurashi</w:t>
            </w:r>
          </w:p>
        </w:tc>
        <w:tc>
          <w:tcPr>
            <w:tcW w:w="494" w:type="pct"/>
          </w:tcPr>
          <w:p w:rsidR="00944466" w:rsidRDefault="00944466">
            <w:r>
              <w:t xml:space="preserve">Imtiaz Ali Shah </w:t>
            </w:r>
          </w:p>
        </w:tc>
        <w:tc>
          <w:tcPr>
            <w:tcW w:w="427" w:type="pct"/>
          </w:tcPr>
          <w:p w:rsidR="00944466" w:rsidRDefault="00944466">
            <w:r>
              <w:t>718355-01-M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69.530574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1255</w:t>
            </w:r>
          </w:p>
        </w:tc>
        <w:tc>
          <w:tcPr>
            <w:tcW w:w="290" w:type="pct"/>
          </w:tcPr>
          <w:p w:rsidR="00944466" w:rsidRDefault="00944466">
            <w:r>
              <w:t>22102</w:t>
            </w:r>
          </w:p>
        </w:tc>
        <w:tc>
          <w:tcPr>
            <w:tcW w:w="687" w:type="pct"/>
          </w:tcPr>
          <w:p w:rsidR="00944466" w:rsidRDefault="00944466">
            <w:r>
              <w:t>Muhammad Jareer Alam</w:t>
            </w:r>
          </w:p>
        </w:tc>
        <w:tc>
          <w:tcPr>
            <w:tcW w:w="494" w:type="pct"/>
          </w:tcPr>
          <w:p w:rsidR="00944466" w:rsidRDefault="00944466">
            <w:r>
              <w:t>Muhammad Sarfraz Alam</w:t>
            </w:r>
          </w:p>
        </w:tc>
        <w:tc>
          <w:tcPr>
            <w:tcW w:w="427" w:type="pct"/>
          </w:tcPr>
          <w:p w:rsidR="00944466" w:rsidRDefault="00944466">
            <w:r>
              <w:t>716914-01-M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69.530465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1256</w:t>
            </w:r>
          </w:p>
        </w:tc>
        <w:tc>
          <w:tcPr>
            <w:tcW w:w="290" w:type="pct"/>
          </w:tcPr>
          <w:p w:rsidR="00944466" w:rsidRDefault="00944466">
            <w:r>
              <w:t>20557</w:t>
            </w:r>
          </w:p>
        </w:tc>
        <w:tc>
          <w:tcPr>
            <w:tcW w:w="687" w:type="pct"/>
          </w:tcPr>
          <w:p w:rsidR="00944466" w:rsidRDefault="00944466">
            <w:r>
              <w:t>Saba Tariq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715939-01-M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69.529654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1257</w:t>
            </w:r>
          </w:p>
        </w:tc>
        <w:tc>
          <w:tcPr>
            <w:tcW w:w="290" w:type="pct"/>
          </w:tcPr>
          <w:p w:rsidR="00944466" w:rsidRDefault="00944466">
            <w:r>
              <w:t>23218</w:t>
            </w:r>
          </w:p>
        </w:tc>
        <w:tc>
          <w:tcPr>
            <w:tcW w:w="687" w:type="pct"/>
          </w:tcPr>
          <w:p w:rsidR="00944466" w:rsidRDefault="00944466">
            <w:r>
              <w:t>Ayesha Akhter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Akhter </w:t>
            </w:r>
          </w:p>
        </w:tc>
        <w:tc>
          <w:tcPr>
            <w:tcW w:w="427" w:type="pct"/>
          </w:tcPr>
          <w:p w:rsidR="00944466" w:rsidRDefault="00944466">
            <w:r>
              <w:t>716267-01-M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69.52592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1258</w:t>
            </w:r>
          </w:p>
        </w:tc>
        <w:tc>
          <w:tcPr>
            <w:tcW w:w="290" w:type="pct"/>
          </w:tcPr>
          <w:p w:rsidR="00944466" w:rsidRDefault="00944466">
            <w:r>
              <w:t>4965</w:t>
            </w:r>
          </w:p>
        </w:tc>
        <w:tc>
          <w:tcPr>
            <w:tcW w:w="687" w:type="pct"/>
          </w:tcPr>
          <w:p w:rsidR="00944466" w:rsidRDefault="00944466">
            <w:r>
              <w:t>Muhammad Umar Ramzan</w:t>
            </w:r>
          </w:p>
        </w:tc>
        <w:tc>
          <w:tcPr>
            <w:tcW w:w="494" w:type="pct"/>
          </w:tcPr>
          <w:p w:rsidR="00944466" w:rsidRDefault="00944466">
            <w:r>
              <w:t>Muhammad Shad Khan</w:t>
            </w:r>
          </w:p>
        </w:tc>
        <w:tc>
          <w:tcPr>
            <w:tcW w:w="427" w:type="pct"/>
          </w:tcPr>
          <w:p w:rsidR="00944466" w:rsidRDefault="00944466">
            <w:r>
              <w:t>29506-N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14.36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3.871429</w:t>
            </w:r>
          </w:p>
        </w:tc>
        <w:tc>
          <w:tcPr>
            <w:tcW w:w="289" w:type="pct"/>
          </w:tcPr>
          <w:p w:rsidR="00944466" w:rsidRDefault="00944466">
            <w:r>
              <w:t>3.790909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69.522338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1259</w:t>
            </w:r>
          </w:p>
        </w:tc>
        <w:tc>
          <w:tcPr>
            <w:tcW w:w="290" w:type="pct"/>
          </w:tcPr>
          <w:p w:rsidR="00944466" w:rsidRDefault="00944466">
            <w:r>
              <w:t>20791</w:t>
            </w:r>
          </w:p>
        </w:tc>
        <w:tc>
          <w:tcPr>
            <w:tcW w:w="687" w:type="pct"/>
          </w:tcPr>
          <w:p w:rsidR="00944466" w:rsidRDefault="00944466">
            <w:r>
              <w:t>Sana Hameed</w:t>
            </w:r>
          </w:p>
        </w:tc>
        <w:tc>
          <w:tcPr>
            <w:tcW w:w="494" w:type="pct"/>
          </w:tcPr>
          <w:p w:rsidR="00944466" w:rsidRDefault="00944466">
            <w:r>
              <w:t>Hameed-ud-din</w:t>
            </w:r>
          </w:p>
        </w:tc>
        <w:tc>
          <w:tcPr>
            <w:tcW w:w="427" w:type="pct"/>
          </w:tcPr>
          <w:p w:rsidR="00944466" w:rsidRDefault="00944466">
            <w:r>
              <w:t>716471-01-M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69.520346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1260</w:t>
            </w:r>
          </w:p>
        </w:tc>
        <w:tc>
          <w:tcPr>
            <w:tcW w:w="290" w:type="pct"/>
          </w:tcPr>
          <w:p w:rsidR="00944466" w:rsidRDefault="00944466">
            <w:r>
              <w:t>17015</w:t>
            </w:r>
          </w:p>
        </w:tc>
        <w:tc>
          <w:tcPr>
            <w:tcW w:w="687" w:type="pct"/>
          </w:tcPr>
          <w:p w:rsidR="00944466" w:rsidRDefault="00944466">
            <w:r>
              <w:t>Zain Ul Abidin</w:t>
            </w:r>
          </w:p>
        </w:tc>
        <w:tc>
          <w:tcPr>
            <w:tcW w:w="494" w:type="pct"/>
          </w:tcPr>
          <w:p w:rsidR="00944466" w:rsidRDefault="00944466">
            <w:r>
              <w:t>Sagheer Ahmad Qureshi</w:t>
            </w:r>
          </w:p>
        </w:tc>
        <w:tc>
          <w:tcPr>
            <w:tcW w:w="427" w:type="pct"/>
          </w:tcPr>
          <w:p w:rsidR="00944466" w:rsidRDefault="00944466">
            <w:r>
              <w:t>B-109518-P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4.009524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69.519751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1261</w:t>
            </w:r>
          </w:p>
        </w:tc>
        <w:tc>
          <w:tcPr>
            <w:tcW w:w="290" w:type="pct"/>
          </w:tcPr>
          <w:p w:rsidR="00944466" w:rsidRDefault="00944466">
            <w:r>
              <w:t>4078</w:t>
            </w:r>
          </w:p>
        </w:tc>
        <w:tc>
          <w:tcPr>
            <w:tcW w:w="687" w:type="pct"/>
          </w:tcPr>
          <w:p w:rsidR="00944466" w:rsidRDefault="00944466">
            <w:r>
              <w:t>Fahad Fayyaz Bhatti</w:t>
            </w:r>
          </w:p>
        </w:tc>
        <w:tc>
          <w:tcPr>
            <w:tcW w:w="494" w:type="pct"/>
          </w:tcPr>
          <w:p w:rsidR="00944466" w:rsidRDefault="00944466">
            <w:r>
              <w:t>Fayyaz Muhammad Bhatti</w:t>
            </w:r>
          </w:p>
        </w:tc>
        <w:tc>
          <w:tcPr>
            <w:tcW w:w="427" w:type="pct"/>
          </w:tcPr>
          <w:p w:rsidR="00944466" w:rsidRDefault="00944466">
            <w:r>
              <w:t>92932-P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3.05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69.516667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1262</w:t>
            </w:r>
          </w:p>
        </w:tc>
        <w:tc>
          <w:tcPr>
            <w:tcW w:w="290" w:type="pct"/>
          </w:tcPr>
          <w:p w:rsidR="00944466" w:rsidRDefault="00944466">
            <w:r>
              <w:t>22194</w:t>
            </w:r>
          </w:p>
        </w:tc>
        <w:tc>
          <w:tcPr>
            <w:tcW w:w="687" w:type="pct"/>
          </w:tcPr>
          <w:p w:rsidR="00944466" w:rsidRDefault="00944466">
            <w:r>
              <w:t>Sehrish Fatima</w:t>
            </w:r>
          </w:p>
        </w:tc>
        <w:tc>
          <w:tcPr>
            <w:tcW w:w="494" w:type="pct"/>
          </w:tcPr>
          <w:p w:rsidR="00944466" w:rsidRDefault="00944466">
            <w:r>
              <w:t>Muhammad Younas</w:t>
            </w:r>
          </w:p>
        </w:tc>
        <w:tc>
          <w:tcPr>
            <w:tcW w:w="427" w:type="pct"/>
          </w:tcPr>
          <w:p w:rsidR="00944466" w:rsidRDefault="00944466">
            <w:r>
              <w:t xml:space="preserve">722288-01-M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69.513961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1263</w:t>
            </w:r>
          </w:p>
        </w:tc>
        <w:tc>
          <w:tcPr>
            <w:tcW w:w="290" w:type="pct"/>
          </w:tcPr>
          <w:p w:rsidR="00944466" w:rsidRDefault="00944466">
            <w:r>
              <w:t>16915</w:t>
            </w:r>
          </w:p>
        </w:tc>
        <w:tc>
          <w:tcPr>
            <w:tcW w:w="687" w:type="pct"/>
          </w:tcPr>
          <w:p w:rsidR="00944466" w:rsidRDefault="00944466">
            <w:r>
              <w:t>Anam Riaz</w:t>
            </w:r>
          </w:p>
        </w:tc>
        <w:tc>
          <w:tcPr>
            <w:tcW w:w="494" w:type="pct"/>
          </w:tcPr>
          <w:p w:rsidR="00944466" w:rsidRDefault="00944466">
            <w:r>
              <w:t>Riaz Ahmed</w:t>
            </w:r>
          </w:p>
        </w:tc>
        <w:tc>
          <w:tcPr>
            <w:tcW w:w="427" w:type="pct"/>
          </w:tcPr>
          <w:p w:rsidR="00944466" w:rsidRDefault="00944466">
            <w:r>
              <w:t>109436-P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69.510769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1264</w:t>
            </w:r>
          </w:p>
        </w:tc>
        <w:tc>
          <w:tcPr>
            <w:tcW w:w="290" w:type="pct"/>
          </w:tcPr>
          <w:p w:rsidR="00944466" w:rsidRDefault="00944466">
            <w:r>
              <w:t>17351</w:t>
            </w:r>
          </w:p>
        </w:tc>
        <w:tc>
          <w:tcPr>
            <w:tcW w:w="687" w:type="pct"/>
          </w:tcPr>
          <w:p w:rsidR="00944466" w:rsidRDefault="00944466">
            <w:r>
              <w:t>Farwa Iftikhar</w:t>
            </w:r>
          </w:p>
        </w:tc>
        <w:tc>
          <w:tcPr>
            <w:tcW w:w="494" w:type="pct"/>
          </w:tcPr>
          <w:p w:rsidR="00944466" w:rsidRDefault="00944466">
            <w:r>
              <w:t>Iftikhar AHMED</w:t>
            </w:r>
          </w:p>
        </w:tc>
        <w:tc>
          <w:tcPr>
            <w:tcW w:w="427" w:type="pct"/>
          </w:tcPr>
          <w:p w:rsidR="00944466" w:rsidRDefault="00944466">
            <w:r>
              <w:t xml:space="preserve">109524-P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69.504707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1265</w:t>
            </w:r>
          </w:p>
        </w:tc>
        <w:tc>
          <w:tcPr>
            <w:tcW w:w="290" w:type="pct"/>
          </w:tcPr>
          <w:p w:rsidR="00944466" w:rsidRDefault="00944466">
            <w:r>
              <w:t>23042</w:t>
            </w:r>
          </w:p>
        </w:tc>
        <w:tc>
          <w:tcPr>
            <w:tcW w:w="687" w:type="pct"/>
          </w:tcPr>
          <w:p w:rsidR="00944466" w:rsidRDefault="00944466">
            <w:r>
              <w:t>Rida Nadeem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Nadeem </w:t>
            </w:r>
          </w:p>
        </w:tc>
        <w:tc>
          <w:tcPr>
            <w:tcW w:w="427" w:type="pct"/>
          </w:tcPr>
          <w:p w:rsidR="00944466" w:rsidRDefault="00944466">
            <w:r>
              <w:t>716560-01-M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69.502543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1266</w:t>
            </w:r>
          </w:p>
        </w:tc>
        <w:tc>
          <w:tcPr>
            <w:tcW w:w="290" w:type="pct"/>
          </w:tcPr>
          <w:p w:rsidR="00944466" w:rsidRDefault="00944466">
            <w:r>
              <w:t>21728</w:t>
            </w:r>
          </w:p>
        </w:tc>
        <w:tc>
          <w:tcPr>
            <w:tcW w:w="687" w:type="pct"/>
          </w:tcPr>
          <w:p w:rsidR="00944466" w:rsidRDefault="00944466">
            <w:r>
              <w:t>Zunaira Zafar</w:t>
            </w:r>
          </w:p>
        </w:tc>
        <w:tc>
          <w:tcPr>
            <w:tcW w:w="494" w:type="pct"/>
          </w:tcPr>
          <w:p w:rsidR="00944466" w:rsidRDefault="00944466">
            <w:r>
              <w:t>Muhammad Zafar Ullah</w:t>
            </w:r>
          </w:p>
        </w:tc>
        <w:tc>
          <w:tcPr>
            <w:tcW w:w="427" w:type="pct"/>
          </w:tcPr>
          <w:p w:rsidR="00944466" w:rsidRDefault="00944466">
            <w:r>
              <w:t>109616-p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69.502381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1267</w:t>
            </w:r>
          </w:p>
        </w:tc>
        <w:tc>
          <w:tcPr>
            <w:tcW w:w="290" w:type="pct"/>
          </w:tcPr>
          <w:p w:rsidR="00944466" w:rsidRDefault="00944466">
            <w:r>
              <w:t>22783</w:t>
            </w:r>
          </w:p>
        </w:tc>
        <w:tc>
          <w:tcPr>
            <w:tcW w:w="687" w:type="pct"/>
          </w:tcPr>
          <w:p w:rsidR="00944466" w:rsidRDefault="00944466">
            <w:r>
              <w:t>Sajid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109913-p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69.501191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1268</w:t>
            </w:r>
          </w:p>
        </w:tc>
        <w:tc>
          <w:tcPr>
            <w:tcW w:w="290" w:type="pct"/>
          </w:tcPr>
          <w:p w:rsidR="00944466" w:rsidRDefault="00944466">
            <w:r>
              <w:t>24572</w:t>
            </w:r>
          </w:p>
        </w:tc>
        <w:tc>
          <w:tcPr>
            <w:tcW w:w="687" w:type="pct"/>
          </w:tcPr>
          <w:p w:rsidR="00944466" w:rsidRDefault="00944466">
            <w:r>
              <w:t>Noor Asif</w:t>
            </w:r>
          </w:p>
        </w:tc>
        <w:tc>
          <w:tcPr>
            <w:tcW w:w="494" w:type="pct"/>
          </w:tcPr>
          <w:p w:rsidR="00944466" w:rsidRDefault="00944466">
            <w:r>
              <w:t xml:space="preserve">Sheikh Muhammad Asif </w:t>
            </w:r>
          </w:p>
        </w:tc>
        <w:tc>
          <w:tcPr>
            <w:tcW w:w="427" w:type="pct"/>
          </w:tcPr>
          <w:p w:rsidR="00944466" w:rsidRDefault="00944466">
            <w:r>
              <w:t>110179-P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4.283333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69.497727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1269</w:t>
            </w:r>
          </w:p>
        </w:tc>
        <w:tc>
          <w:tcPr>
            <w:tcW w:w="290" w:type="pct"/>
          </w:tcPr>
          <w:p w:rsidR="00944466" w:rsidRDefault="00944466">
            <w:r>
              <w:t>25149</w:t>
            </w:r>
          </w:p>
        </w:tc>
        <w:tc>
          <w:tcPr>
            <w:tcW w:w="687" w:type="pct"/>
          </w:tcPr>
          <w:p w:rsidR="00944466" w:rsidRDefault="00944466">
            <w:r>
              <w:t>Asma Altaf</w:t>
            </w:r>
          </w:p>
        </w:tc>
        <w:tc>
          <w:tcPr>
            <w:tcW w:w="494" w:type="pct"/>
          </w:tcPr>
          <w:p w:rsidR="00944466" w:rsidRDefault="00944466">
            <w:r>
              <w:t>Altar Hussain Saqib</w:t>
            </w:r>
          </w:p>
        </w:tc>
        <w:tc>
          <w:tcPr>
            <w:tcW w:w="427" w:type="pct"/>
          </w:tcPr>
          <w:p w:rsidR="00944466" w:rsidRDefault="00944466">
            <w:r>
              <w:t>114379-P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69.496754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1270</w:t>
            </w:r>
          </w:p>
        </w:tc>
        <w:tc>
          <w:tcPr>
            <w:tcW w:w="290" w:type="pct"/>
          </w:tcPr>
          <w:p w:rsidR="00944466" w:rsidRDefault="00944466">
            <w:r>
              <w:t>16345</w:t>
            </w:r>
          </w:p>
        </w:tc>
        <w:tc>
          <w:tcPr>
            <w:tcW w:w="687" w:type="pct"/>
          </w:tcPr>
          <w:p w:rsidR="00944466" w:rsidRDefault="00944466">
            <w:r>
              <w:t>Sana Maqsood</w:t>
            </w:r>
          </w:p>
        </w:tc>
        <w:tc>
          <w:tcPr>
            <w:tcW w:w="494" w:type="pct"/>
          </w:tcPr>
          <w:p w:rsidR="00944466" w:rsidRDefault="00944466">
            <w:r>
              <w:t>ARSHAD MAQSOOD</w:t>
            </w:r>
          </w:p>
        </w:tc>
        <w:tc>
          <w:tcPr>
            <w:tcW w:w="427" w:type="pct"/>
          </w:tcPr>
          <w:p w:rsidR="00944466" w:rsidRDefault="00944466">
            <w:r>
              <w:t>96552-P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69.495671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1271</w:t>
            </w:r>
          </w:p>
        </w:tc>
        <w:tc>
          <w:tcPr>
            <w:tcW w:w="290" w:type="pct"/>
          </w:tcPr>
          <w:p w:rsidR="00944466" w:rsidRDefault="00944466">
            <w:r>
              <w:t>21970</w:t>
            </w:r>
          </w:p>
        </w:tc>
        <w:tc>
          <w:tcPr>
            <w:tcW w:w="687" w:type="pct"/>
          </w:tcPr>
          <w:p w:rsidR="00944466" w:rsidRDefault="00944466">
            <w:r>
              <w:t>Alina Khalid</w:t>
            </w:r>
          </w:p>
        </w:tc>
        <w:tc>
          <w:tcPr>
            <w:tcW w:w="494" w:type="pct"/>
          </w:tcPr>
          <w:p w:rsidR="00944466" w:rsidRDefault="00944466">
            <w:r>
              <w:t xml:space="preserve">Khalid Pervez </w:t>
            </w:r>
          </w:p>
        </w:tc>
        <w:tc>
          <w:tcPr>
            <w:tcW w:w="427" w:type="pct"/>
          </w:tcPr>
          <w:p w:rsidR="00944466" w:rsidRDefault="00944466">
            <w:r>
              <w:t>715921-01-M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4.847619</w:t>
            </w:r>
          </w:p>
        </w:tc>
        <w:tc>
          <w:tcPr>
            <w:tcW w:w="289" w:type="pct"/>
          </w:tcPr>
          <w:p w:rsidR="00944466" w:rsidRDefault="00944466">
            <w:r>
              <w:t>4.713636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69.494588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1272</w:t>
            </w:r>
          </w:p>
        </w:tc>
        <w:tc>
          <w:tcPr>
            <w:tcW w:w="290" w:type="pct"/>
          </w:tcPr>
          <w:p w:rsidR="00944466" w:rsidRDefault="00944466">
            <w:r>
              <w:t>22878</w:t>
            </w:r>
          </w:p>
        </w:tc>
        <w:tc>
          <w:tcPr>
            <w:tcW w:w="687" w:type="pct"/>
          </w:tcPr>
          <w:p w:rsidR="00944466" w:rsidRDefault="00944466">
            <w:r>
              <w:t>Muhammad Tahir</w:t>
            </w:r>
          </w:p>
        </w:tc>
        <w:tc>
          <w:tcPr>
            <w:tcW w:w="494" w:type="pct"/>
          </w:tcPr>
          <w:p w:rsidR="00944466" w:rsidRDefault="00944466">
            <w:r>
              <w:t>Allah Baksh</w:t>
            </w:r>
          </w:p>
        </w:tc>
        <w:tc>
          <w:tcPr>
            <w:tcW w:w="427" w:type="pct"/>
          </w:tcPr>
          <w:p w:rsidR="00944466" w:rsidRDefault="00944466">
            <w:r>
              <w:t>101556-P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4.045455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69.491288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1273</w:t>
            </w:r>
          </w:p>
        </w:tc>
        <w:tc>
          <w:tcPr>
            <w:tcW w:w="290" w:type="pct"/>
          </w:tcPr>
          <w:p w:rsidR="00944466" w:rsidRDefault="00944466">
            <w:r>
              <w:t>23430</w:t>
            </w:r>
          </w:p>
        </w:tc>
        <w:tc>
          <w:tcPr>
            <w:tcW w:w="687" w:type="pct"/>
          </w:tcPr>
          <w:p w:rsidR="00944466" w:rsidRDefault="00944466">
            <w:r>
              <w:t>Aiman Asad</w:t>
            </w:r>
          </w:p>
        </w:tc>
        <w:tc>
          <w:tcPr>
            <w:tcW w:w="494" w:type="pct"/>
          </w:tcPr>
          <w:p w:rsidR="00944466" w:rsidRDefault="00944466">
            <w:r>
              <w:t>M.Asad</w:t>
            </w:r>
          </w:p>
        </w:tc>
        <w:tc>
          <w:tcPr>
            <w:tcW w:w="427" w:type="pct"/>
          </w:tcPr>
          <w:p w:rsidR="00944466" w:rsidRDefault="00944466">
            <w:r>
              <w:t>719063-01-M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69.483711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1274</w:t>
            </w:r>
          </w:p>
        </w:tc>
        <w:tc>
          <w:tcPr>
            <w:tcW w:w="290" w:type="pct"/>
          </w:tcPr>
          <w:p w:rsidR="00944466" w:rsidRDefault="00944466">
            <w:r>
              <w:t>4291</w:t>
            </w:r>
          </w:p>
        </w:tc>
        <w:tc>
          <w:tcPr>
            <w:tcW w:w="687" w:type="pct"/>
          </w:tcPr>
          <w:p w:rsidR="00944466" w:rsidRDefault="00944466">
            <w:r>
              <w:t>Sania Hussain</w:t>
            </w:r>
          </w:p>
        </w:tc>
        <w:tc>
          <w:tcPr>
            <w:tcW w:w="494" w:type="pct"/>
          </w:tcPr>
          <w:p w:rsidR="00944466" w:rsidRDefault="00944466">
            <w:r>
              <w:t>Ghulam Hussain</w:t>
            </w:r>
          </w:p>
        </w:tc>
        <w:tc>
          <w:tcPr>
            <w:tcW w:w="427" w:type="pct"/>
          </w:tcPr>
          <w:p w:rsidR="00944466" w:rsidRDefault="00944466">
            <w:r>
              <w:t>102152-P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69.479004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1275</w:t>
            </w:r>
          </w:p>
        </w:tc>
        <w:tc>
          <w:tcPr>
            <w:tcW w:w="290" w:type="pct"/>
          </w:tcPr>
          <w:p w:rsidR="00944466" w:rsidRDefault="00944466">
            <w:r>
              <w:t>24529</w:t>
            </w:r>
          </w:p>
        </w:tc>
        <w:tc>
          <w:tcPr>
            <w:tcW w:w="687" w:type="pct"/>
          </w:tcPr>
          <w:p w:rsidR="00944466" w:rsidRDefault="00944466">
            <w:r>
              <w:t>Farwa Tariq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718208-01-M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69.478246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1276</w:t>
            </w:r>
          </w:p>
        </w:tc>
        <w:tc>
          <w:tcPr>
            <w:tcW w:w="290" w:type="pct"/>
          </w:tcPr>
          <w:p w:rsidR="00944466" w:rsidRDefault="00944466">
            <w:r>
              <w:t>22207</w:t>
            </w:r>
          </w:p>
        </w:tc>
        <w:tc>
          <w:tcPr>
            <w:tcW w:w="687" w:type="pct"/>
          </w:tcPr>
          <w:p w:rsidR="00944466" w:rsidRDefault="00944466">
            <w:r>
              <w:t>Raza Rasool</w:t>
            </w:r>
          </w:p>
        </w:tc>
        <w:tc>
          <w:tcPr>
            <w:tcW w:w="494" w:type="pct"/>
          </w:tcPr>
          <w:p w:rsidR="00944466" w:rsidRDefault="00944466">
            <w:r>
              <w:t>Faiz Rasool</w:t>
            </w:r>
          </w:p>
        </w:tc>
        <w:tc>
          <w:tcPr>
            <w:tcW w:w="427" w:type="pct"/>
          </w:tcPr>
          <w:p w:rsidR="00944466" w:rsidRDefault="00944466">
            <w:r>
              <w:t>106297-P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4.038095</w:t>
            </w:r>
          </w:p>
        </w:tc>
        <w:tc>
          <w:tcPr>
            <w:tcW w:w="289" w:type="pct"/>
          </w:tcPr>
          <w:p w:rsidR="00944466" w:rsidRDefault="00944466">
            <w:r>
              <w:t>3.668182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69.47711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1277</w:t>
            </w:r>
          </w:p>
        </w:tc>
        <w:tc>
          <w:tcPr>
            <w:tcW w:w="290" w:type="pct"/>
          </w:tcPr>
          <w:p w:rsidR="00944466" w:rsidRDefault="00944466">
            <w:r>
              <w:t>18725</w:t>
            </w:r>
          </w:p>
        </w:tc>
        <w:tc>
          <w:tcPr>
            <w:tcW w:w="687" w:type="pct"/>
          </w:tcPr>
          <w:p w:rsidR="00944466" w:rsidRDefault="00944466">
            <w:r>
              <w:t>Ali Raza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yasin </w:t>
            </w:r>
          </w:p>
        </w:tc>
        <w:tc>
          <w:tcPr>
            <w:tcW w:w="427" w:type="pct"/>
          </w:tcPr>
          <w:p w:rsidR="00944466" w:rsidRDefault="00944466">
            <w:r>
              <w:t>113348-P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18.307692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2.75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69.471978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1278</w:t>
            </w:r>
          </w:p>
        </w:tc>
        <w:tc>
          <w:tcPr>
            <w:tcW w:w="290" w:type="pct"/>
          </w:tcPr>
          <w:p w:rsidR="00944466" w:rsidRDefault="00944466">
            <w:r>
              <w:t>24938</w:t>
            </w:r>
          </w:p>
        </w:tc>
        <w:tc>
          <w:tcPr>
            <w:tcW w:w="687" w:type="pct"/>
          </w:tcPr>
          <w:p w:rsidR="00944466" w:rsidRDefault="00944466">
            <w:r>
              <w:t>Yumna</w:t>
            </w:r>
          </w:p>
        </w:tc>
        <w:tc>
          <w:tcPr>
            <w:tcW w:w="494" w:type="pct"/>
          </w:tcPr>
          <w:p w:rsidR="00944466" w:rsidRDefault="00944466">
            <w:r>
              <w:t>Muhammad Jamil</w:t>
            </w:r>
          </w:p>
        </w:tc>
        <w:tc>
          <w:tcPr>
            <w:tcW w:w="427" w:type="pct"/>
          </w:tcPr>
          <w:p w:rsidR="00944466" w:rsidRDefault="00944466">
            <w:r>
              <w:t>718575-01-M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69.468235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1279</w:t>
            </w:r>
          </w:p>
        </w:tc>
        <w:tc>
          <w:tcPr>
            <w:tcW w:w="290" w:type="pct"/>
          </w:tcPr>
          <w:p w:rsidR="00944466" w:rsidRDefault="00944466">
            <w:r>
              <w:t>24704</w:t>
            </w:r>
          </w:p>
        </w:tc>
        <w:tc>
          <w:tcPr>
            <w:tcW w:w="687" w:type="pct"/>
          </w:tcPr>
          <w:p w:rsidR="00944466" w:rsidRDefault="00944466">
            <w:r>
              <w:t>Uzma Riaz</w:t>
            </w:r>
          </w:p>
        </w:tc>
        <w:tc>
          <w:tcPr>
            <w:tcW w:w="494" w:type="pct"/>
          </w:tcPr>
          <w:p w:rsidR="00944466" w:rsidRDefault="00944466">
            <w:r>
              <w:t>Riaz Ahmad</w:t>
            </w:r>
          </w:p>
        </w:tc>
        <w:tc>
          <w:tcPr>
            <w:tcW w:w="427" w:type="pct"/>
          </w:tcPr>
          <w:p w:rsidR="00944466" w:rsidRDefault="00944466">
            <w:r>
              <w:t>715029-01-M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69.459362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1280</w:t>
            </w:r>
          </w:p>
        </w:tc>
        <w:tc>
          <w:tcPr>
            <w:tcW w:w="290" w:type="pct"/>
          </w:tcPr>
          <w:p w:rsidR="00944466" w:rsidRDefault="00944466">
            <w:r>
              <w:t>1751</w:t>
            </w:r>
          </w:p>
        </w:tc>
        <w:tc>
          <w:tcPr>
            <w:tcW w:w="687" w:type="pct"/>
          </w:tcPr>
          <w:p w:rsidR="00944466" w:rsidRDefault="00944466">
            <w:r>
              <w:t>Maham Nadeem</w:t>
            </w:r>
          </w:p>
        </w:tc>
        <w:tc>
          <w:tcPr>
            <w:tcW w:w="494" w:type="pct"/>
          </w:tcPr>
          <w:p w:rsidR="00944466" w:rsidRDefault="00944466">
            <w:r>
              <w:t>Muhammad Nadeem Arshad</w:t>
            </w:r>
          </w:p>
        </w:tc>
        <w:tc>
          <w:tcPr>
            <w:tcW w:w="427" w:type="pct"/>
          </w:tcPr>
          <w:p w:rsidR="00944466" w:rsidRDefault="00944466">
            <w:r>
              <w:t>77499-P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12.884211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3.482353</w:t>
            </w:r>
          </w:p>
        </w:tc>
        <w:tc>
          <w:tcPr>
            <w:tcW w:w="289" w:type="pct"/>
          </w:tcPr>
          <w:p w:rsidR="00944466" w:rsidRDefault="00944466">
            <w:r>
              <w:t>3.590909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69.457473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1281</w:t>
            </w:r>
          </w:p>
        </w:tc>
        <w:tc>
          <w:tcPr>
            <w:tcW w:w="290" w:type="pct"/>
          </w:tcPr>
          <w:p w:rsidR="00944466" w:rsidRDefault="00944466">
            <w:r>
              <w:t>23260</w:t>
            </w:r>
          </w:p>
        </w:tc>
        <w:tc>
          <w:tcPr>
            <w:tcW w:w="687" w:type="pct"/>
          </w:tcPr>
          <w:p w:rsidR="00944466" w:rsidRDefault="00944466">
            <w:r>
              <w:t>Saadiya Akhtar Janjua</w:t>
            </w:r>
          </w:p>
        </w:tc>
        <w:tc>
          <w:tcPr>
            <w:tcW w:w="494" w:type="pct"/>
          </w:tcPr>
          <w:p w:rsidR="00944466" w:rsidRDefault="00944466">
            <w:r>
              <w:t xml:space="preserve">Akhtar Nawaz janjua </w:t>
            </w:r>
          </w:p>
        </w:tc>
        <w:tc>
          <w:tcPr>
            <w:tcW w:w="427" w:type="pct"/>
          </w:tcPr>
          <w:p w:rsidR="00944466" w:rsidRDefault="00944466">
            <w:r>
              <w:t>712052-01-M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69.456385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1282</w:t>
            </w:r>
          </w:p>
        </w:tc>
        <w:tc>
          <w:tcPr>
            <w:tcW w:w="290" w:type="pct"/>
          </w:tcPr>
          <w:p w:rsidR="00944466" w:rsidRDefault="00944466">
            <w:r>
              <w:t>20632</w:t>
            </w:r>
          </w:p>
        </w:tc>
        <w:tc>
          <w:tcPr>
            <w:tcW w:w="687" w:type="pct"/>
          </w:tcPr>
          <w:p w:rsidR="00944466" w:rsidRDefault="00944466">
            <w:r>
              <w:t>Qindeel Fatima</w:t>
            </w:r>
          </w:p>
        </w:tc>
        <w:tc>
          <w:tcPr>
            <w:tcW w:w="494" w:type="pct"/>
          </w:tcPr>
          <w:p w:rsidR="00944466" w:rsidRDefault="00944466">
            <w:r>
              <w:t>Naseem Raza Mughal</w:t>
            </w:r>
          </w:p>
        </w:tc>
        <w:tc>
          <w:tcPr>
            <w:tcW w:w="427" w:type="pct"/>
          </w:tcPr>
          <w:p w:rsidR="00944466" w:rsidRDefault="00944466">
            <w:r>
              <w:t>715768-01-M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69.449783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1283</w:t>
            </w:r>
          </w:p>
        </w:tc>
        <w:tc>
          <w:tcPr>
            <w:tcW w:w="290" w:type="pct"/>
          </w:tcPr>
          <w:p w:rsidR="00944466" w:rsidRDefault="00944466">
            <w:r>
              <w:t>22648</w:t>
            </w:r>
          </w:p>
        </w:tc>
        <w:tc>
          <w:tcPr>
            <w:tcW w:w="687" w:type="pct"/>
          </w:tcPr>
          <w:p w:rsidR="00944466" w:rsidRDefault="00944466">
            <w:r>
              <w:t>Faiqah Bukhari</w:t>
            </w:r>
          </w:p>
        </w:tc>
        <w:tc>
          <w:tcPr>
            <w:tcW w:w="494" w:type="pct"/>
          </w:tcPr>
          <w:p w:rsidR="00944466" w:rsidRDefault="00944466">
            <w:r>
              <w:t>Syed Zulqurnain Bukhari</w:t>
            </w:r>
          </w:p>
        </w:tc>
        <w:tc>
          <w:tcPr>
            <w:tcW w:w="427" w:type="pct"/>
          </w:tcPr>
          <w:p w:rsidR="00944466" w:rsidRDefault="00944466">
            <w:r>
              <w:t>720056-01-M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69.448106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1284</w:t>
            </w:r>
          </w:p>
        </w:tc>
        <w:tc>
          <w:tcPr>
            <w:tcW w:w="290" w:type="pct"/>
          </w:tcPr>
          <w:p w:rsidR="00944466" w:rsidRDefault="00944466">
            <w:r>
              <w:t>16108</w:t>
            </w:r>
          </w:p>
        </w:tc>
        <w:tc>
          <w:tcPr>
            <w:tcW w:w="687" w:type="pct"/>
          </w:tcPr>
          <w:p w:rsidR="00944466" w:rsidRDefault="00944466">
            <w:r>
              <w:t>Kokab Zahra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109002-p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69.446429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1285</w:t>
            </w:r>
          </w:p>
        </w:tc>
        <w:tc>
          <w:tcPr>
            <w:tcW w:w="290" w:type="pct"/>
          </w:tcPr>
          <w:p w:rsidR="00944466" w:rsidRDefault="00944466">
            <w:r>
              <w:t>24886</w:t>
            </w:r>
          </w:p>
        </w:tc>
        <w:tc>
          <w:tcPr>
            <w:tcW w:w="687" w:type="pct"/>
          </w:tcPr>
          <w:p w:rsidR="00944466" w:rsidRDefault="00944466">
            <w:r>
              <w:t>Fizzah Kazmi</w:t>
            </w:r>
          </w:p>
        </w:tc>
        <w:tc>
          <w:tcPr>
            <w:tcW w:w="494" w:type="pct"/>
          </w:tcPr>
          <w:p w:rsidR="00944466" w:rsidRDefault="00944466">
            <w:r>
              <w:t>syed zain haider kazmi</w:t>
            </w:r>
          </w:p>
        </w:tc>
        <w:tc>
          <w:tcPr>
            <w:tcW w:w="427" w:type="pct"/>
          </w:tcPr>
          <w:p w:rsidR="00944466" w:rsidRDefault="00944466">
            <w:r>
              <w:t xml:space="preserve">746252-01-M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69.445616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1286</w:t>
            </w:r>
          </w:p>
        </w:tc>
        <w:tc>
          <w:tcPr>
            <w:tcW w:w="290" w:type="pct"/>
          </w:tcPr>
          <w:p w:rsidR="00944466" w:rsidRDefault="00944466">
            <w:r>
              <w:t>6028</w:t>
            </w:r>
          </w:p>
        </w:tc>
        <w:tc>
          <w:tcPr>
            <w:tcW w:w="687" w:type="pct"/>
          </w:tcPr>
          <w:p w:rsidR="00944466" w:rsidRDefault="00944466">
            <w:r>
              <w:t>Hamna Malik</w:t>
            </w:r>
          </w:p>
        </w:tc>
        <w:tc>
          <w:tcPr>
            <w:tcW w:w="494" w:type="pct"/>
          </w:tcPr>
          <w:p w:rsidR="00944466" w:rsidRDefault="00944466">
            <w:r>
              <w:t>Malik Abdul Shakoor Khan</w:t>
            </w:r>
          </w:p>
        </w:tc>
        <w:tc>
          <w:tcPr>
            <w:tcW w:w="427" w:type="pct"/>
          </w:tcPr>
          <w:p w:rsidR="00944466" w:rsidRDefault="00944466">
            <w:r>
              <w:t>104738-P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69.443453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1287</w:t>
            </w:r>
          </w:p>
        </w:tc>
        <w:tc>
          <w:tcPr>
            <w:tcW w:w="290" w:type="pct"/>
          </w:tcPr>
          <w:p w:rsidR="00944466" w:rsidRDefault="00944466">
            <w:r>
              <w:t>23302</w:t>
            </w:r>
          </w:p>
        </w:tc>
        <w:tc>
          <w:tcPr>
            <w:tcW w:w="687" w:type="pct"/>
          </w:tcPr>
          <w:p w:rsidR="00944466" w:rsidRDefault="00944466">
            <w:r>
              <w:t>Maria Khalid</w:t>
            </w:r>
          </w:p>
        </w:tc>
        <w:tc>
          <w:tcPr>
            <w:tcW w:w="494" w:type="pct"/>
          </w:tcPr>
          <w:p w:rsidR="00944466" w:rsidRDefault="00944466">
            <w:r>
              <w:t>Khalid Pervaiz</w:t>
            </w:r>
          </w:p>
        </w:tc>
        <w:tc>
          <w:tcPr>
            <w:tcW w:w="427" w:type="pct"/>
          </w:tcPr>
          <w:p w:rsidR="00944466" w:rsidRDefault="00944466">
            <w:r>
              <w:t>718261-01-M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69.440909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1288</w:t>
            </w:r>
          </w:p>
        </w:tc>
        <w:tc>
          <w:tcPr>
            <w:tcW w:w="290" w:type="pct"/>
          </w:tcPr>
          <w:p w:rsidR="00944466" w:rsidRDefault="00944466">
            <w:r>
              <w:t>24714</w:t>
            </w:r>
          </w:p>
        </w:tc>
        <w:tc>
          <w:tcPr>
            <w:tcW w:w="687" w:type="pct"/>
          </w:tcPr>
          <w:p w:rsidR="00944466" w:rsidRDefault="00944466">
            <w:r>
              <w:t>Aqsa Ayesha Masood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Masood Ahmad </w:t>
            </w:r>
          </w:p>
        </w:tc>
        <w:tc>
          <w:tcPr>
            <w:tcW w:w="427" w:type="pct"/>
          </w:tcPr>
          <w:p w:rsidR="00944466" w:rsidRDefault="00944466">
            <w:r>
              <w:t xml:space="preserve">717267-01-M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69.440151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1289</w:t>
            </w:r>
          </w:p>
        </w:tc>
        <w:tc>
          <w:tcPr>
            <w:tcW w:w="290" w:type="pct"/>
          </w:tcPr>
          <w:p w:rsidR="00944466" w:rsidRDefault="00944466">
            <w:r>
              <w:t>24462</w:t>
            </w:r>
          </w:p>
        </w:tc>
        <w:tc>
          <w:tcPr>
            <w:tcW w:w="687" w:type="pct"/>
          </w:tcPr>
          <w:p w:rsidR="00944466" w:rsidRDefault="00944466">
            <w:r>
              <w:t>Niaz Ahmad</w:t>
            </w:r>
          </w:p>
        </w:tc>
        <w:tc>
          <w:tcPr>
            <w:tcW w:w="494" w:type="pct"/>
          </w:tcPr>
          <w:p w:rsidR="00944466" w:rsidRDefault="00944466">
            <w:r>
              <w:t>Zafar Ali</w:t>
            </w:r>
          </w:p>
        </w:tc>
        <w:tc>
          <w:tcPr>
            <w:tcW w:w="427" w:type="pct"/>
          </w:tcPr>
          <w:p w:rsidR="00944466" w:rsidRDefault="00944466">
            <w:r>
              <w:t>107447-p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69.438583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1290</w:t>
            </w:r>
          </w:p>
        </w:tc>
        <w:tc>
          <w:tcPr>
            <w:tcW w:w="290" w:type="pct"/>
          </w:tcPr>
          <w:p w:rsidR="00944466" w:rsidRDefault="00944466">
            <w:r>
              <w:t>21693</w:t>
            </w:r>
          </w:p>
        </w:tc>
        <w:tc>
          <w:tcPr>
            <w:tcW w:w="687" w:type="pct"/>
          </w:tcPr>
          <w:p w:rsidR="00944466" w:rsidRDefault="00944466">
            <w:r>
              <w:t>Anmol Ishfaq</w:t>
            </w:r>
          </w:p>
        </w:tc>
        <w:tc>
          <w:tcPr>
            <w:tcW w:w="494" w:type="pct"/>
          </w:tcPr>
          <w:p w:rsidR="00944466" w:rsidRDefault="00944466">
            <w:r>
              <w:t>Ishfaq Butt</w:t>
            </w:r>
          </w:p>
        </w:tc>
        <w:tc>
          <w:tcPr>
            <w:tcW w:w="427" w:type="pct"/>
          </w:tcPr>
          <w:p w:rsidR="00944466" w:rsidRDefault="00944466">
            <w:r>
              <w:t>745767-01-M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69.436364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1291</w:t>
            </w:r>
          </w:p>
        </w:tc>
        <w:tc>
          <w:tcPr>
            <w:tcW w:w="290" w:type="pct"/>
          </w:tcPr>
          <w:p w:rsidR="00944466" w:rsidRDefault="00944466">
            <w:r>
              <w:t>23215</w:t>
            </w:r>
          </w:p>
        </w:tc>
        <w:tc>
          <w:tcPr>
            <w:tcW w:w="687" w:type="pct"/>
          </w:tcPr>
          <w:p w:rsidR="00944466" w:rsidRDefault="00944466">
            <w:r>
              <w:t>Usman Hamid</w:t>
            </w:r>
          </w:p>
        </w:tc>
        <w:tc>
          <w:tcPr>
            <w:tcW w:w="494" w:type="pct"/>
          </w:tcPr>
          <w:p w:rsidR="00944466" w:rsidRDefault="00944466">
            <w:r>
              <w:t>Hamid Iqbal</w:t>
            </w:r>
          </w:p>
        </w:tc>
        <w:tc>
          <w:tcPr>
            <w:tcW w:w="427" w:type="pct"/>
          </w:tcPr>
          <w:p w:rsidR="00944466" w:rsidRDefault="00944466">
            <w:r>
              <w:t>113301-P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69.435769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1292</w:t>
            </w:r>
          </w:p>
        </w:tc>
        <w:tc>
          <w:tcPr>
            <w:tcW w:w="290" w:type="pct"/>
          </w:tcPr>
          <w:p w:rsidR="00944466" w:rsidRDefault="00944466">
            <w:r>
              <w:t>23329</w:t>
            </w:r>
          </w:p>
        </w:tc>
        <w:tc>
          <w:tcPr>
            <w:tcW w:w="687" w:type="pct"/>
          </w:tcPr>
          <w:p w:rsidR="00944466" w:rsidRDefault="00944466">
            <w:r>
              <w:t>Ramsha Tasnim</w:t>
            </w:r>
          </w:p>
        </w:tc>
        <w:tc>
          <w:tcPr>
            <w:tcW w:w="494" w:type="pct"/>
          </w:tcPr>
          <w:p w:rsidR="00944466" w:rsidRDefault="00944466">
            <w:r>
              <w:t xml:space="preserve">Faqeer Muhammad </w:t>
            </w:r>
          </w:p>
        </w:tc>
        <w:tc>
          <w:tcPr>
            <w:tcW w:w="427" w:type="pct"/>
          </w:tcPr>
          <w:p w:rsidR="00944466" w:rsidRDefault="00944466">
            <w:r>
              <w:t>716704-01-M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69.435714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1293</w:t>
            </w:r>
          </w:p>
        </w:tc>
        <w:tc>
          <w:tcPr>
            <w:tcW w:w="290" w:type="pct"/>
          </w:tcPr>
          <w:p w:rsidR="00944466" w:rsidRDefault="00944466">
            <w:r>
              <w:t>25320</w:t>
            </w:r>
          </w:p>
        </w:tc>
        <w:tc>
          <w:tcPr>
            <w:tcW w:w="687" w:type="pct"/>
          </w:tcPr>
          <w:p w:rsidR="00944466" w:rsidRDefault="00944466">
            <w:r>
              <w:t>Huda Asif</w:t>
            </w:r>
          </w:p>
        </w:tc>
        <w:tc>
          <w:tcPr>
            <w:tcW w:w="494" w:type="pct"/>
          </w:tcPr>
          <w:p w:rsidR="00944466" w:rsidRDefault="00944466">
            <w:r>
              <w:t>Muhammad Asif Jaleel</w:t>
            </w:r>
          </w:p>
        </w:tc>
        <w:tc>
          <w:tcPr>
            <w:tcW w:w="427" w:type="pct"/>
          </w:tcPr>
          <w:p w:rsidR="00944466" w:rsidRDefault="00944466">
            <w:r>
              <w:t>712154-01-M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15.991837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69.43188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1294</w:t>
            </w:r>
          </w:p>
        </w:tc>
        <w:tc>
          <w:tcPr>
            <w:tcW w:w="290" w:type="pct"/>
          </w:tcPr>
          <w:p w:rsidR="00944466" w:rsidRDefault="00944466">
            <w:r>
              <w:t>24425</w:t>
            </w:r>
          </w:p>
        </w:tc>
        <w:tc>
          <w:tcPr>
            <w:tcW w:w="687" w:type="pct"/>
          </w:tcPr>
          <w:p w:rsidR="00944466" w:rsidRDefault="00944466">
            <w:r>
              <w:t>Romasa Akmal</w:t>
            </w:r>
          </w:p>
        </w:tc>
        <w:tc>
          <w:tcPr>
            <w:tcW w:w="494" w:type="pct"/>
          </w:tcPr>
          <w:p w:rsidR="00944466" w:rsidRDefault="00944466">
            <w:r>
              <w:t>Umer Farooq Mian</w:t>
            </w:r>
          </w:p>
        </w:tc>
        <w:tc>
          <w:tcPr>
            <w:tcW w:w="427" w:type="pct"/>
          </w:tcPr>
          <w:p w:rsidR="00944466" w:rsidRDefault="00944466">
            <w:r>
              <w:t>718445-01-M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69.429599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1295</w:t>
            </w:r>
          </w:p>
        </w:tc>
        <w:tc>
          <w:tcPr>
            <w:tcW w:w="290" w:type="pct"/>
          </w:tcPr>
          <w:p w:rsidR="00944466" w:rsidRDefault="00944466">
            <w:r>
              <w:t>17707</w:t>
            </w:r>
          </w:p>
        </w:tc>
        <w:tc>
          <w:tcPr>
            <w:tcW w:w="687" w:type="pct"/>
          </w:tcPr>
          <w:p w:rsidR="00944466" w:rsidRDefault="00944466">
            <w:r>
              <w:t>Aqsa Amjad</w:t>
            </w:r>
          </w:p>
        </w:tc>
        <w:tc>
          <w:tcPr>
            <w:tcW w:w="494" w:type="pct"/>
          </w:tcPr>
          <w:p w:rsidR="00944466" w:rsidRDefault="00944466">
            <w:r>
              <w:t>Amjad Hussain</w:t>
            </w:r>
          </w:p>
        </w:tc>
        <w:tc>
          <w:tcPr>
            <w:tcW w:w="427" w:type="pct"/>
          </w:tcPr>
          <w:p w:rsidR="00944466" w:rsidRDefault="00944466">
            <w:r>
              <w:t>107020-P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69.427869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1296</w:t>
            </w:r>
          </w:p>
        </w:tc>
        <w:tc>
          <w:tcPr>
            <w:tcW w:w="290" w:type="pct"/>
          </w:tcPr>
          <w:p w:rsidR="00944466" w:rsidRDefault="00944466">
            <w:r>
              <w:t>21184</w:t>
            </w:r>
          </w:p>
        </w:tc>
        <w:tc>
          <w:tcPr>
            <w:tcW w:w="687" w:type="pct"/>
          </w:tcPr>
          <w:p w:rsidR="00944466" w:rsidRDefault="00944466">
            <w:r>
              <w:t>Bilal Ahmad</w:t>
            </w:r>
          </w:p>
        </w:tc>
        <w:tc>
          <w:tcPr>
            <w:tcW w:w="494" w:type="pct"/>
          </w:tcPr>
          <w:p w:rsidR="00944466" w:rsidRDefault="00944466">
            <w:r>
              <w:t>Mehmood Ahmad</w:t>
            </w:r>
          </w:p>
        </w:tc>
        <w:tc>
          <w:tcPr>
            <w:tcW w:w="427" w:type="pct"/>
          </w:tcPr>
          <w:p w:rsidR="00944466" w:rsidRDefault="00944466">
            <w:r>
              <w:t>715996-01-M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69.42684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1297</w:t>
            </w:r>
          </w:p>
        </w:tc>
        <w:tc>
          <w:tcPr>
            <w:tcW w:w="290" w:type="pct"/>
          </w:tcPr>
          <w:p w:rsidR="00944466" w:rsidRDefault="00944466">
            <w:r>
              <w:t>24632</w:t>
            </w:r>
          </w:p>
        </w:tc>
        <w:tc>
          <w:tcPr>
            <w:tcW w:w="687" w:type="pct"/>
          </w:tcPr>
          <w:p w:rsidR="00944466" w:rsidRDefault="00944466">
            <w:r>
              <w:t>Rida Ramzan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718689-01-M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69.42684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1298</w:t>
            </w:r>
          </w:p>
        </w:tc>
        <w:tc>
          <w:tcPr>
            <w:tcW w:w="290" w:type="pct"/>
          </w:tcPr>
          <w:p w:rsidR="00944466" w:rsidRDefault="00944466">
            <w:r>
              <w:t>22674</w:t>
            </w:r>
          </w:p>
        </w:tc>
        <w:tc>
          <w:tcPr>
            <w:tcW w:w="687" w:type="pct"/>
          </w:tcPr>
          <w:p w:rsidR="00944466" w:rsidRDefault="00944466">
            <w:r>
              <w:t>Rabia Arshad</w:t>
            </w:r>
          </w:p>
        </w:tc>
        <w:tc>
          <w:tcPr>
            <w:tcW w:w="494" w:type="pct"/>
          </w:tcPr>
          <w:p w:rsidR="00944466" w:rsidRDefault="00944466">
            <w:r>
              <w:t>Muhammad Arshad Islam</w:t>
            </w:r>
          </w:p>
        </w:tc>
        <w:tc>
          <w:tcPr>
            <w:tcW w:w="427" w:type="pct"/>
          </w:tcPr>
          <w:p w:rsidR="00944466" w:rsidRDefault="00944466">
            <w:r>
              <w:t>715948-01-M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69.426191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1299</w:t>
            </w:r>
          </w:p>
        </w:tc>
        <w:tc>
          <w:tcPr>
            <w:tcW w:w="290" w:type="pct"/>
          </w:tcPr>
          <w:p w:rsidR="00944466" w:rsidRDefault="00944466">
            <w:r>
              <w:t>22252</w:t>
            </w:r>
          </w:p>
        </w:tc>
        <w:tc>
          <w:tcPr>
            <w:tcW w:w="687" w:type="pct"/>
          </w:tcPr>
          <w:p w:rsidR="00944466" w:rsidRDefault="00944466">
            <w:r>
              <w:t>Ahmad Shahroz</w:t>
            </w:r>
          </w:p>
        </w:tc>
        <w:tc>
          <w:tcPr>
            <w:tcW w:w="494" w:type="pct"/>
          </w:tcPr>
          <w:p w:rsidR="00944466" w:rsidRDefault="00944466">
            <w:r>
              <w:t>Shahid Nawaz Khokhar</w:t>
            </w:r>
          </w:p>
        </w:tc>
        <w:tc>
          <w:tcPr>
            <w:tcW w:w="427" w:type="pct"/>
          </w:tcPr>
          <w:p w:rsidR="00944466" w:rsidRDefault="00944466">
            <w:r>
              <w:t>717050-01-M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69.422565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1300</w:t>
            </w:r>
          </w:p>
        </w:tc>
        <w:tc>
          <w:tcPr>
            <w:tcW w:w="290" w:type="pct"/>
          </w:tcPr>
          <w:p w:rsidR="00944466" w:rsidRDefault="00944466">
            <w:r>
              <w:t>22067</w:t>
            </w:r>
          </w:p>
        </w:tc>
        <w:tc>
          <w:tcPr>
            <w:tcW w:w="687" w:type="pct"/>
          </w:tcPr>
          <w:p w:rsidR="00944466" w:rsidRDefault="00944466">
            <w:r>
              <w:t>Muhammad Saad Ikram</w:t>
            </w:r>
          </w:p>
        </w:tc>
        <w:tc>
          <w:tcPr>
            <w:tcW w:w="494" w:type="pct"/>
          </w:tcPr>
          <w:p w:rsidR="00944466" w:rsidRDefault="00944466">
            <w:r>
              <w:t>Ikram ud Din</w:t>
            </w:r>
          </w:p>
        </w:tc>
        <w:tc>
          <w:tcPr>
            <w:tcW w:w="427" w:type="pct"/>
          </w:tcPr>
          <w:p w:rsidR="00944466" w:rsidRDefault="00944466">
            <w:r>
              <w:t>111955-P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69.417424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1301</w:t>
            </w:r>
          </w:p>
        </w:tc>
        <w:tc>
          <w:tcPr>
            <w:tcW w:w="290" w:type="pct"/>
          </w:tcPr>
          <w:p w:rsidR="00944466" w:rsidRDefault="00944466">
            <w:r>
              <w:t>20503</w:t>
            </w:r>
          </w:p>
        </w:tc>
        <w:tc>
          <w:tcPr>
            <w:tcW w:w="687" w:type="pct"/>
          </w:tcPr>
          <w:p w:rsidR="00944466" w:rsidRDefault="00944466">
            <w:r>
              <w:t>Usaid Munir Joyia</w:t>
            </w:r>
          </w:p>
        </w:tc>
        <w:tc>
          <w:tcPr>
            <w:tcW w:w="494" w:type="pct"/>
          </w:tcPr>
          <w:p w:rsidR="00944466" w:rsidRDefault="00944466">
            <w:r>
              <w:t>Munir Ahmad Joyia</w:t>
            </w:r>
          </w:p>
        </w:tc>
        <w:tc>
          <w:tcPr>
            <w:tcW w:w="427" w:type="pct"/>
          </w:tcPr>
          <w:p w:rsidR="00944466" w:rsidRDefault="00944466">
            <w:r>
              <w:t>716510-01-M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69.413853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1302</w:t>
            </w:r>
          </w:p>
        </w:tc>
        <w:tc>
          <w:tcPr>
            <w:tcW w:w="290" w:type="pct"/>
          </w:tcPr>
          <w:p w:rsidR="00944466" w:rsidRDefault="00944466">
            <w:r>
              <w:t>23253</w:t>
            </w:r>
          </w:p>
        </w:tc>
        <w:tc>
          <w:tcPr>
            <w:tcW w:w="687" w:type="pct"/>
          </w:tcPr>
          <w:p w:rsidR="00944466" w:rsidRDefault="00944466">
            <w:r>
              <w:t>Hasan Saeed</w:t>
            </w:r>
          </w:p>
        </w:tc>
        <w:tc>
          <w:tcPr>
            <w:tcW w:w="494" w:type="pct"/>
          </w:tcPr>
          <w:p w:rsidR="00944466" w:rsidRDefault="00944466">
            <w:r>
              <w:t>Hafiz Muhammad Saeed</w:t>
            </w:r>
          </w:p>
        </w:tc>
        <w:tc>
          <w:tcPr>
            <w:tcW w:w="427" w:type="pct"/>
          </w:tcPr>
          <w:p w:rsidR="00944466" w:rsidRDefault="00944466">
            <w:r>
              <w:t xml:space="preserve">716101-01-M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69.403463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1303</w:t>
            </w:r>
          </w:p>
        </w:tc>
        <w:tc>
          <w:tcPr>
            <w:tcW w:w="290" w:type="pct"/>
          </w:tcPr>
          <w:p w:rsidR="00944466" w:rsidRDefault="00944466">
            <w:r>
              <w:t>21934</w:t>
            </w:r>
          </w:p>
        </w:tc>
        <w:tc>
          <w:tcPr>
            <w:tcW w:w="687" w:type="pct"/>
          </w:tcPr>
          <w:p w:rsidR="00944466" w:rsidRDefault="00944466">
            <w:r>
              <w:t>Meesum Ali</w:t>
            </w:r>
          </w:p>
        </w:tc>
        <w:tc>
          <w:tcPr>
            <w:tcW w:w="494" w:type="pct"/>
          </w:tcPr>
          <w:p w:rsidR="00944466" w:rsidRDefault="00944466">
            <w:r>
              <w:t>Muzaffar Ali Kharal</w:t>
            </w:r>
          </w:p>
        </w:tc>
        <w:tc>
          <w:tcPr>
            <w:tcW w:w="427" w:type="pct"/>
          </w:tcPr>
          <w:p w:rsidR="00944466" w:rsidRDefault="00944466">
            <w:r>
              <w:t>718361-01-M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4.036364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69.398863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1304</w:t>
            </w:r>
          </w:p>
        </w:tc>
        <w:tc>
          <w:tcPr>
            <w:tcW w:w="290" w:type="pct"/>
          </w:tcPr>
          <w:p w:rsidR="00944466" w:rsidRDefault="00944466">
            <w:r>
              <w:t>24472</w:t>
            </w:r>
          </w:p>
        </w:tc>
        <w:tc>
          <w:tcPr>
            <w:tcW w:w="687" w:type="pct"/>
          </w:tcPr>
          <w:p w:rsidR="00944466" w:rsidRDefault="00944466">
            <w:r>
              <w:t>Maria Younas</w:t>
            </w:r>
          </w:p>
        </w:tc>
        <w:tc>
          <w:tcPr>
            <w:tcW w:w="494" w:type="pct"/>
          </w:tcPr>
          <w:p w:rsidR="00944466" w:rsidRDefault="00944466">
            <w:r>
              <w:t>Muhammad Younas Uppal</w:t>
            </w:r>
          </w:p>
        </w:tc>
        <w:tc>
          <w:tcPr>
            <w:tcW w:w="427" w:type="pct"/>
          </w:tcPr>
          <w:p w:rsidR="00944466" w:rsidRDefault="00944466">
            <w:r>
              <w:t>714401-01-M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14.645545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69.395978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1305</w:t>
            </w:r>
          </w:p>
        </w:tc>
        <w:tc>
          <w:tcPr>
            <w:tcW w:w="290" w:type="pct"/>
          </w:tcPr>
          <w:p w:rsidR="00944466" w:rsidRDefault="00944466">
            <w:r>
              <w:t>21731</w:t>
            </w:r>
          </w:p>
        </w:tc>
        <w:tc>
          <w:tcPr>
            <w:tcW w:w="687" w:type="pct"/>
          </w:tcPr>
          <w:p w:rsidR="00944466" w:rsidRDefault="00944466">
            <w:r>
              <w:t>Nozaina Malik</w:t>
            </w:r>
          </w:p>
        </w:tc>
        <w:tc>
          <w:tcPr>
            <w:tcW w:w="494" w:type="pct"/>
          </w:tcPr>
          <w:p w:rsidR="00944466" w:rsidRDefault="00944466">
            <w:r>
              <w:t>Amjad Khursheed</w:t>
            </w:r>
          </w:p>
        </w:tc>
        <w:tc>
          <w:tcPr>
            <w:tcW w:w="427" w:type="pct"/>
          </w:tcPr>
          <w:p w:rsidR="00944466" w:rsidRDefault="00944466">
            <w:r>
              <w:t>716135-01-M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69.393128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1306</w:t>
            </w:r>
          </w:p>
        </w:tc>
        <w:tc>
          <w:tcPr>
            <w:tcW w:w="290" w:type="pct"/>
          </w:tcPr>
          <w:p w:rsidR="00944466" w:rsidRDefault="00944466">
            <w:r>
              <w:t>22767</w:t>
            </w:r>
          </w:p>
        </w:tc>
        <w:tc>
          <w:tcPr>
            <w:tcW w:w="687" w:type="pct"/>
          </w:tcPr>
          <w:p w:rsidR="00944466" w:rsidRDefault="00944466">
            <w:r>
              <w:t>Rabia Rasool</w:t>
            </w:r>
          </w:p>
        </w:tc>
        <w:tc>
          <w:tcPr>
            <w:tcW w:w="494" w:type="pct"/>
          </w:tcPr>
          <w:p w:rsidR="00944466" w:rsidRDefault="00944466">
            <w:r>
              <w:t>Raja Qaiser Bashir</w:t>
            </w:r>
          </w:p>
        </w:tc>
        <w:tc>
          <w:tcPr>
            <w:tcW w:w="427" w:type="pct"/>
          </w:tcPr>
          <w:p w:rsidR="00944466" w:rsidRDefault="00944466">
            <w:r>
              <w:t>102506-p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14.308696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69.389216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1307</w:t>
            </w:r>
          </w:p>
        </w:tc>
        <w:tc>
          <w:tcPr>
            <w:tcW w:w="290" w:type="pct"/>
          </w:tcPr>
          <w:p w:rsidR="00944466" w:rsidRDefault="00944466">
            <w:r>
              <w:t>20753</w:t>
            </w:r>
          </w:p>
        </w:tc>
        <w:tc>
          <w:tcPr>
            <w:tcW w:w="687" w:type="pct"/>
          </w:tcPr>
          <w:p w:rsidR="00944466" w:rsidRDefault="00944466">
            <w:r>
              <w:t>Rabia Farooq</w:t>
            </w:r>
          </w:p>
        </w:tc>
        <w:tc>
          <w:tcPr>
            <w:tcW w:w="494" w:type="pct"/>
          </w:tcPr>
          <w:p w:rsidR="00944466" w:rsidRDefault="00944466">
            <w:r>
              <w:t>Farooq Afzal</w:t>
            </w:r>
          </w:p>
        </w:tc>
        <w:tc>
          <w:tcPr>
            <w:tcW w:w="427" w:type="pct"/>
          </w:tcPr>
          <w:p w:rsidR="00944466" w:rsidRDefault="00944466">
            <w:r>
              <w:t>717197-01-M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69.387608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1308</w:t>
            </w:r>
          </w:p>
        </w:tc>
        <w:tc>
          <w:tcPr>
            <w:tcW w:w="290" w:type="pct"/>
          </w:tcPr>
          <w:p w:rsidR="00944466" w:rsidRDefault="00944466">
            <w:r>
              <w:t>21916</w:t>
            </w:r>
          </w:p>
        </w:tc>
        <w:tc>
          <w:tcPr>
            <w:tcW w:w="687" w:type="pct"/>
          </w:tcPr>
          <w:p w:rsidR="00944466" w:rsidRDefault="00944466">
            <w:r>
              <w:t>Ali Hashim Zubair</w:t>
            </w:r>
          </w:p>
        </w:tc>
        <w:tc>
          <w:tcPr>
            <w:tcW w:w="494" w:type="pct"/>
          </w:tcPr>
          <w:p w:rsidR="00944466" w:rsidRDefault="00944466">
            <w:r>
              <w:t>Zubair Saleem</w:t>
            </w:r>
          </w:p>
        </w:tc>
        <w:tc>
          <w:tcPr>
            <w:tcW w:w="427" w:type="pct"/>
          </w:tcPr>
          <w:p w:rsidR="00944466" w:rsidRDefault="00944466">
            <w:r>
              <w:t>720589-01-M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69.383063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1309</w:t>
            </w:r>
          </w:p>
        </w:tc>
        <w:tc>
          <w:tcPr>
            <w:tcW w:w="290" w:type="pct"/>
          </w:tcPr>
          <w:p w:rsidR="00944466" w:rsidRDefault="00944466">
            <w:r>
              <w:t>20593</w:t>
            </w:r>
          </w:p>
        </w:tc>
        <w:tc>
          <w:tcPr>
            <w:tcW w:w="687" w:type="pct"/>
          </w:tcPr>
          <w:p w:rsidR="00944466" w:rsidRDefault="00944466">
            <w:r>
              <w:t>Alishba Zahid</w:t>
            </w:r>
          </w:p>
        </w:tc>
        <w:tc>
          <w:tcPr>
            <w:tcW w:w="494" w:type="pct"/>
          </w:tcPr>
          <w:p w:rsidR="00944466" w:rsidRDefault="00944466">
            <w:r>
              <w:t>Zahid Akhtar</w:t>
            </w:r>
          </w:p>
        </w:tc>
        <w:tc>
          <w:tcPr>
            <w:tcW w:w="427" w:type="pct"/>
          </w:tcPr>
          <w:p w:rsidR="00944466" w:rsidRDefault="00944466">
            <w:r>
              <w:t>721500-01-M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1310</w:t>
            </w:r>
          </w:p>
        </w:tc>
        <w:tc>
          <w:tcPr>
            <w:tcW w:w="290" w:type="pct"/>
          </w:tcPr>
          <w:p w:rsidR="00944466" w:rsidRDefault="00944466">
            <w:r>
              <w:t>25279</w:t>
            </w:r>
          </w:p>
        </w:tc>
        <w:tc>
          <w:tcPr>
            <w:tcW w:w="687" w:type="pct"/>
          </w:tcPr>
          <w:p w:rsidR="00944466" w:rsidRDefault="00944466">
            <w:r>
              <w:t>Mahreen Saeed</w:t>
            </w:r>
          </w:p>
        </w:tc>
        <w:tc>
          <w:tcPr>
            <w:tcW w:w="494" w:type="pct"/>
          </w:tcPr>
          <w:p w:rsidR="00944466" w:rsidRDefault="00944466">
            <w:r>
              <w:t>Mohammad Saeed Tahir</w:t>
            </w:r>
          </w:p>
        </w:tc>
        <w:tc>
          <w:tcPr>
            <w:tcW w:w="427" w:type="pct"/>
          </w:tcPr>
          <w:p w:rsidR="00944466" w:rsidRDefault="00944466">
            <w:r>
              <w:t>118711-P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69.378896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1311</w:t>
            </w:r>
          </w:p>
        </w:tc>
        <w:tc>
          <w:tcPr>
            <w:tcW w:w="290" w:type="pct"/>
          </w:tcPr>
          <w:p w:rsidR="00944466" w:rsidRDefault="00944466">
            <w:r>
              <w:t>21927</w:t>
            </w:r>
          </w:p>
        </w:tc>
        <w:tc>
          <w:tcPr>
            <w:tcW w:w="687" w:type="pct"/>
          </w:tcPr>
          <w:p w:rsidR="00944466" w:rsidRDefault="00944466">
            <w:r>
              <w:t>Sarmad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717866-01-M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69.375812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1312</w:t>
            </w:r>
          </w:p>
        </w:tc>
        <w:tc>
          <w:tcPr>
            <w:tcW w:w="290" w:type="pct"/>
          </w:tcPr>
          <w:p w:rsidR="00944466" w:rsidRDefault="00944466">
            <w:r>
              <w:t>22053</w:t>
            </w:r>
          </w:p>
        </w:tc>
        <w:tc>
          <w:tcPr>
            <w:tcW w:w="687" w:type="pct"/>
          </w:tcPr>
          <w:p w:rsidR="00944466" w:rsidRDefault="00944466">
            <w:r>
              <w:t>Amina Saeed Malik</w:t>
            </w:r>
          </w:p>
        </w:tc>
        <w:tc>
          <w:tcPr>
            <w:tcW w:w="494" w:type="pct"/>
          </w:tcPr>
          <w:p w:rsidR="00944466" w:rsidRDefault="00944466">
            <w:r>
              <w:t>Saeed Akhtar Malik</w:t>
            </w:r>
          </w:p>
        </w:tc>
        <w:tc>
          <w:tcPr>
            <w:tcW w:w="427" w:type="pct"/>
          </w:tcPr>
          <w:p w:rsidR="00944466" w:rsidRDefault="00944466">
            <w:r>
              <w:t>111238-P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69.374892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1313</w:t>
            </w:r>
          </w:p>
        </w:tc>
        <w:tc>
          <w:tcPr>
            <w:tcW w:w="290" w:type="pct"/>
          </w:tcPr>
          <w:p w:rsidR="00944466" w:rsidRDefault="00944466">
            <w:r>
              <w:t>24739</w:t>
            </w:r>
          </w:p>
        </w:tc>
        <w:tc>
          <w:tcPr>
            <w:tcW w:w="687" w:type="pct"/>
          </w:tcPr>
          <w:p w:rsidR="00944466" w:rsidRDefault="00944466">
            <w:r>
              <w:t>Faiza Jamil</w:t>
            </w:r>
          </w:p>
        </w:tc>
        <w:tc>
          <w:tcPr>
            <w:tcW w:w="494" w:type="pct"/>
          </w:tcPr>
          <w:p w:rsidR="00944466" w:rsidRDefault="00944466">
            <w:r>
              <w:t>Muhammad Jamil</w:t>
            </w:r>
          </w:p>
        </w:tc>
        <w:tc>
          <w:tcPr>
            <w:tcW w:w="427" w:type="pct"/>
          </w:tcPr>
          <w:p w:rsidR="00944466" w:rsidRDefault="00944466">
            <w:r>
              <w:t>719082-01-M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69.372997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1314</w:t>
            </w:r>
          </w:p>
        </w:tc>
        <w:tc>
          <w:tcPr>
            <w:tcW w:w="290" w:type="pct"/>
          </w:tcPr>
          <w:p w:rsidR="00944466" w:rsidRDefault="00944466">
            <w:r>
              <w:t>5598</w:t>
            </w:r>
          </w:p>
        </w:tc>
        <w:tc>
          <w:tcPr>
            <w:tcW w:w="687" w:type="pct"/>
          </w:tcPr>
          <w:p w:rsidR="00944466" w:rsidRDefault="00944466">
            <w:r>
              <w:t>Saira Shafiq</w:t>
            </w:r>
          </w:p>
        </w:tc>
        <w:tc>
          <w:tcPr>
            <w:tcW w:w="494" w:type="pct"/>
          </w:tcPr>
          <w:p w:rsidR="00944466" w:rsidRDefault="00944466">
            <w:r>
              <w:t>Dr. Rizwan Ahmed</w:t>
            </w:r>
          </w:p>
        </w:tc>
        <w:tc>
          <w:tcPr>
            <w:tcW w:w="427" w:type="pct"/>
          </w:tcPr>
          <w:p w:rsidR="00944466" w:rsidRDefault="00944466">
            <w:r>
              <w:t>77777-P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15.347368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4.623529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69.361806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1315</w:t>
            </w:r>
          </w:p>
        </w:tc>
        <w:tc>
          <w:tcPr>
            <w:tcW w:w="290" w:type="pct"/>
          </w:tcPr>
          <w:p w:rsidR="00944466" w:rsidRDefault="00944466">
            <w:r>
              <w:t>22376</w:t>
            </w:r>
          </w:p>
        </w:tc>
        <w:tc>
          <w:tcPr>
            <w:tcW w:w="687" w:type="pct"/>
          </w:tcPr>
          <w:p w:rsidR="00944466" w:rsidRDefault="00944466">
            <w:r>
              <w:t>Masfa Abid</w:t>
            </w:r>
          </w:p>
        </w:tc>
        <w:tc>
          <w:tcPr>
            <w:tcW w:w="494" w:type="pct"/>
          </w:tcPr>
          <w:p w:rsidR="00944466" w:rsidRDefault="00944466">
            <w:r>
              <w:t>ABID HUSSAIN</w:t>
            </w:r>
          </w:p>
        </w:tc>
        <w:tc>
          <w:tcPr>
            <w:tcW w:w="427" w:type="pct"/>
          </w:tcPr>
          <w:p w:rsidR="00944466" w:rsidRDefault="00944466">
            <w:r>
              <w:t>719323-01-M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69.361472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1316</w:t>
            </w:r>
          </w:p>
        </w:tc>
        <w:tc>
          <w:tcPr>
            <w:tcW w:w="290" w:type="pct"/>
          </w:tcPr>
          <w:p w:rsidR="00944466" w:rsidRDefault="00944466">
            <w:r>
              <w:t>18127</w:t>
            </w:r>
          </w:p>
        </w:tc>
        <w:tc>
          <w:tcPr>
            <w:tcW w:w="687" w:type="pct"/>
          </w:tcPr>
          <w:p w:rsidR="00944466" w:rsidRDefault="00944466">
            <w:r>
              <w:t>Muhammad Furqan Saleem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</w:t>
            </w:r>
          </w:p>
        </w:tc>
        <w:tc>
          <w:tcPr>
            <w:tcW w:w="427" w:type="pct"/>
          </w:tcPr>
          <w:p w:rsidR="00944466" w:rsidRDefault="00944466">
            <w:r>
              <w:t xml:space="preserve">716898-01-M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4.109524</w:t>
            </w:r>
          </w:p>
        </w:tc>
        <w:tc>
          <w:tcPr>
            <w:tcW w:w="289" w:type="pct"/>
          </w:tcPr>
          <w:p w:rsidR="00944466" w:rsidRDefault="00944466">
            <w:r>
              <w:t>3.659091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69.360281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1317</w:t>
            </w:r>
          </w:p>
        </w:tc>
        <w:tc>
          <w:tcPr>
            <w:tcW w:w="290" w:type="pct"/>
          </w:tcPr>
          <w:p w:rsidR="00944466" w:rsidRDefault="00944466">
            <w:r>
              <w:t>22011</w:t>
            </w:r>
          </w:p>
        </w:tc>
        <w:tc>
          <w:tcPr>
            <w:tcW w:w="687" w:type="pct"/>
          </w:tcPr>
          <w:p w:rsidR="00944466" w:rsidRDefault="00944466">
            <w:r>
              <w:t>Iqra Ijaz</w:t>
            </w:r>
          </w:p>
        </w:tc>
        <w:tc>
          <w:tcPr>
            <w:tcW w:w="494" w:type="pct"/>
          </w:tcPr>
          <w:p w:rsidR="00944466" w:rsidRDefault="00944466">
            <w:r>
              <w:t>Ijaz Ahmed</w:t>
            </w:r>
          </w:p>
        </w:tc>
        <w:tc>
          <w:tcPr>
            <w:tcW w:w="427" w:type="pct"/>
          </w:tcPr>
          <w:p w:rsidR="00944466" w:rsidRDefault="00944466">
            <w:r>
              <w:t>721399-01-M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69.360174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1318</w:t>
            </w:r>
          </w:p>
        </w:tc>
        <w:tc>
          <w:tcPr>
            <w:tcW w:w="290" w:type="pct"/>
          </w:tcPr>
          <w:p w:rsidR="00944466" w:rsidRDefault="00944466">
            <w:r>
              <w:t>17999</w:t>
            </w:r>
          </w:p>
        </w:tc>
        <w:tc>
          <w:tcPr>
            <w:tcW w:w="687" w:type="pct"/>
          </w:tcPr>
          <w:p w:rsidR="00944466" w:rsidRDefault="00944466">
            <w:r>
              <w:t>Muhammad Usama Awais</w:t>
            </w:r>
          </w:p>
        </w:tc>
        <w:tc>
          <w:tcPr>
            <w:tcW w:w="494" w:type="pct"/>
          </w:tcPr>
          <w:p w:rsidR="00944466" w:rsidRDefault="00944466">
            <w:r>
              <w:t>Muhammad Awais Ansari</w:t>
            </w:r>
          </w:p>
        </w:tc>
        <w:tc>
          <w:tcPr>
            <w:tcW w:w="427" w:type="pct"/>
          </w:tcPr>
          <w:p w:rsidR="00944466" w:rsidRDefault="00944466">
            <w:r>
              <w:t>109516-P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3.844444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69.353913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1319</w:t>
            </w:r>
          </w:p>
        </w:tc>
        <w:tc>
          <w:tcPr>
            <w:tcW w:w="290" w:type="pct"/>
          </w:tcPr>
          <w:p w:rsidR="00944466" w:rsidRDefault="00944466">
            <w:r>
              <w:t>21480</w:t>
            </w:r>
          </w:p>
        </w:tc>
        <w:tc>
          <w:tcPr>
            <w:tcW w:w="687" w:type="pct"/>
          </w:tcPr>
          <w:p w:rsidR="00944466" w:rsidRDefault="00944466">
            <w:r>
              <w:t>Neiha Mahmood Chaudhry</w:t>
            </w:r>
          </w:p>
        </w:tc>
        <w:tc>
          <w:tcPr>
            <w:tcW w:w="494" w:type="pct"/>
          </w:tcPr>
          <w:p w:rsidR="00944466" w:rsidRDefault="00944466">
            <w:r>
              <w:t>Mahmood Chaudhry</w:t>
            </w:r>
          </w:p>
        </w:tc>
        <w:tc>
          <w:tcPr>
            <w:tcW w:w="427" w:type="pct"/>
          </w:tcPr>
          <w:p w:rsidR="00944466" w:rsidRDefault="00944466">
            <w:r>
              <w:t>744355-01-M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13.721569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69.346677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1320</w:t>
            </w:r>
          </w:p>
        </w:tc>
        <w:tc>
          <w:tcPr>
            <w:tcW w:w="290" w:type="pct"/>
          </w:tcPr>
          <w:p w:rsidR="00944466" w:rsidRDefault="00944466">
            <w:r>
              <w:t>20735</w:t>
            </w:r>
          </w:p>
        </w:tc>
        <w:tc>
          <w:tcPr>
            <w:tcW w:w="687" w:type="pct"/>
          </w:tcPr>
          <w:p w:rsidR="00944466" w:rsidRDefault="00944466">
            <w:r>
              <w:t>Komal Arzoo</w:t>
            </w:r>
          </w:p>
        </w:tc>
        <w:tc>
          <w:tcPr>
            <w:tcW w:w="494" w:type="pct"/>
          </w:tcPr>
          <w:p w:rsidR="00944466" w:rsidRDefault="00944466">
            <w:r>
              <w:t xml:space="preserve">Mukhtar Ahmed Khawaja </w:t>
            </w:r>
          </w:p>
        </w:tc>
        <w:tc>
          <w:tcPr>
            <w:tcW w:w="427" w:type="pct"/>
          </w:tcPr>
          <w:p w:rsidR="00944466" w:rsidRDefault="00944466">
            <w:r>
              <w:t>715655-01-M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69.333551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1321</w:t>
            </w:r>
          </w:p>
        </w:tc>
        <w:tc>
          <w:tcPr>
            <w:tcW w:w="290" w:type="pct"/>
          </w:tcPr>
          <w:p w:rsidR="00944466" w:rsidRDefault="00944466">
            <w:r>
              <w:t>20385</w:t>
            </w:r>
          </w:p>
        </w:tc>
        <w:tc>
          <w:tcPr>
            <w:tcW w:w="687" w:type="pct"/>
          </w:tcPr>
          <w:p w:rsidR="00944466" w:rsidRDefault="00944466">
            <w:r>
              <w:t>Muhammad Awais Ahmad</w:t>
            </w:r>
          </w:p>
        </w:tc>
        <w:tc>
          <w:tcPr>
            <w:tcW w:w="494" w:type="pct"/>
          </w:tcPr>
          <w:p w:rsidR="00944466" w:rsidRDefault="00944466">
            <w:r>
              <w:t>Ch Najam Faiz</w:t>
            </w:r>
          </w:p>
        </w:tc>
        <w:tc>
          <w:tcPr>
            <w:tcW w:w="427" w:type="pct"/>
          </w:tcPr>
          <w:p w:rsidR="00944466" w:rsidRDefault="00944466">
            <w:r>
              <w:t xml:space="preserve">717145-01-M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69.333063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1322</w:t>
            </w:r>
          </w:p>
        </w:tc>
        <w:tc>
          <w:tcPr>
            <w:tcW w:w="290" w:type="pct"/>
          </w:tcPr>
          <w:p w:rsidR="00944466" w:rsidRDefault="00944466">
            <w:r>
              <w:t>7875</w:t>
            </w:r>
          </w:p>
        </w:tc>
        <w:tc>
          <w:tcPr>
            <w:tcW w:w="687" w:type="pct"/>
          </w:tcPr>
          <w:p w:rsidR="00944466" w:rsidRDefault="00944466">
            <w:r>
              <w:t>Mubashra Shamshad</w:t>
            </w:r>
          </w:p>
        </w:tc>
        <w:tc>
          <w:tcPr>
            <w:tcW w:w="494" w:type="pct"/>
          </w:tcPr>
          <w:p w:rsidR="00944466" w:rsidRDefault="00944466">
            <w:r>
              <w:t>Rao Shamshad Ali</w:t>
            </w:r>
          </w:p>
        </w:tc>
        <w:tc>
          <w:tcPr>
            <w:tcW w:w="427" w:type="pct"/>
          </w:tcPr>
          <w:p w:rsidR="00944466" w:rsidRDefault="00944466">
            <w:r>
              <w:t>104901-P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69.330898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1323</w:t>
            </w:r>
          </w:p>
        </w:tc>
        <w:tc>
          <w:tcPr>
            <w:tcW w:w="290" w:type="pct"/>
          </w:tcPr>
          <w:p w:rsidR="00944466" w:rsidRDefault="00944466">
            <w:r>
              <w:t>24840</w:t>
            </w:r>
          </w:p>
        </w:tc>
        <w:tc>
          <w:tcPr>
            <w:tcW w:w="687" w:type="pct"/>
          </w:tcPr>
          <w:p w:rsidR="00944466" w:rsidRDefault="00944466">
            <w:r>
              <w:t>Zainab Maqsood</w:t>
            </w:r>
          </w:p>
        </w:tc>
        <w:tc>
          <w:tcPr>
            <w:tcW w:w="494" w:type="pct"/>
          </w:tcPr>
          <w:p w:rsidR="00944466" w:rsidRDefault="00944466">
            <w:r>
              <w:t>Maqsood Ali Hanjra</w:t>
            </w:r>
          </w:p>
        </w:tc>
        <w:tc>
          <w:tcPr>
            <w:tcW w:w="427" w:type="pct"/>
          </w:tcPr>
          <w:p w:rsidR="00944466" w:rsidRDefault="00944466">
            <w:r>
              <w:t>715866-01-M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69.329383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1324</w:t>
            </w:r>
          </w:p>
        </w:tc>
        <w:tc>
          <w:tcPr>
            <w:tcW w:w="290" w:type="pct"/>
          </w:tcPr>
          <w:p w:rsidR="00944466" w:rsidRDefault="00944466">
            <w:r>
              <w:t>23246</w:t>
            </w:r>
          </w:p>
        </w:tc>
        <w:tc>
          <w:tcPr>
            <w:tcW w:w="687" w:type="pct"/>
          </w:tcPr>
          <w:p w:rsidR="00944466" w:rsidRDefault="00944466">
            <w:r>
              <w:t>Kanza Arooj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112139_P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69.321753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1325</w:t>
            </w:r>
          </w:p>
        </w:tc>
        <w:tc>
          <w:tcPr>
            <w:tcW w:w="290" w:type="pct"/>
          </w:tcPr>
          <w:p w:rsidR="00944466" w:rsidRDefault="00944466">
            <w:r>
              <w:t>20517</w:t>
            </w:r>
          </w:p>
        </w:tc>
        <w:tc>
          <w:tcPr>
            <w:tcW w:w="687" w:type="pct"/>
          </w:tcPr>
          <w:p w:rsidR="00944466" w:rsidRDefault="00944466">
            <w:r>
              <w:t>Arfa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715148-01-M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4.686364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69.320377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1326</w:t>
            </w:r>
          </w:p>
        </w:tc>
        <w:tc>
          <w:tcPr>
            <w:tcW w:w="290" w:type="pct"/>
          </w:tcPr>
          <w:p w:rsidR="00944466" w:rsidRDefault="00944466">
            <w:r>
              <w:t>22590</w:t>
            </w:r>
          </w:p>
        </w:tc>
        <w:tc>
          <w:tcPr>
            <w:tcW w:w="687" w:type="pct"/>
          </w:tcPr>
          <w:p w:rsidR="00944466" w:rsidRDefault="00944466">
            <w:r>
              <w:t>Bushra Ather</w:t>
            </w:r>
          </w:p>
        </w:tc>
        <w:tc>
          <w:tcPr>
            <w:tcW w:w="494" w:type="pct"/>
          </w:tcPr>
          <w:p w:rsidR="00944466" w:rsidRDefault="00944466">
            <w:r>
              <w:t>ATHER BASHIR</w:t>
            </w:r>
          </w:p>
        </w:tc>
        <w:tc>
          <w:tcPr>
            <w:tcW w:w="427" w:type="pct"/>
          </w:tcPr>
          <w:p w:rsidR="00944466" w:rsidRDefault="00944466">
            <w:r>
              <w:t>721995-01-M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69.316667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1327</w:t>
            </w:r>
          </w:p>
        </w:tc>
        <w:tc>
          <w:tcPr>
            <w:tcW w:w="290" w:type="pct"/>
          </w:tcPr>
          <w:p w:rsidR="00944466" w:rsidRDefault="00944466">
            <w:r>
              <w:t>20364</w:t>
            </w:r>
          </w:p>
        </w:tc>
        <w:tc>
          <w:tcPr>
            <w:tcW w:w="687" w:type="pct"/>
          </w:tcPr>
          <w:p w:rsidR="00944466" w:rsidRDefault="00944466">
            <w:r>
              <w:t>Abu Baker Rashid</w:t>
            </w:r>
          </w:p>
        </w:tc>
        <w:tc>
          <w:tcPr>
            <w:tcW w:w="494" w:type="pct"/>
          </w:tcPr>
          <w:p w:rsidR="00944466" w:rsidRDefault="00944466">
            <w:r>
              <w:t>Muhammad Rashid</w:t>
            </w:r>
          </w:p>
        </w:tc>
        <w:tc>
          <w:tcPr>
            <w:tcW w:w="427" w:type="pct"/>
          </w:tcPr>
          <w:p w:rsidR="00944466" w:rsidRDefault="00944466">
            <w:r>
              <w:t>714781-01-M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15.816667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4.013636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69.316017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1328</w:t>
            </w:r>
          </w:p>
        </w:tc>
        <w:tc>
          <w:tcPr>
            <w:tcW w:w="290" w:type="pct"/>
          </w:tcPr>
          <w:p w:rsidR="00944466" w:rsidRDefault="00944466">
            <w:r>
              <w:t>20635</w:t>
            </w:r>
          </w:p>
        </w:tc>
        <w:tc>
          <w:tcPr>
            <w:tcW w:w="687" w:type="pct"/>
          </w:tcPr>
          <w:p w:rsidR="00944466" w:rsidRDefault="00944466">
            <w:r>
              <w:t>Sana Iqbal</w:t>
            </w:r>
          </w:p>
        </w:tc>
        <w:tc>
          <w:tcPr>
            <w:tcW w:w="494" w:type="pct"/>
          </w:tcPr>
          <w:p w:rsidR="00944466" w:rsidRDefault="00944466">
            <w:r>
              <w:t>M. Iqbal Akhtar</w:t>
            </w:r>
          </w:p>
        </w:tc>
        <w:tc>
          <w:tcPr>
            <w:tcW w:w="427" w:type="pct"/>
          </w:tcPr>
          <w:p w:rsidR="00944466" w:rsidRDefault="00944466">
            <w:r>
              <w:t>712741-01-M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15.297959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69.310297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1329</w:t>
            </w:r>
          </w:p>
        </w:tc>
        <w:tc>
          <w:tcPr>
            <w:tcW w:w="290" w:type="pct"/>
          </w:tcPr>
          <w:p w:rsidR="00944466" w:rsidRDefault="00944466">
            <w:r>
              <w:t>25086</w:t>
            </w:r>
          </w:p>
        </w:tc>
        <w:tc>
          <w:tcPr>
            <w:tcW w:w="687" w:type="pct"/>
          </w:tcPr>
          <w:p w:rsidR="00944466" w:rsidRDefault="00944466">
            <w:r>
              <w:t>Warda Abuzar</w:t>
            </w:r>
          </w:p>
        </w:tc>
        <w:tc>
          <w:tcPr>
            <w:tcW w:w="494" w:type="pct"/>
          </w:tcPr>
          <w:p w:rsidR="00944466" w:rsidRDefault="00944466">
            <w:r>
              <w:t>Muhammad Abuzar Khalil</w:t>
            </w:r>
          </w:p>
        </w:tc>
        <w:tc>
          <w:tcPr>
            <w:tcW w:w="427" w:type="pct"/>
          </w:tcPr>
          <w:p w:rsidR="00944466" w:rsidRDefault="00944466">
            <w:r>
              <w:t>721713-01-M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69.302164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1330</w:t>
            </w:r>
          </w:p>
        </w:tc>
        <w:tc>
          <w:tcPr>
            <w:tcW w:w="290" w:type="pct"/>
          </w:tcPr>
          <w:p w:rsidR="00944466" w:rsidRDefault="00944466">
            <w:r>
              <w:t>24877</w:t>
            </w:r>
          </w:p>
        </w:tc>
        <w:tc>
          <w:tcPr>
            <w:tcW w:w="687" w:type="pct"/>
          </w:tcPr>
          <w:p w:rsidR="00944466" w:rsidRDefault="00944466">
            <w:r>
              <w:t>Ali Haider Tarar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Sarfraz Tarar </w:t>
            </w:r>
          </w:p>
        </w:tc>
        <w:tc>
          <w:tcPr>
            <w:tcW w:w="427" w:type="pct"/>
          </w:tcPr>
          <w:p w:rsidR="00944466" w:rsidRDefault="00944466">
            <w:r>
              <w:t>717863-01-M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69.30184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1331</w:t>
            </w:r>
          </w:p>
        </w:tc>
        <w:tc>
          <w:tcPr>
            <w:tcW w:w="290" w:type="pct"/>
          </w:tcPr>
          <w:p w:rsidR="00944466" w:rsidRDefault="00944466">
            <w:r>
              <w:t>24689</w:t>
            </w:r>
          </w:p>
        </w:tc>
        <w:tc>
          <w:tcPr>
            <w:tcW w:w="687" w:type="pct"/>
          </w:tcPr>
          <w:p w:rsidR="00944466" w:rsidRDefault="00944466">
            <w:r>
              <w:t>Syeda Nayab Bukhari</w:t>
            </w:r>
          </w:p>
        </w:tc>
        <w:tc>
          <w:tcPr>
            <w:tcW w:w="494" w:type="pct"/>
          </w:tcPr>
          <w:p w:rsidR="00944466" w:rsidRDefault="00944466">
            <w:r>
              <w:t>Syed Majid Raza</w:t>
            </w:r>
          </w:p>
        </w:tc>
        <w:tc>
          <w:tcPr>
            <w:tcW w:w="427" w:type="pct"/>
          </w:tcPr>
          <w:p w:rsidR="00944466" w:rsidRDefault="00944466">
            <w:r>
              <w:t>718750-01-M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69.297781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1332</w:t>
            </w:r>
          </w:p>
        </w:tc>
        <w:tc>
          <w:tcPr>
            <w:tcW w:w="290" w:type="pct"/>
          </w:tcPr>
          <w:p w:rsidR="00944466" w:rsidRDefault="00944466">
            <w:r>
              <w:t>24657</w:t>
            </w:r>
          </w:p>
        </w:tc>
        <w:tc>
          <w:tcPr>
            <w:tcW w:w="687" w:type="pct"/>
          </w:tcPr>
          <w:p w:rsidR="00944466" w:rsidRDefault="00944466">
            <w:r>
              <w:t>Basil Khan</w:t>
            </w:r>
          </w:p>
        </w:tc>
        <w:tc>
          <w:tcPr>
            <w:tcW w:w="494" w:type="pct"/>
          </w:tcPr>
          <w:p w:rsidR="00944466" w:rsidRDefault="00944466">
            <w:r>
              <w:t>Muhammad Irfan Khan</w:t>
            </w:r>
          </w:p>
        </w:tc>
        <w:tc>
          <w:tcPr>
            <w:tcW w:w="427" w:type="pct"/>
          </w:tcPr>
          <w:p w:rsidR="00944466" w:rsidRDefault="00944466">
            <w:r>
              <w:t>716741-01-M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69.296862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1333</w:t>
            </w:r>
          </w:p>
        </w:tc>
        <w:tc>
          <w:tcPr>
            <w:tcW w:w="290" w:type="pct"/>
          </w:tcPr>
          <w:p w:rsidR="00944466" w:rsidRDefault="00944466">
            <w:r>
              <w:t>16931</w:t>
            </w:r>
          </w:p>
        </w:tc>
        <w:tc>
          <w:tcPr>
            <w:tcW w:w="687" w:type="pct"/>
          </w:tcPr>
          <w:p w:rsidR="00944466" w:rsidRDefault="00944466">
            <w:r>
              <w:t>Ayesha Asif</w:t>
            </w:r>
          </w:p>
        </w:tc>
        <w:tc>
          <w:tcPr>
            <w:tcW w:w="494" w:type="pct"/>
          </w:tcPr>
          <w:p w:rsidR="00944466" w:rsidRDefault="00944466">
            <w:r>
              <w:t>Asif Javed</w:t>
            </w:r>
          </w:p>
        </w:tc>
        <w:tc>
          <w:tcPr>
            <w:tcW w:w="427" w:type="pct"/>
          </w:tcPr>
          <w:p w:rsidR="00944466" w:rsidRDefault="00944466">
            <w:r>
              <w:t>114418-P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69.286526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1334</w:t>
            </w:r>
          </w:p>
        </w:tc>
        <w:tc>
          <w:tcPr>
            <w:tcW w:w="290" w:type="pct"/>
          </w:tcPr>
          <w:p w:rsidR="00944466" w:rsidRDefault="00944466">
            <w:r>
              <w:t>15373</w:t>
            </w:r>
          </w:p>
        </w:tc>
        <w:tc>
          <w:tcPr>
            <w:tcW w:w="687" w:type="pct"/>
          </w:tcPr>
          <w:p w:rsidR="00944466" w:rsidRDefault="00944466">
            <w:r>
              <w:t>Amna Mujahid</w:t>
            </w:r>
          </w:p>
        </w:tc>
        <w:tc>
          <w:tcPr>
            <w:tcW w:w="494" w:type="pct"/>
          </w:tcPr>
          <w:p w:rsidR="00944466" w:rsidRDefault="00944466">
            <w:r>
              <w:t>Mujahid Hussain</w:t>
            </w:r>
          </w:p>
        </w:tc>
        <w:tc>
          <w:tcPr>
            <w:tcW w:w="427" w:type="pct"/>
          </w:tcPr>
          <w:p w:rsidR="00944466" w:rsidRDefault="00944466">
            <w:r>
              <w:t>103756-P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69.286092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1335</w:t>
            </w:r>
          </w:p>
        </w:tc>
        <w:tc>
          <w:tcPr>
            <w:tcW w:w="290" w:type="pct"/>
          </w:tcPr>
          <w:p w:rsidR="00944466" w:rsidRDefault="00944466">
            <w:r>
              <w:t>15055</w:t>
            </w:r>
          </w:p>
        </w:tc>
        <w:tc>
          <w:tcPr>
            <w:tcW w:w="687" w:type="pct"/>
          </w:tcPr>
          <w:p w:rsidR="00944466" w:rsidRDefault="00944466">
            <w:r>
              <w:t>Asmaa Sikander</w:t>
            </w:r>
          </w:p>
        </w:tc>
        <w:tc>
          <w:tcPr>
            <w:tcW w:w="494" w:type="pct"/>
          </w:tcPr>
          <w:p w:rsidR="00944466" w:rsidRDefault="00944466">
            <w:r>
              <w:t>Sikander Ghulam Fareed Chishti</w:t>
            </w:r>
          </w:p>
        </w:tc>
        <w:tc>
          <w:tcPr>
            <w:tcW w:w="427" w:type="pct"/>
          </w:tcPr>
          <w:p w:rsidR="00944466" w:rsidRDefault="00944466">
            <w:r>
              <w:t>79332-P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12.587234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69.285719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1336</w:t>
            </w:r>
          </w:p>
        </w:tc>
        <w:tc>
          <w:tcPr>
            <w:tcW w:w="290" w:type="pct"/>
          </w:tcPr>
          <w:p w:rsidR="00944466" w:rsidRDefault="00944466">
            <w:r>
              <w:t>24690</w:t>
            </w:r>
          </w:p>
        </w:tc>
        <w:tc>
          <w:tcPr>
            <w:tcW w:w="687" w:type="pct"/>
          </w:tcPr>
          <w:p w:rsidR="00944466" w:rsidRDefault="00944466">
            <w:r>
              <w:t>Mashal Daud</w:t>
            </w:r>
          </w:p>
        </w:tc>
        <w:tc>
          <w:tcPr>
            <w:tcW w:w="494" w:type="pct"/>
          </w:tcPr>
          <w:p w:rsidR="00944466" w:rsidRDefault="00944466">
            <w:r>
              <w:t>Daud ur Rehman</w:t>
            </w:r>
          </w:p>
        </w:tc>
        <w:tc>
          <w:tcPr>
            <w:tcW w:w="427" w:type="pct"/>
          </w:tcPr>
          <w:p w:rsidR="00944466" w:rsidRDefault="00944466">
            <w:r>
              <w:t>719087-01-M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69.274892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1337</w:t>
            </w:r>
          </w:p>
        </w:tc>
        <w:tc>
          <w:tcPr>
            <w:tcW w:w="290" w:type="pct"/>
          </w:tcPr>
          <w:p w:rsidR="00944466" w:rsidRDefault="00944466">
            <w:r>
              <w:t>23109</w:t>
            </w:r>
          </w:p>
        </w:tc>
        <w:tc>
          <w:tcPr>
            <w:tcW w:w="687" w:type="pct"/>
          </w:tcPr>
          <w:p w:rsidR="00944466" w:rsidRDefault="00944466">
            <w:r>
              <w:t>Taimoor Riaz</w:t>
            </w:r>
          </w:p>
        </w:tc>
        <w:tc>
          <w:tcPr>
            <w:tcW w:w="494" w:type="pct"/>
          </w:tcPr>
          <w:p w:rsidR="00944466" w:rsidRDefault="00944466">
            <w:r>
              <w:t>Mian Ashraf Riaz</w:t>
            </w:r>
          </w:p>
        </w:tc>
        <w:tc>
          <w:tcPr>
            <w:tcW w:w="427" w:type="pct"/>
          </w:tcPr>
          <w:p w:rsidR="00944466" w:rsidRDefault="00944466">
            <w:r>
              <w:t>108679-p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69.268723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1338</w:t>
            </w:r>
          </w:p>
        </w:tc>
        <w:tc>
          <w:tcPr>
            <w:tcW w:w="290" w:type="pct"/>
          </w:tcPr>
          <w:p w:rsidR="00944466" w:rsidRDefault="00944466">
            <w:r>
              <w:t>17746</w:t>
            </w:r>
          </w:p>
        </w:tc>
        <w:tc>
          <w:tcPr>
            <w:tcW w:w="687" w:type="pct"/>
          </w:tcPr>
          <w:p w:rsidR="00944466" w:rsidRDefault="00944466">
            <w:r>
              <w:t>Aimen Luqman</w:t>
            </w:r>
          </w:p>
        </w:tc>
        <w:tc>
          <w:tcPr>
            <w:tcW w:w="494" w:type="pct"/>
          </w:tcPr>
          <w:p w:rsidR="00944466" w:rsidRDefault="00944466">
            <w:r>
              <w:t>Saadan Saleem</w:t>
            </w:r>
          </w:p>
        </w:tc>
        <w:tc>
          <w:tcPr>
            <w:tcW w:w="427" w:type="pct"/>
          </w:tcPr>
          <w:p w:rsidR="00944466" w:rsidRDefault="00944466">
            <w:r>
              <w:t>116041-P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13.322772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4.828571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69.26801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1339</w:t>
            </w:r>
          </w:p>
        </w:tc>
        <w:tc>
          <w:tcPr>
            <w:tcW w:w="290" w:type="pct"/>
          </w:tcPr>
          <w:p w:rsidR="00944466" w:rsidRDefault="00944466">
            <w:r>
              <w:t>23396</w:t>
            </w:r>
          </w:p>
        </w:tc>
        <w:tc>
          <w:tcPr>
            <w:tcW w:w="687" w:type="pct"/>
          </w:tcPr>
          <w:p w:rsidR="00944466" w:rsidRDefault="00944466">
            <w:r>
              <w:t>Fatima Irshad</w:t>
            </w:r>
          </w:p>
        </w:tc>
        <w:tc>
          <w:tcPr>
            <w:tcW w:w="494" w:type="pct"/>
          </w:tcPr>
          <w:p w:rsidR="00944466" w:rsidRDefault="00944466">
            <w:r>
              <w:t>Muhammad Irshad</w:t>
            </w:r>
          </w:p>
        </w:tc>
        <w:tc>
          <w:tcPr>
            <w:tcW w:w="427" w:type="pct"/>
          </w:tcPr>
          <w:p w:rsidR="00944466" w:rsidRDefault="00944466">
            <w:r>
              <w:t>717575-01-M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69.263853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1340</w:t>
            </w:r>
          </w:p>
        </w:tc>
        <w:tc>
          <w:tcPr>
            <w:tcW w:w="290" w:type="pct"/>
          </w:tcPr>
          <w:p w:rsidR="00944466" w:rsidRDefault="00944466">
            <w:r>
              <w:t>22543</w:t>
            </w:r>
          </w:p>
        </w:tc>
        <w:tc>
          <w:tcPr>
            <w:tcW w:w="687" w:type="pct"/>
          </w:tcPr>
          <w:p w:rsidR="00944466" w:rsidRDefault="00944466">
            <w:r>
              <w:t>Hajrah Haneef</w:t>
            </w:r>
          </w:p>
        </w:tc>
        <w:tc>
          <w:tcPr>
            <w:tcW w:w="494" w:type="pct"/>
          </w:tcPr>
          <w:p w:rsidR="00944466" w:rsidRDefault="00944466">
            <w:r>
              <w:t>Muhammad Haneef</w:t>
            </w:r>
          </w:p>
        </w:tc>
        <w:tc>
          <w:tcPr>
            <w:tcW w:w="427" w:type="pct"/>
          </w:tcPr>
          <w:p w:rsidR="00944466" w:rsidRDefault="00944466">
            <w:r>
              <w:t>719957-01-M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69.261255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1341</w:t>
            </w:r>
          </w:p>
        </w:tc>
        <w:tc>
          <w:tcPr>
            <w:tcW w:w="290" w:type="pct"/>
          </w:tcPr>
          <w:p w:rsidR="00944466" w:rsidRDefault="00944466">
            <w:r>
              <w:t>25245</w:t>
            </w:r>
          </w:p>
        </w:tc>
        <w:tc>
          <w:tcPr>
            <w:tcW w:w="687" w:type="pct"/>
          </w:tcPr>
          <w:p w:rsidR="00944466" w:rsidRDefault="00944466">
            <w:r>
              <w:t>Noor Ul Huda</w:t>
            </w:r>
          </w:p>
        </w:tc>
        <w:tc>
          <w:tcPr>
            <w:tcW w:w="494" w:type="pct"/>
          </w:tcPr>
          <w:p w:rsidR="00944466" w:rsidRDefault="00944466">
            <w:r>
              <w:t>Ashiq Muhammad</w:t>
            </w:r>
          </w:p>
        </w:tc>
        <w:tc>
          <w:tcPr>
            <w:tcW w:w="427" w:type="pct"/>
          </w:tcPr>
          <w:p w:rsidR="00944466" w:rsidRDefault="00944466">
            <w:r>
              <w:t>112109-P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69.257143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1342</w:t>
            </w:r>
          </w:p>
        </w:tc>
        <w:tc>
          <w:tcPr>
            <w:tcW w:w="290" w:type="pct"/>
          </w:tcPr>
          <w:p w:rsidR="00944466" w:rsidRDefault="00944466">
            <w:r>
              <w:t>23030</w:t>
            </w:r>
          </w:p>
        </w:tc>
        <w:tc>
          <w:tcPr>
            <w:tcW w:w="687" w:type="pct"/>
          </w:tcPr>
          <w:p w:rsidR="00944466" w:rsidRDefault="00944466">
            <w:r>
              <w:t>Mahnoor Fatima</w:t>
            </w:r>
          </w:p>
        </w:tc>
        <w:tc>
          <w:tcPr>
            <w:tcW w:w="494" w:type="pct"/>
          </w:tcPr>
          <w:p w:rsidR="00944466" w:rsidRDefault="00944466">
            <w:r>
              <w:t>TANVEER AKHTAR</w:t>
            </w:r>
          </w:p>
        </w:tc>
        <w:tc>
          <w:tcPr>
            <w:tcW w:w="427" w:type="pct"/>
          </w:tcPr>
          <w:p w:rsidR="00944466" w:rsidRDefault="00944466">
            <w:r>
              <w:t>716903-01-M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4.838095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69.250973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1343</w:t>
            </w:r>
          </w:p>
        </w:tc>
        <w:tc>
          <w:tcPr>
            <w:tcW w:w="290" w:type="pct"/>
          </w:tcPr>
          <w:p w:rsidR="00944466" w:rsidRDefault="00944466">
            <w:r>
              <w:t>21260</w:t>
            </w:r>
          </w:p>
        </w:tc>
        <w:tc>
          <w:tcPr>
            <w:tcW w:w="687" w:type="pct"/>
          </w:tcPr>
          <w:p w:rsidR="00944466" w:rsidRDefault="00944466">
            <w:r>
              <w:t>Muhammad Ahsan Ajmal</w:t>
            </w:r>
          </w:p>
        </w:tc>
        <w:tc>
          <w:tcPr>
            <w:tcW w:w="494" w:type="pct"/>
          </w:tcPr>
          <w:p w:rsidR="00944466" w:rsidRDefault="00944466">
            <w:r>
              <w:t>Ajmal Iqbal</w:t>
            </w:r>
          </w:p>
        </w:tc>
        <w:tc>
          <w:tcPr>
            <w:tcW w:w="427" w:type="pct"/>
          </w:tcPr>
          <w:p w:rsidR="00944466" w:rsidRDefault="00944466">
            <w:r>
              <w:t>716078-01-M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69.249351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1344</w:t>
            </w:r>
          </w:p>
        </w:tc>
        <w:tc>
          <w:tcPr>
            <w:tcW w:w="290" w:type="pct"/>
          </w:tcPr>
          <w:p w:rsidR="00944466" w:rsidRDefault="00944466">
            <w:r>
              <w:t>22249</w:t>
            </w:r>
          </w:p>
        </w:tc>
        <w:tc>
          <w:tcPr>
            <w:tcW w:w="687" w:type="pct"/>
          </w:tcPr>
          <w:p w:rsidR="00944466" w:rsidRDefault="00944466">
            <w:r>
              <w:t>Rabia Rehman</w:t>
            </w:r>
          </w:p>
        </w:tc>
        <w:tc>
          <w:tcPr>
            <w:tcW w:w="494" w:type="pct"/>
          </w:tcPr>
          <w:p w:rsidR="00944466" w:rsidRDefault="00944466">
            <w:r>
              <w:t>Chaudhary Atta-ur-Rehman</w:t>
            </w:r>
          </w:p>
        </w:tc>
        <w:tc>
          <w:tcPr>
            <w:tcW w:w="427" w:type="pct"/>
          </w:tcPr>
          <w:p w:rsidR="00944466" w:rsidRDefault="00944466">
            <w:r>
              <w:t>0883/M/SMDCL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69.249242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1345</w:t>
            </w:r>
          </w:p>
        </w:tc>
        <w:tc>
          <w:tcPr>
            <w:tcW w:w="290" w:type="pct"/>
          </w:tcPr>
          <w:p w:rsidR="00944466" w:rsidRDefault="00944466">
            <w:r>
              <w:t>7786</w:t>
            </w:r>
          </w:p>
        </w:tc>
        <w:tc>
          <w:tcPr>
            <w:tcW w:w="687" w:type="pct"/>
          </w:tcPr>
          <w:p w:rsidR="00944466" w:rsidRDefault="00944466">
            <w:r>
              <w:t>Rida Saleem</w:t>
            </w:r>
          </w:p>
        </w:tc>
        <w:tc>
          <w:tcPr>
            <w:tcW w:w="494" w:type="pct"/>
          </w:tcPr>
          <w:p w:rsidR="00944466" w:rsidRDefault="00944466">
            <w:r>
              <w:t>Moeez Ali Khan</w:t>
            </w:r>
          </w:p>
        </w:tc>
        <w:tc>
          <w:tcPr>
            <w:tcW w:w="427" w:type="pct"/>
          </w:tcPr>
          <w:p w:rsidR="00944466" w:rsidRDefault="00944466">
            <w:r>
              <w:t>105345-P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69.246429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1346</w:t>
            </w:r>
          </w:p>
        </w:tc>
        <w:tc>
          <w:tcPr>
            <w:tcW w:w="290" w:type="pct"/>
          </w:tcPr>
          <w:p w:rsidR="00944466" w:rsidRDefault="00944466">
            <w:r>
              <w:t>25402</w:t>
            </w:r>
          </w:p>
        </w:tc>
        <w:tc>
          <w:tcPr>
            <w:tcW w:w="687" w:type="pct"/>
          </w:tcPr>
          <w:p w:rsidR="00944466" w:rsidRDefault="00944466">
            <w:r>
              <w:t>Muhammad Haroon Abdullah</w:t>
            </w:r>
          </w:p>
        </w:tc>
        <w:tc>
          <w:tcPr>
            <w:tcW w:w="494" w:type="pct"/>
          </w:tcPr>
          <w:p w:rsidR="00944466" w:rsidRDefault="00944466">
            <w:r>
              <w:t>Muhammad Abdullah Khan</w:t>
            </w:r>
          </w:p>
        </w:tc>
        <w:tc>
          <w:tcPr>
            <w:tcW w:w="427" w:type="pct"/>
          </w:tcPr>
          <w:p w:rsidR="00944466" w:rsidRDefault="00944466">
            <w:r>
              <w:t>715578-01-M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69.244318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1347</w:t>
            </w:r>
          </w:p>
        </w:tc>
        <w:tc>
          <w:tcPr>
            <w:tcW w:w="290" w:type="pct"/>
          </w:tcPr>
          <w:p w:rsidR="00944466" w:rsidRDefault="00944466">
            <w:r>
              <w:t>21643</w:t>
            </w:r>
          </w:p>
        </w:tc>
        <w:tc>
          <w:tcPr>
            <w:tcW w:w="687" w:type="pct"/>
          </w:tcPr>
          <w:p w:rsidR="00944466" w:rsidRDefault="00944466">
            <w:r>
              <w:t>Iram Zahra</w:t>
            </w:r>
          </w:p>
        </w:tc>
        <w:tc>
          <w:tcPr>
            <w:tcW w:w="494" w:type="pct"/>
          </w:tcPr>
          <w:p w:rsidR="00944466" w:rsidRDefault="00944466">
            <w:r>
              <w:t>Muhammad Siddique</w:t>
            </w:r>
          </w:p>
        </w:tc>
        <w:tc>
          <w:tcPr>
            <w:tcW w:w="427" w:type="pct"/>
          </w:tcPr>
          <w:p w:rsidR="00944466" w:rsidRDefault="00944466">
            <w:r>
              <w:t>715883-01-M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69.243128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1348</w:t>
            </w:r>
          </w:p>
        </w:tc>
        <w:tc>
          <w:tcPr>
            <w:tcW w:w="290" w:type="pct"/>
          </w:tcPr>
          <w:p w:rsidR="00944466" w:rsidRDefault="00944466">
            <w:r>
              <w:t>18952</w:t>
            </w:r>
          </w:p>
        </w:tc>
        <w:tc>
          <w:tcPr>
            <w:tcW w:w="687" w:type="pct"/>
          </w:tcPr>
          <w:p w:rsidR="00944466" w:rsidRDefault="00944466">
            <w:r>
              <w:t>Aqsa Ibraheem</w:t>
            </w:r>
          </w:p>
        </w:tc>
        <w:tc>
          <w:tcPr>
            <w:tcW w:w="494" w:type="pct"/>
          </w:tcPr>
          <w:p w:rsidR="00944466" w:rsidRDefault="00944466">
            <w:r>
              <w:t>Muhammad ibraheem akhtar</w:t>
            </w:r>
          </w:p>
        </w:tc>
        <w:tc>
          <w:tcPr>
            <w:tcW w:w="427" w:type="pct"/>
          </w:tcPr>
          <w:p w:rsidR="00944466" w:rsidRDefault="00944466">
            <w:r>
              <w:t>101722-P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4.028571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69.239177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1349</w:t>
            </w:r>
          </w:p>
        </w:tc>
        <w:tc>
          <w:tcPr>
            <w:tcW w:w="290" w:type="pct"/>
          </w:tcPr>
          <w:p w:rsidR="00944466" w:rsidRDefault="00944466">
            <w:r>
              <w:t>22945</w:t>
            </w:r>
          </w:p>
        </w:tc>
        <w:tc>
          <w:tcPr>
            <w:tcW w:w="687" w:type="pct"/>
          </w:tcPr>
          <w:p w:rsidR="00944466" w:rsidRDefault="00944466">
            <w:r>
              <w:t>Nayyab Farhan</w:t>
            </w:r>
          </w:p>
        </w:tc>
        <w:tc>
          <w:tcPr>
            <w:tcW w:w="494" w:type="pct"/>
          </w:tcPr>
          <w:p w:rsidR="00944466" w:rsidRDefault="00944466">
            <w:r>
              <w:t>Farhan Shabbir</w:t>
            </w:r>
          </w:p>
        </w:tc>
        <w:tc>
          <w:tcPr>
            <w:tcW w:w="427" w:type="pct"/>
          </w:tcPr>
          <w:p w:rsidR="00944466" w:rsidRDefault="00944466">
            <w:r>
              <w:t>718812-01-M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14.910204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69.237044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1350</w:t>
            </w:r>
          </w:p>
        </w:tc>
        <w:tc>
          <w:tcPr>
            <w:tcW w:w="290" w:type="pct"/>
          </w:tcPr>
          <w:p w:rsidR="00944466" w:rsidRDefault="00944466">
            <w:r>
              <w:t>23039</w:t>
            </w:r>
          </w:p>
        </w:tc>
        <w:tc>
          <w:tcPr>
            <w:tcW w:w="687" w:type="pct"/>
          </w:tcPr>
          <w:p w:rsidR="00944466" w:rsidRDefault="00944466">
            <w:r>
              <w:t>Humail Binte Asad</w:t>
            </w:r>
          </w:p>
        </w:tc>
        <w:tc>
          <w:tcPr>
            <w:tcW w:w="494" w:type="pct"/>
          </w:tcPr>
          <w:p w:rsidR="00944466" w:rsidRDefault="00944466">
            <w:r>
              <w:t>Imtiaz Ali Asad</w:t>
            </w:r>
          </w:p>
        </w:tc>
        <w:tc>
          <w:tcPr>
            <w:tcW w:w="427" w:type="pct"/>
          </w:tcPr>
          <w:p w:rsidR="00944466" w:rsidRDefault="00944466">
            <w:r>
              <w:t>116689-p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69.234632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1351</w:t>
            </w:r>
          </w:p>
        </w:tc>
        <w:tc>
          <w:tcPr>
            <w:tcW w:w="290" w:type="pct"/>
          </w:tcPr>
          <w:p w:rsidR="00944466" w:rsidRDefault="00944466">
            <w:r>
              <w:t>22245</w:t>
            </w:r>
          </w:p>
        </w:tc>
        <w:tc>
          <w:tcPr>
            <w:tcW w:w="687" w:type="pct"/>
          </w:tcPr>
          <w:p w:rsidR="00944466" w:rsidRDefault="00944466">
            <w:r>
              <w:t>Muteeba Manzoor</w:t>
            </w:r>
          </w:p>
        </w:tc>
        <w:tc>
          <w:tcPr>
            <w:tcW w:w="494" w:type="pct"/>
          </w:tcPr>
          <w:p w:rsidR="00944466" w:rsidRDefault="00944466">
            <w:r>
              <w:t xml:space="preserve">Manzoor Hussain </w:t>
            </w:r>
          </w:p>
        </w:tc>
        <w:tc>
          <w:tcPr>
            <w:tcW w:w="427" w:type="pct"/>
          </w:tcPr>
          <w:p w:rsidR="00944466" w:rsidRDefault="00944466">
            <w:r>
              <w:t>720038-01-M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69.231115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1352</w:t>
            </w:r>
          </w:p>
        </w:tc>
        <w:tc>
          <w:tcPr>
            <w:tcW w:w="290" w:type="pct"/>
          </w:tcPr>
          <w:p w:rsidR="00944466" w:rsidRDefault="00944466">
            <w:r>
              <w:t>7850</w:t>
            </w:r>
          </w:p>
        </w:tc>
        <w:tc>
          <w:tcPr>
            <w:tcW w:w="687" w:type="pct"/>
          </w:tcPr>
          <w:p w:rsidR="00944466" w:rsidRDefault="00944466">
            <w:r>
              <w:t>Komalwaris</w:t>
            </w:r>
          </w:p>
        </w:tc>
        <w:tc>
          <w:tcPr>
            <w:tcW w:w="494" w:type="pct"/>
          </w:tcPr>
          <w:p w:rsidR="00944466" w:rsidRDefault="00944466">
            <w:r>
              <w:t>Muhammad Waris Malik</w:t>
            </w:r>
          </w:p>
        </w:tc>
        <w:tc>
          <w:tcPr>
            <w:tcW w:w="427" w:type="pct"/>
          </w:tcPr>
          <w:p w:rsidR="00944466" w:rsidRDefault="00944466">
            <w:r>
              <w:t>107036-P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69.231115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1353</w:t>
            </w:r>
          </w:p>
        </w:tc>
        <w:tc>
          <w:tcPr>
            <w:tcW w:w="290" w:type="pct"/>
          </w:tcPr>
          <w:p w:rsidR="00944466" w:rsidRDefault="00944466">
            <w:r>
              <w:t>25285</w:t>
            </w:r>
          </w:p>
        </w:tc>
        <w:tc>
          <w:tcPr>
            <w:tcW w:w="687" w:type="pct"/>
          </w:tcPr>
          <w:p w:rsidR="00944466" w:rsidRDefault="00944466">
            <w:r>
              <w:t>Wajiha Mazhar</w:t>
            </w:r>
          </w:p>
        </w:tc>
        <w:tc>
          <w:tcPr>
            <w:tcW w:w="494" w:type="pct"/>
          </w:tcPr>
          <w:p w:rsidR="00944466" w:rsidRDefault="00944466">
            <w:r>
              <w:t>Mazhar Ur Rahman</w:t>
            </w:r>
          </w:p>
        </w:tc>
        <w:tc>
          <w:tcPr>
            <w:tcW w:w="427" w:type="pct"/>
          </w:tcPr>
          <w:p w:rsidR="00944466" w:rsidRDefault="00944466">
            <w:r>
              <w:t>113024-P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69.230735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1354</w:t>
            </w:r>
          </w:p>
        </w:tc>
        <w:tc>
          <w:tcPr>
            <w:tcW w:w="290" w:type="pct"/>
          </w:tcPr>
          <w:p w:rsidR="00944466" w:rsidRDefault="00944466">
            <w:r>
              <w:t>20465</w:t>
            </w:r>
          </w:p>
        </w:tc>
        <w:tc>
          <w:tcPr>
            <w:tcW w:w="687" w:type="pct"/>
          </w:tcPr>
          <w:p w:rsidR="00944466" w:rsidRDefault="00944466">
            <w:r>
              <w:t>Tayyaba Shauakt</w:t>
            </w:r>
          </w:p>
        </w:tc>
        <w:tc>
          <w:tcPr>
            <w:tcW w:w="494" w:type="pct"/>
          </w:tcPr>
          <w:p w:rsidR="00944466" w:rsidRDefault="00944466">
            <w:r>
              <w:t>Chaudhry shaukat Ali</w:t>
            </w:r>
          </w:p>
        </w:tc>
        <w:tc>
          <w:tcPr>
            <w:tcW w:w="427" w:type="pct"/>
          </w:tcPr>
          <w:p w:rsidR="00944466" w:rsidRDefault="00944466">
            <w:r>
              <w:t>720691-01-M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69.229058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1355</w:t>
            </w:r>
          </w:p>
        </w:tc>
        <w:tc>
          <w:tcPr>
            <w:tcW w:w="290" w:type="pct"/>
          </w:tcPr>
          <w:p w:rsidR="00944466" w:rsidRDefault="00944466">
            <w:r>
              <w:t>21629</w:t>
            </w:r>
          </w:p>
        </w:tc>
        <w:tc>
          <w:tcPr>
            <w:tcW w:w="687" w:type="pct"/>
          </w:tcPr>
          <w:p w:rsidR="00944466" w:rsidRDefault="00944466">
            <w:r>
              <w:t>Haris Idrees</w:t>
            </w:r>
          </w:p>
        </w:tc>
        <w:tc>
          <w:tcPr>
            <w:tcW w:w="494" w:type="pct"/>
          </w:tcPr>
          <w:p w:rsidR="00944466" w:rsidRDefault="00944466">
            <w:r>
              <w:t>Muhammad Idrees</w:t>
            </w:r>
          </w:p>
        </w:tc>
        <w:tc>
          <w:tcPr>
            <w:tcW w:w="427" w:type="pct"/>
          </w:tcPr>
          <w:p w:rsidR="00944466" w:rsidRDefault="00944466">
            <w:r>
              <w:t>718178-01-M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69.226245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1356</w:t>
            </w:r>
          </w:p>
        </w:tc>
        <w:tc>
          <w:tcPr>
            <w:tcW w:w="290" w:type="pct"/>
          </w:tcPr>
          <w:p w:rsidR="00944466" w:rsidRDefault="00944466">
            <w:r>
              <w:t>21896</w:t>
            </w:r>
          </w:p>
        </w:tc>
        <w:tc>
          <w:tcPr>
            <w:tcW w:w="687" w:type="pct"/>
          </w:tcPr>
          <w:p w:rsidR="00944466" w:rsidRDefault="00944466">
            <w:r>
              <w:t>Warzan Ali Zahid</w:t>
            </w:r>
          </w:p>
        </w:tc>
        <w:tc>
          <w:tcPr>
            <w:tcW w:w="494" w:type="pct"/>
          </w:tcPr>
          <w:p w:rsidR="00944466" w:rsidRDefault="00944466">
            <w:r>
              <w:t>Bukhtiar Ali Zahid</w:t>
            </w:r>
          </w:p>
        </w:tc>
        <w:tc>
          <w:tcPr>
            <w:tcW w:w="427" w:type="pct"/>
          </w:tcPr>
          <w:p w:rsidR="00944466" w:rsidRDefault="00944466">
            <w:r>
              <w:t>717952-01-M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14.877551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69.224304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1357</w:t>
            </w:r>
          </w:p>
        </w:tc>
        <w:tc>
          <w:tcPr>
            <w:tcW w:w="290" w:type="pct"/>
          </w:tcPr>
          <w:p w:rsidR="00944466" w:rsidRDefault="00944466">
            <w:r>
              <w:t>22742</w:t>
            </w:r>
          </w:p>
        </w:tc>
        <w:tc>
          <w:tcPr>
            <w:tcW w:w="687" w:type="pct"/>
          </w:tcPr>
          <w:p w:rsidR="00944466" w:rsidRDefault="00944466">
            <w:r>
              <w:t>Minha Muzaffar</w:t>
            </w:r>
          </w:p>
        </w:tc>
        <w:tc>
          <w:tcPr>
            <w:tcW w:w="494" w:type="pct"/>
          </w:tcPr>
          <w:p w:rsidR="00944466" w:rsidRDefault="00944466">
            <w:r>
              <w:t>Muzaffar Iqbal</w:t>
            </w:r>
          </w:p>
        </w:tc>
        <w:tc>
          <w:tcPr>
            <w:tcW w:w="427" w:type="pct"/>
          </w:tcPr>
          <w:p w:rsidR="00944466" w:rsidRDefault="00944466">
            <w:r>
              <w:t>718243-01-M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69.215963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1358</w:t>
            </w:r>
          </w:p>
        </w:tc>
        <w:tc>
          <w:tcPr>
            <w:tcW w:w="290" w:type="pct"/>
          </w:tcPr>
          <w:p w:rsidR="00944466" w:rsidRDefault="00944466">
            <w:r>
              <w:t>4130</w:t>
            </w:r>
          </w:p>
        </w:tc>
        <w:tc>
          <w:tcPr>
            <w:tcW w:w="687" w:type="pct"/>
          </w:tcPr>
          <w:p w:rsidR="00944466" w:rsidRDefault="00944466">
            <w:r>
              <w:t>Rabia Nazir</w:t>
            </w:r>
          </w:p>
        </w:tc>
        <w:tc>
          <w:tcPr>
            <w:tcW w:w="494" w:type="pct"/>
          </w:tcPr>
          <w:p w:rsidR="00944466" w:rsidRDefault="00944466">
            <w:r>
              <w:t>Muhammad Nazir</w:t>
            </w:r>
          </w:p>
        </w:tc>
        <w:tc>
          <w:tcPr>
            <w:tcW w:w="427" w:type="pct"/>
          </w:tcPr>
          <w:p w:rsidR="00944466" w:rsidRDefault="00944466">
            <w:r>
              <w:t>102830-p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69.215639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1359</w:t>
            </w:r>
          </w:p>
        </w:tc>
        <w:tc>
          <w:tcPr>
            <w:tcW w:w="290" w:type="pct"/>
          </w:tcPr>
          <w:p w:rsidR="00944466" w:rsidRDefault="00944466">
            <w:r>
              <w:t>24460</w:t>
            </w:r>
          </w:p>
        </w:tc>
        <w:tc>
          <w:tcPr>
            <w:tcW w:w="687" w:type="pct"/>
          </w:tcPr>
          <w:p w:rsidR="00944466" w:rsidRDefault="00944466">
            <w:r>
              <w:t>Mahneem Tofique</w:t>
            </w:r>
          </w:p>
        </w:tc>
        <w:tc>
          <w:tcPr>
            <w:tcW w:w="494" w:type="pct"/>
          </w:tcPr>
          <w:p w:rsidR="00944466" w:rsidRDefault="00944466">
            <w:r>
              <w:t>Muhammad Tofique</w:t>
            </w:r>
          </w:p>
        </w:tc>
        <w:tc>
          <w:tcPr>
            <w:tcW w:w="427" w:type="pct"/>
          </w:tcPr>
          <w:p w:rsidR="00944466" w:rsidRDefault="00944466">
            <w:r>
              <w:t>112147-P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69.215477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1360</w:t>
            </w:r>
          </w:p>
        </w:tc>
        <w:tc>
          <w:tcPr>
            <w:tcW w:w="290" w:type="pct"/>
          </w:tcPr>
          <w:p w:rsidR="00944466" w:rsidRDefault="00944466">
            <w:r>
              <w:t>22115</w:t>
            </w:r>
          </w:p>
        </w:tc>
        <w:tc>
          <w:tcPr>
            <w:tcW w:w="687" w:type="pct"/>
          </w:tcPr>
          <w:p w:rsidR="00944466" w:rsidRDefault="00944466">
            <w:r>
              <w:t>Ayesha Noor</w:t>
            </w:r>
          </w:p>
        </w:tc>
        <w:tc>
          <w:tcPr>
            <w:tcW w:w="494" w:type="pct"/>
          </w:tcPr>
          <w:p w:rsidR="00944466" w:rsidRDefault="00944466">
            <w:r>
              <w:t>Bilal Sharif</w:t>
            </w:r>
          </w:p>
        </w:tc>
        <w:tc>
          <w:tcPr>
            <w:tcW w:w="427" w:type="pct"/>
          </w:tcPr>
          <w:p w:rsidR="00944466" w:rsidRDefault="00944466">
            <w:r>
              <w:t>715247-O1-M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14.988235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69.213127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1361</w:t>
            </w:r>
          </w:p>
        </w:tc>
        <w:tc>
          <w:tcPr>
            <w:tcW w:w="290" w:type="pct"/>
          </w:tcPr>
          <w:p w:rsidR="00944466" w:rsidRDefault="00944466">
            <w:r>
              <w:t>21295</w:t>
            </w:r>
          </w:p>
        </w:tc>
        <w:tc>
          <w:tcPr>
            <w:tcW w:w="687" w:type="pct"/>
          </w:tcPr>
          <w:p w:rsidR="00944466" w:rsidRDefault="00944466">
            <w:r>
              <w:t>Maryum Nadeem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Nadeem Asim </w:t>
            </w:r>
          </w:p>
        </w:tc>
        <w:tc>
          <w:tcPr>
            <w:tcW w:w="427" w:type="pct"/>
          </w:tcPr>
          <w:p w:rsidR="00944466" w:rsidRDefault="00944466">
            <w:r>
              <w:t>716825-01-M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69.204924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1362</w:t>
            </w:r>
          </w:p>
        </w:tc>
        <w:tc>
          <w:tcPr>
            <w:tcW w:w="290" w:type="pct"/>
          </w:tcPr>
          <w:p w:rsidR="00944466" w:rsidRDefault="00944466">
            <w:r>
              <w:t>5821</w:t>
            </w:r>
          </w:p>
        </w:tc>
        <w:tc>
          <w:tcPr>
            <w:tcW w:w="687" w:type="pct"/>
          </w:tcPr>
          <w:p w:rsidR="00944466" w:rsidRDefault="00944466">
            <w:r>
              <w:t>Faisal Mahmood Sadiq</w:t>
            </w:r>
          </w:p>
        </w:tc>
        <w:tc>
          <w:tcPr>
            <w:tcW w:w="494" w:type="pct"/>
          </w:tcPr>
          <w:p w:rsidR="00944466" w:rsidRDefault="00944466">
            <w:r>
              <w:t>Muhammad Sadiq</w:t>
            </w:r>
          </w:p>
        </w:tc>
        <w:tc>
          <w:tcPr>
            <w:tcW w:w="427" w:type="pct"/>
          </w:tcPr>
          <w:p w:rsidR="00944466" w:rsidRDefault="00944466">
            <w:r>
              <w:t>53394-p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11.438095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4.252941</w:t>
            </w:r>
          </w:p>
        </w:tc>
        <w:tc>
          <w:tcPr>
            <w:tcW w:w="289" w:type="pct"/>
          </w:tcPr>
          <w:p w:rsidR="00944466" w:rsidRDefault="00944466">
            <w:r>
              <w:t>3.513636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69.204672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1363</w:t>
            </w:r>
          </w:p>
        </w:tc>
        <w:tc>
          <w:tcPr>
            <w:tcW w:w="290" w:type="pct"/>
          </w:tcPr>
          <w:p w:rsidR="00944466" w:rsidRDefault="00944466">
            <w:r>
              <w:t>15721</w:t>
            </w:r>
          </w:p>
        </w:tc>
        <w:tc>
          <w:tcPr>
            <w:tcW w:w="687" w:type="pct"/>
          </w:tcPr>
          <w:p w:rsidR="00944466" w:rsidRDefault="00944466">
            <w:r>
              <w:t>Ayesha Iftikhar</w:t>
            </w:r>
          </w:p>
        </w:tc>
        <w:tc>
          <w:tcPr>
            <w:tcW w:w="494" w:type="pct"/>
          </w:tcPr>
          <w:p w:rsidR="00944466" w:rsidRDefault="00944466">
            <w:r>
              <w:t>Iftikhar Hussain Akhtar</w:t>
            </w:r>
          </w:p>
        </w:tc>
        <w:tc>
          <w:tcPr>
            <w:tcW w:w="427" w:type="pct"/>
          </w:tcPr>
          <w:p w:rsidR="00944466" w:rsidRDefault="00944466">
            <w:r>
              <w:t>104296-P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4.319048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69.203139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1364</w:t>
            </w:r>
          </w:p>
        </w:tc>
        <w:tc>
          <w:tcPr>
            <w:tcW w:w="290" w:type="pct"/>
          </w:tcPr>
          <w:p w:rsidR="00944466" w:rsidRDefault="00944466">
            <w:r>
              <w:t>23107</w:t>
            </w:r>
          </w:p>
        </w:tc>
        <w:tc>
          <w:tcPr>
            <w:tcW w:w="687" w:type="pct"/>
          </w:tcPr>
          <w:p w:rsidR="00944466" w:rsidRDefault="00944466">
            <w:r>
              <w:t>Abeera Hannan</w:t>
            </w:r>
          </w:p>
        </w:tc>
        <w:tc>
          <w:tcPr>
            <w:tcW w:w="494" w:type="pct"/>
          </w:tcPr>
          <w:p w:rsidR="00944466" w:rsidRDefault="00944466">
            <w:r>
              <w:t>Abdul Hannan</w:t>
            </w:r>
          </w:p>
        </w:tc>
        <w:tc>
          <w:tcPr>
            <w:tcW w:w="427" w:type="pct"/>
          </w:tcPr>
          <w:p w:rsidR="00944466" w:rsidRDefault="00944466">
            <w:r>
              <w:t>715404-01-M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4.216667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69.203031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1365</w:t>
            </w:r>
          </w:p>
        </w:tc>
        <w:tc>
          <w:tcPr>
            <w:tcW w:w="290" w:type="pct"/>
          </w:tcPr>
          <w:p w:rsidR="00944466" w:rsidRDefault="00944466">
            <w:r>
              <w:t>22831</w:t>
            </w:r>
          </w:p>
        </w:tc>
        <w:tc>
          <w:tcPr>
            <w:tcW w:w="687" w:type="pct"/>
          </w:tcPr>
          <w:p w:rsidR="00944466" w:rsidRDefault="00944466">
            <w:r>
              <w:t>Waheed Bashir</w:t>
            </w:r>
          </w:p>
        </w:tc>
        <w:tc>
          <w:tcPr>
            <w:tcW w:w="494" w:type="pct"/>
          </w:tcPr>
          <w:p w:rsidR="00944466" w:rsidRDefault="00944466">
            <w:r>
              <w:t>bashir ahmad</w:t>
            </w:r>
          </w:p>
        </w:tc>
        <w:tc>
          <w:tcPr>
            <w:tcW w:w="427" w:type="pct"/>
          </w:tcPr>
          <w:p w:rsidR="00944466" w:rsidRDefault="00944466">
            <w:r>
              <w:t>112850-P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69.200974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1366</w:t>
            </w:r>
          </w:p>
        </w:tc>
        <w:tc>
          <w:tcPr>
            <w:tcW w:w="290" w:type="pct"/>
          </w:tcPr>
          <w:p w:rsidR="00944466" w:rsidRDefault="00944466">
            <w:r>
              <w:t>23071</w:t>
            </w:r>
          </w:p>
        </w:tc>
        <w:tc>
          <w:tcPr>
            <w:tcW w:w="687" w:type="pct"/>
          </w:tcPr>
          <w:p w:rsidR="00944466" w:rsidRDefault="00944466">
            <w:r>
              <w:t>Abdullah Adnan</w:t>
            </w:r>
          </w:p>
        </w:tc>
        <w:tc>
          <w:tcPr>
            <w:tcW w:w="494" w:type="pct"/>
          </w:tcPr>
          <w:p w:rsidR="00944466" w:rsidRDefault="00944466">
            <w:r>
              <w:t>Adnan Khalid</w:t>
            </w:r>
          </w:p>
        </w:tc>
        <w:tc>
          <w:tcPr>
            <w:tcW w:w="427" w:type="pct"/>
          </w:tcPr>
          <w:p w:rsidR="00944466" w:rsidRDefault="00944466">
            <w:r>
              <w:t>716944-01-M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69.194426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1367</w:t>
            </w:r>
          </w:p>
        </w:tc>
        <w:tc>
          <w:tcPr>
            <w:tcW w:w="290" w:type="pct"/>
          </w:tcPr>
          <w:p w:rsidR="00944466" w:rsidRDefault="00944466">
            <w:r>
              <w:t>22913</w:t>
            </w:r>
          </w:p>
        </w:tc>
        <w:tc>
          <w:tcPr>
            <w:tcW w:w="687" w:type="pct"/>
          </w:tcPr>
          <w:p w:rsidR="00944466" w:rsidRDefault="00944466">
            <w:r>
              <w:t>Khadija Asad</w:t>
            </w:r>
          </w:p>
        </w:tc>
        <w:tc>
          <w:tcPr>
            <w:tcW w:w="494" w:type="pct"/>
          </w:tcPr>
          <w:p w:rsidR="00944466" w:rsidRDefault="00944466">
            <w:r>
              <w:t>Asad Mahmood</w:t>
            </w:r>
          </w:p>
        </w:tc>
        <w:tc>
          <w:tcPr>
            <w:tcW w:w="427" w:type="pct"/>
          </w:tcPr>
          <w:p w:rsidR="00944466" w:rsidRDefault="00944466">
            <w:r>
              <w:t>720713-01-M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14.25098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69.190806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1368</w:t>
            </w:r>
          </w:p>
        </w:tc>
        <w:tc>
          <w:tcPr>
            <w:tcW w:w="290" w:type="pct"/>
          </w:tcPr>
          <w:p w:rsidR="00944466" w:rsidRDefault="00944466">
            <w:r>
              <w:t>20615</w:t>
            </w:r>
          </w:p>
        </w:tc>
        <w:tc>
          <w:tcPr>
            <w:tcW w:w="687" w:type="pct"/>
          </w:tcPr>
          <w:p w:rsidR="00944466" w:rsidRDefault="00944466">
            <w:r>
              <w:t>Fatima Shafique</w:t>
            </w:r>
          </w:p>
        </w:tc>
        <w:tc>
          <w:tcPr>
            <w:tcW w:w="494" w:type="pct"/>
          </w:tcPr>
          <w:p w:rsidR="00944466" w:rsidRDefault="00944466">
            <w:r>
              <w:t>Junaid Jamshed</w:t>
            </w:r>
          </w:p>
        </w:tc>
        <w:tc>
          <w:tcPr>
            <w:tcW w:w="427" w:type="pct"/>
          </w:tcPr>
          <w:p w:rsidR="00944466" w:rsidRDefault="00944466">
            <w:r>
              <w:t>720717-01-M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14.889796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4.627273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69.183736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1369</w:t>
            </w:r>
          </w:p>
        </w:tc>
        <w:tc>
          <w:tcPr>
            <w:tcW w:w="290" w:type="pct"/>
          </w:tcPr>
          <w:p w:rsidR="00944466" w:rsidRDefault="00944466">
            <w:r>
              <w:t>21890</w:t>
            </w:r>
          </w:p>
        </w:tc>
        <w:tc>
          <w:tcPr>
            <w:tcW w:w="687" w:type="pct"/>
          </w:tcPr>
          <w:p w:rsidR="00944466" w:rsidRDefault="00944466">
            <w:r>
              <w:t>Rimsha Bashir</w:t>
            </w:r>
          </w:p>
        </w:tc>
        <w:tc>
          <w:tcPr>
            <w:tcW w:w="494" w:type="pct"/>
          </w:tcPr>
          <w:p w:rsidR="00944466" w:rsidRDefault="00944466">
            <w:r>
              <w:t>Muhammad Bashir</w:t>
            </w:r>
          </w:p>
        </w:tc>
        <w:tc>
          <w:tcPr>
            <w:tcW w:w="427" w:type="pct"/>
          </w:tcPr>
          <w:p w:rsidR="00944466" w:rsidRDefault="00944466">
            <w:r>
              <w:t>721600-01-M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69.175973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1370</w:t>
            </w:r>
          </w:p>
        </w:tc>
        <w:tc>
          <w:tcPr>
            <w:tcW w:w="290" w:type="pct"/>
          </w:tcPr>
          <w:p w:rsidR="00944466" w:rsidRDefault="00944466">
            <w:r>
              <w:t>18862</w:t>
            </w:r>
          </w:p>
        </w:tc>
        <w:tc>
          <w:tcPr>
            <w:tcW w:w="687" w:type="pct"/>
          </w:tcPr>
          <w:p w:rsidR="00944466" w:rsidRDefault="00944466">
            <w:r>
              <w:t>Sehrish Allah Ditta</w:t>
            </w:r>
          </w:p>
        </w:tc>
        <w:tc>
          <w:tcPr>
            <w:tcW w:w="494" w:type="pct"/>
          </w:tcPr>
          <w:p w:rsidR="00944466" w:rsidRDefault="00944466">
            <w:r>
              <w:t>Allah Ditta</w:t>
            </w:r>
          </w:p>
        </w:tc>
        <w:tc>
          <w:tcPr>
            <w:tcW w:w="427" w:type="pct"/>
          </w:tcPr>
          <w:p w:rsidR="00944466" w:rsidRDefault="00944466">
            <w:r>
              <w:t>716263-01-M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69.174135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1371</w:t>
            </w:r>
          </w:p>
        </w:tc>
        <w:tc>
          <w:tcPr>
            <w:tcW w:w="290" w:type="pct"/>
          </w:tcPr>
          <w:p w:rsidR="00944466" w:rsidRDefault="00944466">
            <w:r>
              <w:t>24591</w:t>
            </w:r>
          </w:p>
        </w:tc>
        <w:tc>
          <w:tcPr>
            <w:tcW w:w="687" w:type="pct"/>
          </w:tcPr>
          <w:p w:rsidR="00944466" w:rsidRDefault="00944466">
            <w:r>
              <w:t>Sana Noreen</w:t>
            </w:r>
          </w:p>
        </w:tc>
        <w:tc>
          <w:tcPr>
            <w:tcW w:w="494" w:type="pct"/>
          </w:tcPr>
          <w:p w:rsidR="00944466" w:rsidRDefault="00944466">
            <w:r>
              <w:t>Abdul Jabbar</w:t>
            </w:r>
          </w:p>
        </w:tc>
        <w:tc>
          <w:tcPr>
            <w:tcW w:w="427" w:type="pct"/>
          </w:tcPr>
          <w:p w:rsidR="00944466" w:rsidRDefault="00944466">
            <w:r>
              <w:t>715407-01-M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69.169535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1372</w:t>
            </w:r>
          </w:p>
        </w:tc>
        <w:tc>
          <w:tcPr>
            <w:tcW w:w="290" w:type="pct"/>
          </w:tcPr>
          <w:p w:rsidR="00944466" w:rsidRDefault="00944466">
            <w:r>
              <w:t>21496</w:t>
            </w:r>
          </w:p>
        </w:tc>
        <w:tc>
          <w:tcPr>
            <w:tcW w:w="687" w:type="pct"/>
          </w:tcPr>
          <w:p w:rsidR="00944466" w:rsidRDefault="00944466">
            <w:r>
              <w:t>Aniqa Kanwal</w:t>
            </w:r>
          </w:p>
        </w:tc>
        <w:tc>
          <w:tcPr>
            <w:tcW w:w="494" w:type="pct"/>
          </w:tcPr>
          <w:p w:rsidR="00944466" w:rsidRDefault="00944466">
            <w:r>
              <w:t>Irshad Ahmad</w:t>
            </w:r>
          </w:p>
        </w:tc>
        <w:tc>
          <w:tcPr>
            <w:tcW w:w="427" w:type="pct"/>
          </w:tcPr>
          <w:p w:rsidR="00944466" w:rsidRDefault="00944466">
            <w:r>
              <w:t>715974-01-M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69.164231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1373</w:t>
            </w:r>
          </w:p>
        </w:tc>
        <w:tc>
          <w:tcPr>
            <w:tcW w:w="290" w:type="pct"/>
          </w:tcPr>
          <w:p w:rsidR="00944466" w:rsidRDefault="00944466">
            <w:r>
              <w:t>17061</w:t>
            </w:r>
          </w:p>
        </w:tc>
        <w:tc>
          <w:tcPr>
            <w:tcW w:w="687" w:type="pct"/>
          </w:tcPr>
          <w:p w:rsidR="00944466" w:rsidRDefault="00944466">
            <w:r>
              <w:t>Hamna Asif</w:t>
            </w:r>
          </w:p>
        </w:tc>
        <w:tc>
          <w:tcPr>
            <w:tcW w:w="494" w:type="pct"/>
          </w:tcPr>
          <w:p w:rsidR="00944466" w:rsidRDefault="00944466">
            <w:r>
              <w:t>Asif Ali Zar Qureshi</w:t>
            </w:r>
          </w:p>
        </w:tc>
        <w:tc>
          <w:tcPr>
            <w:tcW w:w="427" w:type="pct"/>
          </w:tcPr>
          <w:p w:rsidR="00944466" w:rsidRDefault="00944466">
            <w:r>
              <w:t>108850-P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15.126531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69.163328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1374</w:t>
            </w:r>
          </w:p>
        </w:tc>
        <w:tc>
          <w:tcPr>
            <w:tcW w:w="290" w:type="pct"/>
          </w:tcPr>
          <w:p w:rsidR="00944466" w:rsidRDefault="00944466">
            <w:r>
              <w:t>23361</w:t>
            </w:r>
          </w:p>
        </w:tc>
        <w:tc>
          <w:tcPr>
            <w:tcW w:w="687" w:type="pct"/>
          </w:tcPr>
          <w:p w:rsidR="00944466" w:rsidRDefault="00944466">
            <w:r>
              <w:t>Mavra Zaidi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Zaidi </w:t>
            </w:r>
          </w:p>
        </w:tc>
        <w:tc>
          <w:tcPr>
            <w:tcW w:w="427" w:type="pct"/>
          </w:tcPr>
          <w:p w:rsidR="00944466" w:rsidRDefault="00944466">
            <w:r>
              <w:t>716079-01-M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69.160823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1375</w:t>
            </w:r>
          </w:p>
        </w:tc>
        <w:tc>
          <w:tcPr>
            <w:tcW w:w="290" w:type="pct"/>
          </w:tcPr>
          <w:p w:rsidR="00944466" w:rsidRDefault="00944466">
            <w:r>
              <w:t>24609</w:t>
            </w:r>
          </w:p>
        </w:tc>
        <w:tc>
          <w:tcPr>
            <w:tcW w:w="687" w:type="pct"/>
          </w:tcPr>
          <w:p w:rsidR="00944466" w:rsidRDefault="00944466">
            <w:r>
              <w:t>Ferheen Fatima Khan</w:t>
            </w:r>
          </w:p>
        </w:tc>
        <w:tc>
          <w:tcPr>
            <w:tcW w:w="494" w:type="pct"/>
          </w:tcPr>
          <w:p w:rsidR="00944466" w:rsidRDefault="00944466">
            <w:r>
              <w:t>pervaiz khurshid khan</w:t>
            </w:r>
          </w:p>
        </w:tc>
        <w:tc>
          <w:tcPr>
            <w:tcW w:w="427" w:type="pct"/>
          </w:tcPr>
          <w:p w:rsidR="00944466" w:rsidRDefault="00944466">
            <w:r>
              <w:t>107384-P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4.847619</w:t>
            </w:r>
          </w:p>
        </w:tc>
        <w:tc>
          <w:tcPr>
            <w:tcW w:w="289" w:type="pct"/>
          </w:tcPr>
          <w:p w:rsidR="00944466" w:rsidRDefault="00944466">
            <w:r>
              <w:t>4.727273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69.158225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1376</w:t>
            </w:r>
          </w:p>
        </w:tc>
        <w:tc>
          <w:tcPr>
            <w:tcW w:w="290" w:type="pct"/>
          </w:tcPr>
          <w:p w:rsidR="00944466" w:rsidRDefault="00944466">
            <w:r>
              <w:t>21471</w:t>
            </w:r>
          </w:p>
        </w:tc>
        <w:tc>
          <w:tcPr>
            <w:tcW w:w="687" w:type="pct"/>
          </w:tcPr>
          <w:p w:rsidR="00944466" w:rsidRDefault="00944466">
            <w:r>
              <w:t>Rafia Shamshad</w:t>
            </w:r>
          </w:p>
        </w:tc>
        <w:tc>
          <w:tcPr>
            <w:tcW w:w="494" w:type="pct"/>
          </w:tcPr>
          <w:p w:rsidR="00944466" w:rsidRDefault="00944466">
            <w:r>
              <w:t>M Shamshad Ahmed</w:t>
            </w:r>
          </w:p>
        </w:tc>
        <w:tc>
          <w:tcPr>
            <w:tcW w:w="427" w:type="pct"/>
          </w:tcPr>
          <w:p w:rsidR="00944466" w:rsidRDefault="00944466">
            <w:r>
              <w:t>718602-01-M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4.22381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69.157522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1377</w:t>
            </w:r>
          </w:p>
        </w:tc>
        <w:tc>
          <w:tcPr>
            <w:tcW w:w="290" w:type="pct"/>
          </w:tcPr>
          <w:p w:rsidR="00944466" w:rsidRDefault="00944466">
            <w:r>
              <w:t>23186</w:t>
            </w:r>
          </w:p>
        </w:tc>
        <w:tc>
          <w:tcPr>
            <w:tcW w:w="687" w:type="pct"/>
          </w:tcPr>
          <w:p w:rsidR="00944466" w:rsidRDefault="00944466">
            <w:r>
              <w:t>Moazzma Yahya</w:t>
            </w:r>
          </w:p>
        </w:tc>
        <w:tc>
          <w:tcPr>
            <w:tcW w:w="494" w:type="pct"/>
          </w:tcPr>
          <w:p w:rsidR="00944466" w:rsidRDefault="00944466">
            <w:r>
              <w:t>Muhammad yahya</w:t>
            </w:r>
          </w:p>
        </w:tc>
        <w:tc>
          <w:tcPr>
            <w:tcW w:w="427" w:type="pct"/>
          </w:tcPr>
          <w:p w:rsidR="00944466" w:rsidRDefault="00944466">
            <w:r>
              <w:t>720754-01-M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69.155302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1378</w:t>
            </w:r>
          </w:p>
        </w:tc>
        <w:tc>
          <w:tcPr>
            <w:tcW w:w="290" w:type="pct"/>
          </w:tcPr>
          <w:p w:rsidR="00944466" w:rsidRDefault="00944466">
            <w:r>
              <w:t>23103</w:t>
            </w:r>
          </w:p>
        </w:tc>
        <w:tc>
          <w:tcPr>
            <w:tcW w:w="687" w:type="pct"/>
          </w:tcPr>
          <w:p w:rsidR="00944466" w:rsidRDefault="00944466">
            <w:r>
              <w:t>Rida Muneer</w:t>
            </w:r>
          </w:p>
        </w:tc>
        <w:tc>
          <w:tcPr>
            <w:tcW w:w="494" w:type="pct"/>
          </w:tcPr>
          <w:p w:rsidR="00944466" w:rsidRDefault="00944466">
            <w:r>
              <w:t>Muneer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718065-01-M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69.152111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1379</w:t>
            </w:r>
          </w:p>
        </w:tc>
        <w:tc>
          <w:tcPr>
            <w:tcW w:w="290" w:type="pct"/>
          </w:tcPr>
          <w:p w:rsidR="00944466" w:rsidRDefault="00944466">
            <w:r>
              <w:t>20441</w:t>
            </w:r>
          </w:p>
        </w:tc>
        <w:tc>
          <w:tcPr>
            <w:tcW w:w="687" w:type="pct"/>
          </w:tcPr>
          <w:p w:rsidR="00944466" w:rsidRDefault="00944466">
            <w:r>
              <w:t>Muhammad Sameer Haidar</w:t>
            </w:r>
          </w:p>
        </w:tc>
        <w:tc>
          <w:tcPr>
            <w:tcW w:w="494" w:type="pct"/>
          </w:tcPr>
          <w:p w:rsidR="00944466" w:rsidRDefault="00944466">
            <w:r>
              <w:t>Riaz Hussain</w:t>
            </w:r>
          </w:p>
        </w:tc>
        <w:tc>
          <w:tcPr>
            <w:tcW w:w="427" w:type="pct"/>
          </w:tcPr>
          <w:p w:rsidR="00944466" w:rsidRDefault="00944466">
            <w:r>
              <w:t>745552-01-M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69.151569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1380</w:t>
            </w:r>
          </w:p>
        </w:tc>
        <w:tc>
          <w:tcPr>
            <w:tcW w:w="290" w:type="pct"/>
          </w:tcPr>
          <w:p w:rsidR="00944466" w:rsidRDefault="00944466">
            <w:r>
              <w:t>24508</w:t>
            </w:r>
          </w:p>
        </w:tc>
        <w:tc>
          <w:tcPr>
            <w:tcW w:w="687" w:type="pct"/>
          </w:tcPr>
          <w:p w:rsidR="00944466" w:rsidRDefault="00944466">
            <w:r>
              <w:t>Nayyab Nazir Ghuman</w:t>
            </w:r>
          </w:p>
        </w:tc>
        <w:tc>
          <w:tcPr>
            <w:tcW w:w="494" w:type="pct"/>
          </w:tcPr>
          <w:p w:rsidR="00944466" w:rsidRDefault="00944466">
            <w:r>
              <w:t>Muhammad Nazir Sarwar</w:t>
            </w:r>
          </w:p>
        </w:tc>
        <w:tc>
          <w:tcPr>
            <w:tcW w:w="427" w:type="pct"/>
          </w:tcPr>
          <w:p w:rsidR="00944466" w:rsidRDefault="00944466">
            <w:r>
              <w:t>716389-01-M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69.150757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1381</w:t>
            </w:r>
          </w:p>
        </w:tc>
        <w:tc>
          <w:tcPr>
            <w:tcW w:w="290" w:type="pct"/>
          </w:tcPr>
          <w:p w:rsidR="00944466" w:rsidRDefault="00944466">
            <w:r>
              <w:t>21530</w:t>
            </w:r>
          </w:p>
        </w:tc>
        <w:tc>
          <w:tcPr>
            <w:tcW w:w="687" w:type="pct"/>
          </w:tcPr>
          <w:p w:rsidR="00944466" w:rsidRDefault="00944466">
            <w:r>
              <w:t>Zeeshan Mazhar</w:t>
            </w:r>
          </w:p>
        </w:tc>
        <w:tc>
          <w:tcPr>
            <w:tcW w:w="494" w:type="pct"/>
          </w:tcPr>
          <w:p w:rsidR="00944466" w:rsidRDefault="00944466">
            <w:r>
              <w:t>Mazhar Hussain</w:t>
            </w:r>
          </w:p>
        </w:tc>
        <w:tc>
          <w:tcPr>
            <w:tcW w:w="427" w:type="pct"/>
          </w:tcPr>
          <w:p w:rsidR="00944466" w:rsidRDefault="00944466">
            <w:r>
              <w:t>717874-01-M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69.147024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1382</w:t>
            </w:r>
          </w:p>
        </w:tc>
        <w:tc>
          <w:tcPr>
            <w:tcW w:w="290" w:type="pct"/>
          </w:tcPr>
          <w:p w:rsidR="00944466" w:rsidRDefault="00944466">
            <w:r>
              <w:t>22418</w:t>
            </w:r>
          </w:p>
        </w:tc>
        <w:tc>
          <w:tcPr>
            <w:tcW w:w="687" w:type="pct"/>
          </w:tcPr>
          <w:p w:rsidR="00944466" w:rsidRDefault="00944466">
            <w:r>
              <w:t>Maryam Basheer</w:t>
            </w:r>
          </w:p>
        </w:tc>
        <w:tc>
          <w:tcPr>
            <w:tcW w:w="494" w:type="pct"/>
          </w:tcPr>
          <w:p w:rsidR="00944466" w:rsidRDefault="00944466">
            <w:r>
              <w:t>Muhammad Basheer Wahla</w:t>
            </w:r>
          </w:p>
        </w:tc>
        <w:tc>
          <w:tcPr>
            <w:tcW w:w="427" w:type="pct"/>
          </w:tcPr>
          <w:p w:rsidR="00944466" w:rsidRDefault="00944466">
            <w:r>
              <w:t>720305-01-M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69.146211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1383</w:t>
            </w:r>
          </w:p>
        </w:tc>
        <w:tc>
          <w:tcPr>
            <w:tcW w:w="290" w:type="pct"/>
          </w:tcPr>
          <w:p w:rsidR="00944466" w:rsidRDefault="00944466">
            <w:r>
              <w:t>21180</w:t>
            </w:r>
          </w:p>
        </w:tc>
        <w:tc>
          <w:tcPr>
            <w:tcW w:w="687" w:type="pct"/>
          </w:tcPr>
          <w:p w:rsidR="00944466" w:rsidRDefault="00944466">
            <w:r>
              <w:t>Syeda Sana Zaidi</w:t>
            </w:r>
          </w:p>
        </w:tc>
        <w:tc>
          <w:tcPr>
            <w:tcW w:w="494" w:type="pct"/>
          </w:tcPr>
          <w:p w:rsidR="00944466" w:rsidRDefault="00944466">
            <w:r>
              <w:t xml:space="preserve">Syed Masood Ali zaidi </w:t>
            </w:r>
          </w:p>
        </w:tc>
        <w:tc>
          <w:tcPr>
            <w:tcW w:w="427" w:type="pct"/>
          </w:tcPr>
          <w:p w:rsidR="00944466" w:rsidRDefault="00944466">
            <w:r>
              <w:t>717843-01-M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69.142425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1384</w:t>
            </w:r>
          </w:p>
        </w:tc>
        <w:tc>
          <w:tcPr>
            <w:tcW w:w="290" w:type="pct"/>
          </w:tcPr>
          <w:p w:rsidR="00944466" w:rsidRDefault="00944466">
            <w:r>
              <w:t>15617</w:t>
            </w:r>
          </w:p>
        </w:tc>
        <w:tc>
          <w:tcPr>
            <w:tcW w:w="687" w:type="pct"/>
          </w:tcPr>
          <w:p w:rsidR="00944466" w:rsidRDefault="00944466">
            <w:r>
              <w:t>Mehmood Riaz</w:t>
            </w:r>
          </w:p>
        </w:tc>
        <w:tc>
          <w:tcPr>
            <w:tcW w:w="494" w:type="pct"/>
          </w:tcPr>
          <w:p w:rsidR="00944466" w:rsidRDefault="00944466">
            <w:r>
              <w:t>Muhammad Riaz Shahid</w:t>
            </w:r>
          </w:p>
        </w:tc>
        <w:tc>
          <w:tcPr>
            <w:tcW w:w="427" w:type="pct"/>
          </w:tcPr>
          <w:p w:rsidR="00944466" w:rsidRDefault="00944466">
            <w:r>
              <w:t>85760-P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13.144681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3.561111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69.142156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1385</w:t>
            </w:r>
          </w:p>
        </w:tc>
        <w:tc>
          <w:tcPr>
            <w:tcW w:w="290" w:type="pct"/>
          </w:tcPr>
          <w:p w:rsidR="00944466" w:rsidRDefault="00944466">
            <w:r>
              <w:t>22814</w:t>
            </w:r>
          </w:p>
        </w:tc>
        <w:tc>
          <w:tcPr>
            <w:tcW w:w="687" w:type="pct"/>
          </w:tcPr>
          <w:p w:rsidR="00944466" w:rsidRDefault="00944466">
            <w:r>
              <w:t>Muhammad Adeel Hassan</w:t>
            </w:r>
          </w:p>
        </w:tc>
        <w:tc>
          <w:tcPr>
            <w:tcW w:w="494" w:type="pct"/>
          </w:tcPr>
          <w:p w:rsidR="00944466" w:rsidRDefault="00944466">
            <w:r>
              <w:t>Ghulam Ghous</w:t>
            </w:r>
          </w:p>
        </w:tc>
        <w:tc>
          <w:tcPr>
            <w:tcW w:w="427" w:type="pct"/>
          </w:tcPr>
          <w:p w:rsidR="00944466" w:rsidRDefault="00944466">
            <w:r>
              <w:t>98789-p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3.885714</w:t>
            </w:r>
          </w:p>
        </w:tc>
        <w:tc>
          <w:tcPr>
            <w:tcW w:w="289" w:type="pct"/>
          </w:tcPr>
          <w:p w:rsidR="00944466" w:rsidRDefault="00944466">
            <w:r>
              <w:t>3.4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69.13988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1386</w:t>
            </w:r>
          </w:p>
        </w:tc>
        <w:tc>
          <w:tcPr>
            <w:tcW w:w="290" w:type="pct"/>
          </w:tcPr>
          <w:p w:rsidR="00944466" w:rsidRDefault="00944466">
            <w:r>
              <w:t>25288</w:t>
            </w:r>
          </w:p>
        </w:tc>
        <w:tc>
          <w:tcPr>
            <w:tcW w:w="687" w:type="pct"/>
          </w:tcPr>
          <w:p w:rsidR="00944466" w:rsidRDefault="00944466">
            <w:r>
              <w:t>Sobia Khan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717452-01-M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4.838095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69.139231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1387</w:t>
            </w:r>
          </w:p>
        </w:tc>
        <w:tc>
          <w:tcPr>
            <w:tcW w:w="290" w:type="pct"/>
          </w:tcPr>
          <w:p w:rsidR="00944466" w:rsidRDefault="00944466">
            <w:r>
              <w:t>21150</w:t>
            </w:r>
          </w:p>
        </w:tc>
        <w:tc>
          <w:tcPr>
            <w:tcW w:w="687" w:type="pct"/>
          </w:tcPr>
          <w:p w:rsidR="00944466" w:rsidRDefault="00944466">
            <w:r>
              <w:t>Muhammad Nazim</w:t>
            </w:r>
          </w:p>
        </w:tc>
        <w:tc>
          <w:tcPr>
            <w:tcW w:w="494" w:type="pct"/>
          </w:tcPr>
          <w:p w:rsidR="00944466" w:rsidRDefault="00944466">
            <w:r>
              <w:t>Ashiq Hussain</w:t>
            </w:r>
          </w:p>
        </w:tc>
        <w:tc>
          <w:tcPr>
            <w:tcW w:w="427" w:type="pct"/>
          </w:tcPr>
          <w:p w:rsidR="00944466" w:rsidRDefault="00944466">
            <w:r>
              <w:t>745690-01-M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69.137771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1388</w:t>
            </w:r>
          </w:p>
        </w:tc>
        <w:tc>
          <w:tcPr>
            <w:tcW w:w="290" w:type="pct"/>
          </w:tcPr>
          <w:p w:rsidR="00944466" w:rsidRDefault="00944466">
            <w:r>
              <w:t>23087</w:t>
            </w:r>
          </w:p>
        </w:tc>
        <w:tc>
          <w:tcPr>
            <w:tcW w:w="687" w:type="pct"/>
          </w:tcPr>
          <w:p w:rsidR="00944466" w:rsidRDefault="00944466">
            <w:r>
              <w:t>Abdur Rehman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Arshad Mehmood </w:t>
            </w:r>
          </w:p>
        </w:tc>
        <w:tc>
          <w:tcPr>
            <w:tcW w:w="427" w:type="pct"/>
          </w:tcPr>
          <w:p w:rsidR="00944466" w:rsidRDefault="00944466">
            <w:r>
              <w:t xml:space="preserve">716824-01-M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69.129112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1389</w:t>
            </w:r>
          </w:p>
        </w:tc>
        <w:tc>
          <w:tcPr>
            <w:tcW w:w="290" w:type="pct"/>
          </w:tcPr>
          <w:p w:rsidR="00944466" w:rsidRDefault="00944466">
            <w:r>
              <w:t>20432</w:t>
            </w:r>
          </w:p>
        </w:tc>
        <w:tc>
          <w:tcPr>
            <w:tcW w:w="687" w:type="pct"/>
          </w:tcPr>
          <w:p w:rsidR="00944466" w:rsidRDefault="00944466">
            <w:r>
              <w:t>Kiran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115170-P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69.128788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1390</w:t>
            </w:r>
          </w:p>
        </w:tc>
        <w:tc>
          <w:tcPr>
            <w:tcW w:w="290" w:type="pct"/>
          </w:tcPr>
          <w:p w:rsidR="00944466" w:rsidRDefault="00944466">
            <w:r>
              <w:t>15966</w:t>
            </w:r>
          </w:p>
        </w:tc>
        <w:tc>
          <w:tcPr>
            <w:tcW w:w="687" w:type="pct"/>
          </w:tcPr>
          <w:p w:rsidR="00944466" w:rsidRDefault="00944466">
            <w:r>
              <w:t>Tehreem Arshad</w:t>
            </w:r>
          </w:p>
        </w:tc>
        <w:tc>
          <w:tcPr>
            <w:tcW w:w="494" w:type="pct"/>
          </w:tcPr>
          <w:p w:rsidR="00944466" w:rsidRDefault="00944466">
            <w:r>
              <w:t>Chaudhary Arshad Javaid</w:t>
            </w:r>
          </w:p>
        </w:tc>
        <w:tc>
          <w:tcPr>
            <w:tcW w:w="427" w:type="pct"/>
          </w:tcPr>
          <w:p w:rsidR="00944466" w:rsidRDefault="00944466">
            <w:r>
              <w:t>113193-P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69.123647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1391</w:t>
            </w:r>
          </w:p>
        </w:tc>
        <w:tc>
          <w:tcPr>
            <w:tcW w:w="290" w:type="pct"/>
          </w:tcPr>
          <w:p w:rsidR="00944466" w:rsidRDefault="00944466">
            <w:r>
              <w:t>22918</w:t>
            </w:r>
          </w:p>
        </w:tc>
        <w:tc>
          <w:tcPr>
            <w:tcW w:w="687" w:type="pct"/>
          </w:tcPr>
          <w:p w:rsidR="00944466" w:rsidRDefault="00944466">
            <w:r>
              <w:t>Maryam Mushtaq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Mushtaq </w:t>
            </w:r>
          </w:p>
        </w:tc>
        <w:tc>
          <w:tcPr>
            <w:tcW w:w="427" w:type="pct"/>
          </w:tcPr>
          <w:p w:rsidR="00944466" w:rsidRDefault="00944466">
            <w:r>
              <w:t xml:space="preserve">718235-01-M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69.123322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1392</w:t>
            </w:r>
          </w:p>
        </w:tc>
        <w:tc>
          <w:tcPr>
            <w:tcW w:w="290" w:type="pct"/>
          </w:tcPr>
          <w:p w:rsidR="00944466" w:rsidRDefault="00944466">
            <w:r>
              <w:t>21722</w:t>
            </w:r>
          </w:p>
        </w:tc>
        <w:tc>
          <w:tcPr>
            <w:tcW w:w="687" w:type="pct"/>
          </w:tcPr>
          <w:p w:rsidR="00944466" w:rsidRDefault="00944466">
            <w:r>
              <w:t>Abdul Raffay Khan</w:t>
            </w:r>
          </w:p>
        </w:tc>
        <w:tc>
          <w:tcPr>
            <w:tcW w:w="494" w:type="pct"/>
          </w:tcPr>
          <w:p w:rsidR="00944466" w:rsidRDefault="00944466">
            <w:r>
              <w:t>Kifayat Ullah Khan Niazi</w:t>
            </w:r>
          </w:p>
        </w:tc>
        <w:tc>
          <w:tcPr>
            <w:tcW w:w="427" w:type="pct"/>
          </w:tcPr>
          <w:p w:rsidR="00944466" w:rsidRDefault="00944466">
            <w:r>
              <w:t>714988 - 01 -M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69.119372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1393</w:t>
            </w:r>
          </w:p>
        </w:tc>
        <w:tc>
          <w:tcPr>
            <w:tcW w:w="290" w:type="pct"/>
          </w:tcPr>
          <w:p w:rsidR="00944466" w:rsidRDefault="00944466">
            <w:r>
              <w:t>20730</w:t>
            </w:r>
          </w:p>
        </w:tc>
        <w:tc>
          <w:tcPr>
            <w:tcW w:w="687" w:type="pct"/>
          </w:tcPr>
          <w:p w:rsidR="00944466" w:rsidRDefault="00944466">
            <w:r>
              <w:t>Maryam Zia</w:t>
            </w:r>
          </w:p>
        </w:tc>
        <w:tc>
          <w:tcPr>
            <w:tcW w:w="494" w:type="pct"/>
          </w:tcPr>
          <w:p w:rsidR="00944466" w:rsidRDefault="00944466">
            <w:r>
              <w:t>Zia ul haq</w:t>
            </w:r>
          </w:p>
        </w:tc>
        <w:tc>
          <w:tcPr>
            <w:tcW w:w="427" w:type="pct"/>
          </w:tcPr>
          <w:p w:rsidR="00944466" w:rsidRDefault="00944466">
            <w:r>
              <w:t>716869-01-M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69.11894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1394</w:t>
            </w:r>
          </w:p>
        </w:tc>
        <w:tc>
          <w:tcPr>
            <w:tcW w:w="290" w:type="pct"/>
          </w:tcPr>
          <w:p w:rsidR="00944466" w:rsidRDefault="00944466">
            <w:r>
              <w:t>22804</w:t>
            </w:r>
          </w:p>
        </w:tc>
        <w:tc>
          <w:tcPr>
            <w:tcW w:w="687" w:type="pct"/>
          </w:tcPr>
          <w:p w:rsidR="00944466" w:rsidRDefault="00944466">
            <w:r>
              <w:t>Iqra Ghaffar Khan</w:t>
            </w:r>
          </w:p>
        </w:tc>
        <w:tc>
          <w:tcPr>
            <w:tcW w:w="494" w:type="pct"/>
          </w:tcPr>
          <w:p w:rsidR="00944466" w:rsidRDefault="00944466">
            <w:r>
              <w:t>Syed Shah Jahan Shah</w:t>
            </w:r>
          </w:p>
        </w:tc>
        <w:tc>
          <w:tcPr>
            <w:tcW w:w="427" w:type="pct"/>
          </w:tcPr>
          <w:p w:rsidR="00944466" w:rsidRDefault="00944466">
            <w:r>
              <w:t>84946-P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12.501053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69.111227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1395</w:t>
            </w:r>
          </w:p>
        </w:tc>
        <w:tc>
          <w:tcPr>
            <w:tcW w:w="290" w:type="pct"/>
          </w:tcPr>
          <w:p w:rsidR="00944466" w:rsidRDefault="00944466">
            <w:r>
              <w:t>21274</w:t>
            </w:r>
          </w:p>
        </w:tc>
        <w:tc>
          <w:tcPr>
            <w:tcW w:w="687" w:type="pct"/>
          </w:tcPr>
          <w:p w:rsidR="00944466" w:rsidRDefault="00944466">
            <w:r>
              <w:t>Ajwa Marrium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Nazir </w:t>
            </w:r>
          </w:p>
        </w:tc>
        <w:tc>
          <w:tcPr>
            <w:tcW w:w="427" w:type="pct"/>
          </w:tcPr>
          <w:p w:rsidR="00944466" w:rsidRDefault="00944466">
            <w:r>
              <w:t>715516-01-M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69.109254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1396</w:t>
            </w:r>
          </w:p>
        </w:tc>
        <w:tc>
          <w:tcPr>
            <w:tcW w:w="290" w:type="pct"/>
          </w:tcPr>
          <w:p w:rsidR="00944466" w:rsidRDefault="00944466">
            <w:r>
              <w:t>23275</w:t>
            </w:r>
          </w:p>
        </w:tc>
        <w:tc>
          <w:tcPr>
            <w:tcW w:w="687" w:type="pct"/>
          </w:tcPr>
          <w:p w:rsidR="00944466" w:rsidRDefault="00944466">
            <w:r>
              <w:t>Rabbia Ayesha</w:t>
            </w:r>
          </w:p>
        </w:tc>
        <w:tc>
          <w:tcPr>
            <w:tcW w:w="494" w:type="pct"/>
          </w:tcPr>
          <w:p w:rsidR="00944466" w:rsidRDefault="00944466">
            <w:r>
              <w:t>Sikandar Hayat Warraich</w:t>
            </w:r>
          </w:p>
        </w:tc>
        <w:tc>
          <w:tcPr>
            <w:tcW w:w="427" w:type="pct"/>
          </w:tcPr>
          <w:p w:rsidR="00944466" w:rsidRDefault="00944466">
            <w:r>
              <w:t>112048-P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69.106926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1397</w:t>
            </w:r>
          </w:p>
        </w:tc>
        <w:tc>
          <w:tcPr>
            <w:tcW w:w="290" w:type="pct"/>
          </w:tcPr>
          <w:p w:rsidR="00944466" w:rsidRDefault="00944466">
            <w:r>
              <w:t>24461</w:t>
            </w:r>
          </w:p>
        </w:tc>
        <w:tc>
          <w:tcPr>
            <w:tcW w:w="687" w:type="pct"/>
          </w:tcPr>
          <w:p w:rsidR="00944466" w:rsidRDefault="00944466">
            <w:r>
              <w:t>Muhammad Saleem Azeem</w:t>
            </w:r>
          </w:p>
        </w:tc>
        <w:tc>
          <w:tcPr>
            <w:tcW w:w="494" w:type="pct"/>
          </w:tcPr>
          <w:p w:rsidR="00944466" w:rsidRDefault="00944466">
            <w:r>
              <w:t>Jam Muhammad Azeem</w:t>
            </w:r>
          </w:p>
        </w:tc>
        <w:tc>
          <w:tcPr>
            <w:tcW w:w="427" w:type="pct"/>
          </w:tcPr>
          <w:p w:rsidR="00944466" w:rsidRDefault="00944466">
            <w:r>
              <w:t>715719-01-M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69.105303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1398</w:t>
            </w:r>
          </w:p>
        </w:tc>
        <w:tc>
          <w:tcPr>
            <w:tcW w:w="290" w:type="pct"/>
          </w:tcPr>
          <w:p w:rsidR="00944466" w:rsidRDefault="00944466">
            <w:r>
              <w:t>18057</w:t>
            </w:r>
          </w:p>
        </w:tc>
        <w:tc>
          <w:tcPr>
            <w:tcW w:w="687" w:type="pct"/>
          </w:tcPr>
          <w:p w:rsidR="00944466" w:rsidRDefault="00944466">
            <w:r>
              <w:t>Somia Majeed</w:t>
            </w:r>
          </w:p>
        </w:tc>
        <w:tc>
          <w:tcPr>
            <w:tcW w:w="494" w:type="pct"/>
          </w:tcPr>
          <w:p w:rsidR="00944466" w:rsidRDefault="00944466">
            <w:r>
              <w:t>Rana Jehanzeb</w:t>
            </w:r>
          </w:p>
        </w:tc>
        <w:tc>
          <w:tcPr>
            <w:tcW w:w="427" w:type="pct"/>
          </w:tcPr>
          <w:p w:rsidR="00944466" w:rsidRDefault="00944466">
            <w:r>
              <w:t>98112-P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15.196154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69.105245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1399</w:t>
            </w:r>
          </w:p>
        </w:tc>
        <w:tc>
          <w:tcPr>
            <w:tcW w:w="290" w:type="pct"/>
          </w:tcPr>
          <w:p w:rsidR="00944466" w:rsidRDefault="00944466">
            <w:r>
              <w:t>16927</w:t>
            </w:r>
          </w:p>
        </w:tc>
        <w:tc>
          <w:tcPr>
            <w:tcW w:w="687" w:type="pct"/>
          </w:tcPr>
          <w:p w:rsidR="00944466" w:rsidRDefault="00944466">
            <w:r>
              <w:t>Zoya Khan</w:t>
            </w:r>
          </w:p>
        </w:tc>
        <w:tc>
          <w:tcPr>
            <w:tcW w:w="494" w:type="pct"/>
          </w:tcPr>
          <w:p w:rsidR="00944466" w:rsidRDefault="00944466">
            <w:r>
              <w:t>ikram ur rehman khan</w:t>
            </w:r>
          </w:p>
        </w:tc>
        <w:tc>
          <w:tcPr>
            <w:tcW w:w="427" w:type="pct"/>
          </w:tcPr>
          <w:p w:rsidR="00944466" w:rsidRDefault="00944466">
            <w:r>
              <w:t>105772-P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69.104816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1400</w:t>
            </w:r>
          </w:p>
        </w:tc>
        <w:tc>
          <w:tcPr>
            <w:tcW w:w="290" w:type="pct"/>
          </w:tcPr>
          <w:p w:rsidR="00944466" w:rsidRDefault="00944466">
            <w:r>
              <w:t>22431</w:t>
            </w:r>
          </w:p>
        </w:tc>
        <w:tc>
          <w:tcPr>
            <w:tcW w:w="687" w:type="pct"/>
          </w:tcPr>
          <w:p w:rsidR="00944466" w:rsidRDefault="00944466">
            <w:r>
              <w:t>Aiman Chishti</w:t>
            </w:r>
          </w:p>
        </w:tc>
        <w:tc>
          <w:tcPr>
            <w:tcW w:w="494" w:type="pct"/>
          </w:tcPr>
          <w:p w:rsidR="00944466" w:rsidRDefault="00944466">
            <w:r>
              <w:t>Tahir Aziz Chishti</w:t>
            </w:r>
          </w:p>
        </w:tc>
        <w:tc>
          <w:tcPr>
            <w:tcW w:w="427" w:type="pct"/>
          </w:tcPr>
          <w:p w:rsidR="00944466" w:rsidRDefault="00944466">
            <w:r>
              <w:t>722123-01-M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69.103841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1401</w:t>
            </w:r>
          </w:p>
        </w:tc>
        <w:tc>
          <w:tcPr>
            <w:tcW w:w="290" w:type="pct"/>
          </w:tcPr>
          <w:p w:rsidR="00944466" w:rsidRDefault="00944466">
            <w:r>
              <w:t>24639</w:t>
            </w:r>
          </w:p>
        </w:tc>
        <w:tc>
          <w:tcPr>
            <w:tcW w:w="687" w:type="pct"/>
          </w:tcPr>
          <w:p w:rsidR="00944466" w:rsidRDefault="00944466">
            <w:r>
              <w:t>Sumaira Perveen</w:t>
            </w:r>
          </w:p>
        </w:tc>
        <w:tc>
          <w:tcPr>
            <w:tcW w:w="494" w:type="pct"/>
          </w:tcPr>
          <w:p w:rsidR="00944466" w:rsidRDefault="00944466">
            <w:r>
              <w:t>Muhammad yamin</w:t>
            </w:r>
          </w:p>
        </w:tc>
        <w:tc>
          <w:tcPr>
            <w:tcW w:w="427" w:type="pct"/>
          </w:tcPr>
          <w:p w:rsidR="00944466" w:rsidRDefault="00944466">
            <w:r>
              <w:t>751198-01-M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4.128571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69.103193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1402</w:t>
            </w:r>
          </w:p>
        </w:tc>
        <w:tc>
          <w:tcPr>
            <w:tcW w:w="290" w:type="pct"/>
          </w:tcPr>
          <w:p w:rsidR="00944466" w:rsidRDefault="00944466">
            <w:r>
              <w:t>21691</w:t>
            </w:r>
          </w:p>
        </w:tc>
        <w:tc>
          <w:tcPr>
            <w:tcW w:w="687" w:type="pct"/>
          </w:tcPr>
          <w:p w:rsidR="00944466" w:rsidRDefault="00944466">
            <w:r>
              <w:t>Anum Chaudhary</w:t>
            </w:r>
          </w:p>
        </w:tc>
        <w:tc>
          <w:tcPr>
            <w:tcW w:w="494" w:type="pct"/>
          </w:tcPr>
          <w:p w:rsidR="00944466" w:rsidRDefault="00944466">
            <w:r>
              <w:t>Muhammad Atif Riaz</w:t>
            </w:r>
          </w:p>
        </w:tc>
        <w:tc>
          <w:tcPr>
            <w:tcW w:w="427" w:type="pct"/>
          </w:tcPr>
          <w:p w:rsidR="00944466" w:rsidRDefault="00944466">
            <w:r>
              <w:t>111144-P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69.097565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1403</w:t>
            </w:r>
          </w:p>
        </w:tc>
        <w:tc>
          <w:tcPr>
            <w:tcW w:w="290" w:type="pct"/>
          </w:tcPr>
          <w:p w:rsidR="00944466" w:rsidRDefault="00944466">
            <w:r>
              <w:t>25193</w:t>
            </w:r>
          </w:p>
        </w:tc>
        <w:tc>
          <w:tcPr>
            <w:tcW w:w="687" w:type="pct"/>
          </w:tcPr>
          <w:p w:rsidR="00944466" w:rsidRDefault="00944466">
            <w:r>
              <w:t>Aqsa Rahman</w:t>
            </w:r>
          </w:p>
        </w:tc>
        <w:tc>
          <w:tcPr>
            <w:tcW w:w="494" w:type="pct"/>
          </w:tcPr>
          <w:p w:rsidR="00944466" w:rsidRDefault="00944466">
            <w:r>
              <w:t>Muhammad Abdul Rahman Sikandar</w:t>
            </w:r>
          </w:p>
        </w:tc>
        <w:tc>
          <w:tcPr>
            <w:tcW w:w="427" w:type="pct"/>
          </w:tcPr>
          <w:p w:rsidR="00944466" w:rsidRDefault="00944466">
            <w:r>
              <w:t>39637-P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12.837209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3.729412</w:t>
            </w:r>
          </w:p>
        </w:tc>
        <w:tc>
          <w:tcPr>
            <w:tcW w:w="289" w:type="pct"/>
          </w:tcPr>
          <w:p w:rsidR="00944466" w:rsidRDefault="00944466">
            <w:r>
              <w:t>3.027273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69.093894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1404</w:t>
            </w:r>
          </w:p>
        </w:tc>
        <w:tc>
          <w:tcPr>
            <w:tcW w:w="290" w:type="pct"/>
          </w:tcPr>
          <w:p w:rsidR="00944466" w:rsidRDefault="00944466">
            <w:r>
              <w:t>22587</w:t>
            </w:r>
          </w:p>
        </w:tc>
        <w:tc>
          <w:tcPr>
            <w:tcW w:w="687" w:type="pct"/>
          </w:tcPr>
          <w:p w:rsidR="00944466" w:rsidRDefault="00944466">
            <w:r>
              <w:t>Muhammad Abdullah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746967-01-M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4.842857</w:t>
            </w:r>
          </w:p>
        </w:tc>
        <w:tc>
          <w:tcPr>
            <w:tcW w:w="289" w:type="pct"/>
          </w:tcPr>
          <w:p w:rsidR="00944466" w:rsidRDefault="00944466">
            <w:r>
              <w:t>4.645455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69.092479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1405</w:t>
            </w:r>
          </w:p>
        </w:tc>
        <w:tc>
          <w:tcPr>
            <w:tcW w:w="290" w:type="pct"/>
          </w:tcPr>
          <w:p w:rsidR="00944466" w:rsidRDefault="00944466">
            <w:r>
              <w:t>22099</w:t>
            </w:r>
          </w:p>
        </w:tc>
        <w:tc>
          <w:tcPr>
            <w:tcW w:w="687" w:type="pct"/>
          </w:tcPr>
          <w:p w:rsidR="00944466" w:rsidRDefault="00944466">
            <w:r>
              <w:t>Neelam Akbar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Muammad Akbar </w:t>
            </w:r>
          </w:p>
        </w:tc>
        <w:tc>
          <w:tcPr>
            <w:tcW w:w="427" w:type="pct"/>
          </w:tcPr>
          <w:p w:rsidR="00944466" w:rsidRDefault="00944466">
            <w:r>
              <w:t>103323-P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3.704762</w:t>
            </w:r>
          </w:p>
        </w:tc>
        <w:tc>
          <w:tcPr>
            <w:tcW w:w="289" w:type="pct"/>
          </w:tcPr>
          <w:p w:rsidR="00944466" w:rsidRDefault="00944466">
            <w:r>
              <w:t>3.85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69.091996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1406</w:t>
            </w:r>
          </w:p>
        </w:tc>
        <w:tc>
          <w:tcPr>
            <w:tcW w:w="290" w:type="pct"/>
          </w:tcPr>
          <w:p w:rsidR="00944466" w:rsidRDefault="00944466">
            <w:r>
              <w:t>21569</w:t>
            </w:r>
          </w:p>
        </w:tc>
        <w:tc>
          <w:tcPr>
            <w:tcW w:w="687" w:type="pct"/>
          </w:tcPr>
          <w:p w:rsidR="00944466" w:rsidRDefault="00944466">
            <w:r>
              <w:t>Ayesha Zaib Un Nisa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Afzal (late) </w:t>
            </w:r>
          </w:p>
        </w:tc>
        <w:tc>
          <w:tcPr>
            <w:tcW w:w="427" w:type="pct"/>
          </w:tcPr>
          <w:p w:rsidR="00944466" w:rsidRDefault="00944466">
            <w:r>
              <w:t>743391-01-M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4.659091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69.091829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1407</w:t>
            </w:r>
          </w:p>
        </w:tc>
        <w:tc>
          <w:tcPr>
            <w:tcW w:w="290" w:type="pct"/>
          </w:tcPr>
          <w:p w:rsidR="00944466" w:rsidRDefault="00944466">
            <w:r>
              <w:t>24513</w:t>
            </w:r>
          </w:p>
        </w:tc>
        <w:tc>
          <w:tcPr>
            <w:tcW w:w="687" w:type="pct"/>
          </w:tcPr>
          <w:p w:rsidR="00944466" w:rsidRDefault="00944466">
            <w:r>
              <w:t>Shehreen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742711-01-M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69.091667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1408</w:t>
            </w:r>
          </w:p>
        </w:tc>
        <w:tc>
          <w:tcPr>
            <w:tcW w:w="290" w:type="pct"/>
          </w:tcPr>
          <w:p w:rsidR="00944466" w:rsidRDefault="00944466">
            <w:r>
              <w:t>21887</w:t>
            </w:r>
          </w:p>
        </w:tc>
        <w:tc>
          <w:tcPr>
            <w:tcW w:w="687" w:type="pct"/>
          </w:tcPr>
          <w:p w:rsidR="00944466" w:rsidRDefault="00944466">
            <w:r>
              <w:t>Ayesha Mumtaz</w:t>
            </w:r>
          </w:p>
        </w:tc>
        <w:tc>
          <w:tcPr>
            <w:tcW w:w="494" w:type="pct"/>
          </w:tcPr>
          <w:p w:rsidR="00944466" w:rsidRDefault="00944466">
            <w:r>
              <w:t>Dr. Mumtaz Ahmed</w:t>
            </w:r>
          </w:p>
        </w:tc>
        <w:tc>
          <w:tcPr>
            <w:tcW w:w="427" w:type="pct"/>
          </w:tcPr>
          <w:p w:rsidR="00944466" w:rsidRDefault="00944466">
            <w:r>
              <w:t>715053-01-M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69.089664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1409</w:t>
            </w:r>
          </w:p>
        </w:tc>
        <w:tc>
          <w:tcPr>
            <w:tcW w:w="290" w:type="pct"/>
          </w:tcPr>
          <w:p w:rsidR="00944466" w:rsidRDefault="00944466">
            <w:r>
              <w:t>22237</w:t>
            </w:r>
          </w:p>
        </w:tc>
        <w:tc>
          <w:tcPr>
            <w:tcW w:w="687" w:type="pct"/>
          </w:tcPr>
          <w:p w:rsidR="00944466" w:rsidRDefault="00944466">
            <w:r>
              <w:t>Amna Saeed</w:t>
            </w:r>
          </w:p>
        </w:tc>
        <w:tc>
          <w:tcPr>
            <w:tcW w:w="494" w:type="pct"/>
          </w:tcPr>
          <w:p w:rsidR="00944466" w:rsidRDefault="00944466">
            <w:r>
              <w:t>MUHAMMAD SAEED AKHTAR</w:t>
            </w:r>
          </w:p>
        </w:tc>
        <w:tc>
          <w:tcPr>
            <w:tcW w:w="427" w:type="pct"/>
          </w:tcPr>
          <w:p w:rsidR="00944466" w:rsidRDefault="00944466">
            <w:r>
              <w:t>715967-01-M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4.838095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69.088473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1410</w:t>
            </w:r>
          </w:p>
        </w:tc>
        <w:tc>
          <w:tcPr>
            <w:tcW w:w="290" w:type="pct"/>
          </w:tcPr>
          <w:p w:rsidR="00944466" w:rsidRDefault="00944466">
            <w:r>
              <w:t>20892</w:t>
            </w:r>
          </w:p>
        </w:tc>
        <w:tc>
          <w:tcPr>
            <w:tcW w:w="687" w:type="pct"/>
          </w:tcPr>
          <w:p w:rsidR="00944466" w:rsidRDefault="00944466">
            <w:r>
              <w:t>Sidra Abid</w:t>
            </w:r>
          </w:p>
        </w:tc>
        <w:tc>
          <w:tcPr>
            <w:tcW w:w="494" w:type="pct"/>
          </w:tcPr>
          <w:p w:rsidR="00944466" w:rsidRDefault="00944466">
            <w:r>
              <w:t>Abid Hussain</w:t>
            </w:r>
          </w:p>
        </w:tc>
        <w:tc>
          <w:tcPr>
            <w:tcW w:w="427" w:type="pct"/>
          </w:tcPr>
          <w:p w:rsidR="00944466" w:rsidRDefault="00944466">
            <w:r>
              <w:t xml:space="preserve">717456-01-M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69.088149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1411</w:t>
            </w:r>
          </w:p>
        </w:tc>
        <w:tc>
          <w:tcPr>
            <w:tcW w:w="290" w:type="pct"/>
          </w:tcPr>
          <w:p w:rsidR="00944466" w:rsidRDefault="00944466">
            <w:r>
              <w:t>22075</w:t>
            </w:r>
          </w:p>
        </w:tc>
        <w:tc>
          <w:tcPr>
            <w:tcW w:w="687" w:type="pct"/>
          </w:tcPr>
          <w:p w:rsidR="00944466" w:rsidRDefault="00944466">
            <w:r>
              <w:t>Saima Saeed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714941-01-M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69.087608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1412</w:t>
            </w:r>
          </w:p>
        </w:tc>
        <w:tc>
          <w:tcPr>
            <w:tcW w:w="290" w:type="pct"/>
          </w:tcPr>
          <w:p w:rsidR="00944466" w:rsidRDefault="00944466">
            <w:r>
              <w:t>17917</w:t>
            </w:r>
          </w:p>
        </w:tc>
        <w:tc>
          <w:tcPr>
            <w:tcW w:w="687" w:type="pct"/>
          </w:tcPr>
          <w:p w:rsidR="00944466" w:rsidRDefault="00944466">
            <w:r>
              <w:t>Asif Rasheed</w:t>
            </w:r>
          </w:p>
        </w:tc>
        <w:tc>
          <w:tcPr>
            <w:tcW w:w="494" w:type="pct"/>
          </w:tcPr>
          <w:p w:rsidR="00944466" w:rsidRDefault="00944466">
            <w:r>
              <w:t>RASHEED AHMAD AKHTAR</w:t>
            </w:r>
          </w:p>
        </w:tc>
        <w:tc>
          <w:tcPr>
            <w:tcW w:w="427" w:type="pct"/>
          </w:tcPr>
          <w:p w:rsidR="00944466" w:rsidRDefault="00944466">
            <w:r>
              <w:t>108724-p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69.086689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1413</w:t>
            </w:r>
          </w:p>
        </w:tc>
        <w:tc>
          <w:tcPr>
            <w:tcW w:w="290" w:type="pct"/>
          </w:tcPr>
          <w:p w:rsidR="00944466" w:rsidRDefault="00944466">
            <w:r>
              <w:t>25077</w:t>
            </w:r>
          </w:p>
        </w:tc>
        <w:tc>
          <w:tcPr>
            <w:tcW w:w="687" w:type="pct"/>
          </w:tcPr>
          <w:p w:rsidR="00944466" w:rsidRDefault="00944466">
            <w:r>
              <w:t>Ujala Basharat</w:t>
            </w:r>
          </w:p>
        </w:tc>
        <w:tc>
          <w:tcPr>
            <w:tcW w:w="494" w:type="pct"/>
          </w:tcPr>
          <w:p w:rsidR="00944466" w:rsidRDefault="00944466">
            <w:r>
              <w:t>Basharat Ali Chaudhary</w:t>
            </w:r>
          </w:p>
        </w:tc>
        <w:tc>
          <w:tcPr>
            <w:tcW w:w="427" w:type="pct"/>
          </w:tcPr>
          <w:p w:rsidR="00944466" w:rsidRDefault="00944466">
            <w:r>
              <w:t>715087-01-M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69.084957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1414</w:t>
            </w:r>
          </w:p>
        </w:tc>
        <w:tc>
          <w:tcPr>
            <w:tcW w:w="290" w:type="pct"/>
          </w:tcPr>
          <w:p w:rsidR="00944466" w:rsidRDefault="00944466">
            <w:r>
              <w:t>21324</w:t>
            </w:r>
          </w:p>
        </w:tc>
        <w:tc>
          <w:tcPr>
            <w:tcW w:w="687" w:type="pct"/>
          </w:tcPr>
          <w:p w:rsidR="00944466" w:rsidRDefault="00944466">
            <w:r>
              <w:t>Ameer Hamza Bahadur</w:t>
            </w:r>
          </w:p>
        </w:tc>
        <w:tc>
          <w:tcPr>
            <w:tcW w:w="494" w:type="pct"/>
          </w:tcPr>
          <w:p w:rsidR="00944466" w:rsidRDefault="00944466">
            <w:r>
              <w:t>Mian Muhammad Bahadur</w:t>
            </w:r>
          </w:p>
        </w:tc>
        <w:tc>
          <w:tcPr>
            <w:tcW w:w="427" w:type="pct"/>
          </w:tcPr>
          <w:p w:rsidR="00944466" w:rsidRDefault="00944466">
            <w:r>
              <w:t>107270-P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69.077273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1415</w:t>
            </w:r>
          </w:p>
        </w:tc>
        <w:tc>
          <w:tcPr>
            <w:tcW w:w="290" w:type="pct"/>
          </w:tcPr>
          <w:p w:rsidR="00944466" w:rsidRDefault="00944466">
            <w:r>
              <w:t>21639</w:t>
            </w:r>
          </w:p>
        </w:tc>
        <w:tc>
          <w:tcPr>
            <w:tcW w:w="687" w:type="pct"/>
          </w:tcPr>
          <w:p w:rsidR="00944466" w:rsidRDefault="00944466">
            <w:r>
              <w:t xml:space="preserve"> Khadija</w:t>
            </w:r>
          </w:p>
        </w:tc>
        <w:tc>
          <w:tcPr>
            <w:tcW w:w="494" w:type="pct"/>
          </w:tcPr>
          <w:p w:rsidR="00944466" w:rsidRDefault="00944466">
            <w:r>
              <w:t>Muhammad Zahid</w:t>
            </w:r>
          </w:p>
        </w:tc>
        <w:tc>
          <w:tcPr>
            <w:tcW w:w="427" w:type="pct"/>
          </w:tcPr>
          <w:p w:rsidR="00944466" w:rsidRDefault="00944466">
            <w:r>
              <w:t>715870-01-M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69.072349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1416</w:t>
            </w:r>
          </w:p>
        </w:tc>
        <w:tc>
          <w:tcPr>
            <w:tcW w:w="290" w:type="pct"/>
          </w:tcPr>
          <w:p w:rsidR="00944466" w:rsidRDefault="00944466">
            <w:r>
              <w:t>15244</w:t>
            </w:r>
          </w:p>
        </w:tc>
        <w:tc>
          <w:tcPr>
            <w:tcW w:w="687" w:type="pct"/>
          </w:tcPr>
          <w:p w:rsidR="00944466" w:rsidRDefault="00944466">
            <w:r>
              <w:t>Saba Hassan</w:t>
            </w:r>
          </w:p>
        </w:tc>
        <w:tc>
          <w:tcPr>
            <w:tcW w:w="494" w:type="pct"/>
          </w:tcPr>
          <w:p w:rsidR="00944466" w:rsidRDefault="00944466">
            <w:r>
              <w:t>Muhammad Muzamil Karim</w:t>
            </w:r>
          </w:p>
        </w:tc>
        <w:tc>
          <w:tcPr>
            <w:tcW w:w="427" w:type="pct"/>
          </w:tcPr>
          <w:p w:rsidR="00944466" w:rsidRDefault="00944466">
            <w:r>
              <w:t>107245-P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69.070509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1417</w:t>
            </w:r>
          </w:p>
        </w:tc>
        <w:tc>
          <w:tcPr>
            <w:tcW w:w="290" w:type="pct"/>
          </w:tcPr>
          <w:p w:rsidR="00944466" w:rsidRDefault="00944466">
            <w:r>
              <w:t>23120</w:t>
            </w:r>
          </w:p>
        </w:tc>
        <w:tc>
          <w:tcPr>
            <w:tcW w:w="687" w:type="pct"/>
          </w:tcPr>
          <w:p w:rsidR="00944466" w:rsidRDefault="00944466">
            <w:r>
              <w:t>Qurat Ul Ain</w:t>
            </w:r>
          </w:p>
        </w:tc>
        <w:tc>
          <w:tcPr>
            <w:tcW w:w="494" w:type="pct"/>
          </w:tcPr>
          <w:p w:rsidR="00944466" w:rsidRDefault="00944466">
            <w:r>
              <w:t>ch moazum ali rasheed</w:t>
            </w:r>
          </w:p>
        </w:tc>
        <w:tc>
          <w:tcPr>
            <w:tcW w:w="427" w:type="pct"/>
          </w:tcPr>
          <w:p w:rsidR="00944466" w:rsidRDefault="00944466">
            <w:r>
              <w:t>716672-01-M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69.06856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1418</w:t>
            </w:r>
          </w:p>
        </w:tc>
        <w:tc>
          <w:tcPr>
            <w:tcW w:w="290" w:type="pct"/>
          </w:tcPr>
          <w:p w:rsidR="00944466" w:rsidRDefault="00944466">
            <w:r>
              <w:t>16675</w:t>
            </w:r>
          </w:p>
        </w:tc>
        <w:tc>
          <w:tcPr>
            <w:tcW w:w="687" w:type="pct"/>
          </w:tcPr>
          <w:p w:rsidR="00944466" w:rsidRDefault="00944466">
            <w:r>
              <w:t>Nabeela Sarwar</w:t>
            </w:r>
          </w:p>
        </w:tc>
        <w:tc>
          <w:tcPr>
            <w:tcW w:w="494" w:type="pct"/>
          </w:tcPr>
          <w:p w:rsidR="00944466" w:rsidRDefault="00944466">
            <w:r>
              <w:t>Muhammad Sarwar</w:t>
            </w:r>
          </w:p>
        </w:tc>
        <w:tc>
          <w:tcPr>
            <w:tcW w:w="427" w:type="pct"/>
          </w:tcPr>
          <w:p w:rsidR="00944466" w:rsidRDefault="00944466">
            <w:r>
              <w:t>112801-P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69.068398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1419</w:t>
            </w:r>
          </w:p>
        </w:tc>
        <w:tc>
          <w:tcPr>
            <w:tcW w:w="290" w:type="pct"/>
          </w:tcPr>
          <w:p w:rsidR="00944466" w:rsidRDefault="00944466">
            <w:r>
              <w:t>17348</w:t>
            </w:r>
          </w:p>
        </w:tc>
        <w:tc>
          <w:tcPr>
            <w:tcW w:w="687" w:type="pct"/>
          </w:tcPr>
          <w:p w:rsidR="00944466" w:rsidRDefault="00944466">
            <w:r>
              <w:t>Roma Ali</w:t>
            </w:r>
          </w:p>
        </w:tc>
        <w:tc>
          <w:tcPr>
            <w:tcW w:w="494" w:type="pct"/>
          </w:tcPr>
          <w:p w:rsidR="00944466" w:rsidRDefault="00944466">
            <w:r>
              <w:t>zulfiqar ali</w:t>
            </w:r>
          </w:p>
        </w:tc>
        <w:tc>
          <w:tcPr>
            <w:tcW w:w="427" w:type="pct"/>
          </w:tcPr>
          <w:p w:rsidR="00944466" w:rsidRDefault="00944466">
            <w:r>
              <w:t>110999-P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69.066179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1420</w:t>
            </w:r>
          </w:p>
        </w:tc>
        <w:tc>
          <w:tcPr>
            <w:tcW w:w="290" w:type="pct"/>
          </w:tcPr>
          <w:p w:rsidR="00944466" w:rsidRDefault="00944466">
            <w:r>
              <w:t>16732</w:t>
            </w:r>
          </w:p>
        </w:tc>
        <w:tc>
          <w:tcPr>
            <w:tcW w:w="687" w:type="pct"/>
          </w:tcPr>
          <w:p w:rsidR="00944466" w:rsidRDefault="00944466">
            <w:r>
              <w:t>Fatima Bano</w:t>
            </w:r>
          </w:p>
        </w:tc>
        <w:tc>
          <w:tcPr>
            <w:tcW w:w="494" w:type="pct"/>
          </w:tcPr>
          <w:p w:rsidR="00944466" w:rsidRDefault="00944466">
            <w:r>
              <w:t>Muhammad Yousuf Ali Khan</w:t>
            </w:r>
          </w:p>
        </w:tc>
        <w:tc>
          <w:tcPr>
            <w:tcW w:w="427" w:type="pct"/>
          </w:tcPr>
          <w:p w:rsidR="00944466" w:rsidRDefault="00944466">
            <w:r>
              <w:t>107385-P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69.063582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1421</w:t>
            </w:r>
          </w:p>
        </w:tc>
        <w:tc>
          <w:tcPr>
            <w:tcW w:w="290" w:type="pct"/>
          </w:tcPr>
          <w:p w:rsidR="00944466" w:rsidRDefault="00944466">
            <w:r>
              <w:t>20823</w:t>
            </w:r>
          </w:p>
        </w:tc>
        <w:tc>
          <w:tcPr>
            <w:tcW w:w="687" w:type="pct"/>
          </w:tcPr>
          <w:p w:rsidR="00944466" w:rsidRDefault="00944466">
            <w:r>
              <w:t>Noor Fatima</w:t>
            </w:r>
          </w:p>
        </w:tc>
        <w:tc>
          <w:tcPr>
            <w:tcW w:w="494" w:type="pct"/>
          </w:tcPr>
          <w:p w:rsidR="00944466" w:rsidRDefault="00944466">
            <w:r>
              <w:t>Tariq Mehmood Khan</w:t>
            </w:r>
          </w:p>
        </w:tc>
        <w:tc>
          <w:tcPr>
            <w:tcW w:w="427" w:type="pct"/>
          </w:tcPr>
          <w:p w:rsidR="00944466" w:rsidRDefault="00944466">
            <w:r>
              <w:t>716270-01-M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69.063095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1422</w:t>
            </w:r>
          </w:p>
        </w:tc>
        <w:tc>
          <w:tcPr>
            <w:tcW w:w="290" w:type="pct"/>
          </w:tcPr>
          <w:p w:rsidR="00944466" w:rsidRDefault="00944466">
            <w:r>
              <w:t>22752</w:t>
            </w:r>
          </w:p>
        </w:tc>
        <w:tc>
          <w:tcPr>
            <w:tcW w:w="687" w:type="pct"/>
          </w:tcPr>
          <w:p w:rsidR="00944466" w:rsidRDefault="00944466">
            <w:r>
              <w:t>Kinza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718954-01-M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69.062368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1423</w:t>
            </w:r>
          </w:p>
        </w:tc>
        <w:tc>
          <w:tcPr>
            <w:tcW w:w="290" w:type="pct"/>
          </w:tcPr>
          <w:p w:rsidR="00944466" w:rsidRDefault="00944466">
            <w:r>
              <w:t>22266</w:t>
            </w:r>
          </w:p>
        </w:tc>
        <w:tc>
          <w:tcPr>
            <w:tcW w:w="687" w:type="pct"/>
          </w:tcPr>
          <w:p w:rsidR="00944466" w:rsidRDefault="00944466">
            <w:r>
              <w:t>Mahnoor Samreen</w:t>
            </w:r>
          </w:p>
        </w:tc>
        <w:tc>
          <w:tcPr>
            <w:tcW w:w="494" w:type="pct"/>
          </w:tcPr>
          <w:p w:rsidR="00944466" w:rsidRDefault="00944466">
            <w:r>
              <w:t>saleem ahmad</w:t>
            </w:r>
          </w:p>
        </w:tc>
        <w:tc>
          <w:tcPr>
            <w:tcW w:w="427" w:type="pct"/>
          </w:tcPr>
          <w:p w:rsidR="00944466" w:rsidRDefault="00944466">
            <w:r>
              <w:t>715311-01-M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4.663636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69.052071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1424</w:t>
            </w:r>
          </w:p>
        </w:tc>
        <w:tc>
          <w:tcPr>
            <w:tcW w:w="290" w:type="pct"/>
          </w:tcPr>
          <w:p w:rsidR="00944466" w:rsidRDefault="00944466">
            <w:r>
              <w:t>22719</w:t>
            </w:r>
          </w:p>
        </w:tc>
        <w:tc>
          <w:tcPr>
            <w:tcW w:w="687" w:type="pct"/>
          </w:tcPr>
          <w:p w:rsidR="00944466" w:rsidRDefault="00944466">
            <w:r>
              <w:t>Syeda Laraib Fatima Gardezi</w:t>
            </w:r>
          </w:p>
        </w:tc>
        <w:tc>
          <w:tcPr>
            <w:tcW w:w="494" w:type="pct"/>
          </w:tcPr>
          <w:p w:rsidR="00944466" w:rsidRDefault="00944466">
            <w:r>
              <w:t>Syed Hussain Shubber Gardezi</w:t>
            </w:r>
          </w:p>
        </w:tc>
        <w:tc>
          <w:tcPr>
            <w:tcW w:w="427" w:type="pct"/>
          </w:tcPr>
          <w:p w:rsidR="00944466" w:rsidRDefault="00944466">
            <w:r>
              <w:t>716074-01-M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4.283333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69.051893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1425</w:t>
            </w:r>
          </w:p>
        </w:tc>
        <w:tc>
          <w:tcPr>
            <w:tcW w:w="290" w:type="pct"/>
          </w:tcPr>
          <w:p w:rsidR="00944466" w:rsidRDefault="00944466">
            <w:r>
              <w:t>25091</w:t>
            </w:r>
          </w:p>
        </w:tc>
        <w:tc>
          <w:tcPr>
            <w:tcW w:w="687" w:type="pct"/>
          </w:tcPr>
          <w:p w:rsidR="00944466" w:rsidRDefault="00944466">
            <w:r>
              <w:t>Syeda Amna Saim</w:t>
            </w:r>
          </w:p>
        </w:tc>
        <w:tc>
          <w:tcPr>
            <w:tcW w:w="494" w:type="pct"/>
          </w:tcPr>
          <w:p w:rsidR="00944466" w:rsidRDefault="00944466">
            <w:r>
              <w:t>Syed Muhammad Shah Saim</w:t>
            </w:r>
          </w:p>
        </w:tc>
        <w:tc>
          <w:tcPr>
            <w:tcW w:w="427" w:type="pct"/>
          </w:tcPr>
          <w:p w:rsidR="00944466" w:rsidRDefault="00944466">
            <w:r>
              <w:t>719083-01-M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69.049297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1426</w:t>
            </w:r>
          </w:p>
        </w:tc>
        <w:tc>
          <w:tcPr>
            <w:tcW w:w="290" w:type="pct"/>
          </w:tcPr>
          <w:p w:rsidR="00944466" w:rsidRDefault="00944466">
            <w:r>
              <w:t>21991</w:t>
            </w:r>
          </w:p>
        </w:tc>
        <w:tc>
          <w:tcPr>
            <w:tcW w:w="687" w:type="pct"/>
          </w:tcPr>
          <w:p w:rsidR="00944466" w:rsidRDefault="00944466">
            <w:r>
              <w:t>Manahil Qamar</w:t>
            </w:r>
          </w:p>
        </w:tc>
        <w:tc>
          <w:tcPr>
            <w:tcW w:w="494" w:type="pct"/>
          </w:tcPr>
          <w:p w:rsidR="00944466" w:rsidRDefault="00944466">
            <w:r>
              <w:t>Muhammad Qamar uz zaman</w:t>
            </w:r>
          </w:p>
        </w:tc>
        <w:tc>
          <w:tcPr>
            <w:tcW w:w="427" w:type="pct"/>
          </w:tcPr>
          <w:p w:rsidR="00944466" w:rsidRDefault="00944466">
            <w:r>
              <w:t>746934-01-M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69.048214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1427</w:t>
            </w:r>
          </w:p>
        </w:tc>
        <w:tc>
          <w:tcPr>
            <w:tcW w:w="290" w:type="pct"/>
          </w:tcPr>
          <w:p w:rsidR="00944466" w:rsidRDefault="00944466">
            <w:r>
              <w:t>25183</w:t>
            </w:r>
          </w:p>
        </w:tc>
        <w:tc>
          <w:tcPr>
            <w:tcW w:w="687" w:type="pct"/>
          </w:tcPr>
          <w:p w:rsidR="00944466" w:rsidRDefault="00944466">
            <w:r>
              <w:t>Syeda Maimona Tahira</w:t>
            </w:r>
          </w:p>
        </w:tc>
        <w:tc>
          <w:tcPr>
            <w:tcW w:w="494" w:type="pct"/>
          </w:tcPr>
          <w:p w:rsidR="00944466" w:rsidRDefault="00944466">
            <w:r>
              <w:t>Syed Iftikhar Hussain</w:t>
            </w:r>
          </w:p>
        </w:tc>
        <w:tc>
          <w:tcPr>
            <w:tcW w:w="427" w:type="pct"/>
          </w:tcPr>
          <w:p w:rsidR="00944466" w:rsidRDefault="00944466">
            <w:r>
              <w:t>109659-P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69.045779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1428</w:t>
            </w:r>
          </w:p>
        </w:tc>
        <w:tc>
          <w:tcPr>
            <w:tcW w:w="290" w:type="pct"/>
          </w:tcPr>
          <w:p w:rsidR="00944466" w:rsidRDefault="00944466">
            <w:r>
              <w:t>7546</w:t>
            </w:r>
          </w:p>
        </w:tc>
        <w:tc>
          <w:tcPr>
            <w:tcW w:w="687" w:type="pct"/>
          </w:tcPr>
          <w:p w:rsidR="00944466" w:rsidRDefault="00944466">
            <w:r>
              <w:t>Faiza Shafqat</w:t>
            </w:r>
          </w:p>
        </w:tc>
        <w:tc>
          <w:tcPr>
            <w:tcW w:w="494" w:type="pct"/>
          </w:tcPr>
          <w:p w:rsidR="00944466" w:rsidRDefault="00944466">
            <w:r>
              <w:t>Muhammad Shafqat</w:t>
            </w:r>
          </w:p>
        </w:tc>
        <w:tc>
          <w:tcPr>
            <w:tcW w:w="427" w:type="pct"/>
          </w:tcPr>
          <w:p w:rsidR="00944466" w:rsidRDefault="00944466">
            <w:r>
              <w:t>55960-P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12.438298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3.847059</w:t>
            </w:r>
          </w:p>
        </w:tc>
        <w:tc>
          <w:tcPr>
            <w:tcW w:w="289" w:type="pct"/>
          </w:tcPr>
          <w:p w:rsidR="00944466" w:rsidRDefault="00944466">
            <w:r>
              <w:t>3.918182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69.036872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1429</w:t>
            </w:r>
          </w:p>
        </w:tc>
        <w:tc>
          <w:tcPr>
            <w:tcW w:w="290" w:type="pct"/>
          </w:tcPr>
          <w:p w:rsidR="00944466" w:rsidRDefault="00944466">
            <w:r>
              <w:t>22254</w:t>
            </w:r>
          </w:p>
        </w:tc>
        <w:tc>
          <w:tcPr>
            <w:tcW w:w="687" w:type="pct"/>
          </w:tcPr>
          <w:p w:rsidR="00944466" w:rsidRDefault="00944466">
            <w:r>
              <w:t>Zarmeen Iqbal</w:t>
            </w:r>
          </w:p>
        </w:tc>
        <w:tc>
          <w:tcPr>
            <w:tcW w:w="494" w:type="pct"/>
          </w:tcPr>
          <w:p w:rsidR="00944466" w:rsidRDefault="00944466">
            <w:r>
              <w:t>Mohammad Iqbal</w:t>
            </w:r>
          </w:p>
        </w:tc>
        <w:tc>
          <w:tcPr>
            <w:tcW w:w="427" w:type="pct"/>
          </w:tcPr>
          <w:p w:rsidR="00944466" w:rsidRDefault="00944466">
            <w:r>
              <w:t>714840-01-M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69.03566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1430</w:t>
            </w:r>
          </w:p>
        </w:tc>
        <w:tc>
          <w:tcPr>
            <w:tcW w:w="290" w:type="pct"/>
          </w:tcPr>
          <w:p w:rsidR="00944466" w:rsidRDefault="00944466">
            <w:r>
              <w:t>7322</w:t>
            </w:r>
          </w:p>
        </w:tc>
        <w:tc>
          <w:tcPr>
            <w:tcW w:w="687" w:type="pct"/>
          </w:tcPr>
          <w:p w:rsidR="00944466" w:rsidRDefault="00944466">
            <w:r>
              <w:t>Zaheer Abbas</w:t>
            </w:r>
          </w:p>
        </w:tc>
        <w:tc>
          <w:tcPr>
            <w:tcW w:w="494" w:type="pct"/>
          </w:tcPr>
          <w:p w:rsidR="00944466" w:rsidRDefault="00944466">
            <w:r>
              <w:t>Muhammad Abbas</w:t>
            </w:r>
          </w:p>
        </w:tc>
        <w:tc>
          <w:tcPr>
            <w:tcW w:w="427" w:type="pct"/>
          </w:tcPr>
          <w:p w:rsidR="00944466" w:rsidRDefault="00944466">
            <w:r>
              <w:t>99744-P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4.205882</w:t>
            </w:r>
          </w:p>
        </w:tc>
        <w:tc>
          <w:tcPr>
            <w:tcW w:w="289" w:type="pct"/>
          </w:tcPr>
          <w:p w:rsidR="00944466" w:rsidRDefault="00944466">
            <w:r>
              <w:t>3.472727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69.033609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1431</w:t>
            </w:r>
          </w:p>
        </w:tc>
        <w:tc>
          <w:tcPr>
            <w:tcW w:w="290" w:type="pct"/>
          </w:tcPr>
          <w:p w:rsidR="00944466" w:rsidRDefault="00944466">
            <w:r>
              <w:t>22148</w:t>
            </w:r>
          </w:p>
        </w:tc>
        <w:tc>
          <w:tcPr>
            <w:tcW w:w="687" w:type="pct"/>
          </w:tcPr>
          <w:p w:rsidR="00944466" w:rsidRDefault="00944466">
            <w:r>
              <w:t>Javeria Khalid</w:t>
            </w:r>
          </w:p>
        </w:tc>
        <w:tc>
          <w:tcPr>
            <w:tcW w:w="494" w:type="pct"/>
          </w:tcPr>
          <w:p w:rsidR="00944466" w:rsidRDefault="00944466">
            <w:r>
              <w:t>Rana Khalid Mahmood</w:t>
            </w:r>
          </w:p>
        </w:tc>
        <w:tc>
          <w:tcPr>
            <w:tcW w:w="427" w:type="pct"/>
          </w:tcPr>
          <w:p w:rsidR="00944466" w:rsidRDefault="00944466">
            <w:r>
              <w:t>107304-P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69.032575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1432</w:t>
            </w:r>
          </w:p>
        </w:tc>
        <w:tc>
          <w:tcPr>
            <w:tcW w:w="290" w:type="pct"/>
          </w:tcPr>
          <w:p w:rsidR="00944466" w:rsidRDefault="00944466">
            <w:r>
              <w:t>23075</w:t>
            </w:r>
          </w:p>
        </w:tc>
        <w:tc>
          <w:tcPr>
            <w:tcW w:w="687" w:type="pct"/>
          </w:tcPr>
          <w:p w:rsidR="00944466" w:rsidRDefault="00944466">
            <w:r>
              <w:t>Arfa Arshad</w:t>
            </w:r>
          </w:p>
        </w:tc>
        <w:tc>
          <w:tcPr>
            <w:tcW w:w="494" w:type="pct"/>
          </w:tcPr>
          <w:p w:rsidR="00944466" w:rsidRDefault="00944466">
            <w:r>
              <w:t>arshad mehmood</w:t>
            </w:r>
          </w:p>
        </w:tc>
        <w:tc>
          <w:tcPr>
            <w:tcW w:w="427" w:type="pct"/>
          </w:tcPr>
          <w:p w:rsidR="00944466" w:rsidRDefault="00944466">
            <w:r>
              <w:t>716114-01-M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69.025162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1433</w:t>
            </w:r>
          </w:p>
        </w:tc>
        <w:tc>
          <w:tcPr>
            <w:tcW w:w="290" w:type="pct"/>
          </w:tcPr>
          <w:p w:rsidR="00944466" w:rsidRDefault="00944466">
            <w:r>
              <w:t>21142</w:t>
            </w:r>
          </w:p>
        </w:tc>
        <w:tc>
          <w:tcPr>
            <w:tcW w:w="687" w:type="pct"/>
          </w:tcPr>
          <w:p w:rsidR="00944466" w:rsidRDefault="00944466">
            <w:r>
              <w:t>Mahnoor Wasim</w:t>
            </w:r>
          </w:p>
        </w:tc>
        <w:tc>
          <w:tcPr>
            <w:tcW w:w="494" w:type="pct"/>
          </w:tcPr>
          <w:p w:rsidR="00944466" w:rsidRDefault="00944466">
            <w:r>
              <w:t>Wasim Iqbal</w:t>
            </w:r>
          </w:p>
        </w:tc>
        <w:tc>
          <w:tcPr>
            <w:tcW w:w="427" w:type="pct"/>
          </w:tcPr>
          <w:p w:rsidR="00944466" w:rsidRDefault="00944466">
            <w:r>
              <w:t>718940-01-M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15.02449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69.02449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1434</w:t>
            </w:r>
          </w:p>
        </w:tc>
        <w:tc>
          <w:tcPr>
            <w:tcW w:w="290" w:type="pct"/>
          </w:tcPr>
          <w:p w:rsidR="00944466" w:rsidRDefault="00944466">
            <w:r>
              <w:t>24846</w:t>
            </w:r>
          </w:p>
        </w:tc>
        <w:tc>
          <w:tcPr>
            <w:tcW w:w="687" w:type="pct"/>
          </w:tcPr>
          <w:p w:rsidR="00944466" w:rsidRDefault="00944466">
            <w:r>
              <w:t>Amna Fayyaz</w:t>
            </w:r>
          </w:p>
        </w:tc>
        <w:tc>
          <w:tcPr>
            <w:tcW w:w="494" w:type="pct"/>
          </w:tcPr>
          <w:p w:rsidR="00944466" w:rsidRDefault="00944466">
            <w:r>
              <w:t>Fayyaz Ahmed</w:t>
            </w:r>
          </w:p>
        </w:tc>
        <w:tc>
          <w:tcPr>
            <w:tcW w:w="427" w:type="pct"/>
          </w:tcPr>
          <w:p w:rsidR="00944466" w:rsidRDefault="00944466">
            <w:r>
              <w:t>718775-01-M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69.016341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1435</w:t>
            </w:r>
          </w:p>
        </w:tc>
        <w:tc>
          <w:tcPr>
            <w:tcW w:w="290" w:type="pct"/>
          </w:tcPr>
          <w:p w:rsidR="00944466" w:rsidRDefault="00944466">
            <w:r>
              <w:t>24747</w:t>
            </w:r>
          </w:p>
        </w:tc>
        <w:tc>
          <w:tcPr>
            <w:tcW w:w="687" w:type="pct"/>
          </w:tcPr>
          <w:p w:rsidR="00944466" w:rsidRDefault="00944466">
            <w:r>
              <w:t>Aroosa Hamid</w:t>
            </w:r>
          </w:p>
        </w:tc>
        <w:tc>
          <w:tcPr>
            <w:tcW w:w="494" w:type="pct"/>
          </w:tcPr>
          <w:p w:rsidR="00944466" w:rsidRDefault="00944466">
            <w:r>
              <w:t>Hamid Masood</w:t>
            </w:r>
          </w:p>
        </w:tc>
        <w:tc>
          <w:tcPr>
            <w:tcW w:w="427" w:type="pct"/>
          </w:tcPr>
          <w:p w:rsidR="00944466" w:rsidRDefault="00944466">
            <w:r>
              <w:t>714089-01-M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14.991837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69.015214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1436</w:t>
            </w:r>
          </w:p>
        </w:tc>
        <w:tc>
          <w:tcPr>
            <w:tcW w:w="290" w:type="pct"/>
          </w:tcPr>
          <w:p w:rsidR="00944466" w:rsidRDefault="00944466">
            <w:r>
              <w:t>22542</w:t>
            </w:r>
          </w:p>
        </w:tc>
        <w:tc>
          <w:tcPr>
            <w:tcW w:w="687" w:type="pct"/>
          </w:tcPr>
          <w:p w:rsidR="00944466" w:rsidRDefault="00944466">
            <w:r>
              <w:t>Usama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715147-01-M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14.567347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69.013451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1437</w:t>
            </w:r>
          </w:p>
        </w:tc>
        <w:tc>
          <w:tcPr>
            <w:tcW w:w="290" w:type="pct"/>
          </w:tcPr>
          <w:p w:rsidR="00944466" w:rsidRDefault="00944466">
            <w:r>
              <w:t>25363</w:t>
            </w:r>
          </w:p>
        </w:tc>
        <w:tc>
          <w:tcPr>
            <w:tcW w:w="687" w:type="pct"/>
          </w:tcPr>
          <w:p w:rsidR="00944466" w:rsidRDefault="00944466">
            <w:r>
              <w:t>Ammara Sajid</w:t>
            </w:r>
          </w:p>
        </w:tc>
        <w:tc>
          <w:tcPr>
            <w:tcW w:w="494" w:type="pct"/>
          </w:tcPr>
          <w:p w:rsidR="00944466" w:rsidRDefault="00944466">
            <w:r>
              <w:t>Muhammad Usman Khalil</w:t>
            </w:r>
          </w:p>
        </w:tc>
        <w:tc>
          <w:tcPr>
            <w:tcW w:w="427" w:type="pct"/>
          </w:tcPr>
          <w:p w:rsidR="00944466" w:rsidRDefault="00944466">
            <w:r>
              <w:t>108682-P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69.010714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1438</w:t>
            </w:r>
          </w:p>
        </w:tc>
        <w:tc>
          <w:tcPr>
            <w:tcW w:w="290" w:type="pct"/>
          </w:tcPr>
          <w:p w:rsidR="00944466" w:rsidRDefault="00944466">
            <w:r>
              <w:t>21570</w:t>
            </w:r>
          </w:p>
        </w:tc>
        <w:tc>
          <w:tcPr>
            <w:tcW w:w="687" w:type="pct"/>
          </w:tcPr>
          <w:p w:rsidR="00944466" w:rsidRDefault="00944466">
            <w:r>
              <w:t>Mubashira Kiran</w:t>
            </w:r>
          </w:p>
        </w:tc>
        <w:tc>
          <w:tcPr>
            <w:tcW w:w="494" w:type="pct"/>
          </w:tcPr>
          <w:p w:rsidR="00944466" w:rsidRDefault="00944466">
            <w:r>
              <w:t>Muhammad Shahid</w:t>
            </w:r>
          </w:p>
        </w:tc>
        <w:tc>
          <w:tcPr>
            <w:tcW w:w="427" w:type="pct"/>
          </w:tcPr>
          <w:p w:rsidR="00944466" w:rsidRDefault="00944466">
            <w:r>
              <w:t>718020-01-M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69.009741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1439</w:t>
            </w:r>
          </w:p>
        </w:tc>
        <w:tc>
          <w:tcPr>
            <w:tcW w:w="290" w:type="pct"/>
          </w:tcPr>
          <w:p w:rsidR="00944466" w:rsidRDefault="00944466">
            <w:r>
              <w:t>21313</w:t>
            </w:r>
          </w:p>
        </w:tc>
        <w:tc>
          <w:tcPr>
            <w:tcW w:w="687" w:type="pct"/>
          </w:tcPr>
          <w:p w:rsidR="00944466" w:rsidRDefault="00944466">
            <w:r>
              <w:t>Muhammad Nauman Jalil Ansari</w:t>
            </w:r>
          </w:p>
        </w:tc>
        <w:tc>
          <w:tcPr>
            <w:tcW w:w="494" w:type="pct"/>
          </w:tcPr>
          <w:p w:rsidR="00944466" w:rsidRDefault="00944466">
            <w:r>
              <w:t>Muhammad Jalil Ansari</w:t>
            </w:r>
          </w:p>
        </w:tc>
        <w:tc>
          <w:tcPr>
            <w:tcW w:w="427" w:type="pct"/>
          </w:tcPr>
          <w:p w:rsidR="00944466" w:rsidRDefault="00944466">
            <w:r>
              <w:t>743712-01-M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69.007143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1440</w:t>
            </w:r>
          </w:p>
        </w:tc>
        <w:tc>
          <w:tcPr>
            <w:tcW w:w="290" w:type="pct"/>
          </w:tcPr>
          <w:p w:rsidR="00944466" w:rsidRDefault="00944466">
            <w:r>
              <w:t>24721</w:t>
            </w:r>
          </w:p>
        </w:tc>
        <w:tc>
          <w:tcPr>
            <w:tcW w:w="687" w:type="pct"/>
          </w:tcPr>
          <w:p w:rsidR="00944466" w:rsidRDefault="00944466">
            <w:r>
              <w:t>Kinzasharif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716052-01-M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13.544681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3.718182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69.00572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1441</w:t>
            </w:r>
          </w:p>
        </w:tc>
        <w:tc>
          <w:tcPr>
            <w:tcW w:w="290" w:type="pct"/>
          </w:tcPr>
          <w:p w:rsidR="00944466" w:rsidRDefault="00944466">
            <w:r>
              <w:t>21754</w:t>
            </w:r>
          </w:p>
        </w:tc>
        <w:tc>
          <w:tcPr>
            <w:tcW w:w="687" w:type="pct"/>
          </w:tcPr>
          <w:p w:rsidR="00944466" w:rsidRDefault="00944466">
            <w:r>
              <w:t>Adeela Komal</w:t>
            </w:r>
          </w:p>
        </w:tc>
        <w:tc>
          <w:tcPr>
            <w:tcW w:w="494" w:type="pct"/>
          </w:tcPr>
          <w:p w:rsidR="00944466" w:rsidRDefault="00944466">
            <w:r>
              <w:t>Ehsan Ul Haq</w:t>
            </w:r>
          </w:p>
        </w:tc>
        <w:tc>
          <w:tcPr>
            <w:tcW w:w="427" w:type="pct"/>
          </w:tcPr>
          <w:p w:rsidR="00944466" w:rsidRDefault="00944466">
            <w:r>
              <w:t>718234-01-M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69.005303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1442</w:t>
            </w:r>
          </w:p>
        </w:tc>
        <w:tc>
          <w:tcPr>
            <w:tcW w:w="290" w:type="pct"/>
          </w:tcPr>
          <w:p w:rsidR="00944466" w:rsidRDefault="00944466">
            <w:r>
              <w:t>24593</w:t>
            </w:r>
          </w:p>
        </w:tc>
        <w:tc>
          <w:tcPr>
            <w:tcW w:w="687" w:type="pct"/>
          </w:tcPr>
          <w:p w:rsidR="00944466" w:rsidRDefault="00944466">
            <w:r>
              <w:t>Faiqa Asad</w:t>
            </w:r>
          </w:p>
        </w:tc>
        <w:tc>
          <w:tcPr>
            <w:tcW w:w="494" w:type="pct"/>
          </w:tcPr>
          <w:p w:rsidR="00944466" w:rsidRDefault="00944466">
            <w:r>
              <w:t>ASAD SARWAR</w:t>
            </w:r>
          </w:p>
        </w:tc>
        <w:tc>
          <w:tcPr>
            <w:tcW w:w="427" w:type="pct"/>
          </w:tcPr>
          <w:p w:rsidR="00944466" w:rsidRDefault="00944466">
            <w:r>
              <w:t>714490-01-M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15.52766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69.004933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1443</w:t>
            </w:r>
          </w:p>
        </w:tc>
        <w:tc>
          <w:tcPr>
            <w:tcW w:w="290" w:type="pct"/>
          </w:tcPr>
          <w:p w:rsidR="00944466" w:rsidRDefault="00944466">
            <w:r>
              <w:t>22283</w:t>
            </w:r>
          </w:p>
        </w:tc>
        <w:tc>
          <w:tcPr>
            <w:tcW w:w="687" w:type="pct"/>
          </w:tcPr>
          <w:p w:rsidR="00944466" w:rsidRDefault="00944466">
            <w:r>
              <w:t>Jaweria Islam</w:t>
            </w:r>
          </w:p>
        </w:tc>
        <w:tc>
          <w:tcPr>
            <w:tcW w:w="494" w:type="pct"/>
          </w:tcPr>
          <w:p w:rsidR="00944466" w:rsidRDefault="00944466">
            <w:r>
              <w:t>Muhammad Islam</w:t>
            </w:r>
          </w:p>
        </w:tc>
        <w:tc>
          <w:tcPr>
            <w:tcW w:w="427" w:type="pct"/>
          </w:tcPr>
          <w:p w:rsidR="00944466" w:rsidRDefault="00944466">
            <w:r>
              <w:t>717014-01-M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69.002489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1444</w:t>
            </w:r>
          </w:p>
        </w:tc>
        <w:tc>
          <w:tcPr>
            <w:tcW w:w="290" w:type="pct"/>
          </w:tcPr>
          <w:p w:rsidR="00944466" w:rsidRDefault="00944466">
            <w:r>
              <w:t>25079</w:t>
            </w:r>
          </w:p>
        </w:tc>
        <w:tc>
          <w:tcPr>
            <w:tcW w:w="687" w:type="pct"/>
          </w:tcPr>
          <w:p w:rsidR="00944466" w:rsidRDefault="00944466">
            <w:r>
              <w:t>Ayesha Ilyas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Ilyas </w:t>
            </w:r>
          </w:p>
        </w:tc>
        <w:tc>
          <w:tcPr>
            <w:tcW w:w="427" w:type="pct"/>
          </w:tcPr>
          <w:p w:rsidR="00944466" w:rsidRDefault="00944466">
            <w:r>
              <w:t>718295-01-M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68.993398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1445</w:t>
            </w:r>
          </w:p>
        </w:tc>
        <w:tc>
          <w:tcPr>
            <w:tcW w:w="290" w:type="pct"/>
          </w:tcPr>
          <w:p w:rsidR="00944466" w:rsidRDefault="00944466">
            <w:r>
              <w:t>15715</w:t>
            </w:r>
          </w:p>
        </w:tc>
        <w:tc>
          <w:tcPr>
            <w:tcW w:w="687" w:type="pct"/>
          </w:tcPr>
          <w:p w:rsidR="00944466" w:rsidRDefault="00944466">
            <w:r>
              <w:t>Amina Nasir</w:t>
            </w:r>
          </w:p>
        </w:tc>
        <w:tc>
          <w:tcPr>
            <w:tcW w:w="494" w:type="pct"/>
          </w:tcPr>
          <w:p w:rsidR="00944466" w:rsidRDefault="00944466">
            <w:r>
              <w:t>Malik Nasir Abbas</w:t>
            </w:r>
          </w:p>
        </w:tc>
        <w:tc>
          <w:tcPr>
            <w:tcW w:w="427" w:type="pct"/>
          </w:tcPr>
          <w:p w:rsidR="00944466" w:rsidRDefault="00944466">
            <w:r>
              <w:t>92251-P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4.209524</w:t>
            </w:r>
          </w:p>
        </w:tc>
        <w:tc>
          <w:tcPr>
            <w:tcW w:w="289" w:type="pct"/>
          </w:tcPr>
          <w:p w:rsidR="00944466" w:rsidRDefault="00944466">
            <w:r>
              <w:t>3.881818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68.991342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1446</w:t>
            </w:r>
          </w:p>
        </w:tc>
        <w:tc>
          <w:tcPr>
            <w:tcW w:w="290" w:type="pct"/>
          </w:tcPr>
          <w:p w:rsidR="00944466" w:rsidRDefault="00944466">
            <w:r>
              <w:t>22037</w:t>
            </w:r>
          </w:p>
        </w:tc>
        <w:tc>
          <w:tcPr>
            <w:tcW w:w="687" w:type="pct"/>
          </w:tcPr>
          <w:p w:rsidR="00944466" w:rsidRDefault="00944466">
            <w:r>
              <w:t>Kainat</w:t>
            </w:r>
          </w:p>
        </w:tc>
        <w:tc>
          <w:tcPr>
            <w:tcW w:w="494" w:type="pct"/>
          </w:tcPr>
          <w:p w:rsidR="00944466" w:rsidRDefault="00944466">
            <w:r>
              <w:t xml:space="preserve">Irshad ahmad </w:t>
            </w:r>
          </w:p>
        </w:tc>
        <w:tc>
          <w:tcPr>
            <w:tcW w:w="427" w:type="pct"/>
          </w:tcPr>
          <w:p w:rsidR="00944466" w:rsidRDefault="00944466">
            <w:r>
              <w:t>716197-01-M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68.990205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1447</w:t>
            </w:r>
          </w:p>
        </w:tc>
        <w:tc>
          <w:tcPr>
            <w:tcW w:w="290" w:type="pct"/>
          </w:tcPr>
          <w:p w:rsidR="00944466" w:rsidRDefault="00944466">
            <w:r>
              <w:t>22187</w:t>
            </w:r>
          </w:p>
        </w:tc>
        <w:tc>
          <w:tcPr>
            <w:tcW w:w="687" w:type="pct"/>
          </w:tcPr>
          <w:p w:rsidR="00944466" w:rsidRDefault="00944466">
            <w:r>
              <w:t>Bushra Maryam</w:t>
            </w:r>
          </w:p>
        </w:tc>
        <w:tc>
          <w:tcPr>
            <w:tcW w:w="494" w:type="pct"/>
          </w:tcPr>
          <w:p w:rsidR="00944466" w:rsidRDefault="00944466">
            <w:r>
              <w:t xml:space="preserve">Latif Ullah </w:t>
            </w:r>
          </w:p>
        </w:tc>
        <w:tc>
          <w:tcPr>
            <w:tcW w:w="427" w:type="pct"/>
          </w:tcPr>
          <w:p w:rsidR="00944466" w:rsidRDefault="00944466">
            <w:r>
              <w:t>714865-01-M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68.987987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1448</w:t>
            </w:r>
          </w:p>
        </w:tc>
        <w:tc>
          <w:tcPr>
            <w:tcW w:w="290" w:type="pct"/>
          </w:tcPr>
          <w:p w:rsidR="00944466" w:rsidRDefault="00944466">
            <w:r>
              <w:t>21663</w:t>
            </w:r>
          </w:p>
        </w:tc>
        <w:tc>
          <w:tcPr>
            <w:tcW w:w="687" w:type="pct"/>
          </w:tcPr>
          <w:p w:rsidR="00944466" w:rsidRDefault="00944466">
            <w:r>
              <w:t>Tayyaba Anum</w:t>
            </w:r>
          </w:p>
        </w:tc>
        <w:tc>
          <w:tcPr>
            <w:tcW w:w="494" w:type="pct"/>
          </w:tcPr>
          <w:p w:rsidR="00944466" w:rsidRDefault="00944466">
            <w:r>
              <w:t>azhar ali</w:t>
            </w:r>
          </w:p>
        </w:tc>
        <w:tc>
          <w:tcPr>
            <w:tcW w:w="427" w:type="pct"/>
          </w:tcPr>
          <w:p w:rsidR="00944466" w:rsidRDefault="00944466">
            <w:r>
              <w:t xml:space="preserve">718544-01-M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68.984361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1449</w:t>
            </w:r>
          </w:p>
        </w:tc>
        <w:tc>
          <w:tcPr>
            <w:tcW w:w="290" w:type="pct"/>
          </w:tcPr>
          <w:p w:rsidR="00944466" w:rsidRDefault="00944466">
            <w:r>
              <w:t>23185</w:t>
            </w:r>
          </w:p>
        </w:tc>
        <w:tc>
          <w:tcPr>
            <w:tcW w:w="687" w:type="pct"/>
          </w:tcPr>
          <w:p w:rsidR="00944466" w:rsidRDefault="00944466">
            <w:r>
              <w:t>Saba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72029601-M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68.981818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1450</w:t>
            </w:r>
          </w:p>
        </w:tc>
        <w:tc>
          <w:tcPr>
            <w:tcW w:w="290" w:type="pct"/>
          </w:tcPr>
          <w:p w:rsidR="00944466" w:rsidRDefault="00944466">
            <w:r>
              <w:t>5030</w:t>
            </w:r>
          </w:p>
        </w:tc>
        <w:tc>
          <w:tcPr>
            <w:tcW w:w="687" w:type="pct"/>
          </w:tcPr>
          <w:p w:rsidR="00944466" w:rsidRDefault="00944466">
            <w:r>
              <w:t>Minahal Mateen</w:t>
            </w:r>
          </w:p>
        </w:tc>
        <w:tc>
          <w:tcPr>
            <w:tcW w:w="494" w:type="pct"/>
          </w:tcPr>
          <w:p w:rsidR="00944466" w:rsidRDefault="00944466">
            <w:r>
              <w:t>Mohammad Mateen Amir</w:t>
            </w:r>
          </w:p>
        </w:tc>
        <w:tc>
          <w:tcPr>
            <w:tcW w:w="427" w:type="pct"/>
          </w:tcPr>
          <w:p w:rsidR="00944466" w:rsidRDefault="00944466">
            <w:r>
              <w:t>98332-P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4.344444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68.974368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1451</w:t>
            </w:r>
          </w:p>
        </w:tc>
        <w:tc>
          <w:tcPr>
            <w:tcW w:w="290" w:type="pct"/>
          </w:tcPr>
          <w:p w:rsidR="00944466" w:rsidRDefault="00944466">
            <w:r>
              <w:t>22657</w:t>
            </w:r>
          </w:p>
        </w:tc>
        <w:tc>
          <w:tcPr>
            <w:tcW w:w="687" w:type="pct"/>
          </w:tcPr>
          <w:p w:rsidR="00944466" w:rsidRDefault="00944466">
            <w:r>
              <w:t>Sheeraz Khalid</w:t>
            </w:r>
          </w:p>
        </w:tc>
        <w:tc>
          <w:tcPr>
            <w:tcW w:w="494" w:type="pct"/>
          </w:tcPr>
          <w:p w:rsidR="00944466" w:rsidRDefault="00944466">
            <w:r>
              <w:t>Khalid Mahmood</w:t>
            </w:r>
          </w:p>
        </w:tc>
        <w:tc>
          <w:tcPr>
            <w:tcW w:w="427" w:type="pct"/>
          </w:tcPr>
          <w:p w:rsidR="00944466" w:rsidRDefault="00944466">
            <w:r>
              <w:t>745554 01 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3.952381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68.969426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1452</w:t>
            </w:r>
          </w:p>
        </w:tc>
        <w:tc>
          <w:tcPr>
            <w:tcW w:w="290" w:type="pct"/>
          </w:tcPr>
          <w:p w:rsidR="00944466" w:rsidRDefault="00944466">
            <w:r>
              <w:t>17894</w:t>
            </w:r>
          </w:p>
        </w:tc>
        <w:tc>
          <w:tcPr>
            <w:tcW w:w="687" w:type="pct"/>
          </w:tcPr>
          <w:p w:rsidR="00944466" w:rsidRDefault="00944466">
            <w:r>
              <w:t>Inshaal Nasir</w:t>
            </w:r>
          </w:p>
        </w:tc>
        <w:tc>
          <w:tcPr>
            <w:tcW w:w="494" w:type="pct"/>
          </w:tcPr>
          <w:p w:rsidR="00944466" w:rsidRDefault="00944466">
            <w:r>
              <w:t>Nasir Mahmood</w:t>
            </w:r>
          </w:p>
        </w:tc>
        <w:tc>
          <w:tcPr>
            <w:tcW w:w="427" w:type="pct"/>
          </w:tcPr>
          <w:p w:rsidR="00944466" w:rsidRDefault="00944466">
            <w:r>
              <w:t>109374-P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68.965909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1453</w:t>
            </w:r>
          </w:p>
        </w:tc>
        <w:tc>
          <w:tcPr>
            <w:tcW w:w="290" w:type="pct"/>
          </w:tcPr>
          <w:p w:rsidR="00944466" w:rsidRDefault="00944466">
            <w:r>
              <w:t>21676</w:t>
            </w:r>
          </w:p>
        </w:tc>
        <w:tc>
          <w:tcPr>
            <w:tcW w:w="687" w:type="pct"/>
          </w:tcPr>
          <w:p w:rsidR="00944466" w:rsidRDefault="00944466">
            <w:r>
              <w:t>Ifra Bari</w:t>
            </w:r>
          </w:p>
        </w:tc>
        <w:tc>
          <w:tcPr>
            <w:tcW w:w="494" w:type="pct"/>
          </w:tcPr>
          <w:p w:rsidR="00944466" w:rsidRDefault="00944466">
            <w:r>
              <w:t>Rana Faiz-ul-bari</w:t>
            </w:r>
          </w:p>
        </w:tc>
        <w:tc>
          <w:tcPr>
            <w:tcW w:w="427" w:type="pct"/>
          </w:tcPr>
          <w:p w:rsidR="00944466" w:rsidRDefault="00944466">
            <w:r>
              <w:t>715264-01-M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68.964556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1454</w:t>
            </w:r>
          </w:p>
        </w:tc>
        <w:tc>
          <w:tcPr>
            <w:tcW w:w="290" w:type="pct"/>
          </w:tcPr>
          <w:p w:rsidR="00944466" w:rsidRDefault="00944466">
            <w:r>
              <w:t>21488</w:t>
            </w:r>
          </w:p>
        </w:tc>
        <w:tc>
          <w:tcPr>
            <w:tcW w:w="687" w:type="pct"/>
          </w:tcPr>
          <w:p w:rsidR="00944466" w:rsidRDefault="00944466">
            <w:r>
              <w:t>Sadia Mushtaq</w:t>
            </w:r>
          </w:p>
        </w:tc>
        <w:tc>
          <w:tcPr>
            <w:tcW w:w="494" w:type="pct"/>
          </w:tcPr>
          <w:p w:rsidR="00944466" w:rsidRDefault="00944466">
            <w:r>
              <w:t>Mushtaq Ahmad</w:t>
            </w:r>
          </w:p>
        </w:tc>
        <w:tc>
          <w:tcPr>
            <w:tcW w:w="427" w:type="pct"/>
          </w:tcPr>
          <w:p w:rsidR="00944466" w:rsidRDefault="00944466">
            <w:r>
              <w:t>745298-01-M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4.857143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68.96131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1455</w:t>
            </w:r>
          </w:p>
        </w:tc>
        <w:tc>
          <w:tcPr>
            <w:tcW w:w="290" w:type="pct"/>
          </w:tcPr>
          <w:p w:rsidR="00944466" w:rsidRDefault="00944466">
            <w:r>
              <w:t>20647</w:t>
            </w:r>
          </w:p>
        </w:tc>
        <w:tc>
          <w:tcPr>
            <w:tcW w:w="687" w:type="pct"/>
          </w:tcPr>
          <w:p w:rsidR="00944466" w:rsidRDefault="00944466">
            <w:r>
              <w:t>Aqsa Maryam</w:t>
            </w:r>
          </w:p>
        </w:tc>
        <w:tc>
          <w:tcPr>
            <w:tcW w:w="494" w:type="pct"/>
          </w:tcPr>
          <w:p w:rsidR="00944466" w:rsidRDefault="00944466">
            <w:r>
              <w:t>Muhammad Asif</w:t>
            </w:r>
          </w:p>
        </w:tc>
        <w:tc>
          <w:tcPr>
            <w:tcW w:w="427" w:type="pct"/>
          </w:tcPr>
          <w:p w:rsidR="00944466" w:rsidRDefault="00944466">
            <w:r>
              <w:t xml:space="preserve">715520-01-M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68.958279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1456</w:t>
            </w:r>
          </w:p>
        </w:tc>
        <w:tc>
          <w:tcPr>
            <w:tcW w:w="290" w:type="pct"/>
          </w:tcPr>
          <w:p w:rsidR="00944466" w:rsidRDefault="00944466">
            <w:r>
              <w:t>24447</w:t>
            </w:r>
          </w:p>
        </w:tc>
        <w:tc>
          <w:tcPr>
            <w:tcW w:w="687" w:type="pct"/>
          </w:tcPr>
          <w:p w:rsidR="00944466" w:rsidRDefault="00944466">
            <w:r>
              <w:t>Haram Tahira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Altaf </w:t>
            </w:r>
          </w:p>
        </w:tc>
        <w:tc>
          <w:tcPr>
            <w:tcW w:w="427" w:type="pct"/>
          </w:tcPr>
          <w:p w:rsidR="00944466" w:rsidRDefault="00944466">
            <w:r>
              <w:t>720057-01-M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68.957468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1457</w:t>
            </w:r>
          </w:p>
        </w:tc>
        <w:tc>
          <w:tcPr>
            <w:tcW w:w="290" w:type="pct"/>
          </w:tcPr>
          <w:p w:rsidR="00944466" w:rsidRDefault="00944466">
            <w:r>
              <w:t>22083</w:t>
            </w:r>
          </w:p>
        </w:tc>
        <w:tc>
          <w:tcPr>
            <w:tcW w:w="687" w:type="pct"/>
          </w:tcPr>
          <w:p w:rsidR="00944466" w:rsidRDefault="00944466">
            <w:r>
              <w:t>Saba Shafiq</w:t>
            </w:r>
          </w:p>
        </w:tc>
        <w:tc>
          <w:tcPr>
            <w:tcW w:w="494" w:type="pct"/>
          </w:tcPr>
          <w:p w:rsidR="00944466" w:rsidRDefault="00944466">
            <w:r>
              <w:t>Shafiq Ahmad</w:t>
            </w:r>
          </w:p>
        </w:tc>
        <w:tc>
          <w:tcPr>
            <w:tcW w:w="427" w:type="pct"/>
          </w:tcPr>
          <w:p w:rsidR="00944466" w:rsidRDefault="00944466">
            <w:r>
              <w:t>717153-01-M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68.956872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1458</w:t>
            </w:r>
          </w:p>
        </w:tc>
        <w:tc>
          <w:tcPr>
            <w:tcW w:w="290" w:type="pct"/>
          </w:tcPr>
          <w:p w:rsidR="00944466" w:rsidRDefault="00944466">
            <w:r>
              <w:t>21026</w:t>
            </w:r>
          </w:p>
        </w:tc>
        <w:tc>
          <w:tcPr>
            <w:tcW w:w="687" w:type="pct"/>
          </w:tcPr>
          <w:p w:rsidR="00944466" w:rsidRDefault="00944466">
            <w:r>
              <w:t>Ahmed Tanveer</w:t>
            </w:r>
          </w:p>
        </w:tc>
        <w:tc>
          <w:tcPr>
            <w:tcW w:w="494" w:type="pct"/>
          </w:tcPr>
          <w:p w:rsidR="00944466" w:rsidRDefault="00944466">
            <w:r>
              <w:t>Mohammad Tanveer</w:t>
            </w:r>
          </w:p>
        </w:tc>
        <w:tc>
          <w:tcPr>
            <w:tcW w:w="427" w:type="pct"/>
          </w:tcPr>
          <w:p w:rsidR="00944466" w:rsidRDefault="00944466">
            <w:r>
              <w:t>717951-01-M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4.188889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68.953662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1459</w:t>
            </w:r>
          </w:p>
        </w:tc>
        <w:tc>
          <w:tcPr>
            <w:tcW w:w="290" w:type="pct"/>
          </w:tcPr>
          <w:p w:rsidR="00944466" w:rsidRDefault="00944466">
            <w:r>
              <w:t>21547</w:t>
            </w:r>
          </w:p>
        </w:tc>
        <w:tc>
          <w:tcPr>
            <w:tcW w:w="687" w:type="pct"/>
          </w:tcPr>
          <w:p w:rsidR="00944466" w:rsidRDefault="00944466">
            <w:r>
              <w:t>Shabnam Yaseen</w:t>
            </w:r>
          </w:p>
        </w:tc>
        <w:tc>
          <w:tcPr>
            <w:tcW w:w="494" w:type="pct"/>
          </w:tcPr>
          <w:p w:rsidR="00944466" w:rsidRDefault="00944466">
            <w:r>
              <w:t>Muhammad yaseen</w:t>
            </w:r>
          </w:p>
        </w:tc>
        <w:tc>
          <w:tcPr>
            <w:tcW w:w="427" w:type="pct"/>
          </w:tcPr>
          <w:p w:rsidR="00944466" w:rsidRDefault="00944466">
            <w:r>
              <w:t>721181-01-M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68.95184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1460</w:t>
            </w:r>
          </w:p>
        </w:tc>
        <w:tc>
          <w:tcPr>
            <w:tcW w:w="290" w:type="pct"/>
          </w:tcPr>
          <w:p w:rsidR="00944466" w:rsidRDefault="00944466">
            <w:r>
              <w:t>23342</w:t>
            </w:r>
          </w:p>
        </w:tc>
        <w:tc>
          <w:tcPr>
            <w:tcW w:w="687" w:type="pct"/>
          </w:tcPr>
          <w:p w:rsidR="00944466" w:rsidRDefault="00944466">
            <w:r>
              <w:t>Kiran Zahid</w:t>
            </w:r>
          </w:p>
        </w:tc>
        <w:tc>
          <w:tcPr>
            <w:tcW w:w="494" w:type="pct"/>
          </w:tcPr>
          <w:p w:rsidR="00944466" w:rsidRDefault="00944466">
            <w:r>
              <w:t>Zahid Iqbal</w:t>
            </w:r>
          </w:p>
        </w:tc>
        <w:tc>
          <w:tcPr>
            <w:tcW w:w="427" w:type="pct"/>
          </w:tcPr>
          <w:p w:rsidR="00944466" w:rsidRDefault="00944466">
            <w:r>
              <w:t>721655-01-M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68.946211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1461</w:t>
            </w:r>
          </w:p>
        </w:tc>
        <w:tc>
          <w:tcPr>
            <w:tcW w:w="290" w:type="pct"/>
          </w:tcPr>
          <w:p w:rsidR="00944466" w:rsidRDefault="00944466">
            <w:r>
              <w:t>23026</w:t>
            </w:r>
          </w:p>
        </w:tc>
        <w:tc>
          <w:tcPr>
            <w:tcW w:w="687" w:type="pct"/>
          </w:tcPr>
          <w:p w:rsidR="00944466" w:rsidRDefault="00944466">
            <w:r>
              <w:t>Nida Sarwar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Sarwar </w:t>
            </w:r>
          </w:p>
        </w:tc>
        <w:tc>
          <w:tcPr>
            <w:tcW w:w="427" w:type="pct"/>
          </w:tcPr>
          <w:p w:rsidR="00944466" w:rsidRDefault="00944466">
            <w:r>
              <w:t>718492-01-M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68.945888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1462</w:t>
            </w:r>
          </w:p>
        </w:tc>
        <w:tc>
          <w:tcPr>
            <w:tcW w:w="290" w:type="pct"/>
          </w:tcPr>
          <w:p w:rsidR="00944466" w:rsidRDefault="00944466">
            <w:r>
              <w:t>24817</w:t>
            </w:r>
          </w:p>
        </w:tc>
        <w:tc>
          <w:tcPr>
            <w:tcW w:w="687" w:type="pct"/>
          </w:tcPr>
          <w:p w:rsidR="00944466" w:rsidRDefault="00944466">
            <w:r>
              <w:t>Saba Abid</w:t>
            </w:r>
          </w:p>
        </w:tc>
        <w:tc>
          <w:tcPr>
            <w:tcW w:w="494" w:type="pct"/>
          </w:tcPr>
          <w:p w:rsidR="00944466" w:rsidRDefault="00944466">
            <w:r>
              <w:t>Abid Moin</w:t>
            </w:r>
          </w:p>
        </w:tc>
        <w:tc>
          <w:tcPr>
            <w:tcW w:w="427" w:type="pct"/>
          </w:tcPr>
          <w:p w:rsidR="00944466" w:rsidRDefault="00944466">
            <w:r>
              <w:t>105597-P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68.942045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1463</w:t>
            </w:r>
          </w:p>
        </w:tc>
        <w:tc>
          <w:tcPr>
            <w:tcW w:w="290" w:type="pct"/>
          </w:tcPr>
          <w:p w:rsidR="00944466" w:rsidRDefault="00944466">
            <w:r>
              <w:t>22006</w:t>
            </w:r>
          </w:p>
        </w:tc>
        <w:tc>
          <w:tcPr>
            <w:tcW w:w="687" w:type="pct"/>
          </w:tcPr>
          <w:p w:rsidR="00944466" w:rsidRDefault="00944466">
            <w:r>
              <w:t>Eisha Shoaib</w:t>
            </w:r>
          </w:p>
        </w:tc>
        <w:tc>
          <w:tcPr>
            <w:tcW w:w="494" w:type="pct"/>
          </w:tcPr>
          <w:p w:rsidR="00944466" w:rsidRDefault="00944466">
            <w:r>
              <w:t>Muhammad Shoaib</w:t>
            </w:r>
          </w:p>
        </w:tc>
        <w:tc>
          <w:tcPr>
            <w:tcW w:w="427" w:type="pct"/>
          </w:tcPr>
          <w:p w:rsidR="00944466" w:rsidRDefault="00944466">
            <w:r>
              <w:t>717053-01-M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68.940738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1464</w:t>
            </w:r>
          </w:p>
        </w:tc>
        <w:tc>
          <w:tcPr>
            <w:tcW w:w="290" w:type="pct"/>
          </w:tcPr>
          <w:p w:rsidR="00944466" w:rsidRDefault="00944466">
            <w:r>
              <w:t>16957</w:t>
            </w:r>
          </w:p>
        </w:tc>
        <w:tc>
          <w:tcPr>
            <w:tcW w:w="687" w:type="pct"/>
          </w:tcPr>
          <w:p w:rsidR="00944466" w:rsidRDefault="00944466">
            <w:r>
              <w:t>Mahnoor Ali</w:t>
            </w:r>
          </w:p>
        </w:tc>
        <w:tc>
          <w:tcPr>
            <w:tcW w:w="494" w:type="pct"/>
          </w:tcPr>
          <w:p w:rsidR="00944466" w:rsidRDefault="00944466">
            <w:r>
              <w:t>Sarwat Ali</w:t>
            </w:r>
          </w:p>
        </w:tc>
        <w:tc>
          <w:tcPr>
            <w:tcW w:w="427" w:type="pct"/>
          </w:tcPr>
          <w:p w:rsidR="00944466" w:rsidRDefault="00944466">
            <w:r>
              <w:t>113016-P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68.940098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1465</w:t>
            </w:r>
          </w:p>
        </w:tc>
        <w:tc>
          <w:tcPr>
            <w:tcW w:w="290" w:type="pct"/>
          </w:tcPr>
          <w:p w:rsidR="00944466" w:rsidRDefault="00944466">
            <w:r>
              <w:t>21870</w:t>
            </w:r>
          </w:p>
        </w:tc>
        <w:tc>
          <w:tcPr>
            <w:tcW w:w="687" w:type="pct"/>
          </w:tcPr>
          <w:p w:rsidR="00944466" w:rsidRDefault="00944466">
            <w:r>
              <w:t>Safia Allah Reham</w:t>
            </w:r>
          </w:p>
        </w:tc>
        <w:tc>
          <w:tcPr>
            <w:tcW w:w="494" w:type="pct"/>
          </w:tcPr>
          <w:p w:rsidR="00944466" w:rsidRDefault="00944466">
            <w:r>
              <w:t>Allah Reham</w:t>
            </w:r>
          </w:p>
        </w:tc>
        <w:tc>
          <w:tcPr>
            <w:tcW w:w="427" w:type="pct"/>
          </w:tcPr>
          <w:p w:rsidR="00944466" w:rsidRDefault="00944466">
            <w:r>
              <w:t xml:space="preserve">114983-p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68.937446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1466</w:t>
            </w:r>
          </w:p>
        </w:tc>
        <w:tc>
          <w:tcPr>
            <w:tcW w:w="290" w:type="pct"/>
          </w:tcPr>
          <w:p w:rsidR="00944466" w:rsidRDefault="00944466">
            <w:r>
              <w:t>25197</w:t>
            </w:r>
          </w:p>
        </w:tc>
        <w:tc>
          <w:tcPr>
            <w:tcW w:w="687" w:type="pct"/>
          </w:tcPr>
          <w:p w:rsidR="00944466" w:rsidRDefault="00944466">
            <w:r>
              <w:t>Sadia Ayesha</w:t>
            </w:r>
          </w:p>
        </w:tc>
        <w:tc>
          <w:tcPr>
            <w:tcW w:w="494" w:type="pct"/>
          </w:tcPr>
          <w:p w:rsidR="00944466" w:rsidRDefault="00944466">
            <w:r>
              <w:t>Asghar Ali</w:t>
            </w:r>
          </w:p>
        </w:tc>
        <w:tc>
          <w:tcPr>
            <w:tcW w:w="427" w:type="pct"/>
          </w:tcPr>
          <w:p w:rsidR="00944466" w:rsidRDefault="00944466">
            <w:r>
              <w:t>112866-P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68.931169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1467</w:t>
            </w:r>
          </w:p>
        </w:tc>
        <w:tc>
          <w:tcPr>
            <w:tcW w:w="290" w:type="pct"/>
          </w:tcPr>
          <w:p w:rsidR="00944466" w:rsidRDefault="00944466">
            <w:r>
              <w:t>3579</w:t>
            </w:r>
          </w:p>
        </w:tc>
        <w:tc>
          <w:tcPr>
            <w:tcW w:w="687" w:type="pct"/>
          </w:tcPr>
          <w:p w:rsidR="00944466" w:rsidRDefault="00944466">
            <w:r>
              <w:t>Hina Mumtaz</w:t>
            </w:r>
          </w:p>
        </w:tc>
        <w:tc>
          <w:tcPr>
            <w:tcW w:w="494" w:type="pct"/>
          </w:tcPr>
          <w:p w:rsidR="00944466" w:rsidRDefault="00944466">
            <w:r>
              <w:t>Mumtaz Hussain</w:t>
            </w:r>
          </w:p>
        </w:tc>
        <w:tc>
          <w:tcPr>
            <w:tcW w:w="427" w:type="pct"/>
          </w:tcPr>
          <w:p w:rsidR="00944466" w:rsidRDefault="00944466">
            <w:r>
              <w:t>107546-P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68.92803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1468</w:t>
            </w:r>
          </w:p>
        </w:tc>
        <w:tc>
          <w:tcPr>
            <w:tcW w:w="290" w:type="pct"/>
          </w:tcPr>
          <w:p w:rsidR="00944466" w:rsidRDefault="00944466">
            <w:r>
              <w:t>20967</w:t>
            </w:r>
          </w:p>
        </w:tc>
        <w:tc>
          <w:tcPr>
            <w:tcW w:w="687" w:type="pct"/>
          </w:tcPr>
          <w:p w:rsidR="00944466" w:rsidRDefault="00944466">
            <w:r>
              <w:t>Haris Shakeel</w:t>
            </w:r>
          </w:p>
        </w:tc>
        <w:tc>
          <w:tcPr>
            <w:tcW w:w="494" w:type="pct"/>
          </w:tcPr>
          <w:p w:rsidR="00944466" w:rsidRDefault="00944466">
            <w:r>
              <w:t>Shakil Ahmad</w:t>
            </w:r>
          </w:p>
        </w:tc>
        <w:tc>
          <w:tcPr>
            <w:tcW w:w="427" w:type="pct"/>
          </w:tcPr>
          <w:p w:rsidR="00944466" w:rsidRDefault="00944466">
            <w:r>
              <w:t>716322-01-M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68.921807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1469</w:t>
            </w:r>
          </w:p>
        </w:tc>
        <w:tc>
          <w:tcPr>
            <w:tcW w:w="290" w:type="pct"/>
          </w:tcPr>
          <w:p w:rsidR="00944466" w:rsidRDefault="00944466">
            <w:r>
              <w:t>24772</w:t>
            </w:r>
          </w:p>
        </w:tc>
        <w:tc>
          <w:tcPr>
            <w:tcW w:w="687" w:type="pct"/>
          </w:tcPr>
          <w:p w:rsidR="00944466" w:rsidRDefault="00944466">
            <w:r>
              <w:t>Hadeeqa Khan</w:t>
            </w:r>
          </w:p>
        </w:tc>
        <w:tc>
          <w:tcPr>
            <w:tcW w:w="494" w:type="pct"/>
          </w:tcPr>
          <w:p w:rsidR="00944466" w:rsidRDefault="00944466">
            <w:r>
              <w:t>Abdul Moin Khan</w:t>
            </w:r>
          </w:p>
        </w:tc>
        <w:tc>
          <w:tcPr>
            <w:tcW w:w="427" w:type="pct"/>
          </w:tcPr>
          <w:p w:rsidR="00944466" w:rsidRDefault="00944466">
            <w:r>
              <w:t>716257-01-M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68.921211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1470</w:t>
            </w:r>
          </w:p>
        </w:tc>
        <w:tc>
          <w:tcPr>
            <w:tcW w:w="290" w:type="pct"/>
          </w:tcPr>
          <w:p w:rsidR="00944466" w:rsidRDefault="00944466">
            <w:r>
              <w:t>21159</w:t>
            </w:r>
          </w:p>
        </w:tc>
        <w:tc>
          <w:tcPr>
            <w:tcW w:w="687" w:type="pct"/>
          </w:tcPr>
          <w:p w:rsidR="00944466" w:rsidRDefault="00944466">
            <w:r>
              <w:t>Hafsa Khalid</w:t>
            </w:r>
          </w:p>
        </w:tc>
        <w:tc>
          <w:tcPr>
            <w:tcW w:w="494" w:type="pct"/>
          </w:tcPr>
          <w:p w:rsidR="00944466" w:rsidRDefault="00944466">
            <w:r>
              <w:t>Muhammad Khalid</w:t>
            </w:r>
          </w:p>
        </w:tc>
        <w:tc>
          <w:tcPr>
            <w:tcW w:w="427" w:type="pct"/>
          </w:tcPr>
          <w:p w:rsidR="00944466" w:rsidRDefault="00944466">
            <w:r>
              <w:t>716420-01-M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4.036364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68.920887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1471</w:t>
            </w:r>
          </w:p>
        </w:tc>
        <w:tc>
          <w:tcPr>
            <w:tcW w:w="290" w:type="pct"/>
          </w:tcPr>
          <w:p w:rsidR="00944466" w:rsidRDefault="00944466">
            <w:r>
              <w:t>25053</w:t>
            </w:r>
          </w:p>
        </w:tc>
        <w:tc>
          <w:tcPr>
            <w:tcW w:w="687" w:type="pct"/>
          </w:tcPr>
          <w:p w:rsidR="00944466" w:rsidRDefault="00944466">
            <w:r>
              <w:t>Aatika</w:t>
            </w:r>
          </w:p>
        </w:tc>
        <w:tc>
          <w:tcPr>
            <w:tcW w:w="494" w:type="pct"/>
          </w:tcPr>
          <w:p w:rsidR="00944466" w:rsidRDefault="00944466">
            <w:r>
              <w:t>Zakir Ateeq</w:t>
            </w:r>
          </w:p>
        </w:tc>
        <w:tc>
          <w:tcPr>
            <w:tcW w:w="427" w:type="pct"/>
          </w:tcPr>
          <w:p w:rsidR="00944466" w:rsidRDefault="00944466">
            <w:r>
              <w:t>716294-01-M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68.917532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1472</w:t>
            </w:r>
          </w:p>
        </w:tc>
        <w:tc>
          <w:tcPr>
            <w:tcW w:w="290" w:type="pct"/>
          </w:tcPr>
          <w:p w:rsidR="00944466" w:rsidRDefault="00944466">
            <w:r>
              <w:t>21679</w:t>
            </w:r>
          </w:p>
        </w:tc>
        <w:tc>
          <w:tcPr>
            <w:tcW w:w="687" w:type="pct"/>
          </w:tcPr>
          <w:p w:rsidR="00944466" w:rsidRDefault="00944466">
            <w:r>
              <w:t>Tahira Nazir</w:t>
            </w:r>
          </w:p>
        </w:tc>
        <w:tc>
          <w:tcPr>
            <w:tcW w:w="494" w:type="pct"/>
          </w:tcPr>
          <w:p w:rsidR="00944466" w:rsidRDefault="00944466">
            <w:r>
              <w:t>Nazir Ahmed</w:t>
            </w:r>
          </w:p>
        </w:tc>
        <w:tc>
          <w:tcPr>
            <w:tcW w:w="427" w:type="pct"/>
          </w:tcPr>
          <w:p w:rsidR="00944466" w:rsidRDefault="00944466">
            <w:r>
              <w:t>720719-01-M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15.212766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1473</w:t>
            </w:r>
          </w:p>
        </w:tc>
        <w:tc>
          <w:tcPr>
            <w:tcW w:w="290" w:type="pct"/>
          </w:tcPr>
          <w:p w:rsidR="00944466" w:rsidRDefault="00944466">
            <w:r>
              <w:t>20736</w:t>
            </w:r>
          </w:p>
        </w:tc>
        <w:tc>
          <w:tcPr>
            <w:tcW w:w="687" w:type="pct"/>
          </w:tcPr>
          <w:p w:rsidR="00944466" w:rsidRDefault="00944466">
            <w:r>
              <w:t>Hamiz Arif</w:t>
            </w:r>
          </w:p>
        </w:tc>
        <w:tc>
          <w:tcPr>
            <w:tcW w:w="494" w:type="pct"/>
          </w:tcPr>
          <w:p w:rsidR="00944466" w:rsidRDefault="00944466">
            <w:r>
              <w:t>MUHAMMAD ARIF</w:t>
            </w:r>
          </w:p>
        </w:tc>
        <w:tc>
          <w:tcPr>
            <w:tcW w:w="427" w:type="pct"/>
          </w:tcPr>
          <w:p w:rsidR="00944466" w:rsidRDefault="00944466">
            <w:r>
              <w:t>720264-01-M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68.905627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1474</w:t>
            </w:r>
          </w:p>
        </w:tc>
        <w:tc>
          <w:tcPr>
            <w:tcW w:w="290" w:type="pct"/>
          </w:tcPr>
          <w:p w:rsidR="00944466" w:rsidRDefault="00944466">
            <w:r>
              <w:t>24542</w:t>
            </w:r>
          </w:p>
        </w:tc>
        <w:tc>
          <w:tcPr>
            <w:tcW w:w="687" w:type="pct"/>
          </w:tcPr>
          <w:p w:rsidR="00944466" w:rsidRDefault="00944466">
            <w:r>
              <w:t>Muhammad Ahmad</w:t>
            </w:r>
          </w:p>
        </w:tc>
        <w:tc>
          <w:tcPr>
            <w:tcW w:w="494" w:type="pct"/>
          </w:tcPr>
          <w:p w:rsidR="00944466" w:rsidRDefault="00944466">
            <w:r>
              <w:t>Muhammad Abdulah Khan</w:t>
            </w:r>
          </w:p>
        </w:tc>
        <w:tc>
          <w:tcPr>
            <w:tcW w:w="427" w:type="pct"/>
          </w:tcPr>
          <w:p w:rsidR="00944466" w:rsidRDefault="00944466">
            <w:r>
              <w:t>112305-P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68.90487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1475</w:t>
            </w:r>
          </w:p>
        </w:tc>
        <w:tc>
          <w:tcPr>
            <w:tcW w:w="290" w:type="pct"/>
          </w:tcPr>
          <w:p w:rsidR="00944466" w:rsidRDefault="00944466">
            <w:r>
              <w:t>21767</w:t>
            </w:r>
          </w:p>
        </w:tc>
        <w:tc>
          <w:tcPr>
            <w:tcW w:w="687" w:type="pct"/>
          </w:tcPr>
          <w:p w:rsidR="00944466" w:rsidRDefault="00944466">
            <w:r>
              <w:t>Farwa Malik</w:t>
            </w:r>
          </w:p>
        </w:tc>
        <w:tc>
          <w:tcPr>
            <w:tcW w:w="494" w:type="pct"/>
          </w:tcPr>
          <w:p w:rsidR="00944466" w:rsidRDefault="00944466">
            <w:r>
              <w:t>Talib Hussain Malik</w:t>
            </w:r>
          </w:p>
        </w:tc>
        <w:tc>
          <w:tcPr>
            <w:tcW w:w="427" w:type="pct"/>
          </w:tcPr>
          <w:p w:rsidR="00944466" w:rsidRDefault="00944466">
            <w:r>
              <w:t>715064-01-M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68.904707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1476</w:t>
            </w:r>
          </w:p>
        </w:tc>
        <w:tc>
          <w:tcPr>
            <w:tcW w:w="290" w:type="pct"/>
          </w:tcPr>
          <w:p w:rsidR="00944466" w:rsidRDefault="00944466">
            <w:r>
              <w:t>21946</w:t>
            </w:r>
          </w:p>
        </w:tc>
        <w:tc>
          <w:tcPr>
            <w:tcW w:w="687" w:type="pct"/>
          </w:tcPr>
          <w:p w:rsidR="00944466" w:rsidRDefault="00944466">
            <w:r>
              <w:t>Muhammad Shahid</w:t>
            </w:r>
          </w:p>
        </w:tc>
        <w:tc>
          <w:tcPr>
            <w:tcW w:w="494" w:type="pct"/>
          </w:tcPr>
          <w:p w:rsidR="00944466" w:rsidRDefault="00944466">
            <w:r>
              <w:t>Malik Faiz-Ur-Rehman</w:t>
            </w:r>
          </w:p>
        </w:tc>
        <w:tc>
          <w:tcPr>
            <w:tcW w:w="427" w:type="pct"/>
          </w:tcPr>
          <w:p w:rsidR="00944466" w:rsidRDefault="00944466">
            <w:r>
              <w:t>114371-P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68.902003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1477</w:t>
            </w:r>
          </w:p>
        </w:tc>
        <w:tc>
          <w:tcPr>
            <w:tcW w:w="290" w:type="pct"/>
          </w:tcPr>
          <w:p w:rsidR="00944466" w:rsidRDefault="00944466">
            <w:r>
              <w:t>16522</w:t>
            </w:r>
          </w:p>
        </w:tc>
        <w:tc>
          <w:tcPr>
            <w:tcW w:w="687" w:type="pct"/>
          </w:tcPr>
          <w:p w:rsidR="00944466" w:rsidRDefault="00944466">
            <w:r>
              <w:t>Swaira Zawar</w:t>
            </w:r>
          </w:p>
        </w:tc>
        <w:tc>
          <w:tcPr>
            <w:tcW w:w="494" w:type="pct"/>
          </w:tcPr>
          <w:p w:rsidR="00944466" w:rsidRDefault="00944466">
            <w:r>
              <w:t>Zawar Hussain</w:t>
            </w:r>
          </w:p>
        </w:tc>
        <w:tc>
          <w:tcPr>
            <w:tcW w:w="427" w:type="pct"/>
          </w:tcPr>
          <w:p w:rsidR="00944466" w:rsidRDefault="00944466">
            <w:r>
              <w:t>110929-P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68.90119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1478</w:t>
            </w:r>
          </w:p>
        </w:tc>
        <w:tc>
          <w:tcPr>
            <w:tcW w:w="290" w:type="pct"/>
          </w:tcPr>
          <w:p w:rsidR="00944466" w:rsidRDefault="00944466">
            <w:r>
              <w:t>24598</w:t>
            </w:r>
          </w:p>
        </w:tc>
        <w:tc>
          <w:tcPr>
            <w:tcW w:w="687" w:type="pct"/>
          </w:tcPr>
          <w:p w:rsidR="00944466" w:rsidRDefault="00944466">
            <w:r>
              <w:t>Muizzah</w:t>
            </w:r>
          </w:p>
        </w:tc>
        <w:tc>
          <w:tcPr>
            <w:tcW w:w="494" w:type="pct"/>
          </w:tcPr>
          <w:p w:rsidR="00944466" w:rsidRDefault="00944466">
            <w:r>
              <w:t>Abdul Quddoos</w:t>
            </w:r>
          </w:p>
        </w:tc>
        <w:tc>
          <w:tcPr>
            <w:tcW w:w="427" w:type="pct"/>
          </w:tcPr>
          <w:p w:rsidR="00944466" w:rsidRDefault="00944466">
            <w:r>
              <w:t>716399-01-M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4.352381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1479</w:t>
            </w:r>
          </w:p>
        </w:tc>
        <w:tc>
          <w:tcPr>
            <w:tcW w:w="290" w:type="pct"/>
          </w:tcPr>
          <w:p w:rsidR="00944466" w:rsidRDefault="00944466">
            <w:r>
              <w:t>24665</w:t>
            </w:r>
          </w:p>
        </w:tc>
        <w:tc>
          <w:tcPr>
            <w:tcW w:w="687" w:type="pct"/>
          </w:tcPr>
          <w:p w:rsidR="00944466" w:rsidRDefault="00944466">
            <w:r>
              <w:t>Hannan Zikrea</w:t>
            </w:r>
          </w:p>
        </w:tc>
        <w:tc>
          <w:tcPr>
            <w:tcW w:w="494" w:type="pct"/>
          </w:tcPr>
          <w:p w:rsidR="00944466" w:rsidRDefault="00944466">
            <w:r>
              <w:t>Zikrea Hameed</w:t>
            </w:r>
          </w:p>
        </w:tc>
        <w:tc>
          <w:tcPr>
            <w:tcW w:w="427" w:type="pct"/>
          </w:tcPr>
          <w:p w:rsidR="00944466" w:rsidRDefault="00944466">
            <w:r>
              <w:t>717581-01-M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14.591837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68.896599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1480</w:t>
            </w:r>
          </w:p>
        </w:tc>
        <w:tc>
          <w:tcPr>
            <w:tcW w:w="290" w:type="pct"/>
          </w:tcPr>
          <w:p w:rsidR="00944466" w:rsidRDefault="00944466">
            <w:r>
              <w:t>21744</w:t>
            </w:r>
          </w:p>
        </w:tc>
        <w:tc>
          <w:tcPr>
            <w:tcW w:w="687" w:type="pct"/>
          </w:tcPr>
          <w:p w:rsidR="00944466" w:rsidRDefault="00944466">
            <w:r>
              <w:t>Syeda Amina Sajid</w:t>
            </w:r>
          </w:p>
        </w:tc>
        <w:tc>
          <w:tcPr>
            <w:tcW w:w="494" w:type="pct"/>
          </w:tcPr>
          <w:p w:rsidR="00944466" w:rsidRDefault="00944466">
            <w:r>
              <w:t>Hafiz Mirza Muhammad Usman</w:t>
            </w:r>
          </w:p>
        </w:tc>
        <w:tc>
          <w:tcPr>
            <w:tcW w:w="427" w:type="pct"/>
          </w:tcPr>
          <w:p w:rsidR="00944466" w:rsidRDefault="00944466">
            <w:r>
              <w:t>716489-01-M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4.344444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68.896338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1481</w:t>
            </w:r>
          </w:p>
        </w:tc>
        <w:tc>
          <w:tcPr>
            <w:tcW w:w="290" w:type="pct"/>
          </w:tcPr>
          <w:p w:rsidR="00944466" w:rsidRDefault="00944466">
            <w:r>
              <w:t>22549</w:t>
            </w:r>
          </w:p>
        </w:tc>
        <w:tc>
          <w:tcPr>
            <w:tcW w:w="687" w:type="pct"/>
          </w:tcPr>
          <w:p w:rsidR="00944466" w:rsidRDefault="00944466">
            <w:r>
              <w:t>Areeba Munir Chaudhry</w:t>
            </w:r>
          </w:p>
        </w:tc>
        <w:tc>
          <w:tcPr>
            <w:tcW w:w="494" w:type="pct"/>
          </w:tcPr>
          <w:p w:rsidR="00944466" w:rsidRDefault="00944466">
            <w:r>
              <w:t xml:space="preserve">Munir Ahmad Chaudhry </w:t>
            </w:r>
          </w:p>
        </w:tc>
        <w:tc>
          <w:tcPr>
            <w:tcW w:w="427" w:type="pct"/>
          </w:tcPr>
          <w:p w:rsidR="00944466" w:rsidRDefault="00944466">
            <w:r>
              <w:t>716279-01-M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68.895508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1482</w:t>
            </w:r>
          </w:p>
        </w:tc>
        <w:tc>
          <w:tcPr>
            <w:tcW w:w="290" w:type="pct"/>
          </w:tcPr>
          <w:p w:rsidR="00944466" w:rsidRDefault="00944466">
            <w:r>
              <w:t>21646</w:t>
            </w:r>
          </w:p>
        </w:tc>
        <w:tc>
          <w:tcPr>
            <w:tcW w:w="687" w:type="pct"/>
          </w:tcPr>
          <w:p w:rsidR="00944466" w:rsidRDefault="00944466">
            <w:r>
              <w:t>Memoona Khalid</w:t>
            </w:r>
          </w:p>
        </w:tc>
        <w:tc>
          <w:tcPr>
            <w:tcW w:w="494" w:type="pct"/>
          </w:tcPr>
          <w:p w:rsidR="00944466" w:rsidRDefault="00944466">
            <w:r>
              <w:t>Khalid Mehmood Ghumman</w:t>
            </w:r>
          </w:p>
        </w:tc>
        <w:tc>
          <w:tcPr>
            <w:tcW w:w="427" w:type="pct"/>
          </w:tcPr>
          <w:p w:rsidR="00944466" w:rsidRDefault="00944466">
            <w:r>
              <w:t>718955-01-M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68.895238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1483</w:t>
            </w:r>
          </w:p>
        </w:tc>
        <w:tc>
          <w:tcPr>
            <w:tcW w:w="290" w:type="pct"/>
          </w:tcPr>
          <w:p w:rsidR="00944466" w:rsidRDefault="00944466">
            <w:r>
              <w:t>23394</w:t>
            </w:r>
          </w:p>
        </w:tc>
        <w:tc>
          <w:tcPr>
            <w:tcW w:w="687" w:type="pct"/>
          </w:tcPr>
          <w:p w:rsidR="00944466" w:rsidRDefault="00944466">
            <w:r>
              <w:t>Urooj Fatima</w:t>
            </w:r>
          </w:p>
        </w:tc>
        <w:tc>
          <w:tcPr>
            <w:tcW w:w="494" w:type="pct"/>
          </w:tcPr>
          <w:p w:rsidR="00944466" w:rsidRDefault="00944466">
            <w:r>
              <w:t>Awais Ahmad</w:t>
            </w:r>
          </w:p>
        </w:tc>
        <w:tc>
          <w:tcPr>
            <w:tcW w:w="427" w:type="pct"/>
          </w:tcPr>
          <w:p w:rsidR="00944466" w:rsidRDefault="00944466">
            <w:r>
              <w:t>101921-P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68.891991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1484</w:t>
            </w:r>
          </w:p>
        </w:tc>
        <w:tc>
          <w:tcPr>
            <w:tcW w:w="290" w:type="pct"/>
          </w:tcPr>
          <w:p w:rsidR="00944466" w:rsidRDefault="00944466">
            <w:r>
              <w:t>25160</w:t>
            </w:r>
          </w:p>
        </w:tc>
        <w:tc>
          <w:tcPr>
            <w:tcW w:w="687" w:type="pct"/>
          </w:tcPr>
          <w:p w:rsidR="00944466" w:rsidRDefault="00944466">
            <w:r>
              <w:t>Iqra Nisar</w:t>
            </w:r>
          </w:p>
        </w:tc>
        <w:tc>
          <w:tcPr>
            <w:tcW w:w="494" w:type="pct"/>
          </w:tcPr>
          <w:p w:rsidR="00944466" w:rsidRDefault="00944466">
            <w:r>
              <w:t>Nisar Ahmad Mirza</w:t>
            </w:r>
          </w:p>
        </w:tc>
        <w:tc>
          <w:tcPr>
            <w:tcW w:w="427" w:type="pct"/>
          </w:tcPr>
          <w:p w:rsidR="00944466" w:rsidRDefault="00944466">
            <w:r>
              <w:t>115416-p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68.891234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1485</w:t>
            </w:r>
          </w:p>
        </w:tc>
        <w:tc>
          <w:tcPr>
            <w:tcW w:w="290" w:type="pct"/>
          </w:tcPr>
          <w:p w:rsidR="00944466" w:rsidRDefault="00944466">
            <w:r>
              <w:t>16208</w:t>
            </w:r>
          </w:p>
        </w:tc>
        <w:tc>
          <w:tcPr>
            <w:tcW w:w="687" w:type="pct"/>
          </w:tcPr>
          <w:p w:rsidR="00944466" w:rsidRDefault="00944466">
            <w:r>
              <w:t>Maira Kaleem</w:t>
            </w:r>
          </w:p>
        </w:tc>
        <w:tc>
          <w:tcPr>
            <w:tcW w:w="494" w:type="pct"/>
          </w:tcPr>
          <w:p w:rsidR="00944466" w:rsidRDefault="00944466">
            <w:r>
              <w:t>Kaleem Anwar Shirazi</w:t>
            </w:r>
          </w:p>
        </w:tc>
        <w:tc>
          <w:tcPr>
            <w:tcW w:w="427" w:type="pct"/>
          </w:tcPr>
          <w:p w:rsidR="00944466" w:rsidRDefault="00944466">
            <w:r>
              <w:t>112949-P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68.890368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1486</w:t>
            </w:r>
          </w:p>
        </w:tc>
        <w:tc>
          <w:tcPr>
            <w:tcW w:w="290" w:type="pct"/>
          </w:tcPr>
          <w:p w:rsidR="00944466" w:rsidRDefault="00944466">
            <w:r>
              <w:t>21232</w:t>
            </w:r>
          </w:p>
        </w:tc>
        <w:tc>
          <w:tcPr>
            <w:tcW w:w="687" w:type="pct"/>
          </w:tcPr>
          <w:p w:rsidR="00944466" w:rsidRDefault="00944466">
            <w:r>
              <w:t>Hina Fatima</w:t>
            </w:r>
          </w:p>
        </w:tc>
        <w:tc>
          <w:tcPr>
            <w:tcW w:w="494" w:type="pct"/>
          </w:tcPr>
          <w:p w:rsidR="00944466" w:rsidRDefault="00944466">
            <w:r>
              <w:t>Syed Muhammad Qaiser Husnain Shamsi</w:t>
            </w:r>
          </w:p>
        </w:tc>
        <w:tc>
          <w:tcPr>
            <w:tcW w:w="427" w:type="pct"/>
          </w:tcPr>
          <w:p w:rsidR="00944466" w:rsidRDefault="00944466">
            <w:r>
              <w:t>716691-01-M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68.886147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1487</w:t>
            </w:r>
          </w:p>
        </w:tc>
        <w:tc>
          <w:tcPr>
            <w:tcW w:w="290" w:type="pct"/>
          </w:tcPr>
          <w:p w:rsidR="00944466" w:rsidRDefault="00944466">
            <w:r>
              <w:t>23147</w:t>
            </w:r>
          </w:p>
        </w:tc>
        <w:tc>
          <w:tcPr>
            <w:tcW w:w="687" w:type="pct"/>
          </w:tcPr>
          <w:p w:rsidR="00944466" w:rsidRDefault="00944466">
            <w:r>
              <w:t xml:space="preserve">Bilal Amjad </w:t>
            </w:r>
          </w:p>
        </w:tc>
        <w:tc>
          <w:tcPr>
            <w:tcW w:w="494" w:type="pct"/>
          </w:tcPr>
          <w:p w:rsidR="00944466" w:rsidRDefault="00944466">
            <w:r>
              <w:t>Muhammad Amjad</w:t>
            </w:r>
          </w:p>
        </w:tc>
        <w:tc>
          <w:tcPr>
            <w:tcW w:w="427" w:type="pct"/>
          </w:tcPr>
          <w:p w:rsidR="00944466" w:rsidRDefault="00944466">
            <w:r>
              <w:t>721650-01-M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68.881439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1488</w:t>
            </w:r>
          </w:p>
        </w:tc>
        <w:tc>
          <w:tcPr>
            <w:tcW w:w="290" w:type="pct"/>
          </w:tcPr>
          <w:p w:rsidR="00944466" w:rsidRDefault="00944466">
            <w:r>
              <w:t>24509</w:t>
            </w:r>
          </w:p>
        </w:tc>
        <w:tc>
          <w:tcPr>
            <w:tcW w:w="687" w:type="pct"/>
          </w:tcPr>
          <w:p w:rsidR="00944466" w:rsidRDefault="00944466">
            <w:r>
              <w:t>Mahnoor Mehmood</w:t>
            </w:r>
          </w:p>
        </w:tc>
        <w:tc>
          <w:tcPr>
            <w:tcW w:w="494" w:type="pct"/>
          </w:tcPr>
          <w:p w:rsidR="00944466" w:rsidRDefault="00944466">
            <w:r>
              <w:t>Col Mehmood Akhtar (R)</w:t>
            </w:r>
          </w:p>
        </w:tc>
        <w:tc>
          <w:tcPr>
            <w:tcW w:w="427" w:type="pct"/>
          </w:tcPr>
          <w:p w:rsidR="00944466" w:rsidRDefault="00944466">
            <w:r>
              <w:t>713489-01-M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68.879654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1489</w:t>
            </w:r>
          </w:p>
        </w:tc>
        <w:tc>
          <w:tcPr>
            <w:tcW w:w="290" w:type="pct"/>
          </w:tcPr>
          <w:p w:rsidR="00944466" w:rsidRDefault="00944466">
            <w:r>
              <w:t>21503</w:t>
            </w:r>
          </w:p>
        </w:tc>
        <w:tc>
          <w:tcPr>
            <w:tcW w:w="687" w:type="pct"/>
          </w:tcPr>
          <w:p w:rsidR="00944466" w:rsidRDefault="00944466">
            <w:r>
              <w:t>Sarma Shehzadi</w:t>
            </w:r>
          </w:p>
        </w:tc>
        <w:tc>
          <w:tcPr>
            <w:tcW w:w="494" w:type="pct"/>
          </w:tcPr>
          <w:p w:rsidR="00944466" w:rsidRDefault="00944466">
            <w:r>
              <w:t>Muhammad Idrees</w:t>
            </w:r>
          </w:p>
        </w:tc>
        <w:tc>
          <w:tcPr>
            <w:tcW w:w="427" w:type="pct"/>
          </w:tcPr>
          <w:p w:rsidR="00944466" w:rsidRDefault="00944466">
            <w:r>
              <w:t>720546-01-M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68.874512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1490</w:t>
            </w:r>
          </w:p>
        </w:tc>
        <w:tc>
          <w:tcPr>
            <w:tcW w:w="290" w:type="pct"/>
          </w:tcPr>
          <w:p w:rsidR="00944466" w:rsidRDefault="00944466">
            <w:r>
              <w:t>21921</w:t>
            </w:r>
          </w:p>
        </w:tc>
        <w:tc>
          <w:tcPr>
            <w:tcW w:w="687" w:type="pct"/>
          </w:tcPr>
          <w:p w:rsidR="00944466" w:rsidRDefault="00944466">
            <w:r>
              <w:t>Amen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715906-01-M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68.87105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1491</w:t>
            </w:r>
          </w:p>
        </w:tc>
        <w:tc>
          <w:tcPr>
            <w:tcW w:w="290" w:type="pct"/>
          </w:tcPr>
          <w:p w:rsidR="00944466" w:rsidRDefault="00944466">
            <w:r>
              <w:t>23423</w:t>
            </w:r>
          </w:p>
        </w:tc>
        <w:tc>
          <w:tcPr>
            <w:tcW w:w="687" w:type="pct"/>
          </w:tcPr>
          <w:p w:rsidR="00944466" w:rsidRDefault="00944466">
            <w:r>
              <w:t>Maryam Sana</w:t>
            </w:r>
          </w:p>
        </w:tc>
        <w:tc>
          <w:tcPr>
            <w:tcW w:w="494" w:type="pct"/>
          </w:tcPr>
          <w:p w:rsidR="00944466" w:rsidRDefault="00944466">
            <w:r>
              <w:t>Sana Ullah</w:t>
            </w:r>
          </w:p>
        </w:tc>
        <w:tc>
          <w:tcPr>
            <w:tcW w:w="427" w:type="pct"/>
          </w:tcPr>
          <w:p w:rsidR="00944466" w:rsidRDefault="00944466">
            <w:r>
              <w:t>721843-01-M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68.870888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1492</w:t>
            </w:r>
          </w:p>
        </w:tc>
        <w:tc>
          <w:tcPr>
            <w:tcW w:w="290" w:type="pct"/>
          </w:tcPr>
          <w:p w:rsidR="00944466" w:rsidRDefault="00944466">
            <w:r>
              <w:t>22931</w:t>
            </w:r>
          </w:p>
        </w:tc>
        <w:tc>
          <w:tcPr>
            <w:tcW w:w="687" w:type="pct"/>
          </w:tcPr>
          <w:p w:rsidR="00944466" w:rsidRDefault="00944466">
            <w:r>
              <w:t>Amna Nawazish</w:t>
            </w:r>
          </w:p>
        </w:tc>
        <w:tc>
          <w:tcPr>
            <w:tcW w:w="494" w:type="pct"/>
          </w:tcPr>
          <w:p w:rsidR="00944466" w:rsidRDefault="00944466">
            <w:r>
              <w:t>Nawazish Ali</w:t>
            </w:r>
          </w:p>
        </w:tc>
        <w:tc>
          <w:tcPr>
            <w:tcW w:w="427" w:type="pct"/>
          </w:tcPr>
          <w:p w:rsidR="00944466" w:rsidRDefault="00944466">
            <w:r>
              <w:t>715861-01-M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14.330612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4.847619</w:t>
            </w:r>
          </w:p>
        </w:tc>
        <w:tc>
          <w:tcPr>
            <w:tcW w:w="289" w:type="pct"/>
          </w:tcPr>
          <w:p w:rsidR="00944466" w:rsidRDefault="00944466">
            <w:r>
              <w:t>4.686364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68.864595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1493</w:t>
            </w:r>
          </w:p>
        </w:tc>
        <w:tc>
          <w:tcPr>
            <w:tcW w:w="290" w:type="pct"/>
          </w:tcPr>
          <w:p w:rsidR="00944466" w:rsidRDefault="00944466">
            <w:r>
              <w:t>23269</w:t>
            </w:r>
          </w:p>
        </w:tc>
        <w:tc>
          <w:tcPr>
            <w:tcW w:w="687" w:type="pct"/>
          </w:tcPr>
          <w:p w:rsidR="00944466" w:rsidRDefault="00944466">
            <w:r>
              <w:t>Areeba Arif</w:t>
            </w:r>
          </w:p>
        </w:tc>
        <w:tc>
          <w:tcPr>
            <w:tcW w:w="494" w:type="pct"/>
          </w:tcPr>
          <w:p w:rsidR="00944466" w:rsidRDefault="00944466">
            <w:r>
              <w:t>Muhammad Aitzaz Hussain</w:t>
            </w:r>
          </w:p>
        </w:tc>
        <w:tc>
          <w:tcPr>
            <w:tcW w:w="427" w:type="pct"/>
          </w:tcPr>
          <w:p w:rsidR="00944466" w:rsidRDefault="00944466">
            <w:r>
              <w:t>715459-01-M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68.864015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1494</w:t>
            </w:r>
          </w:p>
        </w:tc>
        <w:tc>
          <w:tcPr>
            <w:tcW w:w="290" w:type="pct"/>
          </w:tcPr>
          <w:p w:rsidR="00944466" w:rsidRDefault="00944466">
            <w:r>
              <w:t>22776</w:t>
            </w:r>
          </w:p>
        </w:tc>
        <w:tc>
          <w:tcPr>
            <w:tcW w:w="687" w:type="pct"/>
          </w:tcPr>
          <w:p w:rsidR="00944466" w:rsidRDefault="00944466">
            <w:r>
              <w:t>Bilal Ahmad</w:t>
            </w:r>
          </w:p>
        </w:tc>
        <w:tc>
          <w:tcPr>
            <w:tcW w:w="494" w:type="pct"/>
          </w:tcPr>
          <w:p w:rsidR="00944466" w:rsidRDefault="00944466">
            <w:r>
              <w:t>Sami Ullah</w:t>
            </w:r>
          </w:p>
        </w:tc>
        <w:tc>
          <w:tcPr>
            <w:tcW w:w="427" w:type="pct"/>
          </w:tcPr>
          <w:p w:rsidR="00944466" w:rsidRDefault="00944466">
            <w:r>
              <w:t>701599-01-M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15.204167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68.86131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1495</w:t>
            </w:r>
          </w:p>
        </w:tc>
        <w:tc>
          <w:tcPr>
            <w:tcW w:w="290" w:type="pct"/>
          </w:tcPr>
          <w:p w:rsidR="00944466" w:rsidRDefault="00944466">
            <w:r>
              <w:t>24651</w:t>
            </w:r>
          </w:p>
        </w:tc>
        <w:tc>
          <w:tcPr>
            <w:tcW w:w="687" w:type="pct"/>
          </w:tcPr>
          <w:p w:rsidR="00944466" w:rsidRDefault="00944466">
            <w:r>
              <w:t>Hira Zahid</w:t>
            </w:r>
          </w:p>
        </w:tc>
        <w:tc>
          <w:tcPr>
            <w:tcW w:w="494" w:type="pct"/>
          </w:tcPr>
          <w:p w:rsidR="00944466" w:rsidRDefault="00944466">
            <w:r>
              <w:t>Muhammad Zahid Hussain</w:t>
            </w:r>
          </w:p>
        </w:tc>
        <w:tc>
          <w:tcPr>
            <w:tcW w:w="427" w:type="pct"/>
          </w:tcPr>
          <w:p w:rsidR="00944466" w:rsidRDefault="00944466">
            <w:r>
              <w:t>69303-P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14.795652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3.488235</w:t>
            </w:r>
          </w:p>
        </w:tc>
        <w:tc>
          <w:tcPr>
            <w:tcW w:w="289" w:type="pct"/>
          </w:tcPr>
          <w:p w:rsidR="00944466" w:rsidRDefault="00944466">
            <w:r>
              <w:t>4.077273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68.86116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1496</w:t>
            </w:r>
          </w:p>
        </w:tc>
        <w:tc>
          <w:tcPr>
            <w:tcW w:w="290" w:type="pct"/>
          </w:tcPr>
          <w:p w:rsidR="00944466" w:rsidRDefault="00944466">
            <w:r>
              <w:t>23317</w:t>
            </w:r>
          </w:p>
        </w:tc>
        <w:tc>
          <w:tcPr>
            <w:tcW w:w="687" w:type="pct"/>
          </w:tcPr>
          <w:p w:rsidR="00944466" w:rsidRDefault="00944466">
            <w:r>
              <w:t>Iqra Naeem</w:t>
            </w:r>
          </w:p>
        </w:tc>
        <w:tc>
          <w:tcPr>
            <w:tcW w:w="494" w:type="pct"/>
          </w:tcPr>
          <w:p w:rsidR="00944466" w:rsidRDefault="00944466">
            <w:r>
              <w:t>Naeem Azam</w:t>
            </w:r>
          </w:p>
        </w:tc>
        <w:tc>
          <w:tcPr>
            <w:tcW w:w="427" w:type="pct"/>
          </w:tcPr>
          <w:p w:rsidR="00944466" w:rsidRDefault="00944466">
            <w:r>
              <w:t>718680-01-M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68.857413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1497</w:t>
            </w:r>
          </w:p>
        </w:tc>
        <w:tc>
          <w:tcPr>
            <w:tcW w:w="290" w:type="pct"/>
          </w:tcPr>
          <w:p w:rsidR="00944466" w:rsidRDefault="00944466">
            <w:r>
              <w:t>20443</w:t>
            </w:r>
          </w:p>
        </w:tc>
        <w:tc>
          <w:tcPr>
            <w:tcW w:w="687" w:type="pct"/>
          </w:tcPr>
          <w:p w:rsidR="00944466" w:rsidRDefault="00944466">
            <w:r>
              <w:t>Athar Pervez</w:t>
            </w:r>
          </w:p>
        </w:tc>
        <w:tc>
          <w:tcPr>
            <w:tcW w:w="494" w:type="pct"/>
          </w:tcPr>
          <w:p w:rsidR="00944466" w:rsidRDefault="00944466">
            <w:r>
              <w:t>Muhammad Pervez</w:t>
            </w:r>
          </w:p>
        </w:tc>
        <w:tc>
          <w:tcPr>
            <w:tcW w:w="427" w:type="pct"/>
          </w:tcPr>
          <w:p w:rsidR="00944466" w:rsidRDefault="00944466">
            <w:r>
              <w:t>712018-01-M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68.85525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1498</w:t>
            </w:r>
          </w:p>
        </w:tc>
        <w:tc>
          <w:tcPr>
            <w:tcW w:w="290" w:type="pct"/>
          </w:tcPr>
          <w:p w:rsidR="00944466" w:rsidRDefault="00944466">
            <w:r>
              <w:t>20444</w:t>
            </w:r>
          </w:p>
        </w:tc>
        <w:tc>
          <w:tcPr>
            <w:tcW w:w="687" w:type="pct"/>
          </w:tcPr>
          <w:p w:rsidR="00944466" w:rsidRDefault="00944466">
            <w:r>
              <w:t>Namra Tanvir</w:t>
            </w:r>
          </w:p>
        </w:tc>
        <w:tc>
          <w:tcPr>
            <w:tcW w:w="494" w:type="pct"/>
          </w:tcPr>
          <w:p w:rsidR="00944466" w:rsidRDefault="00944466">
            <w:r>
              <w:t>Tanvir shafi</w:t>
            </w:r>
          </w:p>
        </w:tc>
        <w:tc>
          <w:tcPr>
            <w:tcW w:w="427" w:type="pct"/>
          </w:tcPr>
          <w:p w:rsidR="00944466" w:rsidRDefault="00944466">
            <w:r>
              <w:t>714709-05-M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14.556863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68.854049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1499</w:t>
            </w:r>
          </w:p>
        </w:tc>
        <w:tc>
          <w:tcPr>
            <w:tcW w:w="290" w:type="pct"/>
          </w:tcPr>
          <w:p w:rsidR="00944466" w:rsidRDefault="00944466">
            <w:r>
              <w:t>16872</w:t>
            </w:r>
          </w:p>
        </w:tc>
        <w:tc>
          <w:tcPr>
            <w:tcW w:w="687" w:type="pct"/>
          </w:tcPr>
          <w:p w:rsidR="00944466" w:rsidRDefault="00944466">
            <w:r>
              <w:t>Tabeer Sagheer</w:t>
            </w:r>
          </w:p>
        </w:tc>
        <w:tc>
          <w:tcPr>
            <w:tcW w:w="494" w:type="pct"/>
          </w:tcPr>
          <w:p w:rsidR="00944466" w:rsidRDefault="00944466">
            <w:r>
              <w:t>Muhammad Arslan Rao</w:t>
            </w:r>
          </w:p>
        </w:tc>
        <w:tc>
          <w:tcPr>
            <w:tcW w:w="427" w:type="pct"/>
          </w:tcPr>
          <w:p w:rsidR="00944466" w:rsidRDefault="00944466">
            <w:r>
              <w:t>112018-p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68.851245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1500</w:t>
            </w:r>
          </w:p>
        </w:tc>
        <w:tc>
          <w:tcPr>
            <w:tcW w:w="290" w:type="pct"/>
          </w:tcPr>
          <w:p w:rsidR="00944466" w:rsidRDefault="00944466">
            <w:r>
              <w:t>17461</w:t>
            </w:r>
          </w:p>
        </w:tc>
        <w:tc>
          <w:tcPr>
            <w:tcW w:w="687" w:type="pct"/>
          </w:tcPr>
          <w:p w:rsidR="00944466" w:rsidRDefault="00944466">
            <w:r>
              <w:t>Mahum Tanveer</w:t>
            </w:r>
          </w:p>
        </w:tc>
        <w:tc>
          <w:tcPr>
            <w:tcW w:w="494" w:type="pct"/>
          </w:tcPr>
          <w:p w:rsidR="00944466" w:rsidRDefault="00944466">
            <w:r>
              <w:t>Muhammad Tanveer</w:t>
            </w:r>
          </w:p>
        </w:tc>
        <w:tc>
          <w:tcPr>
            <w:tcW w:w="427" w:type="pct"/>
          </w:tcPr>
          <w:p w:rsidR="00944466" w:rsidRDefault="00944466">
            <w:r>
              <w:t>715194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14.461224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4.686364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68.847588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1501</w:t>
            </w:r>
          </w:p>
        </w:tc>
        <w:tc>
          <w:tcPr>
            <w:tcW w:w="290" w:type="pct"/>
          </w:tcPr>
          <w:p w:rsidR="00944466" w:rsidRDefault="00944466">
            <w:r>
              <w:t>22377</w:t>
            </w:r>
          </w:p>
        </w:tc>
        <w:tc>
          <w:tcPr>
            <w:tcW w:w="687" w:type="pct"/>
          </w:tcPr>
          <w:p w:rsidR="00944466" w:rsidRDefault="00944466">
            <w:r>
              <w:t>Zainab Sohail</w:t>
            </w:r>
          </w:p>
        </w:tc>
        <w:tc>
          <w:tcPr>
            <w:tcW w:w="494" w:type="pct"/>
          </w:tcPr>
          <w:p w:rsidR="00944466" w:rsidRDefault="00944466">
            <w:r>
              <w:t>Sohail Hameed Khan</w:t>
            </w:r>
          </w:p>
        </w:tc>
        <w:tc>
          <w:tcPr>
            <w:tcW w:w="427" w:type="pct"/>
          </w:tcPr>
          <w:p w:rsidR="00944466" w:rsidRDefault="00944466">
            <w:r>
              <w:t>749328-01-M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68.845974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1502</w:t>
            </w:r>
          </w:p>
        </w:tc>
        <w:tc>
          <w:tcPr>
            <w:tcW w:w="290" w:type="pct"/>
          </w:tcPr>
          <w:p w:rsidR="00944466" w:rsidRDefault="00944466">
            <w:r>
              <w:t>24532</w:t>
            </w:r>
          </w:p>
        </w:tc>
        <w:tc>
          <w:tcPr>
            <w:tcW w:w="687" w:type="pct"/>
          </w:tcPr>
          <w:p w:rsidR="00944466" w:rsidRDefault="00944466">
            <w:r>
              <w:t>Syed Muhammad Ali</w:t>
            </w:r>
          </w:p>
        </w:tc>
        <w:tc>
          <w:tcPr>
            <w:tcW w:w="494" w:type="pct"/>
          </w:tcPr>
          <w:p w:rsidR="00944466" w:rsidRDefault="00944466">
            <w:r>
              <w:t>Syed Qamar Hussain</w:t>
            </w:r>
          </w:p>
        </w:tc>
        <w:tc>
          <w:tcPr>
            <w:tcW w:w="427" w:type="pct"/>
          </w:tcPr>
          <w:p w:rsidR="00944466" w:rsidRDefault="00944466">
            <w:r>
              <w:t>108794-P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68.837717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1503</w:t>
            </w:r>
          </w:p>
        </w:tc>
        <w:tc>
          <w:tcPr>
            <w:tcW w:w="290" w:type="pct"/>
          </w:tcPr>
          <w:p w:rsidR="00944466" w:rsidRDefault="00944466">
            <w:r>
              <w:t>22603</w:t>
            </w:r>
          </w:p>
        </w:tc>
        <w:tc>
          <w:tcPr>
            <w:tcW w:w="687" w:type="pct"/>
          </w:tcPr>
          <w:p w:rsidR="00944466" w:rsidRDefault="00944466">
            <w:r>
              <w:t>Anum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ASGHAR </w:t>
            </w:r>
          </w:p>
        </w:tc>
        <w:tc>
          <w:tcPr>
            <w:tcW w:w="427" w:type="pct"/>
          </w:tcPr>
          <w:p w:rsidR="00944466" w:rsidRDefault="00944466">
            <w:r>
              <w:t xml:space="preserve">714907-01-M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4.377778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68.835354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1504</w:t>
            </w:r>
          </w:p>
        </w:tc>
        <w:tc>
          <w:tcPr>
            <w:tcW w:w="290" w:type="pct"/>
          </w:tcPr>
          <w:p w:rsidR="00944466" w:rsidRDefault="00944466">
            <w:r>
              <w:t>20868</w:t>
            </w:r>
          </w:p>
        </w:tc>
        <w:tc>
          <w:tcPr>
            <w:tcW w:w="687" w:type="pct"/>
          </w:tcPr>
          <w:p w:rsidR="00944466" w:rsidRDefault="00944466">
            <w:r>
              <w:t>Maria Sattar</w:t>
            </w:r>
          </w:p>
        </w:tc>
        <w:tc>
          <w:tcPr>
            <w:tcW w:w="494" w:type="pct"/>
          </w:tcPr>
          <w:p w:rsidR="00944466" w:rsidRDefault="00944466">
            <w:r>
              <w:t>Abdul sattar</w:t>
            </w:r>
          </w:p>
        </w:tc>
        <w:tc>
          <w:tcPr>
            <w:tcW w:w="427" w:type="pct"/>
          </w:tcPr>
          <w:p w:rsidR="00944466" w:rsidRDefault="00944466">
            <w:r>
              <w:t>716473-01-M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68.835119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1505</w:t>
            </w:r>
          </w:p>
        </w:tc>
        <w:tc>
          <w:tcPr>
            <w:tcW w:w="290" w:type="pct"/>
          </w:tcPr>
          <w:p w:rsidR="00944466" w:rsidRDefault="00944466">
            <w:r>
              <w:t>24522</w:t>
            </w:r>
          </w:p>
        </w:tc>
        <w:tc>
          <w:tcPr>
            <w:tcW w:w="687" w:type="pct"/>
          </w:tcPr>
          <w:p w:rsidR="00944466" w:rsidRDefault="00944466">
            <w:r>
              <w:t>Hamna Khalid</w:t>
            </w:r>
          </w:p>
        </w:tc>
        <w:tc>
          <w:tcPr>
            <w:tcW w:w="494" w:type="pct"/>
          </w:tcPr>
          <w:p w:rsidR="00944466" w:rsidRDefault="00944466">
            <w:r>
              <w:t>Muhammad Khalid Hameed</w:t>
            </w:r>
          </w:p>
        </w:tc>
        <w:tc>
          <w:tcPr>
            <w:tcW w:w="427" w:type="pct"/>
          </w:tcPr>
          <w:p w:rsidR="00944466" w:rsidRDefault="00944466">
            <w:r>
              <w:t>713346-01-M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14.595918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68.834013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1506</w:t>
            </w:r>
          </w:p>
        </w:tc>
        <w:tc>
          <w:tcPr>
            <w:tcW w:w="290" w:type="pct"/>
          </w:tcPr>
          <w:p w:rsidR="00944466" w:rsidRDefault="00944466">
            <w:r>
              <w:t>8010</w:t>
            </w:r>
          </w:p>
        </w:tc>
        <w:tc>
          <w:tcPr>
            <w:tcW w:w="687" w:type="pct"/>
          </w:tcPr>
          <w:p w:rsidR="00944466" w:rsidRDefault="00944466">
            <w:r>
              <w:t>Ayesha Liaqat</w:t>
            </w:r>
          </w:p>
        </w:tc>
        <w:tc>
          <w:tcPr>
            <w:tcW w:w="494" w:type="pct"/>
          </w:tcPr>
          <w:p w:rsidR="00944466" w:rsidRDefault="00944466">
            <w:r>
              <w:t>Liaqat Ali Ch</w:t>
            </w:r>
          </w:p>
        </w:tc>
        <w:tc>
          <w:tcPr>
            <w:tcW w:w="427" w:type="pct"/>
          </w:tcPr>
          <w:p w:rsidR="00944466" w:rsidRDefault="00944466">
            <w:r>
              <w:t>105832-P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68.833279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1507</w:t>
            </w:r>
          </w:p>
        </w:tc>
        <w:tc>
          <w:tcPr>
            <w:tcW w:w="290" w:type="pct"/>
          </w:tcPr>
          <w:p w:rsidR="00944466" w:rsidRDefault="00944466">
            <w:r>
              <w:t>21258</w:t>
            </w:r>
          </w:p>
        </w:tc>
        <w:tc>
          <w:tcPr>
            <w:tcW w:w="687" w:type="pct"/>
          </w:tcPr>
          <w:p w:rsidR="00944466" w:rsidRDefault="00944466">
            <w:r>
              <w:t>Bakhtawar Sheikh</w:t>
            </w:r>
          </w:p>
        </w:tc>
        <w:tc>
          <w:tcPr>
            <w:tcW w:w="494" w:type="pct"/>
          </w:tcPr>
          <w:p w:rsidR="00944466" w:rsidRDefault="00944466">
            <w:r>
              <w:t>Abdul Waheed</w:t>
            </w:r>
          </w:p>
        </w:tc>
        <w:tc>
          <w:tcPr>
            <w:tcW w:w="427" w:type="pct"/>
          </w:tcPr>
          <w:p w:rsidR="00944466" w:rsidRDefault="00944466">
            <w:r>
              <w:t>109537-p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68.833225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1508</w:t>
            </w:r>
          </w:p>
        </w:tc>
        <w:tc>
          <w:tcPr>
            <w:tcW w:w="290" w:type="pct"/>
          </w:tcPr>
          <w:p w:rsidR="00944466" w:rsidRDefault="00944466">
            <w:r>
              <w:t>25411</w:t>
            </w:r>
          </w:p>
        </w:tc>
        <w:tc>
          <w:tcPr>
            <w:tcW w:w="687" w:type="pct"/>
          </w:tcPr>
          <w:p w:rsidR="00944466" w:rsidRDefault="00944466">
            <w:r>
              <w:t>Hamza Amjad</w:t>
            </w:r>
          </w:p>
        </w:tc>
        <w:tc>
          <w:tcPr>
            <w:tcW w:w="494" w:type="pct"/>
          </w:tcPr>
          <w:p w:rsidR="00944466" w:rsidRDefault="00944466">
            <w:r>
              <w:t>amjad ali</w:t>
            </w:r>
          </w:p>
        </w:tc>
        <w:tc>
          <w:tcPr>
            <w:tcW w:w="427" w:type="pct"/>
          </w:tcPr>
          <w:p w:rsidR="00944466" w:rsidRDefault="00944466">
            <w:r>
              <w:t>716949-01-M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4.852381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68.823214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1509</w:t>
            </w:r>
          </w:p>
        </w:tc>
        <w:tc>
          <w:tcPr>
            <w:tcW w:w="290" w:type="pct"/>
          </w:tcPr>
          <w:p w:rsidR="00944466" w:rsidRDefault="00944466">
            <w:r>
              <w:t>17081</w:t>
            </w:r>
          </w:p>
        </w:tc>
        <w:tc>
          <w:tcPr>
            <w:tcW w:w="687" w:type="pct"/>
          </w:tcPr>
          <w:p w:rsidR="00944466" w:rsidRDefault="00944466">
            <w:r>
              <w:t>Sana Khan</w:t>
            </w:r>
          </w:p>
        </w:tc>
        <w:tc>
          <w:tcPr>
            <w:tcW w:w="494" w:type="pct"/>
          </w:tcPr>
          <w:p w:rsidR="00944466" w:rsidRDefault="00944466">
            <w:r>
              <w:t>Kamal ur Rehman Khan</w:t>
            </w:r>
          </w:p>
        </w:tc>
        <w:tc>
          <w:tcPr>
            <w:tcW w:w="427" w:type="pct"/>
          </w:tcPr>
          <w:p w:rsidR="00944466" w:rsidRDefault="00944466">
            <w:r>
              <w:t>112199-P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68.821862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1510</w:t>
            </w:r>
          </w:p>
        </w:tc>
        <w:tc>
          <w:tcPr>
            <w:tcW w:w="290" w:type="pct"/>
          </w:tcPr>
          <w:p w:rsidR="00944466" w:rsidRDefault="00944466">
            <w:r>
              <w:t>4408</w:t>
            </w:r>
          </w:p>
        </w:tc>
        <w:tc>
          <w:tcPr>
            <w:tcW w:w="687" w:type="pct"/>
          </w:tcPr>
          <w:p w:rsidR="00944466" w:rsidRDefault="00944466">
            <w:r>
              <w:t>Sobia Hussain</w:t>
            </w:r>
          </w:p>
        </w:tc>
        <w:tc>
          <w:tcPr>
            <w:tcW w:w="494" w:type="pct"/>
          </w:tcPr>
          <w:p w:rsidR="00944466" w:rsidRDefault="00944466">
            <w:r>
              <w:t>Muhammad Hussain</w:t>
            </w:r>
          </w:p>
        </w:tc>
        <w:tc>
          <w:tcPr>
            <w:tcW w:w="427" w:type="pct"/>
          </w:tcPr>
          <w:p w:rsidR="00944466" w:rsidRDefault="00944466">
            <w:r>
              <w:t>3785-AJK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4.241176</w:t>
            </w:r>
          </w:p>
        </w:tc>
        <w:tc>
          <w:tcPr>
            <w:tcW w:w="289" w:type="pct"/>
          </w:tcPr>
          <w:p w:rsidR="00944466" w:rsidRDefault="00944466">
            <w:r>
              <w:t>3.909091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68.810267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1511</w:t>
            </w:r>
          </w:p>
        </w:tc>
        <w:tc>
          <w:tcPr>
            <w:tcW w:w="290" w:type="pct"/>
          </w:tcPr>
          <w:p w:rsidR="00944466" w:rsidRDefault="00944466">
            <w:r>
              <w:t>25032</w:t>
            </w:r>
          </w:p>
        </w:tc>
        <w:tc>
          <w:tcPr>
            <w:tcW w:w="687" w:type="pct"/>
          </w:tcPr>
          <w:p w:rsidR="00944466" w:rsidRDefault="00944466">
            <w:r>
              <w:t>Laiba Ali</w:t>
            </w:r>
          </w:p>
        </w:tc>
        <w:tc>
          <w:tcPr>
            <w:tcW w:w="494" w:type="pct"/>
          </w:tcPr>
          <w:p w:rsidR="00944466" w:rsidRDefault="00944466">
            <w:r>
              <w:t>Akhtar Ali</w:t>
            </w:r>
          </w:p>
        </w:tc>
        <w:tc>
          <w:tcPr>
            <w:tcW w:w="427" w:type="pct"/>
          </w:tcPr>
          <w:p w:rsidR="00944466" w:rsidRDefault="00944466">
            <w:r>
              <w:t>720101-01-M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68.809037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1512</w:t>
            </w:r>
          </w:p>
        </w:tc>
        <w:tc>
          <w:tcPr>
            <w:tcW w:w="290" w:type="pct"/>
          </w:tcPr>
          <w:p w:rsidR="00944466" w:rsidRDefault="00944466">
            <w:r>
              <w:t>23005</w:t>
            </w:r>
          </w:p>
        </w:tc>
        <w:tc>
          <w:tcPr>
            <w:tcW w:w="687" w:type="pct"/>
          </w:tcPr>
          <w:p w:rsidR="00944466" w:rsidRDefault="00944466">
            <w:r>
              <w:t>Ayesha Hashmi</w:t>
            </w:r>
          </w:p>
        </w:tc>
        <w:tc>
          <w:tcPr>
            <w:tcW w:w="494" w:type="pct"/>
          </w:tcPr>
          <w:p w:rsidR="00944466" w:rsidRDefault="00944466">
            <w:r>
              <w:t>Mian Pervaiz Afzal Qureshi</w:t>
            </w:r>
          </w:p>
        </w:tc>
        <w:tc>
          <w:tcPr>
            <w:tcW w:w="427" w:type="pct"/>
          </w:tcPr>
          <w:p w:rsidR="00944466" w:rsidRDefault="00944466">
            <w:r>
              <w:t xml:space="preserve">109004-P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68.808874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1513</w:t>
            </w:r>
          </w:p>
        </w:tc>
        <w:tc>
          <w:tcPr>
            <w:tcW w:w="290" w:type="pct"/>
          </w:tcPr>
          <w:p w:rsidR="00944466" w:rsidRDefault="00944466">
            <w:r>
              <w:t>24435</w:t>
            </w:r>
          </w:p>
        </w:tc>
        <w:tc>
          <w:tcPr>
            <w:tcW w:w="687" w:type="pct"/>
          </w:tcPr>
          <w:p w:rsidR="00944466" w:rsidRDefault="00944466">
            <w:r>
              <w:t>Muhammad Haad Arif</w:t>
            </w:r>
          </w:p>
        </w:tc>
        <w:tc>
          <w:tcPr>
            <w:tcW w:w="494" w:type="pct"/>
          </w:tcPr>
          <w:p w:rsidR="00944466" w:rsidRDefault="00944466">
            <w:r>
              <w:t>Arif Masood</w:t>
            </w:r>
          </w:p>
        </w:tc>
        <w:tc>
          <w:tcPr>
            <w:tcW w:w="427" w:type="pct"/>
          </w:tcPr>
          <w:p w:rsidR="00944466" w:rsidRDefault="00944466">
            <w:r>
              <w:t>716941-01-M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68.804816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1514</w:t>
            </w:r>
          </w:p>
        </w:tc>
        <w:tc>
          <w:tcPr>
            <w:tcW w:w="290" w:type="pct"/>
          </w:tcPr>
          <w:p w:rsidR="00944466" w:rsidRDefault="00944466">
            <w:r>
              <w:t>16362</w:t>
            </w:r>
          </w:p>
        </w:tc>
        <w:tc>
          <w:tcPr>
            <w:tcW w:w="687" w:type="pct"/>
          </w:tcPr>
          <w:p w:rsidR="00944466" w:rsidRDefault="00944466">
            <w:r>
              <w:t>Mariha Khalid</w:t>
            </w:r>
          </w:p>
        </w:tc>
        <w:tc>
          <w:tcPr>
            <w:tcW w:w="494" w:type="pct"/>
          </w:tcPr>
          <w:p w:rsidR="00944466" w:rsidRDefault="00944466">
            <w:r>
              <w:t>Khalid Naseem</w:t>
            </w:r>
          </w:p>
        </w:tc>
        <w:tc>
          <w:tcPr>
            <w:tcW w:w="427" w:type="pct"/>
          </w:tcPr>
          <w:p w:rsidR="00944466" w:rsidRDefault="00944466">
            <w:r>
              <w:t>109049-P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68.804492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1515</w:t>
            </w:r>
          </w:p>
        </w:tc>
        <w:tc>
          <w:tcPr>
            <w:tcW w:w="290" w:type="pct"/>
          </w:tcPr>
          <w:p w:rsidR="00944466" w:rsidRDefault="00944466">
            <w:r>
              <w:t>24655</w:t>
            </w:r>
          </w:p>
        </w:tc>
        <w:tc>
          <w:tcPr>
            <w:tcW w:w="687" w:type="pct"/>
          </w:tcPr>
          <w:p w:rsidR="00944466" w:rsidRDefault="00944466">
            <w:r>
              <w:t>Fareeha Sardar</w:t>
            </w:r>
          </w:p>
        </w:tc>
        <w:tc>
          <w:tcPr>
            <w:tcW w:w="494" w:type="pct"/>
          </w:tcPr>
          <w:p w:rsidR="00944466" w:rsidRDefault="00944466">
            <w:r>
              <w:t>Muhammad Sardar</w:t>
            </w:r>
          </w:p>
        </w:tc>
        <w:tc>
          <w:tcPr>
            <w:tcW w:w="427" w:type="pct"/>
          </w:tcPr>
          <w:p w:rsidR="00944466" w:rsidRDefault="00944466">
            <w:r>
              <w:t>110202p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68.802814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1516</w:t>
            </w:r>
          </w:p>
        </w:tc>
        <w:tc>
          <w:tcPr>
            <w:tcW w:w="290" w:type="pct"/>
          </w:tcPr>
          <w:p w:rsidR="00944466" w:rsidRDefault="00944466">
            <w:r>
              <w:t>22773</w:t>
            </w:r>
          </w:p>
        </w:tc>
        <w:tc>
          <w:tcPr>
            <w:tcW w:w="687" w:type="pct"/>
          </w:tcPr>
          <w:p w:rsidR="00944466" w:rsidRDefault="00944466">
            <w:r>
              <w:t>Sadia Majeed</w:t>
            </w:r>
          </w:p>
        </w:tc>
        <w:tc>
          <w:tcPr>
            <w:tcW w:w="494" w:type="pct"/>
          </w:tcPr>
          <w:p w:rsidR="00944466" w:rsidRDefault="00944466">
            <w:r>
              <w:t>Abdul Majeed Khan</w:t>
            </w:r>
          </w:p>
        </w:tc>
        <w:tc>
          <w:tcPr>
            <w:tcW w:w="427" w:type="pct"/>
          </w:tcPr>
          <w:p w:rsidR="00944466" w:rsidRDefault="00944466">
            <w:r>
              <w:t>106075-P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3.92381</w:t>
            </w:r>
          </w:p>
        </w:tc>
        <w:tc>
          <w:tcPr>
            <w:tcW w:w="289" w:type="pct"/>
          </w:tcPr>
          <w:p w:rsidR="00944466" w:rsidRDefault="00944466">
            <w:r>
              <w:t>3.890909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68.802219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1517</w:t>
            </w:r>
          </w:p>
        </w:tc>
        <w:tc>
          <w:tcPr>
            <w:tcW w:w="290" w:type="pct"/>
          </w:tcPr>
          <w:p w:rsidR="00944466" w:rsidRDefault="00944466">
            <w:r>
              <w:t>17987</w:t>
            </w:r>
          </w:p>
        </w:tc>
        <w:tc>
          <w:tcPr>
            <w:tcW w:w="687" w:type="pct"/>
          </w:tcPr>
          <w:p w:rsidR="00944466" w:rsidRDefault="00944466">
            <w:r>
              <w:t>Aeman Saleem</w:t>
            </w:r>
          </w:p>
        </w:tc>
        <w:tc>
          <w:tcPr>
            <w:tcW w:w="494" w:type="pct"/>
          </w:tcPr>
          <w:p w:rsidR="00944466" w:rsidRDefault="00944466">
            <w:r>
              <w:t>Saleem Tariq</w:t>
            </w:r>
          </w:p>
        </w:tc>
        <w:tc>
          <w:tcPr>
            <w:tcW w:w="427" w:type="pct"/>
          </w:tcPr>
          <w:p w:rsidR="00944466" w:rsidRDefault="00944466">
            <w:r>
              <w:t>110557-P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4.405556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68.801389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1518</w:t>
            </w:r>
          </w:p>
        </w:tc>
        <w:tc>
          <w:tcPr>
            <w:tcW w:w="290" w:type="pct"/>
          </w:tcPr>
          <w:p w:rsidR="00944466" w:rsidRDefault="00944466">
            <w:r>
              <w:t>20991</w:t>
            </w:r>
          </w:p>
        </w:tc>
        <w:tc>
          <w:tcPr>
            <w:tcW w:w="687" w:type="pct"/>
          </w:tcPr>
          <w:p w:rsidR="00944466" w:rsidRDefault="00944466">
            <w:r>
              <w:t>Nimra Sohail</w:t>
            </w:r>
          </w:p>
        </w:tc>
        <w:tc>
          <w:tcPr>
            <w:tcW w:w="494" w:type="pct"/>
          </w:tcPr>
          <w:p w:rsidR="00944466" w:rsidRDefault="00944466">
            <w:r>
              <w:t>Sohail Aziz</w:t>
            </w:r>
          </w:p>
        </w:tc>
        <w:tc>
          <w:tcPr>
            <w:tcW w:w="427" w:type="pct"/>
          </w:tcPr>
          <w:p w:rsidR="00944466" w:rsidRDefault="00944466">
            <w:r>
              <w:t>715072-01-M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4.645455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68.800557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1519</w:t>
            </w:r>
          </w:p>
        </w:tc>
        <w:tc>
          <w:tcPr>
            <w:tcW w:w="290" w:type="pct"/>
          </w:tcPr>
          <w:p w:rsidR="00944466" w:rsidRDefault="00944466">
            <w:r>
              <w:t>20662</w:t>
            </w:r>
          </w:p>
        </w:tc>
        <w:tc>
          <w:tcPr>
            <w:tcW w:w="687" w:type="pct"/>
          </w:tcPr>
          <w:p w:rsidR="00944466" w:rsidRDefault="00944466">
            <w:r>
              <w:t>Maryam Nadeem</w:t>
            </w:r>
          </w:p>
        </w:tc>
        <w:tc>
          <w:tcPr>
            <w:tcW w:w="494" w:type="pct"/>
          </w:tcPr>
          <w:p w:rsidR="00944466" w:rsidRDefault="00944466">
            <w:r>
              <w:t>Muhammad Nadeem</w:t>
            </w:r>
          </w:p>
        </w:tc>
        <w:tc>
          <w:tcPr>
            <w:tcW w:w="427" w:type="pct"/>
          </w:tcPr>
          <w:p w:rsidR="00944466" w:rsidRDefault="00944466">
            <w:r>
              <w:t>715424-01-M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68.798917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1520</w:t>
            </w:r>
          </w:p>
        </w:tc>
        <w:tc>
          <w:tcPr>
            <w:tcW w:w="290" w:type="pct"/>
          </w:tcPr>
          <w:p w:rsidR="00944466" w:rsidRDefault="00944466">
            <w:r>
              <w:t>20420</w:t>
            </w:r>
          </w:p>
        </w:tc>
        <w:tc>
          <w:tcPr>
            <w:tcW w:w="687" w:type="pct"/>
          </w:tcPr>
          <w:p w:rsidR="00944466" w:rsidRDefault="00944466">
            <w:r>
              <w:t>Rabia Ramzan</w:t>
            </w:r>
          </w:p>
        </w:tc>
        <w:tc>
          <w:tcPr>
            <w:tcW w:w="494" w:type="pct"/>
          </w:tcPr>
          <w:p w:rsidR="00944466" w:rsidRDefault="00944466">
            <w:r>
              <w:t>Dr. Muhammad Ramzan</w:t>
            </w:r>
          </w:p>
        </w:tc>
        <w:tc>
          <w:tcPr>
            <w:tcW w:w="427" w:type="pct"/>
          </w:tcPr>
          <w:p w:rsidR="00944466" w:rsidRDefault="00944466">
            <w:r>
              <w:t>720612-01-M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14.795918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68.798443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1521</w:t>
            </w:r>
          </w:p>
        </w:tc>
        <w:tc>
          <w:tcPr>
            <w:tcW w:w="290" w:type="pct"/>
          </w:tcPr>
          <w:p w:rsidR="00944466" w:rsidRDefault="00944466">
            <w:r>
              <w:t>22890</w:t>
            </w:r>
          </w:p>
        </w:tc>
        <w:tc>
          <w:tcPr>
            <w:tcW w:w="687" w:type="pct"/>
          </w:tcPr>
          <w:p w:rsidR="00944466" w:rsidRDefault="00944466">
            <w:r>
              <w:t>Muhammad Jawad Mushtaq</w:t>
            </w:r>
          </w:p>
        </w:tc>
        <w:tc>
          <w:tcPr>
            <w:tcW w:w="494" w:type="pct"/>
          </w:tcPr>
          <w:p w:rsidR="00944466" w:rsidRDefault="00944466">
            <w:r>
              <w:t>Muhammad Mushtaq</w:t>
            </w:r>
          </w:p>
        </w:tc>
        <w:tc>
          <w:tcPr>
            <w:tcW w:w="427" w:type="pct"/>
          </w:tcPr>
          <w:p w:rsidR="00944466" w:rsidRDefault="00944466">
            <w:r>
              <w:t>715646-01-M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68.798269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1522</w:t>
            </w:r>
          </w:p>
        </w:tc>
        <w:tc>
          <w:tcPr>
            <w:tcW w:w="290" w:type="pct"/>
          </w:tcPr>
          <w:p w:rsidR="00944466" w:rsidRDefault="00944466">
            <w:r>
              <w:t>22098</w:t>
            </w:r>
          </w:p>
        </w:tc>
        <w:tc>
          <w:tcPr>
            <w:tcW w:w="687" w:type="pct"/>
          </w:tcPr>
          <w:p w:rsidR="00944466" w:rsidRDefault="00944466">
            <w:r>
              <w:t>Fatima Akhtar</w:t>
            </w:r>
          </w:p>
        </w:tc>
        <w:tc>
          <w:tcPr>
            <w:tcW w:w="494" w:type="pct"/>
          </w:tcPr>
          <w:p w:rsidR="00944466" w:rsidRDefault="00944466">
            <w:r>
              <w:t>MUHAMMAD AKHTAR ZAHID</w:t>
            </w:r>
          </w:p>
        </w:tc>
        <w:tc>
          <w:tcPr>
            <w:tcW w:w="427" w:type="pct"/>
          </w:tcPr>
          <w:p w:rsidR="00944466" w:rsidRDefault="00944466">
            <w:r>
              <w:t>716917-01-M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68.797619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1523</w:t>
            </w:r>
          </w:p>
        </w:tc>
        <w:tc>
          <w:tcPr>
            <w:tcW w:w="290" w:type="pct"/>
          </w:tcPr>
          <w:p w:rsidR="00944466" w:rsidRDefault="00944466">
            <w:r>
              <w:t>18839</w:t>
            </w:r>
          </w:p>
        </w:tc>
        <w:tc>
          <w:tcPr>
            <w:tcW w:w="687" w:type="pct"/>
          </w:tcPr>
          <w:p w:rsidR="00944466" w:rsidRDefault="00944466">
            <w:r>
              <w:t>Sana Mannan</w:t>
            </w:r>
          </w:p>
        </w:tc>
        <w:tc>
          <w:tcPr>
            <w:tcW w:w="494" w:type="pct"/>
          </w:tcPr>
          <w:p w:rsidR="00944466" w:rsidRDefault="00944466">
            <w:r>
              <w:t>HAFIZ ABDUL MANNAN</w:t>
            </w:r>
          </w:p>
        </w:tc>
        <w:tc>
          <w:tcPr>
            <w:tcW w:w="427" w:type="pct"/>
          </w:tcPr>
          <w:p w:rsidR="00944466" w:rsidRDefault="00944466">
            <w:r>
              <w:t>715984-01-M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68.797024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1524</w:t>
            </w:r>
          </w:p>
        </w:tc>
        <w:tc>
          <w:tcPr>
            <w:tcW w:w="290" w:type="pct"/>
          </w:tcPr>
          <w:p w:rsidR="00944466" w:rsidRDefault="00944466">
            <w:r>
              <w:t>17230</w:t>
            </w:r>
          </w:p>
        </w:tc>
        <w:tc>
          <w:tcPr>
            <w:tcW w:w="687" w:type="pct"/>
          </w:tcPr>
          <w:p w:rsidR="00944466" w:rsidRDefault="00944466">
            <w:r>
              <w:t>Farah Rafiq</w:t>
            </w:r>
          </w:p>
        </w:tc>
        <w:tc>
          <w:tcPr>
            <w:tcW w:w="494" w:type="pct"/>
          </w:tcPr>
          <w:p w:rsidR="00944466" w:rsidRDefault="00944466">
            <w:r>
              <w:t>Muhammad Rafiq</w:t>
            </w:r>
          </w:p>
        </w:tc>
        <w:tc>
          <w:tcPr>
            <w:tcW w:w="427" w:type="pct"/>
          </w:tcPr>
          <w:p w:rsidR="00944466" w:rsidRDefault="00944466">
            <w:r>
              <w:t>112654-B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14.496842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68.791863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1525</w:t>
            </w:r>
          </w:p>
        </w:tc>
        <w:tc>
          <w:tcPr>
            <w:tcW w:w="290" w:type="pct"/>
          </w:tcPr>
          <w:p w:rsidR="00944466" w:rsidRDefault="00944466">
            <w:r>
              <w:t>17376</w:t>
            </w:r>
          </w:p>
        </w:tc>
        <w:tc>
          <w:tcPr>
            <w:tcW w:w="687" w:type="pct"/>
          </w:tcPr>
          <w:p w:rsidR="00944466" w:rsidRDefault="00944466">
            <w:r>
              <w:t>Anum Arif</w:t>
            </w:r>
          </w:p>
        </w:tc>
        <w:tc>
          <w:tcPr>
            <w:tcW w:w="494" w:type="pct"/>
          </w:tcPr>
          <w:p w:rsidR="00944466" w:rsidRDefault="00944466">
            <w:r>
              <w:t>Muhammad Arif</w:t>
            </w:r>
          </w:p>
        </w:tc>
        <w:tc>
          <w:tcPr>
            <w:tcW w:w="427" w:type="pct"/>
          </w:tcPr>
          <w:p w:rsidR="00944466" w:rsidRDefault="00944466">
            <w:r>
              <w:t>106725-P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68.791071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1526</w:t>
            </w:r>
          </w:p>
        </w:tc>
        <w:tc>
          <w:tcPr>
            <w:tcW w:w="290" w:type="pct"/>
          </w:tcPr>
          <w:p w:rsidR="00944466" w:rsidRDefault="00944466">
            <w:r>
              <w:t>23250</w:t>
            </w:r>
          </w:p>
        </w:tc>
        <w:tc>
          <w:tcPr>
            <w:tcW w:w="687" w:type="pct"/>
          </w:tcPr>
          <w:p w:rsidR="00944466" w:rsidRDefault="00944466">
            <w:r>
              <w:t>Rabia Shabir</w:t>
            </w:r>
          </w:p>
        </w:tc>
        <w:tc>
          <w:tcPr>
            <w:tcW w:w="494" w:type="pct"/>
          </w:tcPr>
          <w:p w:rsidR="00944466" w:rsidRDefault="00944466">
            <w:r>
              <w:t xml:space="preserve">Shabir ahmad </w:t>
            </w:r>
          </w:p>
        </w:tc>
        <w:tc>
          <w:tcPr>
            <w:tcW w:w="427" w:type="pct"/>
          </w:tcPr>
          <w:p w:rsidR="00944466" w:rsidRDefault="00944466">
            <w:r>
              <w:t xml:space="preserve">718545-01-M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68.789069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1527</w:t>
            </w:r>
          </w:p>
        </w:tc>
        <w:tc>
          <w:tcPr>
            <w:tcW w:w="290" w:type="pct"/>
          </w:tcPr>
          <w:p w:rsidR="00944466" w:rsidRDefault="00944466">
            <w:r>
              <w:t>20550</w:t>
            </w:r>
          </w:p>
        </w:tc>
        <w:tc>
          <w:tcPr>
            <w:tcW w:w="687" w:type="pct"/>
          </w:tcPr>
          <w:p w:rsidR="00944466" w:rsidRDefault="00944466">
            <w:r>
              <w:t>Anam Shahzadi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Manzoor </w:t>
            </w:r>
          </w:p>
        </w:tc>
        <w:tc>
          <w:tcPr>
            <w:tcW w:w="427" w:type="pct"/>
          </w:tcPr>
          <w:p w:rsidR="00944466" w:rsidRDefault="00944466">
            <w:r>
              <w:t>716216-01-M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68.786039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1528</w:t>
            </w:r>
          </w:p>
        </w:tc>
        <w:tc>
          <w:tcPr>
            <w:tcW w:w="290" w:type="pct"/>
          </w:tcPr>
          <w:p w:rsidR="00944466" w:rsidRDefault="00944466">
            <w:r>
              <w:t>7222</w:t>
            </w:r>
          </w:p>
        </w:tc>
        <w:tc>
          <w:tcPr>
            <w:tcW w:w="687" w:type="pct"/>
          </w:tcPr>
          <w:p w:rsidR="00944466" w:rsidRDefault="00944466">
            <w:r>
              <w:t>Ammara Javed</w:t>
            </w:r>
          </w:p>
        </w:tc>
        <w:tc>
          <w:tcPr>
            <w:tcW w:w="494" w:type="pct"/>
          </w:tcPr>
          <w:p w:rsidR="00944466" w:rsidRDefault="00944466">
            <w:r>
              <w:t>Ashiq javed</w:t>
            </w:r>
          </w:p>
        </w:tc>
        <w:tc>
          <w:tcPr>
            <w:tcW w:w="427" w:type="pct"/>
          </w:tcPr>
          <w:p w:rsidR="00944466" w:rsidRDefault="00944466">
            <w:r>
              <w:t>P-104175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4.181818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68.784795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1529</w:t>
            </w:r>
          </w:p>
        </w:tc>
        <w:tc>
          <w:tcPr>
            <w:tcW w:w="290" w:type="pct"/>
          </w:tcPr>
          <w:p w:rsidR="00944466" w:rsidRDefault="00944466">
            <w:r>
              <w:t>24856</w:t>
            </w:r>
          </w:p>
        </w:tc>
        <w:tc>
          <w:tcPr>
            <w:tcW w:w="687" w:type="pct"/>
          </w:tcPr>
          <w:p w:rsidR="00944466" w:rsidRDefault="00944466">
            <w:r>
              <w:t>Mamoona Imtiaz</w:t>
            </w:r>
          </w:p>
        </w:tc>
        <w:tc>
          <w:tcPr>
            <w:tcW w:w="494" w:type="pct"/>
          </w:tcPr>
          <w:p w:rsidR="00944466" w:rsidRDefault="00944466">
            <w:r>
              <w:t>Muhammad Imtiaz</w:t>
            </w:r>
          </w:p>
        </w:tc>
        <w:tc>
          <w:tcPr>
            <w:tcW w:w="427" w:type="pct"/>
          </w:tcPr>
          <w:p w:rsidR="00944466" w:rsidRDefault="00944466">
            <w:r>
              <w:t>719240-01-M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68.784199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1530</w:t>
            </w:r>
          </w:p>
        </w:tc>
        <w:tc>
          <w:tcPr>
            <w:tcW w:w="290" w:type="pct"/>
          </w:tcPr>
          <w:p w:rsidR="00944466" w:rsidRDefault="00944466">
            <w:r>
              <w:t>25200</w:t>
            </w:r>
          </w:p>
        </w:tc>
        <w:tc>
          <w:tcPr>
            <w:tcW w:w="687" w:type="pct"/>
          </w:tcPr>
          <w:p w:rsidR="00944466" w:rsidRDefault="00944466">
            <w:r>
              <w:t>Faiza Jabeen</w:t>
            </w:r>
          </w:p>
        </w:tc>
        <w:tc>
          <w:tcPr>
            <w:tcW w:w="494" w:type="pct"/>
          </w:tcPr>
          <w:p w:rsidR="00944466" w:rsidRDefault="00944466">
            <w:r>
              <w:t>Muhammad Farhan Saleem</w:t>
            </w:r>
          </w:p>
        </w:tc>
        <w:tc>
          <w:tcPr>
            <w:tcW w:w="427" w:type="pct"/>
          </w:tcPr>
          <w:p w:rsidR="00944466" w:rsidRDefault="00944466">
            <w:r>
              <w:t>109782-P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68.78171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1531</w:t>
            </w:r>
          </w:p>
        </w:tc>
        <w:tc>
          <w:tcPr>
            <w:tcW w:w="290" w:type="pct"/>
          </w:tcPr>
          <w:p w:rsidR="00944466" w:rsidRDefault="00944466">
            <w:r>
              <w:t>20836</w:t>
            </w:r>
          </w:p>
        </w:tc>
        <w:tc>
          <w:tcPr>
            <w:tcW w:w="687" w:type="pct"/>
          </w:tcPr>
          <w:p w:rsidR="00944466" w:rsidRDefault="00944466">
            <w:r>
              <w:t>Umara Nasim</w:t>
            </w:r>
          </w:p>
        </w:tc>
        <w:tc>
          <w:tcPr>
            <w:tcW w:w="494" w:type="pct"/>
          </w:tcPr>
          <w:p w:rsidR="00944466" w:rsidRDefault="00944466">
            <w:r>
              <w:t>Ghulam Muhammad Dhillon</w:t>
            </w:r>
          </w:p>
        </w:tc>
        <w:tc>
          <w:tcPr>
            <w:tcW w:w="427" w:type="pct"/>
          </w:tcPr>
          <w:p w:rsidR="00944466" w:rsidRDefault="00944466">
            <w:r>
              <w:t>718078-01-M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68.778626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1532</w:t>
            </w:r>
          </w:p>
        </w:tc>
        <w:tc>
          <w:tcPr>
            <w:tcW w:w="290" w:type="pct"/>
          </w:tcPr>
          <w:p w:rsidR="00944466" w:rsidRDefault="00944466">
            <w:r>
              <w:t>22491</w:t>
            </w:r>
          </w:p>
        </w:tc>
        <w:tc>
          <w:tcPr>
            <w:tcW w:w="687" w:type="pct"/>
          </w:tcPr>
          <w:p w:rsidR="00944466" w:rsidRDefault="00944466">
            <w:r>
              <w:t>Masoom Qasim</w:t>
            </w:r>
          </w:p>
        </w:tc>
        <w:tc>
          <w:tcPr>
            <w:tcW w:w="494" w:type="pct"/>
          </w:tcPr>
          <w:p w:rsidR="00944466" w:rsidRDefault="00944466">
            <w:r>
              <w:t>Malik Muhammad Qasim Hussain</w:t>
            </w:r>
          </w:p>
        </w:tc>
        <w:tc>
          <w:tcPr>
            <w:tcW w:w="427" w:type="pct"/>
          </w:tcPr>
          <w:p w:rsidR="00944466" w:rsidRDefault="00944466">
            <w:r>
              <w:t>717244-01-M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4.204762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68.775595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1533</w:t>
            </w:r>
          </w:p>
        </w:tc>
        <w:tc>
          <w:tcPr>
            <w:tcW w:w="290" w:type="pct"/>
          </w:tcPr>
          <w:p w:rsidR="00944466" w:rsidRDefault="00944466">
            <w:r>
              <w:t>21871</w:t>
            </w:r>
          </w:p>
        </w:tc>
        <w:tc>
          <w:tcPr>
            <w:tcW w:w="687" w:type="pct"/>
          </w:tcPr>
          <w:p w:rsidR="00944466" w:rsidRDefault="00944466">
            <w:r>
              <w:t>Muhammad Talha Shahid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Shahid Mukhtar </w:t>
            </w:r>
          </w:p>
        </w:tc>
        <w:tc>
          <w:tcPr>
            <w:tcW w:w="427" w:type="pct"/>
          </w:tcPr>
          <w:p w:rsidR="00944466" w:rsidRDefault="00944466">
            <w:r>
              <w:t>717878-01-M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68.77435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1534</w:t>
            </w:r>
          </w:p>
        </w:tc>
        <w:tc>
          <w:tcPr>
            <w:tcW w:w="290" w:type="pct"/>
          </w:tcPr>
          <w:p w:rsidR="00944466" w:rsidRDefault="00944466">
            <w:r>
              <w:t>23046</w:t>
            </w:r>
          </w:p>
        </w:tc>
        <w:tc>
          <w:tcPr>
            <w:tcW w:w="687" w:type="pct"/>
          </w:tcPr>
          <w:p w:rsidR="00944466" w:rsidRDefault="00944466">
            <w:r>
              <w:t>Faiza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109553-P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68.77013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1535</w:t>
            </w:r>
          </w:p>
        </w:tc>
        <w:tc>
          <w:tcPr>
            <w:tcW w:w="290" w:type="pct"/>
          </w:tcPr>
          <w:p w:rsidR="00944466" w:rsidRDefault="00944466">
            <w:r>
              <w:t>16082</w:t>
            </w:r>
          </w:p>
        </w:tc>
        <w:tc>
          <w:tcPr>
            <w:tcW w:w="687" w:type="pct"/>
          </w:tcPr>
          <w:p w:rsidR="00944466" w:rsidRDefault="00944466">
            <w:r>
              <w:t>Morakeen Hameed</w:t>
            </w:r>
          </w:p>
        </w:tc>
        <w:tc>
          <w:tcPr>
            <w:tcW w:w="494" w:type="pct"/>
          </w:tcPr>
          <w:p w:rsidR="00944466" w:rsidRDefault="00944466">
            <w:r>
              <w:t>Abdul Hameed</w:t>
            </w:r>
          </w:p>
        </w:tc>
        <w:tc>
          <w:tcPr>
            <w:tcW w:w="427" w:type="pct"/>
          </w:tcPr>
          <w:p w:rsidR="00944466" w:rsidRDefault="00944466">
            <w:r>
              <w:t>102417-P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68.76986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1536</w:t>
            </w:r>
          </w:p>
        </w:tc>
        <w:tc>
          <w:tcPr>
            <w:tcW w:w="290" w:type="pct"/>
          </w:tcPr>
          <w:p w:rsidR="00944466" w:rsidRDefault="00944466">
            <w:r>
              <w:t>21862</w:t>
            </w:r>
          </w:p>
        </w:tc>
        <w:tc>
          <w:tcPr>
            <w:tcW w:w="687" w:type="pct"/>
          </w:tcPr>
          <w:p w:rsidR="00944466" w:rsidRDefault="00944466">
            <w:r>
              <w:t>Ayesha Mahmood</w:t>
            </w:r>
          </w:p>
        </w:tc>
        <w:tc>
          <w:tcPr>
            <w:tcW w:w="494" w:type="pct"/>
          </w:tcPr>
          <w:p w:rsidR="00944466" w:rsidRDefault="00944466">
            <w:r>
              <w:t>Mahmood Sarwar</w:t>
            </w:r>
          </w:p>
        </w:tc>
        <w:tc>
          <w:tcPr>
            <w:tcW w:w="427" w:type="pct"/>
          </w:tcPr>
          <w:p w:rsidR="00944466" w:rsidRDefault="00944466">
            <w:r>
              <w:t>715381-01-M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14.526531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68.768955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1537</w:t>
            </w:r>
          </w:p>
        </w:tc>
        <w:tc>
          <w:tcPr>
            <w:tcW w:w="290" w:type="pct"/>
          </w:tcPr>
          <w:p w:rsidR="00944466" w:rsidRDefault="00944466">
            <w:r>
              <w:t>16698</w:t>
            </w:r>
          </w:p>
        </w:tc>
        <w:tc>
          <w:tcPr>
            <w:tcW w:w="687" w:type="pct"/>
          </w:tcPr>
          <w:p w:rsidR="00944466" w:rsidRDefault="00944466">
            <w:r>
              <w:t>Insa Farooq</w:t>
            </w:r>
          </w:p>
        </w:tc>
        <w:tc>
          <w:tcPr>
            <w:tcW w:w="494" w:type="pct"/>
          </w:tcPr>
          <w:p w:rsidR="00944466" w:rsidRDefault="00944466">
            <w:r>
              <w:t>Khalid Farooq</w:t>
            </w:r>
          </w:p>
        </w:tc>
        <w:tc>
          <w:tcPr>
            <w:tcW w:w="427" w:type="pct"/>
          </w:tcPr>
          <w:p w:rsidR="00944466" w:rsidRDefault="00944466">
            <w:r>
              <w:t>108082-P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4.12381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68.76775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1538</w:t>
            </w:r>
          </w:p>
        </w:tc>
        <w:tc>
          <w:tcPr>
            <w:tcW w:w="290" w:type="pct"/>
          </w:tcPr>
          <w:p w:rsidR="00944466" w:rsidRDefault="00944466">
            <w:r>
              <w:t>5907</w:t>
            </w:r>
          </w:p>
        </w:tc>
        <w:tc>
          <w:tcPr>
            <w:tcW w:w="687" w:type="pct"/>
          </w:tcPr>
          <w:p w:rsidR="00944466" w:rsidRDefault="00944466">
            <w:r>
              <w:t>Ayesha Akram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105689-P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68.766992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1539</w:t>
            </w:r>
          </w:p>
        </w:tc>
        <w:tc>
          <w:tcPr>
            <w:tcW w:w="290" w:type="pct"/>
          </w:tcPr>
          <w:p w:rsidR="00944466" w:rsidRDefault="00944466">
            <w:r>
              <w:t>24707</w:t>
            </w:r>
          </w:p>
        </w:tc>
        <w:tc>
          <w:tcPr>
            <w:tcW w:w="687" w:type="pct"/>
          </w:tcPr>
          <w:p w:rsidR="00944466" w:rsidRDefault="00944466">
            <w:r>
              <w:t>Zara Shawal Ali</w:t>
            </w:r>
          </w:p>
        </w:tc>
        <w:tc>
          <w:tcPr>
            <w:tcW w:w="494" w:type="pct"/>
          </w:tcPr>
          <w:p w:rsidR="00944466" w:rsidRDefault="00944466">
            <w:r>
              <w:t>Muhammad Mansha</w:t>
            </w:r>
          </w:p>
        </w:tc>
        <w:tc>
          <w:tcPr>
            <w:tcW w:w="427" w:type="pct"/>
          </w:tcPr>
          <w:p w:rsidR="00944466" w:rsidRDefault="00944466">
            <w:r>
              <w:t>718271-01-M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68.765043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1540</w:t>
            </w:r>
          </w:p>
        </w:tc>
        <w:tc>
          <w:tcPr>
            <w:tcW w:w="290" w:type="pct"/>
          </w:tcPr>
          <w:p w:rsidR="00944466" w:rsidRDefault="00944466">
            <w:r>
              <w:t>22902</w:t>
            </w:r>
          </w:p>
        </w:tc>
        <w:tc>
          <w:tcPr>
            <w:tcW w:w="687" w:type="pct"/>
          </w:tcPr>
          <w:p w:rsidR="00944466" w:rsidRDefault="00944466">
            <w:r>
              <w:t>Mian Hassan Ali</w:t>
            </w:r>
          </w:p>
        </w:tc>
        <w:tc>
          <w:tcPr>
            <w:tcW w:w="494" w:type="pct"/>
          </w:tcPr>
          <w:p w:rsidR="00944466" w:rsidRDefault="00944466">
            <w:r>
              <w:t>Anwar Ali</w:t>
            </w:r>
          </w:p>
        </w:tc>
        <w:tc>
          <w:tcPr>
            <w:tcW w:w="427" w:type="pct"/>
          </w:tcPr>
          <w:p w:rsidR="00944466" w:rsidRDefault="00944466">
            <w:r>
              <w:t>110260-P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4.228571</w:t>
            </w:r>
          </w:p>
        </w:tc>
        <w:tc>
          <w:tcPr>
            <w:tcW w:w="289" w:type="pct"/>
          </w:tcPr>
          <w:p w:rsidR="00944466" w:rsidRDefault="00944466">
            <w:r>
              <w:t>4.045455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68.76126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1541</w:t>
            </w:r>
          </w:p>
        </w:tc>
        <w:tc>
          <w:tcPr>
            <w:tcW w:w="290" w:type="pct"/>
          </w:tcPr>
          <w:p w:rsidR="00944466" w:rsidRDefault="00944466">
            <w:r>
              <w:t>24910</w:t>
            </w:r>
          </w:p>
        </w:tc>
        <w:tc>
          <w:tcPr>
            <w:tcW w:w="687" w:type="pct"/>
          </w:tcPr>
          <w:p w:rsidR="00944466" w:rsidRDefault="00944466">
            <w:r>
              <w:t>Duaa Zafar</w:t>
            </w:r>
          </w:p>
        </w:tc>
        <w:tc>
          <w:tcPr>
            <w:tcW w:w="494" w:type="pct"/>
          </w:tcPr>
          <w:p w:rsidR="00944466" w:rsidRDefault="00944466">
            <w:r>
              <w:t>Zafar Hussain</w:t>
            </w:r>
          </w:p>
        </w:tc>
        <w:tc>
          <w:tcPr>
            <w:tcW w:w="427" w:type="pct"/>
          </w:tcPr>
          <w:p w:rsidR="00944466" w:rsidRDefault="00944466">
            <w:r>
              <w:t>113867-P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68.758712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1542</w:t>
            </w:r>
          </w:p>
        </w:tc>
        <w:tc>
          <w:tcPr>
            <w:tcW w:w="290" w:type="pct"/>
          </w:tcPr>
          <w:p w:rsidR="00944466" w:rsidRDefault="00944466">
            <w:r>
              <w:t>25203</w:t>
            </w:r>
          </w:p>
        </w:tc>
        <w:tc>
          <w:tcPr>
            <w:tcW w:w="687" w:type="pct"/>
          </w:tcPr>
          <w:p w:rsidR="00944466" w:rsidRDefault="00944466">
            <w:r>
              <w:t>Salika Ali</w:t>
            </w:r>
          </w:p>
        </w:tc>
        <w:tc>
          <w:tcPr>
            <w:tcW w:w="494" w:type="pct"/>
          </w:tcPr>
          <w:p w:rsidR="00944466" w:rsidRDefault="00944466">
            <w:r>
              <w:t>Shafqat Ali</w:t>
            </w:r>
          </w:p>
        </w:tc>
        <w:tc>
          <w:tcPr>
            <w:tcW w:w="427" w:type="pct"/>
          </w:tcPr>
          <w:p w:rsidR="00944466" w:rsidRDefault="00944466">
            <w:r>
              <w:t>717339-01-M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68.757305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1543</w:t>
            </w:r>
          </w:p>
        </w:tc>
        <w:tc>
          <w:tcPr>
            <w:tcW w:w="290" w:type="pct"/>
          </w:tcPr>
          <w:p w:rsidR="00944466" w:rsidRDefault="00944466">
            <w:r>
              <w:t>21773</w:t>
            </w:r>
          </w:p>
        </w:tc>
        <w:tc>
          <w:tcPr>
            <w:tcW w:w="687" w:type="pct"/>
          </w:tcPr>
          <w:p w:rsidR="00944466" w:rsidRDefault="00944466">
            <w:r>
              <w:t>Warisha Azim Khan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Azim Khan </w:t>
            </w:r>
          </w:p>
        </w:tc>
        <w:tc>
          <w:tcPr>
            <w:tcW w:w="427" w:type="pct"/>
          </w:tcPr>
          <w:p w:rsidR="00944466" w:rsidRDefault="00944466">
            <w:r>
              <w:t>715636-01-M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68.753789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1544</w:t>
            </w:r>
          </w:p>
        </w:tc>
        <w:tc>
          <w:tcPr>
            <w:tcW w:w="290" w:type="pct"/>
          </w:tcPr>
          <w:p w:rsidR="00944466" w:rsidRDefault="00944466">
            <w:r>
              <w:t>22816</w:t>
            </w:r>
          </w:p>
        </w:tc>
        <w:tc>
          <w:tcPr>
            <w:tcW w:w="687" w:type="pct"/>
          </w:tcPr>
          <w:p w:rsidR="00944466" w:rsidRDefault="00944466">
            <w:r>
              <w:t>Maryam Asghar</w:t>
            </w:r>
          </w:p>
        </w:tc>
        <w:tc>
          <w:tcPr>
            <w:tcW w:w="494" w:type="pct"/>
          </w:tcPr>
          <w:p w:rsidR="00944466" w:rsidRDefault="00944466">
            <w:r>
              <w:t xml:space="preserve">Asghar Ali </w:t>
            </w:r>
          </w:p>
        </w:tc>
        <w:tc>
          <w:tcPr>
            <w:tcW w:w="427" w:type="pct"/>
          </w:tcPr>
          <w:p w:rsidR="00944466" w:rsidRDefault="00944466">
            <w:r>
              <w:t>719967-01-M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68.752435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1545</w:t>
            </w:r>
          </w:p>
        </w:tc>
        <w:tc>
          <w:tcPr>
            <w:tcW w:w="290" w:type="pct"/>
          </w:tcPr>
          <w:p w:rsidR="00944466" w:rsidRDefault="00944466">
            <w:r>
              <w:t>22575</w:t>
            </w:r>
          </w:p>
        </w:tc>
        <w:tc>
          <w:tcPr>
            <w:tcW w:w="687" w:type="pct"/>
          </w:tcPr>
          <w:p w:rsidR="00944466" w:rsidRDefault="00944466">
            <w:r>
              <w:t>Muhammad Adil Nazir</w:t>
            </w:r>
          </w:p>
        </w:tc>
        <w:tc>
          <w:tcPr>
            <w:tcW w:w="494" w:type="pct"/>
          </w:tcPr>
          <w:p w:rsidR="00944466" w:rsidRDefault="00944466">
            <w:r>
              <w:t>Nazir Ahmed</w:t>
            </w:r>
          </w:p>
        </w:tc>
        <w:tc>
          <w:tcPr>
            <w:tcW w:w="427" w:type="pct"/>
          </w:tcPr>
          <w:p w:rsidR="00944466" w:rsidRDefault="00944466">
            <w:r>
              <w:t>744198-01-M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68.752218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1546</w:t>
            </w:r>
          </w:p>
        </w:tc>
        <w:tc>
          <w:tcPr>
            <w:tcW w:w="290" w:type="pct"/>
          </w:tcPr>
          <w:p w:rsidR="00944466" w:rsidRDefault="00944466">
            <w:r>
              <w:t>22652</w:t>
            </w:r>
          </w:p>
        </w:tc>
        <w:tc>
          <w:tcPr>
            <w:tcW w:w="687" w:type="pct"/>
          </w:tcPr>
          <w:p w:rsidR="00944466" w:rsidRDefault="00944466">
            <w:r>
              <w:t>Muhammad Adnan Riaz</w:t>
            </w:r>
          </w:p>
        </w:tc>
        <w:tc>
          <w:tcPr>
            <w:tcW w:w="494" w:type="pct"/>
          </w:tcPr>
          <w:p w:rsidR="00944466" w:rsidRDefault="00944466">
            <w:r>
              <w:t>Riaz Ahmad</w:t>
            </w:r>
          </w:p>
        </w:tc>
        <w:tc>
          <w:tcPr>
            <w:tcW w:w="427" w:type="pct"/>
          </w:tcPr>
          <w:p w:rsidR="00944466" w:rsidRDefault="00944466">
            <w:r>
              <w:t>715620-01-M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68.750325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1547</w:t>
            </w:r>
          </w:p>
        </w:tc>
        <w:tc>
          <w:tcPr>
            <w:tcW w:w="290" w:type="pct"/>
          </w:tcPr>
          <w:p w:rsidR="00944466" w:rsidRDefault="00944466">
            <w:r>
              <w:t>22638</w:t>
            </w:r>
          </w:p>
        </w:tc>
        <w:tc>
          <w:tcPr>
            <w:tcW w:w="687" w:type="pct"/>
          </w:tcPr>
          <w:p w:rsidR="00944466" w:rsidRDefault="00944466">
            <w:r>
              <w:t>Tehreem Humayun</w:t>
            </w:r>
          </w:p>
        </w:tc>
        <w:tc>
          <w:tcPr>
            <w:tcW w:w="494" w:type="pct"/>
          </w:tcPr>
          <w:p w:rsidR="00944466" w:rsidRDefault="00944466">
            <w:r>
              <w:t>Muhammad Ehtisham</w:t>
            </w:r>
          </w:p>
        </w:tc>
        <w:tc>
          <w:tcPr>
            <w:tcW w:w="427" w:type="pct"/>
          </w:tcPr>
          <w:p w:rsidR="00944466" w:rsidRDefault="00944466">
            <w:r>
              <w:t>717651-01-M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68.748322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1548</w:t>
            </w:r>
          </w:p>
        </w:tc>
        <w:tc>
          <w:tcPr>
            <w:tcW w:w="290" w:type="pct"/>
          </w:tcPr>
          <w:p w:rsidR="00944466" w:rsidRDefault="00944466">
            <w:r>
              <w:t>21167</w:t>
            </w:r>
          </w:p>
        </w:tc>
        <w:tc>
          <w:tcPr>
            <w:tcW w:w="687" w:type="pct"/>
          </w:tcPr>
          <w:p w:rsidR="00944466" w:rsidRDefault="00944466">
            <w:r>
              <w:t>Ghulam Fatima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714115-01-M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14.447059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68.744028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1549</w:t>
            </w:r>
          </w:p>
        </w:tc>
        <w:tc>
          <w:tcPr>
            <w:tcW w:w="290" w:type="pct"/>
          </w:tcPr>
          <w:p w:rsidR="00944466" w:rsidRDefault="00944466">
            <w:r>
              <w:t>22951</w:t>
            </w:r>
          </w:p>
        </w:tc>
        <w:tc>
          <w:tcPr>
            <w:tcW w:w="687" w:type="pct"/>
          </w:tcPr>
          <w:p w:rsidR="00944466" w:rsidRDefault="00944466">
            <w:r>
              <w:t>Aan-E-Arshad Sheikh</w:t>
            </w:r>
          </w:p>
        </w:tc>
        <w:tc>
          <w:tcPr>
            <w:tcW w:w="494" w:type="pct"/>
          </w:tcPr>
          <w:p w:rsidR="00944466" w:rsidRDefault="00944466">
            <w:r>
              <w:t>Sheikh Arshad Aziz</w:t>
            </w:r>
          </w:p>
        </w:tc>
        <w:tc>
          <w:tcPr>
            <w:tcW w:w="427" w:type="pct"/>
          </w:tcPr>
          <w:p w:rsidR="00944466" w:rsidRDefault="00944466">
            <w:r>
              <w:t>747122-01-M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4.852381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68.742532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1550</w:t>
            </w:r>
          </w:p>
        </w:tc>
        <w:tc>
          <w:tcPr>
            <w:tcW w:w="290" w:type="pct"/>
          </w:tcPr>
          <w:p w:rsidR="00944466" w:rsidRDefault="00944466">
            <w:r>
              <w:t>24766</w:t>
            </w:r>
          </w:p>
        </w:tc>
        <w:tc>
          <w:tcPr>
            <w:tcW w:w="687" w:type="pct"/>
          </w:tcPr>
          <w:p w:rsidR="00944466" w:rsidRDefault="00944466">
            <w:r>
              <w:t>Kanza Mahmood</w:t>
            </w:r>
          </w:p>
        </w:tc>
        <w:tc>
          <w:tcPr>
            <w:tcW w:w="494" w:type="pct"/>
          </w:tcPr>
          <w:p w:rsidR="00944466" w:rsidRDefault="00944466">
            <w:r>
              <w:t>Mamoon Misbah</w:t>
            </w:r>
          </w:p>
        </w:tc>
        <w:tc>
          <w:tcPr>
            <w:tcW w:w="427" w:type="pct"/>
          </w:tcPr>
          <w:p w:rsidR="00944466" w:rsidRDefault="00944466">
            <w:r>
              <w:t>715035-01-M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68.740098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1551</w:t>
            </w:r>
          </w:p>
        </w:tc>
        <w:tc>
          <w:tcPr>
            <w:tcW w:w="290" w:type="pct"/>
          </w:tcPr>
          <w:p w:rsidR="00944466" w:rsidRDefault="00944466">
            <w:r>
              <w:t>21322</w:t>
            </w:r>
          </w:p>
        </w:tc>
        <w:tc>
          <w:tcPr>
            <w:tcW w:w="687" w:type="pct"/>
          </w:tcPr>
          <w:p w:rsidR="00944466" w:rsidRDefault="00944466">
            <w:r>
              <w:t>Sardar Ashraf</w:t>
            </w:r>
          </w:p>
        </w:tc>
        <w:tc>
          <w:tcPr>
            <w:tcW w:w="494" w:type="pct"/>
          </w:tcPr>
          <w:p w:rsidR="00944466" w:rsidRDefault="00944466">
            <w:r>
              <w:t>Muhammad Ashraf Malik</w:t>
            </w:r>
          </w:p>
        </w:tc>
        <w:tc>
          <w:tcPr>
            <w:tcW w:w="427" w:type="pct"/>
          </w:tcPr>
          <w:p w:rsidR="00944466" w:rsidRDefault="00944466">
            <w:r>
              <w:t>106524-P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4.138095</w:t>
            </w:r>
          </w:p>
        </w:tc>
        <w:tc>
          <w:tcPr>
            <w:tcW w:w="289" w:type="pct"/>
          </w:tcPr>
          <w:p w:rsidR="00944466" w:rsidRDefault="00944466">
            <w:r>
              <w:t>3.613636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68.739231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1552</w:t>
            </w:r>
          </w:p>
        </w:tc>
        <w:tc>
          <w:tcPr>
            <w:tcW w:w="290" w:type="pct"/>
          </w:tcPr>
          <w:p w:rsidR="00944466" w:rsidRDefault="00944466">
            <w:r>
              <w:t>24698</w:t>
            </w:r>
          </w:p>
        </w:tc>
        <w:tc>
          <w:tcPr>
            <w:tcW w:w="687" w:type="pct"/>
          </w:tcPr>
          <w:p w:rsidR="00944466" w:rsidRDefault="00944466">
            <w:r>
              <w:t>Huma Namet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717411-01-M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68.733712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1553</w:t>
            </w:r>
          </w:p>
        </w:tc>
        <w:tc>
          <w:tcPr>
            <w:tcW w:w="290" w:type="pct"/>
          </w:tcPr>
          <w:p w:rsidR="00944466" w:rsidRDefault="00944466">
            <w:r>
              <w:t>21997</w:t>
            </w:r>
          </w:p>
        </w:tc>
        <w:tc>
          <w:tcPr>
            <w:tcW w:w="687" w:type="pct"/>
          </w:tcPr>
          <w:p w:rsidR="00944466" w:rsidRDefault="00944466">
            <w:r>
              <w:t>Ahmad Hayat</w:t>
            </w:r>
          </w:p>
        </w:tc>
        <w:tc>
          <w:tcPr>
            <w:tcW w:w="494" w:type="pct"/>
          </w:tcPr>
          <w:p w:rsidR="00944466" w:rsidRDefault="00944466">
            <w:r>
              <w:t>shoukat hayat</w:t>
            </w:r>
          </w:p>
        </w:tc>
        <w:tc>
          <w:tcPr>
            <w:tcW w:w="427" w:type="pct"/>
          </w:tcPr>
          <w:p w:rsidR="00944466" w:rsidRDefault="00944466">
            <w:r>
              <w:t>114728-P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3.671429</w:t>
            </w:r>
          </w:p>
        </w:tc>
        <w:tc>
          <w:tcPr>
            <w:tcW w:w="289" w:type="pct"/>
          </w:tcPr>
          <w:p w:rsidR="00944466" w:rsidRDefault="00944466">
            <w:r>
              <w:t>4.104545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68.730141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1554</w:t>
            </w:r>
          </w:p>
        </w:tc>
        <w:tc>
          <w:tcPr>
            <w:tcW w:w="290" w:type="pct"/>
          </w:tcPr>
          <w:p w:rsidR="00944466" w:rsidRDefault="00944466">
            <w:r>
              <w:t>22809</w:t>
            </w:r>
          </w:p>
        </w:tc>
        <w:tc>
          <w:tcPr>
            <w:tcW w:w="687" w:type="pct"/>
          </w:tcPr>
          <w:p w:rsidR="00944466" w:rsidRDefault="00944466">
            <w:r>
              <w:t>Shanza Khan</w:t>
            </w:r>
          </w:p>
        </w:tc>
        <w:tc>
          <w:tcPr>
            <w:tcW w:w="494" w:type="pct"/>
          </w:tcPr>
          <w:p w:rsidR="00944466" w:rsidRDefault="00944466">
            <w:r>
              <w:t>Azam Khan</w:t>
            </w:r>
          </w:p>
        </w:tc>
        <w:tc>
          <w:tcPr>
            <w:tcW w:w="427" w:type="pct"/>
          </w:tcPr>
          <w:p w:rsidR="00944466" w:rsidRDefault="00944466">
            <w:r>
              <w:t>714957-01-M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68.72776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1555</w:t>
            </w:r>
          </w:p>
        </w:tc>
        <w:tc>
          <w:tcPr>
            <w:tcW w:w="290" w:type="pct"/>
          </w:tcPr>
          <w:p w:rsidR="00944466" w:rsidRDefault="00944466">
            <w:r>
              <w:t>15289</w:t>
            </w:r>
          </w:p>
        </w:tc>
        <w:tc>
          <w:tcPr>
            <w:tcW w:w="687" w:type="pct"/>
          </w:tcPr>
          <w:p w:rsidR="00944466" w:rsidRDefault="00944466">
            <w:r>
              <w:t>Aleena Asghar</w:t>
            </w:r>
          </w:p>
        </w:tc>
        <w:tc>
          <w:tcPr>
            <w:tcW w:w="494" w:type="pct"/>
          </w:tcPr>
          <w:p w:rsidR="00944466" w:rsidRDefault="00944466">
            <w:r>
              <w:t>muhammad asghar</w:t>
            </w:r>
          </w:p>
        </w:tc>
        <w:tc>
          <w:tcPr>
            <w:tcW w:w="427" w:type="pct"/>
          </w:tcPr>
          <w:p w:rsidR="00944466" w:rsidRDefault="00944466">
            <w:r>
              <w:t>105936-P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68.727164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1556</w:t>
            </w:r>
          </w:p>
        </w:tc>
        <w:tc>
          <w:tcPr>
            <w:tcW w:w="290" w:type="pct"/>
          </w:tcPr>
          <w:p w:rsidR="00944466" w:rsidRDefault="00944466">
            <w:r>
              <w:t>20395</w:t>
            </w:r>
          </w:p>
        </w:tc>
        <w:tc>
          <w:tcPr>
            <w:tcW w:w="687" w:type="pct"/>
          </w:tcPr>
          <w:p w:rsidR="00944466" w:rsidRDefault="00944466">
            <w:r>
              <w:t>Muhammad Salman Tariq</w:t>
            </w:r>
          </w:p>
        </w:tc>
        <w:tc>
          <w:tcPr>
            <w:tcW w:w="494" w:type="pct"/>
          </w:tcPr>
          <w:p w:rsidR="00944466" w:rsidRDefault="00944466">
            <w:r>
              <w:t>TARIQ HUSSAIN AWAN</w:t>
            </w:r>
          </w:p>
        </w:tc>
        <w:tc>
          <w:tcPr>
            <w:tcW w:w="427" w:type="pct"/>
          </w:tcPr>
          <w:p w:rsidR="00944466" w:rsidRDefault="00944466">
            <w:r>
              <w:t>110997-P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68.724783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1557</w:t>
            </w:r>
          </w:p>
        </w:tc>
        <w:tc>
          <w:tcPr>
            <w:tcW w:w="290" w:type="pct"/>
          </w:tcPr>
          <w:p w:rsidR="00944466" w:rsidRDefault="00944466">
            <w:r>
              <w:t>23232</w:t>
            </w:r>
          </w:p>
        </w:tc>
        <w:tc>
          <w:tcPr>
            <w:tcW w:w="687" w:type="pct"/>
          </w:tcPr>
          <w:p w:rsidR="00944466" w:rsidRDefault="00944466">
            <w:r>
              <w:t>Muhammad Aali Farooq</w:t>
            </w:r>
          </w:p>
        </w:tc>
        <w:tc>
          <w:tcPr>
            <w:tcW w:w="494" w:type="pct"/>
          </w:tcPr>
          <w:p w:rsidR="00944466" w:rsidRDefault="00944466">
            <w:r>
              <w:t>Muhammad Farooq</w:t>
            </w:r>
          </w:p>
        </w:tc>
        <w:tc>
          <w:tcPr>
            <w:tcW w:w="427" w:type="pct"/>
          </w:tcPr>
          <w:p w:rsidR="00944466" w:rsidRDefault="00944466">
            <w:r>
              <w:t>717562-01-M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68.722294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1558</w:t>
            </w:r>
          </w:p>
        </w:tc>
        <w:tc>
          <w:tcPr>
            <w:tcW w:w="290" w:type="pct"/>
          </w:tcPr>
          <w:p w:rsidR="00944466" w:rsidRDefault="00944466">
            <w:r>
              <w:t>5070</w:t>
            </w:r>
          </w:p>
        </w:tc>
        <w:tc>
          <w:tcPr>
            <w:tcW w:w="687" w:type="pct"/>
          </w:tcPr>
          <w:p w:rsidR="00944466" w:rsidRDefault="00944466">
            <w:r>
              <w:t>Saadia Rafique</w:t>
            </w:r>
          </w:p>
        </w:tc>
        <w:tc>
          <w:tcPr>
            <w:tcW w:w="494" w:type="pct"/>
          </w:tcPr>
          <w:p w:rsidR="00944466" w:rsidRDefault="00944466">
            <w:r>
              <w:t>Fahad Ahmad</w:t>
            </w:r>
          </w:p>
        </w:tc>
        <w:tc>
          <w:tcPr>
            <w:tcW w:w="427" w:type="pct"/>
          </w:tcPr>
          <w:p w:rsidR="00944466" w:rsidRDefault="00944466">
            <w:r>
              <w:t>105186-P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14.330612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68.716976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1559</w:t>
            </w:r>
          </w:p>
        </w:tc>
        <w:tc>
          <w:tcPr>
            <w:tcW w:w="290" w:type="pct"/>
          </w:tcPr>
          <w:p w:rsidR="00944466" w:rsidRDefault="00944466">
            <w:r>
              <w:t>24701</w:t>
            </w:r>
          </w:p>
        </w:tc>
        <w:tc>
          <w:tcPr>
            <w:tcW w:w="687" w:type="pct"/>
          </w:tcPr>
          <w:p w:rsidR="00944466" w:rsidRDefault="00944466">
            <w:r>
              <w:t>Uzma Altaf</w:t>
            </w:r>
          </w:p>
        </w:tc>
        <w:tc>
          <w:tcPr>
            <w:tcW w:w="494" w:type="pct"/>
          </w:tcPr>
          <w:p w:rsidR="00944466" w:rsidRDefault="00944466">
            <w:r>
              <w:t>Altaf Hussain</w:t>
            </w:r>
          </w:p>
        </w:tc>
        <w:tc>
          <w:tcPr>
            <w:tcW w:w="427" w:type="pct"/>
          </w:tcPr>
          <w:p w:rsidR="00944466" w:rsidRDefault="00944466">
            <w:r>
              <w:t>714937-01-M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68.716558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1560</w:t>
            </w:r>
          </w:p>
        </w:tc>
        <w:tc>
          <w:tcPr>
            <w:tcW w:w="290" w:type="pct"/>
          </w:tcPr>
          <w:p w:rsidR="00944466" w:rsidRDefault="00944466">
            <w:r>
              <w:t>23405</w:t>
            </w:r>
          </w:p>
        </w:tc>
        <w:tc>
          <w:tcPr>
            <w:tcW w:w="687" w:type="pct"/>
          </w:tcPr>
          <w:p w:rsidR="00944466" w:rsidRDefault="00944466">
            <w:r>
              <w:t>Huma Nadeem</w:t>
            </w:r>
          </w:p>
        </w:tc>
        <w:tc>
          <w:tcPr>
            <w:tcW w:w="494" w:type="pct"/>
          </w:tcPr>
          <w:p w:rsidR="00944466" w:rsidRDefault="00944466">
            <w:r>
              <w:t>Nadeem Aslam</w:t>
            </w:r>
          </w:p>
        </w:tc>
        <w:tc>
          <w:tcPr>
            <w:tcW w:w="427" w:type="pct"/>
          </w:tcPr>
          <w:p w:rsidR="00944466" w:rsidRDefault="00944466">
            <w:r>
              <w:t>745338-01-M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68.714773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1561</w:t>
            </w:r>
          </w:p>
        </w:tc>
        <w:tc>
          <w:tcPr>
            <w:tcW w:w="290" w:type="pct"/>
          </w:tcPr>
          <w:p w:rsidR="00944466" w:rsidRDefault="00944466">
            <w:r>
              <w:t>3698</w:t>
            </w:r>
          </w:p>
        </w:tc>
        <w:tc>
          <w:tcPr>
            <w:tcW w:w="687" w:type="pct"/>
          </w:tcPr>
          <w:p w:rsidR="00944466" w:rsidRDefault="00944466">
            <w:r>
              <w:t>Amna Taiba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102174-P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68.714016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1562</w:t>
            </w:r>
          </w:p>
        </w:tc>
        <w:tc>
          <w:tcPr>
            <w:tcW w:w="290" w:type="pct"/>
          </w:tcPr>
          <w:p w:rsidR="00944466" w:rsidRDefault="00944466">
            <w:r>
              <w:t>17145</w:t>
            </w:r>
          </w:p>
        </w:tc>
        <w:tc>
          <w:tcPr>
            <w:tcW w:w="687" w:type="pct"/>
          </w:tcPr>
          <w:p w:rsidR="00944466" w:rsidRDefault="00944466">
            <w:r>
              <w:t>Madiha Mariam</w:t>
            </w:r>
          </w:p>
        </w:tc>
        <w:tc>
          <w:tcPr>
            <w:tcW w:w="494" w:type="pct"/>
          </w:tcPr>
          <w:p w:rsidR="00944466" w:rsidRDefault="00944466">
            <w:r>
              <w:t>Ch Shabir Ahmad</w:t>
            </w:r>
          </w:p>
        </w:tc>
        <w:tc>
          <w:tcPr>
            <w:tcW w:w="427" w:type="pct"/>
          </w:tcPr>
          <w:p w:rsidR="00944466" w:rsidRDefault="00944466">
            <w:r>
              <w:t>101689-P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4.317647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68.713102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1563</w:t>
            </w:r>
          </w:p>
        </w:tc>
        <w:tc>
          <w:tcPr>
            <w:tcW w:w="290" w:type="pct"/>
          </w:tcPr>
          <w:p w:rsidR="00944466" w:rsidRDefault="00944466">
            <w:r>
              <w:t>24930</w:t>
            </w:r>
          </w:p>
        </w:tc>
        <w:tc>
          <w:tcPr>
            <w:tcW w:w="687" w:type="pct"/>
          </w:tcPr>
          <w:p w:rsidR="00944466" w:rsidRDefault="00944466">
            <w:r>
              <w:t>Mahrukh Urwa</w:t>
            </w:r>
          </w:p>
        </w:tc>
        <w:tc>
          <w:tcPr>
            <w:tcW w:w="494" w:type="pct"/>
          </w:tcPr>
          <w:p w:rsidR="00944466" w:rsidRDefault="00944466">
            <w:r>
              <w:t>Ather Hameed</w:t>
            </w:r>
          </w:p>
        </w:tc>
        <w:tc>
          <w:tcPr>
            <w:tcW w:w="427" w:type="pct"/>
          </w:tcPr>
          <w:p w:rsidR="00944466" w:rsidRDefault="00944466">
            <w:r>
              <w:t>101833-P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68.712878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1564</w:t>
            </w:r>
          </w:p>
        </w:tc>
        <w:tc>
          <w:tcPr>
            <w:tcW w:w="290" w:type="pct"/>
          </w:tcPr>
          <w:p w:rsidR="00944466" w:rsidRDefault="00944466">
            <w:r>
              <w:t>23228</w:t>
            </w:r>
          </w:p>
        </w:tc>
        <w:tc>
          <w:tcPr>
            <w:tcW w:w="687" w:type="pct"/>
          </w:tcPr>
          <w:p w:rsidR="00944466" w:rsidRDefault="00944466">
            <w:r>
              <w:t>Sara Firdous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 xml:space="preserve">716111-01-M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68.7125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1565</w:t>
            </w:r>
          </w:p>
        </w:tc>
        <w:tc>
          <w:tcPr>
            <w:tcW w:w="290" w:type="pct"/>
          </w:tcPr>
          <w:p w:rsidR="00944466" w:rsidRDefault="00944466">
            <w:r>
              <w:t>23129</w:t>
            </w:r>
          </w:p>
        </w:tc>
        <w:tc>
          <w:tcPr>
            <w:tcW w:w="687" w:type="pct"/>
          </w:tcPr>
          <w:p w:rsidR="00944466" w:rsidRDefault="00944466">
            <w:r>
              <w:t>Aleezay Tariq</w:t>
            </w:r>
          </w:p>
        </w:tc>
        <w:tc>
          <w:tcPr>
            <w:tcW w:w="494" w:type="pct"/>
          </w:tcPr>
          <w:p w:rsidR="00944466" w:rsidRDefault="00944466">
            <w:r>
              <w:t>Muhammad Tariq Bhatti</w:t>
            </w:r>
          </w:p>
        </w:tc>
        <w:tc>
          <w:tcPr>
            <w:tcW w:w="427" w:type="pct"/>
          </w:tcPr>
          <w:p w:rsidR="00944466" w:rsidRDefault="00944466">
            <w:r>
              <w:t>717059-01-M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68.707089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1566</w:t>
            </w:r>
          </w:p>
        </w:tc>
        <w:tc>
          <w:tcPr>
            <w:tcW w:w="290" w:type="pct"/>
          </w:tcPr>
          <w:p w:rsidR="00944466" w:rsidRDefault="00944466">
            <w:r>
              <w:t>24687</w:t>
            </w:r>
          </w:p>
        </w:tc>
        <w:tc>
          <w:tcPr>
            <w:tcW w:w="687" w:type="pct"/>
          </w:tcPr>
          <w:p w:rsidR="00944466" w:rsidRDefault="00944466">
            <w:r>
              <w:t>Hussain Aziz Bhatti</w:t>
            </w:r>
          </w:p>
        </w:tc>
        <w:tc>
          <w:tcPr>
            <w:tcW w:w="494" w:type="pct"/>
          </w:tcPr>
          <w:p w:rsidR="00944466" w:rsidRDefault="00944466">
            <w:r>
              <w:t>Aziz Ullah Bhatti</w:t>
            </w:r>
          </w:p>
        </w:tc>
        <w:tc>
          <w:tcPr>
            <w:tcW w:w="427" w:type="pct"/>
          </w:tcPr>
          <w:p w:rsidR="00944466" w:rsidRDefault="00944466">
            <w:r>
              <w:t>718496-01-M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4.119048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68.700488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1567</w:t>
            </w:r>
          </w:p>
        </w:tc>
        <w:tc>
          <w:tcPr>
            <w:tcW w:w="290" w:type="pct"/>
          </w:tcPr>
          <w:p w:rsidR="00944466" w:rsidRDefault="00944466">
            <w:r>
              <w:t>24731</w:t>
            </w:r>
          </w:p>
        </w:tc>
        <w:tc>
          <w:tcPr>
            <w:tcW w:w="687" w:type="pct"/>
          </w:tcPr>
          <w:p w:rsidR="00944466" w:rsidRDefault="00944466">
            <w:r>
              <w:t>Amara Niaz</w:t>
            </w:r>
          </w:p>
        </w:tc>
        <w:tc>
          <w:tcPr>
            <w:tcW w:w="494" w:type="pct"/>
          </w:tcPr>
          <w:p w:rsidR="00944466" w:rsidRDefault="00944466">
            <w:r>
              <w:t>Niaz Ahmad</w:t>
            </w:r>
          </w:p>
        </w:tc>
        <w:tc>
          <w:tcPr>
            <w:tcW w:w="427" w:type="pct"/>
          </w:tcPr>
          <w:p w:rsidR="00944466" w:rsidRDefault="00944466">
            <w:r>
              <w:t>96810-P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68.69908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1568</w:t>
            </w:r>
          </w:p>
        </w:tc>
        <w:tc>
          <w:tcPr>
            <w:tcW w:w="290" w:type="pct"/>
          </w:tcPr>
          <w:p w:rsidR="00944466" w:rsidRDefault="00944466">
            <w:r>
              <w:t>24882</w:t>
            </w:r>
          </w:p>
        </w:tc>
        <w:tc>
          <w:tcPr>
            <w:tcW w:w="687" w:type="pct"/>
          </w:tcPr>
          <w:p w:rsidR="00944466" w:rsidRDefault="00944466">
            <w:r>
              <w:t>Naqibullah Ashraf</w:t>
            </w:r>
          </w:p>
        </w:tc>
        <w:tc>
          <w:tcPr>
            <w:tcW w:w="494" w:type="pct"/>
          </w:tcPr>
          <w:p w:rsidR="00944466" w:rsidRDefault="00944466">
            <w:r>
              <w:t>Gul khan</w:t>
            </w:r>
          </w:p>
        </w:tc>
        <w:tc>
          <w:tcPr>
            <w:tcW w:w="427" w:type="pct"/>
          </w:tcPr>
          <w:p w:rsidR="00944466" w:rsidRDefault="00944466">
            <w:r>
              <w:t>AMC -R11532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18.98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4.926667</w:t>
            </w:r>
          </w:p>
        </w:tc>
        <w:tc>
          <w:tcPr>
            <w:tcW w:w="289" w:type="pct"/>
          </w:tcPr>
          <w:p w:rsidR="00944466" w:rsidRDefault="00944466">
            <w:r>
              <w:t>4.791667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68.698334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1569</w:t>
            </w:r>
          </w:p>
        </w:tc>
        <w:tc>
          <w:tcPr>
            <w:tcW w:w="290" w:type="pct"/>
          </w:tcPr>
          <w:p w:rsidR="00944466" w:rsidRDefault="00944466">
            <w:r>
              <w:t>20655</w:t>
            </w:r>
          </w:p>
        </w:tc>
        <w:tc>
          <w:tcPr>
            <w:tcW w:w="687" w:type="pct"/>
          </w:tcPr>
          <w:p w:rsidR="00944466" w:rsidRDefault="00944466">
            <w:r>
              <w:t>Misbah Samar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715536-01-M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4.214286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68.697998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1570</w:t>
            </w:r>
          </w:p>
        </w:tc>
        <w:tc>
          <w:tcPr>
            <w:tcW w:w="290" w:type="pct"/>
          </w:tcPr>
          <w:p w:rsidR="00944466" w:rsidRDefault="00944466">
            <w:r>
              <w:t>23004</w:t>
            </w:r>
          </w:p>
        </w:tc>
        <w:tc>
          <w:tcPr>
            <w:tcW w:w="687" w:type="pct"/>
          </w:tcPr>
          <w:p w:rsidR="00944466" w:rsidRDefault="00944466">
            <w:r>
              <w:t>Rosha Amjad</w:t>
            </w:r>
          </w:p>
        </w:tc>
        <w:tc>
          <w:tcPr>
            <w:tcW w:w="494" w:type="pct"/>
          </w:tcPr>
          <w:p w:rsidR="00944466" w:rsidRDefault="00944466">
            <w:r>
              <w:t>Rana Amjad Ali Tasleem</w:t>
            </w:r>
          </w:p>
        </w:tc>
        <w:tc>
          <w:tcPr>
            <w:tcW w:w="427" w:type="pct"/>
          </w:tcPr>
          <w:p w:rsidR="00944466" w:rsidRDefault="00944466">
            <w:r>
              <w:t>721684-01-M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68.696807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1571</w:t>
            </w:r>
          </w:p>
        </w:tc>
        <w:tc>
          <w:tcPr>
            <w:tcW w:w="290" w:type="pct"/>
          </w:tcPr>
          <w:p w:rsidR="00944466" w:rsidRDefault="00944466">
            <w:r>
              <w:t>18459</w:t>
            </w:r>
          </w:p>
        </w:tc>
        <w:tc>
          <w:tcPr>
            <w:tcW w:w="687" w:type="pct"/>
          </w:tcPr>
          <w:p w:rsidR="00944466" w:rsidRDefault="00944466">
            <w:r>
              <w:t>Nazish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114425-P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1572</w:t>
            </w:r>
          </w:p>
        </w:tc>
        <w:tc>
          <w:tcPr>
            <w:tcW w:w="290" w:type="pct"/>
          </w:tcPr>
          <w:p w:rsidR="00944466" w:rsidRDefault="00944466">
            <w:r>
              <w:t>18600</w:t>
            </w:r>
          </w:p>
        </w:tc>
        <w:tc>
          <w:tcPr>
            <w:tcW w:w="687" w:type="pct"/>
          </w:tcPr>
          <w:p w:rsidR="00944466" w:rsidRDefault="00944466">
            <w:r>
              <w:t>Aymen Ejaz</w:t>
            </w:r>
          </w:p>
        </w:tc>
        <w:tc>
          <w:tcPr>
            <w:tcW w:w="494" w:type="pct"/>
          </w:tcPr>
          <w:p w:rsidR="00944466" w:rsidRDefault="00944466">
            <w:r>
              <w:t>RANA EJAZ ALI KHAN</w:t>
            </w:r>
          </w:p>
        </w:tc>
        <w:tc>
          <w:tcPr>
            <w:tcW w:w="427" w:type="pct"/>
          </w:tcPr>
          <w:p w:rsidR="00944466" w:rsidRDefault="00944466">
            <w:r>
              <w:t>111944-P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4.377778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68.696202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1573</w:t>
            </w:r>
          </w:p>
        </w:tc>
        <w:tc>
          <w:tcPr>
            <w:tcW w:w="290" w:type="pct"/>
          </w:tcPr>
          <w:p w:rsidR="00944466" w:rsidRDefault="00944466">
            <w:r>
              <w:t>25093</w:t>
            </w:r>
          </w:p>
        </w:tc>
        <w:tc>
          <w:tcPr>
            <w:tcW w:w="687" w:type="pct"/>
          </w:tcPr>
          <w:p w:rsidR="00944466" w:rsidRDefault="00944466">
            <w:r>
              <w:t>Zinia Tariq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721491-01-M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68.694697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1574</w:t>
            </w:r>
          </w:p>
        </w:tc>
        <w:tc>
          <w:tcPr>
            <w:tcW w:w="290" w:type="pct"/>
          </w:tcPr>
          <w:p w:rsidR="00944466" w:rsidRDefault="00944466">
            <w:r>
              <w:t>23086</w:t>
            </w:r>
          </w:p>
        </w:tc>
        <w:tc>
          <w:tcPr>
            <w:tcW w:w="687" w:type="pct"/>
          </w:tcPr>
          <w:p w:rsidR="00944466" w:rsidRDefault="00944466">
            <w:r>
              <w:t>Nimra Khalid</w:t>
            </w:r>
          </w:p>
        </w:tc>
        <w:tc>
          <w:tcPr>
            <w:tcW w:w="494" w:type="pct"/>
          </w:tcPr>
          <w:p w:rsidR="00944466" w:rsidRDefault="00944466">
            <w:r>
              <w:t>Khalid Mehmood</w:t>
            </w:r>
          </w:p>
        </w:tc>
        <w:tc>
          <w:tcPr>
            <w:tcW w:w="427" w:type="pct"/>
          </w:tcPr>
          <w:p w:rsidR="00944466" w:rsidRDefault="00944466">
            <w:r>
              <w:t>110850-P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68.690151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1575</w:t>
            </w:r>
          </w:p>
        </w:tc>
        <w:tc>
          <w:tcPr>
            <w:tcW w:w="290" w:type="pct"/>
          </w:tcPr>
          <w:p w:rsidR="00944466" w:rsidRDefault="00944466">
            <w:r>
              <w:t>22985</w:t>
            </w:r>
          </w:p>
        </w:tc>
        <w:tc>
          <w:tcPr>
            <w:tcW w:w="687" w:type="pct"/>
          </w:tcPr>
          <w:p w:rsidR="00944466" w:rsidRDefault="00944466">
            <w:r>
              <w:t>Nazia Perveen</w:t>
            </w:r>
          </w:p>
        </w:tc>
        <w:tc>
          <w:tcPr>
            <w:tcW w:w="494" w:type="pct"/>
          </w:tcPr>
          <w:p w:rsidR="00944466" w:rsidRDefault="00944466">
            <w:r>
              <w:t>Shah Muhammad</w:t>
            </w:r>
          </w:p>
        </w:tc>
        <w:tc>
          <w:tcPr>
            <w:tcW w:w="427" w:type="pct"/>
          </w:tcPr>
          <w:p w:rsidR="00944466" w:rsidRDefault="00944466">
            <w:r>
              <w:t>715988-01-M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68.689231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1576</w:t>
            </w:r>
          </w:p>
        </w:tc>
        <w:tc>
          <w:tcPr>
            <w:tcW w:w="290" w:type="pct"/>
          </w:tcPr>
          <w:p w:rsidR="00944466" w:rsidRDefault="00944466">
            <w:r>
              <w:t>21899</w:t>
            </w:r>
          </w:p>
        </w:tc>
        <w:tc>
          <w:tcPr>
            <w:tcW w:w="687" w:type="pct"/>
          </w:tcPr>
          <w:p w:rsidR="00944466" w:rsidRDefault="00944466">
            <w:r>
              <w:t>Tooba Ashfaq</w:t>
            </w:r>
          </w:p>
        </w:tc>
        <w:tc>
          <w:tcPr>
            <w:tcW w:w="494" w:type="pct"/>
          </w:tcPr>
          <w:p w:rsidR="00944466" w:rsidRDefault="00944466">
            <w:r>
              <w:t xml:space="preserve">Ashfaq Ahmad </w:t>
            </w:r>
          </w:p>
        </w:tc>
        <w:tc>
          <w:tcPr>
            <w:tcW w:w="427" w:type="pct"/>
          </w:tcPr>
          <w:p w:rsidR="00944466" w:rsidRDefault="00944466">
            <w:r>
              <w:t>716827-01-M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68.688041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1577</w:t>
            </w:r>
          </w:p>
        </w:tc>
        <w:tc>
          <w:tcPr>
            <w:tcW w:w="290" w:type="pct"/>
          </w:tcPr>
          <w:p w:rsidR="00944466" w:rsidRDefault="00944466">
            <w:r>
              <w:t>21787</w:t>
            </w:r>
          </w:p>
        </w:tc>
        <w:tc>
          <w:tcPr>
            <w:tcW w:w="687" w:type="pct"/>
          </w:tcPr>
          <w:p w:rsidR="00944466" w:rsidRDefault="00944466">
            <w:r>
              <w:t>Shanza</w:t>
            </w:r>
          </w:p>
        </w:tc>
        <w:tc>
          <w:tcPr>
            <w:tcW w:w="494" w:type="pct"/>
          </w:tcPr>
          <w:p w:rsidR="00944466" w:rsidRDefault="00944466">
            <w:r>
              <w:t>Naseer Ahmed</w:t>
            </w:r>
          </w:p>
        </w:tc>
        <w:tc>
          <w:tcPr>
            <w:tcW w:w="427" w:type="pct"/>
          </w:tcPr>
          <w:p w:rsidR="00944466" w:rsidRDefault="00944466">
            <w:r>
              <w:t>714036-01-M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14.545098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68.677566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1578</w:t>
            </w:r>
          </w:p>
        </w:tc>
        <w:tc>
          <w:tcPr>
            <w:tcW w:w="290" w:type="pct"/>
          </w:tcPr>
          <w:p w:rsidR="00944466" w:rsidRDefault="00944466">
            <w:r>
              <w:t>21408</w:t>
            </w:r>
          </w:p>
        </w:tc>
        <w:tc>
          <w:tcPr>
            <w:tcW w:w="687" w:type="pct"/>
          </w:tcPr>
          <w:p w:rsidR="00944466" w:rsidRDefault="00944466">
            <w:r>
              <w:t>Maham Tariq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716258-01-M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68.666937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1579</w:t>
            </w:r>
          </w:p>
        </w:tc>
        <w:tc>
          <w:tcPr>
            <w:tcW w:w="290" w:type="pct"/>
          </w:tcPr>
          <w:p w:rsidR="00944466" w:rsidRDefault="00944466">
            <w:r>
              <w:t>22259</w:t>
            </w:r>
          </w:p>
        </w:tc>
        <w:tc>
          <w:tcPr>
            <w:tcW w:w="687" w:type="pct"/>
          </w:tcPr>
          <w:p w:rsidR="00944466" w:rsidRDefault="00944466">
            <w:r>
              <w:t>Sarah Anees</w:t>
            </w:r>
          </w:p>
        </w:tc>
        <w:tc>
          <w:tcPr>
            <w:tcW w:w="494" w:type="pct"/>
          </w:tcPr>
          <w:p w:rsidR="00944466" w:rsidRDefault="00944466">
            <w:r>
              <w:t xml:space="preserve">Anees Ahmad </w:t>
            </w:r>
          </w:p>
        </w:tc>
        <w:tc>
          <w:tcPr>
            <w:tcW w:w="427" w:type="pct"/>
          </w:tcPr>
          <w:p w:rsidR="00944466" w:rsidRDefault="00944466">
            <w:r>
              <w:t>716862-01-M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68.665693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1580</w:t>
            </w:r>
          </w:p>
        </w:tc>
        <w:tc>
          <w:tcPr>
            <w:tcW w:w="290" w:type="pct"/>
          </w:tcPr>
          <w:p w:rsidR="00944466" w:rsidRDefault="00944466">
            <w:r>
              <w:t>23062</w:t>
            </w:r>
          </w:p>
        </w:tc>
        <w:tc>
          <w:tcPr>
            <w:tcW w:w="687" w:type="pct"/>
          </w:tcPr>
          <w:p w:rsidR="00944466" w:rsidRDefault="00944466">
            <w:r>
              <w:t>Kynat Rehman</w:t>
            </w:r>
          </w:p>
        </w:tc>
        <w:tc>
          <w:tcPr>
            <w:tcW w:w="494" w:type="pct"/>
          </w:tcPr>
          <w:p w:rsidR="00944466" w:rsidRDefault="00944466">
            <w:r>
              <w:t>Ayaz Mahmood</w:t>
            </w:r>
          </w:p>
        </w:tc>
        <w:tc>
          <w:tcPr>
            <w:tcW w:w="427" w:type="pct"/>
          </w:tcPr>
          <w:p w:rsidR="00944466" w:rsidRDefault="00944466">
            <w:r>
              <w:t>112657-P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13.507368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68.664728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1581</w:t>
            </w:r>
          </w:p>
        </w:tc>
        <w:tc>
          <w:tcPr>
            <w:tcW w:w="290" w:type="pct"/>
          </w:tcPr>
          <w:p w:rsidR="00944466" w:rsidRDefault="00944466">
            <w:r>
              <w:t>22973</w:t>
            </w:r>
          </w:p>
        </w:tc>
        <w:tc>
          <w:tcPr>
            <w:tcW w:w="687" w:type="pct"/>
          </w:tcPr>
          <w:p w:rsidR="00944466" w:rsidRDefault="00944466">
            <w:r>
              <w:t>3530278405994</w:t>
            </w:r>
          </w:p>
        </w:tc>
        <w:tc>
          <w:tcPr>
            <w:tcW w:w="494" w:type="pct"/>
          </w:tcPr>
          <w:p w:rsidR="00944466" w:rsidRDefault="00944466">
            <w:r>
              <w:t>Ali Hunnain Haider</w:t>
            </w:r>
          </w:p>
        </w:tc>
        <w:tc>
          <w:tcPr>
            <w:tcW w:w="427" w:type="pct"/>
          </w:tcPr>
          <w:p w:rsidR="00944466" w:rsidRDefault="00944466">
            <w:r>
              <w:t>105784-P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68.664556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1582</w:t>
            </w:r>
          </w:p>
        </w:tc>
        <w:tc>
          <w:tcPr>
            <w:tcW w:w="290" w:type="pct"/>
          </w:tcPr>
          <w:p w:rsidR="00944466" w:rsidRDefault="00944466">
            <w:r>
              <w:t>21226</w:t>
            </w:r>
          </w:p>
        </w:tc>
        <w:tc>
          <w:tcPr>
            <w:tcW w:w="687" w:type="pct"/>
          </w:tcPr>
          <w:p w:rsidR="00944466" w:rsidRDefault="00944466">
            <w:r>
              <w:t>Nimra Rasheed Chaudhary</w:t>
            </w:r>
          </w:p>
        </w:tc>
        <w:tc>
          <w:tcPr>
            <w:tcW w:w="494" w:type="pct"/>
          </w:tcPr>
          <w:p w:rsidR="00944466" w:rsidRDefault="00944466">
            <w:r>
              <w:t>Muhammad Rasheed</w:t>
            </w:r>
          </w:p>
        </w:tc>
        <w:tc>
          <w:tcPr>
            <w:tcW w:w="427" w:type="pct"/>
          </w:tcPr>
          <w:p w:rsidR="00944466" w:rsidRDefault="00944466">
            <w:r>
              <w:t>715507-01-M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4.066667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68.659091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1583</w:t>
            </w:r>
          </w:p>
        </w:tc>
        <w:tc>
          <w:tcPr>
            <w:tcW w:w="290" w:type="pct"/>
          </w:tcPr>
          <w:p w:rsidR="00944466" w:rsidRDefault="00944466">
            <w:r>
              <w:t>20287</w:t>
            </w:r>
          </w:p>
        </w:tc>
        <w:tc>
          <w:tcPr>
            <w:tcW w:w="687" w:type="pct"/>
          </w:tcPr>
          <w:p w:rsidR="00944466" w:rsidRDefault="00944466">
            <w:r>
              <w:t>Asifa Tehreem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104146-P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68.657793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1584</w:t>
            </w:r>
          </w:p>
        </w:tc>
        <w:tc>
          <w:tcPr>
            <w:tcW w:w="290" w:type="pct"/>
          </w:tcPr>
          <w:p w:rsidR="00944466" w:rsidRDefault="00944466">
            <w:r>
              <w:t>21873</w:t>
            </w:r>
          </w:p>
        </w:tc>
        <w:tc>
          <w:tcPr>
            <w:tcW w:w="687" w:type="pct"/>
          </w:tcPr>
          <w:p w:rsidR="00944466" w:rsidRDefault="00944466">
            <w:r>
              <w:t>Shereen Ali Khan</w:t>
            </w:r>
          </w:p>
        </w:tc>
        <w:tc>
          <w:tcPr>
            <w:tcW w:w="494" w:type="pct"/>
          </w:tcPr>
          <w:p w:rsidR="00944466" w:rsidRDefault="00944466">
            <w:r>
              <w:t>Mazhar Ali Jaskani</w:t>
            </w:r>
          </w:p>
        </w:tc>
        <w:tc>
          <w:tcPr>
            <w:tcW w:w="427" w:type="pct"/>
          </w:tcPr>
          <w:p w:rsidR="00944466" w:rsidRDefault="00944466">
            <w:r>
              <w:t>715591-01-M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68.656493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1585</w:t>
            </w:r>
          </w:p>
        </w:tc>
        <w:tc>
          <w:tcPr>
            <w:tcW w:w="290" w:type="pct"/>
          </w:tcPr>
          <w:p w:rsidR="00944466" w:rsidRDefault="00944466">
            <w:r>
              <w:t>24906</w:t>
            </w:r>
          </w:p>
        </w:tc>
        <w:tc>
          <w:tcPr>
            <w:tcW w:w="687" w:type="pct"/>
          </w:tcPr>
          <w:p w:rsidR="00944466" w:rsidRDefault="00944466">
            <w:r>
              <w:t>Komal Mushtaq</w:t>
            </w:r>
          </w:p>
        </w:tc>
        <w:tc>
          <w:tcPr>
            <w:tcW w:w="494" w:type="pct"/>
          </w:tcPr>
          <w:p w:rsidR="00944466" w:rsidRDefault="00944466">
            <w:r>
              <w:t xml:space="preserve">Mahar Mushtaq Ahmad </w:t>
            </w:r>
          </w:p>
        </w:tc>
        <w:tc>
          <w:tcPr>
            <w:tcW w:w="427" w:type="pct"/>
          </w:tcPr>
          <w:p w:rsidR="00944466" w:rsidRDefault="00944466">
            <w:r>
              <w:t>718465-01-M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68.655627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1586</w:t>
            </w:r>
          </w:p>
        </w:tc>
        <w:tc>
          <w:tcPr>
            <w:tcW w:w="290" w:type="pct"/>
          </w:tcPr>
          <w:p w:rsidR="00944466" w:rsidRDefault="00944466">
            <w:r>
              <w:t>20648</w:t>
            </w:r>
          </w:p>
        </w:tc>
        <w:tc>
          <w:tcPr>
            <w:tcW w:w="687" w:type="pct"/>
          </w:tcPr>
          <w:p w:rsidR="00944466" w:rsidRDefault="00944466">
            <w:r>
              <w:t>Maira Imtiaz</w:t>
            </w:r>
          </w:p>
        </w:tc>
        <w:tc>
          <w:tcPr>
            <w:tcW w:w="494" w:type="pct"/>
          </w:tcPr>
          <w:p w:rsidR="00944466" w:rsidRDefault="00944466">
            <w:r>
              <w:t>Muhammad Imtiaz</w:t>
            </w:r>
          </w:p>
        </w:tc>
        <w:tc>
          <w:tcPr>
            <w:tcW w:w="427" w:type="pct"/>
          </w:tcPr>
          <w:p w:rsidR="00944466" w:rsidRDefault="00944466">
            <w:r>
              <w:t>716424-01-M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68.651785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1587</w:t>
            </w:r>
          </w:p>
        </w:tc>
        <w:tc>
          <w:tcPr>
            <w:tcW w:w="290" w:type="pct"/>
          </w:tcPr>
          <w:p w:rsidR="00944466" w:rsidRDefault="00944466">
            <w:r>
              <w:t>17925</w:t>
            </w:r>
          </w:p>
        </w:tc>
        <w:tc>
          <w:tcPr>
            <w:tcW w:w="687" w:type="pct"/>
          </w:tcPr>
          <w:p w:rsidR="00944466" w:rsidRDefault="00944466">
            <w:r>
              <w:t>Namra Attique</w:t>
            </w:r>
          </w:p>
        </w:tc>
        <w:tc>
          <w:tcPr>
            <w:tcW w:w="494" w:type="pct"/>
          </w:tcPr>
          <w:p w:rsidR="00944466" w:rsidRDefault="00944466">
            <w:r>
              <w:t>Muhammad Attique</w:t>
            </w:r>
          </w:p>
        </w:tc>
        <w:tc>
          <w:tcPr>
            <w:tcW w:w="427" w:type="pct"/>
          </w:tcPr>
          <w:p w:rsidR="00944466" w:rsidRDefault="00944466">
            <w:r>
              <w:t xml:space="preserve">112476-P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14.208163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68.649505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1588</w:t>
            </w:r>
          </w:p>
        </w:tc>
        <w:tc>
          <w:tcPr>
            <w:tcW w:w="290" w:type="pct"/>
          </w:tcPr>
          <w:p w:rsidR="00944466" w:rsidRDefault="00944466">
            <w:r>
              <w:t>22758</w:t>
            </w:r>
          </w:p>
        </w:tc>
        <w:tc>
          <w:tcPr>
            <w:tcW w:w="687" w:type="pct"/>
          </w:tcPr>
          <w:p w:rsidR="00944466" w:rsidRDefault="00944466">
            <w:r>
              <w:t>Aeman Rehman</w:t>
            </w:r>
          </w:p>
        </w:tc>
        <w:tc>
          <w:tcPr>
            <w:tcW w:w="494" w:type="pct"/>
          </w:tcPr>
          <w:p w:rsidR="00944466" w:rsidRDefault="00944466">
            <w:r>
              <w:t>LUTF UR REHMAN</w:t>
            </w:r>
          </w:p>
        </w:tc>
        <w:tc>
          <w:tcPr>
            <w:tcW w:w="427" w:type="pct"/>
          </w:tcPr>
          <w:p w:rsidR="00944466" w:rsidRDefault="00944466">
            <w:r>
              <w:t>718771-01-M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68.64145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1589</w:t>
            </w:r>
          </w:p>
        </w:tc>
        <w:tc>
          <w:tcPr>
            <w:tcW w:w="290" w:type="pct"/>
          </w:tcPr>
          <w:p w:rsidR="00944466" w:rsidRDefault="00944466">
            <w:r>
              <w:t>25312</w:t>
            </w:r>
          </w:p>
        </w:tc>
        <w:tc>
          <w:tcPr>
            <w:tcW w:w="687" w:type="pct"/>
          </w:tcPr>
          <w:p w:rsidR="00944466" w:rsidRDefault="00944466">
            <w:r>
              <w:t>Mian Afaq Ali</w:t>
            </w:r>
          </w:p>
        </w:tc>
        <w:tc>
          <w:tcPr>
            <w:tcW w:w="494" w:type="pct"/>
          </w:tcPr>
          <w:p w:rsidR="00944466" w:rsidRDefault="00944466">
            <w:r>
              <w:t>Mian Mubarak Ali</w:t>
            </w:r>
          </w:p>
        </w:tc>
        <w:tc>
          <w:tcPr>
            <w:tcW w:w="427" w:type="pct"/>
          </w:tcPr>
          <w:p w:rsidR="00944466" w:rsidRDefault="00944466">
            <w:r>
              <w:t>716254-01-M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68.640963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1590</w:t>
            </w:r>
          </w:p>
        </w:tc>
        <w:tc>
          <w:tcPr>
            <w:tcW w:w="290" w:type="pct"/>
          </w:tcPr>
          <w:p w:rsidR="00944466" w:rsidRDefault="00944466">
            <w:r>
              <w:t>22183</w:t>
            </w:r>
          </w:p>
        </w:tc>
        <w:tc>
          <w:tcPr>
            <w:tcW w:w="687" w:type="pct"/>
          </w:tcPr>
          <w:p w:rsidR="00944466" w:rsidRDefault="00944466">
            <w:r>
              <w:t>Zainulabideen</w:t>
            </w:r>
          </w:p>
        </w:tc>
        <w:tc>
          <w:tcPr>
            <w:tcW w:w="494" w:type="pct"/>
          </w:tcPr>
          <w:p w:rsidR="00944466" w:rsidRDefault="00944466">
            <w:r>
              <w:t>TAJ MUHAMMAD TAJ</w:t>
            </w:r>
          </w:p>
        </w:tc>
        <w:tc>
          <w:tcPr>
            <w:tcW w:w="427" w:type="pct"/>
          </w:tcPr>
          <w:p w:rsidR="00944466" w:rsidRDefault="00944466">
            <w:r>
              <w:t>747377-01-M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68.637012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1591</w:t>
            </w:r>
          </w:p>
        </w:tc>
        <w:tc>
          <w:tcPr>
            <w:tcW w:w="290" w:type="pct"/>
          </w:tcPr>
          <w:p w:rsidR="00944466" w:rsidRDefault="00944466">
            <w:r>
              <w:t>25052</w:t>
            </w:r>
          </w:p>
        </w:tc>
        <w:tc>
          <w:tcPr>
            <w:tcW w:w="687" w:type="pct"/>
          </w:tcPr>
          <w:p w:rsidR="00944466" w:rsidRDefault="00944466">
            <w:r>
              <w:t>Alina Raheel</w:t>
            </w:r>
          </w:p>
        </w:tc>
        <w:tc>
          <w:tcPr>
            <w:tcW w:w="494" w:type="pct"/>
          </w:tcPr>
          <w:p w:rsidR="00944466" w:rsidRDefault="00944466">
            <w:r>
              <w:t>Raheel Qureshi</w:t>
            </w:r>
          </w:p>
        </w:tc>
        <w:tc>
          <w:tcPr>
            <w:tcW w:w="427" w:type="pct"/>
          </w:tcPr>
          <w:p w:rsidR="00944466" w:rsidRDefault="00944466">
            <w:r>
              <w:t>745207-01-M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68.636526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1592</w:t>
            </w:r>
          </w:p>
        </w:tc>
        <w:tc>
          <w:tcPr>
            <w:tcW w:w="290" w:type="pct"/>
          </w:tcPr>
          <w:p w:rsidR="00944466" w:rsidRDefault="00944466">
            <w:r>
              <w:t>6811</w:t>
            </w:r>
          </w:p>
        </w:tc>
        <w:tc>
          <w:tcPr>
            <w:tcW w:w="687" w:type="pct"/>
          </w:tcPr>
          <w:p w:rsidR="00944466" w:rsidRDefault="00944466">
            <w:r>
              <w:t>Asia Rashid</w:t>
            </w:r>
          </w:p>
        </w:tc>
        <w:tc>
          <w:tcPr>
            <w:tcW w:w="494" w:type="pct"/>
          </w:tcPr>
          <w:p w:rsidR="00944466" w:rsidRDefault="00944466">
            <w:r>
              <w:t>Rashid Ur Rehman Tariq</w:t>
            </w:r>
          </w:p>
        </w:tc>
        <w:tc>
          <w:tcPr>
            <w:tcW w:w="427" w:type="pct"/>
          </w:tcPr>
          <w:p w:rsidR="00944466" w:rsidRDefault="00944466">
            <w:r>
              <w:t>96884-P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12.514286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68.635498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1593</w:t>
            </w:r>
          </w:p>
        </w:tc>
        <w:tc>
          <w:tcPr>
            <w:tcW w:w="290" w:type="pct"/>
          </w:tcPr>
          <w:p w:rsidR="00944466" w:rsidRDefault="00944466">
            <w:r>
              <w:t>23426</w:t>
            </w:r>
          </w:p>
        </w:tc>
        <w:tc>
          <w:tcPr>
            <w:tcW w:w="687" w:type="pct"/>
          </w:tcPr>
          <w:p w:rsidR="00944466" w:rsidRDefault="00944466">
            <w:r>
              <w:t>Rubab Sana</w:t>
            </w:r>
          </w:p>
        </w:tc>
        <w:tc>
          <w:tcPr>
            <w:tcW w:w="494" w:type="pct"/>
          </w:tcPr>
          <w:p w:rsidR="00944466" w:rsidRDefault="00944466">
            <w:r>
              <w:t>Munir Ahmad</w:t>
            </w:r>
          </w:p>
        </w:tc>
        <w:tc>
          <w:tcPr>
            <w:tcW w:w="427" w:type="pct"/>
          </w:tcPr>
          <w:p w:rsidR="00944466" w:rsidRDefault="00944466">
            <w:r>
              <w:t>715882-01-M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4.804762</w:t>
            </w:r>
          </w:p>
        </w:tc>
        <w:tc>
          <w:tcPr>
            <w:tcW w:w="289" w:type="pct"/>
          </w:tcPr>
          <w:p w:rsidR="00944466" w:rsidRDefault="00944466">
            <w:r>
              <w:t>4.713636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68.635065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1594</w:t>
            </w:r>
          </w:p>
        </w:tc>
        <w:tc>
          <w:tcPr>
            <w:tcW w:w="290" w:type="pct"/>
          </w:tcPr>
          <w:p w:rsidR="00944466" w:rsidRDefault="00944466">
            <w:r>
              <w:t>20438</w:t>
            </w:r>
          </w:p>
        </w:tc>
        <w:tc>
          <w:tcPr>
            <w:tcW w:w="687" w:type="pct"/>
          </w:tcPr>
          <w:p w:rsidR="00944466" w:rsidRDefault="00944466">
            <w:r>
              <w:t>Fatima Maqbool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Haris Saleem </w:t>
            </w:r>
          </w:p>
        </w:tc>
        <w:tc>
          <w:tcPr>
            <w:tcW w:w="427" w:type="pct"/>
          </w:tcPr>
          <w:p w:rsidR="00944466" w:rsidRDefault="00944466">
            <w:r>
              <w:t>95580-P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68.630735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1595</w:t>
            </w:r>
          </w:p>
        </w:tc>
        <w:tc>
          <w:tcPr>
            <w:tcW w:w="290" w:type="pct"/>
          </w:tcPr>
          <w:p w:rsidR="00944466" w:rsidRDefault="00944466">
            <w:r>
              <w:t>18630</w:t>
            </w:r>
          </w:p>
        </w:tc>
        <w:tc>
          <w:tcPr>
            <w:tcW w:w="687" w:type="pct"/>
          </w:tcPr>
          <w:p w:rsidR="00944466" w:rsidRDefault="00944466">
            <w:r>
              <w:t>Sundas Akber</w:t>
            </w:r>
          </w:p>
        </w:tc>
        <w:tc>
          <w:tcPr>
            <w:tcW w:w="494" w:type="pct"/>
          </w:tcPr>
          <w:p w:rsidR="00944466" w:rsidRDefault="00944466">
            <w:r>
              <w:t>Ghulam Akber</w:t>
            </w:r>
          </w:p>
        </w:tc>
        <w:tc>
          <w:tcPr>
            <w:tcW w:w="427" w:type="pct"/>
          </w:tcPr>
          <w:p w:rsidR="00944466" w:rsidRDefault="00944466">
            <w:r>
              <w:t>102556-P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12.782609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3.7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68.630228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1596</w:t>
            </w:r>
          </w:p>
        </w:tc>
        <w:tc>
          <w:tcPr>
            <w:tcW w:w="290" w:type="pct"/>
          </w:tcPr>
          <w:p w:rsidR="00944466" w:rsidRDefault="00944466">
            <w:r>
              <w:t>23148</w:t>
            </w:r>
          </w:p>
        </w:tc>
        <w:tc>
          <w:tcPr>
            <w:tcW w:w="687" w:type="pct"/>
          </w:tcPr>
          <w:p w:rsidR="00944466" w:rsidRDefault="00944466">
            <w:r>
              <w:t>Ayesha Hassan</w:t>
            </w:r>
          </w:p>
        </w:tc>
        <w:tc>
          <w:tcPr>
            <w:tcW w:w="494" w:type="pct"/>
          </w:tcPr>
          <w:p w:rsidR="00944466" w:rsidRDefault="00944466">
            <w:r>
              <w:t xml:space="preserve">Nasir Hassan </w:t>
            </w:r>
          </w:p>
        </w:tc>
        <w:tc>
          <w:tcPr>
            <w:tcW w:w="427" w:type="pct"/>
          </w:tcPr>
          <w:p w:rsidR="00944466" w:rsidRDefault="00944466">
            <w:r>
              <w:t>715414-01-M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68.624405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1597</w:t>
            </w:r>
          </w:p>
        </w:tc>
        <w:tc>
          <w:tcPr>
            <w:tcW w:w="290" w:type="pct"/>
          </w:tcPr>
          <w:p w:rsidR="00944466" w:rsidRDefault="00944466">
            <w:r>
              <w:t>23014</w:t>
            </w:r>
          </w:p>
        </w:tc>
        <w:tc>
          <w:tcPr>
            <w:tcW w:w="687" w:type="pct"/>
          </w:tcPr>
          <w:p w:rsidR="00944466" w:rsidRDefault="00944466">
            <w:r>
              <w:t>Muhammad Muneeb</w:t>
            </w:r>
          </w:p>
        </w:tc>
        <w:tc>
          <w:tcPr>
            <w:tcW w:w="494" w:type="pct"/>
          </w:tcPr>
          <w:p w:rsidR="00944466" w:rsidRDefault="00944466">
            <w:r>
              <w:t>Muhammad Naeem</w:t>
            </w:r>
          </w:p>
        </w:tc>
        <w:tc>
          <w:tcPr>
            <w:tcW w:w="427" w:type="pct"/>
          </w:tcPr>
          <w:p w:rsidR="00944466" w:rsidRDefault="00944466">
            <w:r>
              <w:t>718113-01-M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68.624242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1598</w:t>
            </w:r>
          </w:p>
        </w:tc>
        <w:tc>
          <w:tcPr>
            <w:tcW w:w="290" w:type="pct"/>
          </w:tcPr>
          <w:p w:rsidR="00944466" w:rsidRDefault="00944466">
            <w:r>
              <w:t>16085</w:t>
            </w:r>
          </w:p>
        </w:tc>
        <w:tc>
          <w:tcPr>
            <w:tcW w:w="687" w:type="pct"/>
          </w:tcPr>
          <w:p w:rsidR="00944466" w:rsidRDefault="00944466">
            <w:r>
              <w:t>Ayesha Shahbaz</w:t>
            </w:r>
          </w:p>
        </w:tc>
        <w:tc>
          <w:tcPr>
            <w:tcW w:w="494" w:type="pct"/>
          </w:tcPr>
          <w:p w:rsidR="00944466" w:rsidRDefault="00944466">
            <w:r>
              <w:t>Muhammad Aslam Shahbaz</w:t>
            </w:r>
          </w:p>
        </w:tc>
        <w:tc>
          <w:tcPr>
            <w:tcW w:w="427" w:type="pct"/>
          </w:tcPr>
          <w:p w:rsidR="00944466" w:rsidRDefault="00944466">
            <w:r>
              <w:t>112816-P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68.621266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1599</w:t>
            </w:r>
          </w:p>
        </w:tc>
        <w:tc>
          <w:tcPr>
            <w:tcW w:w="290" w:type="pct"/>
          </w:tcPr>
          <w:p w:rsidR="00944466" w:rsidRDefault="00944466">
            <w:r>
              <w:t>24595</w:t>
            </w:r>
          </w:p>
        </w:tc>
        <w:tc>
          <w:tcPr>
            <w:tcW w:w="687" w:type="pct"/>
          </w:tcPr>
          <w:p w:rsidR="00944466" w:rsidRDefault="00944466">
            <w:r>
              <w:t>Maryam Aslam</w:t>
            </w:r>
          </w:p>
        </w:tc>
        <w:tc>
          <w:tcPr>
            <w:tcW w:w="494" w:type="pct"/>
          </w:tcPr>
          <w:p w:rsidR="00944466" w:rsidRDefault="00944466">
            <w:r>
              <w:t>Abeer Ahmad</w:t>
            </w:r>
          </w:p>
        </w:tc>
        <w:tc>
          <w:tcPr>
            <w:tcW w:w="427" w:type="pct"/>
          </w:tcPr>
          <w:p w:rsidR="00944466" w:rsidRDefault="00944466">
            <w:r>
              <w:t>103410-p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68.616721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1600</w:t>
            </w:r>
          </w:p>
        </w:tc>
        <w:tc>
          <w:tcPr>
            <w:tcW w:w="290" w:type="pct"/>
          </w:tcPr>
          <w:p w:rsidR="00944466" w:rsidRDefault="00944466">
            <w:r>
              <w:t>25185</w:t>
            </w:r>
          </w:p>
        </w:tc>
        <w:tc>
          <w:tcPr>
            <w:tcW w:w="687" w:type="pct"/>
          </w:tcPr>
          <w:p w:rsidR="00944466" w:rsidRDefault="00944466">
            <w:r>
              <w:t>Rija Zainab</w:t>
            </w:r>
          </w:p>
        </w:tc>
        <w:tc>
          <w:tcPr>
            <w:tcW w:w="494" w:type="pct"/>
          </w:tcPr>
          <w:p w:rsidR="00944466" w:rsidRDefault="00944466">
            <w:r>
              <w:t>Syed Amjad Hussain</w:t>
            </w:r>
          </w:p>
        </w:tc>
        <w:tc>
          <w:tcPr>
            <w:tcW w:w="427" w:type="pct"/>
          </w:tcPr>
          <w:p w:rsidR="00944466" w:rsidRDefault="00944466">
            <w:r>
              <w:t>112878_P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68.616234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1601</w:t>
            </w:r>
          </w:p>
        </w:tc>
        <w:tc>
          <w:tcPr>
            <w:tcW w:w="290" w:type="pct"/>
          </w:tcPr>
          <w:p w:rsidR="00944466" w:rsidRDefault="00944466">
            <w:r>
              <w:t>25033</w:t>
            </w:r>
          </w:p>
        </w:tc>
        <w:tc>
          <w:tcPr>
            <w:tcW w:w="687" w:type="pct"/>
          </w:tcPr>
          <w:p w:rsidR="00944466" w:rsidRDefault="00944466">
            <w:r>
              <w:t>Sidra Shafique</w:t>
            </w:r>
          </w:p>
        </w:tc>
        <w:tc>
          <w:tcPr>
            <w:tcW w:w="494" w:type="pct"/>
          </w:tcPr>
          <w:p w:rsidR="00944466" w:rsidRDefault="00944466">
            <w:r>
              <w:t>Muhammad Shafique</w:t>
            </w:r>
          </w:p>
        </w:tc>
        <w:tc>
          <w:tcPr>
            <w:tcW w:w="427" w:type="pct"/>
          </w:tcPr>
          <w:p w:rsidR="00944466" w:rsidRDefault="00944466">
            <w:r>
              <w:t>110942-P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68.61461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1602</w:t>
            </w:r>
          </w:p>
        </w:tc>
        <w:tc>
          <w:tcPr>
            <w:tcW w:w="290" w:type="pct"/>
          </w:tcPr>
          <w:p w:rsidR="00944466" w:rsidRDefault="00944466">
            <w:r>
              <w:t>24808</w:t>
            </w:r>
          </w:p>
        </w:tc>
        <w:tc>
          <w:tcPr>
            <w:tcW w:w="687" w:type="pct"/>
          </w:tcPr>
          <w:p w:rsidR="00944466" w:rsidRDefault="00944466">
            <w:r>
              <w:t>Zoha Hassan</w:t>
            </w:r>
          </w:p>
        </w:tc>
        <w:tc>
          <w:tcPr>
            <w:tcW w:w="494" w:type="pct"/>
          </w:tcPr>
          <w:p w:rsidR="00944466" w:rsidRDefault="00944466">
            <w:r>
              <w:t>Hassan Nawaz Cheema</w:t>
            </w:r>
          </w:p>
        </w:tc>
        <w:tc>
          <w:tcPr>
            <w:tcW w:w="427" w:type="pct"/>
          </w:tcPr>
          <w:p w:rsidR="00944466" w:rsidRDefault="00944466">
            <w:r>
              <w:t>746933-01-M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68.613697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1603</w:t>
            </w:r>
          </w:p>
        </w:tc>
        <w:tc>
          <w:tcPr>
            <w:tcW w:w="290" w:type="pct"/>
          </w:tcPr>
          <w:p w:rsidR="00944466" w:rsidRDefault="00944466">
            <w:r>
              <w:t>21822</w:t>
            </w:r>
          </w:p>
        </w:tc>
        <w:tc>
          <w:tcPr>
            <w:tcW w:w="687" w:type="pct"/>
          </w:tcPr>
          <w:p w:rsidR="00944466" w:rsidRDefault="00944466">
            <w:r>
              <w:t>Iqra Amjad</w:t>
            </w:r>
          </w:p>
        </w:tc>
        <w:tc>
          <w:tcPr>
            <w:tcW w:w="494" w:type="pct"/>
          </w:tcPr>
          <w:p w:rsidR="00944466" w:rsidRDefault="00944466">
            <w:r>
              <w:t>Muhammad Amjad Saddique</w:t>
            </w:r>
          </w:p>
        </w:tc>
        <w:tc>
          <w:tcPr>
            <w:tcW w:w="427" w:type="pct"/>
          </w:tcPr>
          <w:p w:rsidR="00944466" w:rsidRDefault="00944466">
            <w:r>
              <w:t>718555-01-M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68.608117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1604</w:t>
            </w:r>
          </w:p>
        </w:tc>
        <w:tc>
          <w:tcPr>
            <w:tcW w:w="290" w:type="pct"/>
          </w:tcPr>
          <w:p w:rsidR="00944466" w:rsidRDefault="00944466">
            <w:r>
              <w:t>22149</w:t>
            </w:r>
          </w:p>
        </w:tc>
        <w:tc>
          <w:tcPr>
            <w:tcW w:w="687" w:type="pct"/>
          </w:tcPr>
          <w:p w:rsidR="00944466" w:rsidRDefault="00944466">
            <w:r>
              <w:t>Ayesha Islam</w:t>
            </w:r>
          </w:p>
        </w:tc>
        <w:tc>
          <w:tcPr>
            <w:tcW w:w="494" w:type="pct"/>
          </w:tcPr>
          <w:p w:rsidR="00944466" w:rsidRDefault="00944466">
            <w:r>
              <w:t>Islam ud Din</w:t>
            </w:r>
          </w:p>
        </w:tc>
        <w:tc>
          <w:tcPr>
            <w:tcW w:w="427" w:type="pct"/>
          </w:tcPr>
          <w:p w:rsidR="00944466" w:rsidRDefault="00944466">
            <w:r>
              <w:t>715021-01-M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4.838095</w:t>
            </w:r>
          </w:p>
        </w:tc>
        <w:tc>
          <w:tcPr>
            <w:tcW w:w="289" w:type="pct"/>
          </w:tcPr>
          <w:p w:rsidR="00944466" w:rsidRDefault="00944466">
            <w:r>
              <w:t>4.636364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68.607792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1605</w:t>
            </w:r>
          </w:p>
        </w:tc>
        <w:tc>
          <w:tcPr>
            <w:tcW w:w="290" w:type="pct"/>
          </w:tcPr>
          <w:p w:rsidR="00944466" w:rsidRDefault="00944466">
            <w:r>
              <w:t>20546</w:t>
            </w:r>
          </w:p>
        </w:tc>
        <w:tc>
          <w:tcPr>
            <w:tcW w:w="687" w:type="pct"/>
          </w:tcPr>
          <w:p w:rsidR="00944466" w:rsidRDefault="00944466">
            <w:r>
              <w:t>Muhammad Haris Khan</w:t>
            </w:r>
          </w:p>
        </w:tc>
        <w:tc>
          <w:tcPr>
            <w:tcW w:w="494" w:type="pct"/>
          </w:tcPr>
          <w:p w:rsidR="00944466" w:rsidRDefault="00944466">
            <w:r>
              <w:t>Muhammad Dastagir Khan</w:t>
            </w:r>
          </w:p>
        </w:tc>
        <w:tc>
          <w:tcPr>
            <w:tcW w:w="427" w:type="pct"/>
          </w:tcPr>
          <w:p w:rsidR="00944466" w:rsidRDefault="00944466">
            <w:r>
              <w:t>118516-P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4.186364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68.60303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1606</w:t>
            </w:r>
          </w:p>
        </w:tc>
        <w:tc>
          <w:tcPr>
            <w:tcW w:w="290" w:type="pct"/>
          </w:tcPr>
          <w:p w:rsidR="00944466" w:rsidRDefault="00944466">
            <w:r>
              <w:t>22554</w:t>
            </w:r>
          </w:p>
        </w:tc>
        <w:tc>
          <w:tcPr>
            <w:tcW w:w="687" w:type="pct"/>
          </w:tcPr>
          <w:p w:rsidR="00944466" w:rsidRDefault="00944466">
            <w:r>
              <w:t>Ali Raza</w:t>
            </w:r>
          </w:p>
        </w:tc>
        <w:tc>
          <w:tcPr>
            <w:tcW w:w="494" w:type="pct"/>
          </w:tcPr>
          <w:p w:rsidR="00944466" w:rsidRDefault="00944466">
            <w:r>
              <w:t>Muhammad Riaz</w:t>
            </w:r>
          </w:p>
        </w:tc>
        <w:tc>
          <w:tcPr>
            <w:tcW w:w="427" w:type="pct"/>
          </w:tcPr>
          <w:p w:rsidR="00944466" w:rsidRDefault="00944466">
            <w:r>
              <w:t>720994-01-M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68.602326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1607</w:t>
            </w:r>
          </w:p>
        </w:tc>
        <w:tc>
          <w:tcPr>
            <w:tcW w:w="290" w:type="pct"/>
          </w:tcPr>
          <w:p w:rsidR="00944466" w:rsidRDefault="00944466">
            <w:r>
              <w:t>21577</w:t>
            </w:r>
          </w:p>
        </w:tc>
        <w:tc>
          <w:tcPr>
            <w:tcW w:w="687" w:type="pct"/>
          </w:tcPr>
          <w:p w:rsidR="00944466" w:rsidRDefault="00944466">
            <w:r>
              <w:t>Dr. Hira Syed</w:t>
            </w:r>
          </w:p>
        </w:tc>
        <w:tc>
          <w:tcPr>
            <w:tcW w:w="494" w:type="pct"/>
          </w:tcPr>
          <w:p w:rsidR="00944466" w:rsidRDefault="00944466">
            <w:r>
              <w:t>Syed Ali Shahzad</w:t>
            </w:r>
          </w:p>
        </w:tc>
        <w:tc>
          <w:tcPr>
            <w:tcW w:w="427" w:type="pct"/>
          </w:tcPr>
          <w:p w:rsidR="00944466" w:rsidRDefault="00944466">
            <w:r>
              <w:t>112948-P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68.602002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1608</w:t>
            </w:r>
          </w:p>
        </w:tc>
        <w:tc>
          <w:tcPr>
            <w:tcW w:w="290" w:type="pct"/>
          </w:tcPr>
          <w:p w:rsidR="00944466" w:rsidRDefault="00944466">
            <w:r>
              <w:t>24869</w:t>
            </w:r>
          </w:p>
        </w:tc>
        <w:tc>
          <w:tcPr>
            <w:tcW w:w="687" w:type="pct"/>
          </w:tcPr>
          <w:p w:rsidR="00944466" w:rsidRDefault="00944466">
            <w:r>
              <w:t>Maryyam Saeed</w:t>
            </w:r>
          </w:p>
        </w:tc>
        <w:tc>
          <w:tcPr>
            <w:tcW w:w="494" w:type="pct"/>
          </w:tcPr>
          <w:p w:rsidR="00944466" w:rsidRDefault="00944466">
            <w:r>
              <w:t>Sajid Ullah Khan</w:t>
            </w:r>
          </w:p>
        </w:tc>
        <w:tc>
          <w:tcPr>
            <w:tcW w:w="427" w:type="pct"/>
          </w:tcPr>
          <w:p w:rsidR="00944466" w:rsidRDefault="00944466">
            <w:r>
              <w:t>720715-01-M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14.415686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68.599236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1609</w:t>
            </w:r>
          </w:p>
        </w:tc>
        <w:tc>
          <w:tcPr>
            <w:tcW w:w="290" w:type="pct"/>
          </w:tcPr>
          <w:p w:rsidR="00944466" w:rsidRDefault="00944466">
            <w:r>
              <w:t>22914</w:t>
            </w:r>
          </w:p>
        </w:tc>
        <w:tc>
          <w:tcPr>
            <w:tcW w:w="687" w:type="pct"/>
          </w:tcPr>
          <w:p w:rsidR="00944466" w:rsidRDefault="00944466">
            <w:r>
              <w:t>Muqaddas Fatima</w:t>
            </w:r>
          </w:p>
        </w:tc>
        <w:tc>
          <w:tcPr>
            <w:tcW w:w="494" w:type="pct"/>
          </w:tcPr>
          <w:p w:rsidR="00944466" w:rsidRDefault="00944466">
            <w:r>
              <w:t>Muhammad Masood Ur Rehman</w:t>
            </w:r>
          </w:p>
        </w:tc>
        <w:tc>
          <w:tcPr>
            <w:tcW w:w="427" w:type="pct"/>
          </w:tcPr>
          <w:p w:rsidR="00944466" w:rsidRDefault="00944466">
            <w:r>
              <w:t>718331-01-M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68.592986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1610</w:t>
            </w:r>
          </w:p>
        </w:tc>
        <w:tc>
          <w:tcPr>
            <w:tcW w:w="290" w:type="pct"/>
          </w:tcPr>
          <w:p w:rsidR="00944466" w:rsidRDefault="00944466">
            <w:r>
              <w:t>24884</w:t>
            </w:r>
          </w:p>
        </w:tc>
        <w:tc>
          <w:tcPr>
            <w:tcW w:w="687" w:type="pct"/>
          </w:tcPr>
          <w:p w:rsidR="00944466" w:rsidRDefault="00944466">
            <w:r>
              <w:t>Saad Hameed</w:t>
            </w:r>
          </w:p>
        </w:tc>
        <w:tc>
          <w:tcPr>
            <w:tcW w:w="494" w:type="pct"/>
          </w:tcPr>
          <w:p w:rsidR="00944466" w:rsidRDefault="00944466">
            <w:r>
              <w:t>Majid Hameed</w:t>
            </w:r>
          </w:p>
        </w:tc>
        <w:tc>
          <w:tcPr>
            <w:tcW w:w="427" w:type="pct"/>
          </w:tcPr>
          <w:p w:rsidR="00944466" w:rsidRDefault="00944466">
            <w:r>
              <w:t>749560-01-M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14.778261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68.591031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1611</w:t>
            </w:r>
          </w:p>
        </w:tc>
        <w:tc>
          <w:tcPr>
            <w:tcW w:w="290" w:type="pct"/>
          </w:tcPr>
          <w:p w:rsidR="00944466" w:rsidRDefault="00944466">
            <w:r>
              <w:t>22578</w:t>
            </w:r>
          </w:p>
        </w:tc>
        <w:tc>
          <w:tcPr>
            <w:tcW w:w="687" w:type="pct"/>
          </w:tcPr>
          <w:p w:rsidR="00944466" w:rsidRDefault="00944466">
            <w:r>
              <w:t>Muhammad Mohsin Dilshad</w:t>
            </w:r>
          </w:p>
        </w:tc>
        <w:tc>
          <w:tcPr>
            <w:tcW w:w="494" w:type="pct"/>
          </w:tcPr>
          <w:p w:rsidR="00944466" w:rsidRDefault="00944466">
            <w:r>
              <w:t>Dilshad Ahmed</w:t>
            </w:r>
          </w:p>
        </w:tc>
        <w:tc>
          <w:tcPr>
            <w:tcW w:w="427" w:type="pct"/>
          </w:tcPr>
          <w:p w:rsidR="00944466" w:rsidRDefault="00944466">
            <w:r>
              <w:t>742800-01-M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68.58566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1612</w:t>
            </w:r>
          </w:p>
        </w:tc>
        <w:tc>
          <w:tcPr>
            <w:tcW w:w="290" w:type="pct"/>
          </w:tcPr>
          <w:p w:rsidR="00944466" w:rsidRDefault="00944466">
            <w:r>
              <w:t>16057</w:t>
            </w:r>
          </w:p>
        </w:tc>
        <w:tc>
          <w:tcPr>
            <w:tcW w:w="687" w:type="pct"/>
          </w:tcPr>
          <w:p w:rsidR="00944466" w:rsidRDefault="00944466">
            <w:r>
              <w:t>Hafiz Abdul Rehman</w:t>
            </w:r>
          </w:p>
        </w:tc>
        <w:tc>
          <w:tcPr>
            <w:tcW w:w="494" w:type="pct"/>
          </w:tcPr>
          <w:p w:rsidR="00944466" w:rsidRDefault="00944466">
            <w:r>
              <w:t>Zia Ur Rehman</w:t>
            </w:r>
          </w:p>
        </w:tc>
        <w:tc>
          <w:tcPr>
            <w:tcW w:w="427" w:type="pct"/>
          </w:tcPr>
          <w:p w:rsidR="00944466" w:rsidRDefault="00944466">
            <w:r>
              <w:t>109392-P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68.585606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1613</w:t>
            </w:r>
          </w:p>
        </w:tc>
        <w:tc>
          <w:tcPr>
            <w:tcW w:w="290" w:type="pct"/>
          </w:tcPr>
          <w:p w:rsidR="00944466" w:rsidRDefault="00944466">
            <w:r>
              <w:t>21615</w:t>
            </w:r>
          </w:p>
        </w:tc>
        <w:tc>
          <w:tcPr>
            <w:tcW w:w="687" w:type="pct"/>
          </w:tcPr>
          <w:p w:rsidR="00944466" w:rsidRDefault="00944466">
            <w:r>
              <w:t>Tehreem Fatima</w:t>
            </w:r>
          </w:p>
        </w:tc>
        <w:tc>
          <w:tcPr>
            <w:tcW w:w="494" w:type="pct"/>
          </w:tcPr>
          <w:p w:rsidR="00944466" w:rsidRDefault="00944466">
            <w:r>
              <w:t>iftikhar hussain</w:t>
            </w:r>
          </w:p>
        </w:tc>
        <w:tc>
          <w:tcPr>
            <w:tcW w:w="427" w:type="pct"/>
          </w:tcPr>
          <w:p w:rsidR="00944466" w:rsidRDefault="00944466">
            <w:r>
              <w:t>715126-01-M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68.58447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1614</w:t>
            </w:r>
          </w:p>
        </w:tc>
        <w:tc>
          <w:tcPr>
            <w:tcW w:w="290" w:type="pct"/>
          </w:tcPr>
          <w:p w:rsidR="00944466" w:rsidRDefault="00944466">
            <w:r>
              <w:t>17395</w:t>
            </w:r>
          </w:p>
        </w:tc>
        <w:tc>
          <w:tcPr>
            <w:tcW w:w="687" w:type="pct"/>
          </w:tcPr>
          <w:p w:rsidR="00944466" w:rsidRDefault="00944466">
            <w:r>
              <w:t>Rabia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Abdullah Muzzammil </w:t>
            </w:r>
          </w:p>
        </w:tc>
        <w:tc>
          <w:tcPr>
            <w:tcW w:w="427" w:type="pct"/>
          </w:tcPr>
          <w:p w:rsidR="00944466" w:rsidRDefault="00944466">
            <w:r>
              <w:t>83840-P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4.558824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68.584202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1615</w:t>
            </w:r>
          </w:p>
        </w:tc>
        <w:tc>
          <w:tcPr>
            <w:tcW w:w="290" w:type="pct"/>
          </w:tcPr>
          <w:p w:rsidR="00944466" w:rsidRDefault="00944466">
            <w:r>
              <w:t>4653</w:t>
            </w:r>
          </w:p>
        </w:tc>
        <w:tc>
          <w:tcPr>
            <w:tcW w:w="687" w:type="pct"/>
          </w:tcPr>
          <w:p w:rsidR="00944466" w:rsidRDefault="00944466">
            <w:r>
              <w:t>Wajiha Sajjad</w:t>
            </w:r>
          </w:p>
        </w:tc>
        <w:tc>
          <w:tcPr>
            <w:tcW w:w="494" w:type="pct"/>
          </w:tcPr>
          <w:p w:rsidR="00944466" w:rsidRDefault="00944466">
            <w:r>
              <w:t>Sajjad Yousaf</w:t>
            </w:r>
          </w:p>
        </w:tc>
        <w:tc>
          <w:tcPr>
            <w:tcW w:w="427" w:type="pct"/>
          </w:tcPr>
          <w:p w:rsidR="00944466" w:rsidRDefault="00944466">
            <w:r>
              <w:t>99288-P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4.670588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68.580057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1616</w:t>
            </w:r>
          </w:p>
        </w:tc>
        <w:tc>
          <w:tcPr>
            <w:tcW w:w="290" w:type="pct"/>
          </w:tcPr>
          <w:p w:rsidR="00944466" w:rsidRDefault="00944466">
            <w:r>
              <w:t>23053</w:t>
            </w:r>
          </w:p>
        </w:tc>
        <w:tc>
          <w:tcPr>
            <w:tcW w:w="687" w:type="pct"/>
          </w:tcPr>
          <w:p w:rsidR="00944466" w:rsidRDefault="00944466">
            <w:r>
              <w:t>Khair Ul Bareya</w:t>
            </w:r>
          </w:p>
        </w:tc>
        <w:tc>
          <w:tcPr>
            <w:tcW w:w="494" w:type="pct"/>
          </w:tcPr>
          <w:p w:rsidR="00944466" w:rsidRDefault="00944466">
            <w:r>
              <w:t>Muhammad Mashhood Shahid Butt</w:t>
            </w:r>
          </w:p>
        </w:tc>
        <w:tc>
          <w:tcPr>
            <w:tcW w:w="427" w:type="pct"/>
          </w:tcPr>
          <w:p w:rsidR="00944466" w:rsidRDefault="00944466">
            <w:r>
              <w:t>715781-01-M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68.579654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1617</w:t>
            </w:r>
          </w:p>
        </w:tc>
        <w:tc>
          <w:tcPr>
            <w:tcW w:w="290" w:type="pct"/>
          </w:tcPr>
          <w:p w:rsidR="00944466" w:rsidRDefault="00944466">
            <w:r>
              <w:t>21506</w:t>
            </w:r>
          </w:p>
        </w:tc>
        <w:tc>
          <w:tcPr>
            <w:tcW w:w="687" w:type="pct"/>
          </w:tcPr>
          <w:p w:rsidR="00944466" w:rsidRDefault="00944466">
            <w:r>
              <w:t>Zarnab Malik</w:t>
            </w:r>
          </w:p>
        </w:tc>
        <w:tc>
          <w:tcPr>
            <w:tcW w:w="494" w:type="pct"/>
          </w:tcPr>
          <w:p w:rsidR="00944466" w:rsidRDefault="00944466">
            <w:r>
              <w:t xml:space="preserve">ALAODIN </w:t>
            </w:r>
          </w:p>
        </w:tc>
        <w:tc>
          <w:tcPr>
            <w:tcW w:w="427" w:type="pct"/>
          </w:tcPr>
          <w:p w:rsidR="00944466" w:rsidRDefault="00944466">
            <w:r>
              <w:t>718000-01-M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14.383673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68.579561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1618</w:t>
            </w:r>
          </w:p>
        </w:tc>
        <w:tc>
          <w:tcPr>
            <w:tcW w:w="290" w:type="pct"/>
          </w:tcPr>
          <w:p w:rsidR="00944466" w:rsidRDefault="00944466">
            <w:r>
              <w:t>5786</w:t>
            </w:r>
          </w:p>
        </w:tc>
        <w:tc>
          <w:tcPr>
            <w:tcW w:w="687" w:type="pct"/>
          </w:tcPr>
          <w:p w:rsidR="00944466" w:rsidRDefault="00944466">
            <w:r>
              <w:t>Hafiza Zaara Akram</w:t>
            </w:r>
          </w:p>
        </w:tc>
        <w:tc>
          <w:tcPr>
            <w:tcW w:w="494" w:type="pct"/>
          </w:tcPr>
          <w:p w:rsidR="00944466" w:rsidRDefault="00944466">
            <w:r>
              <w:t>Ch. Muhammad Akram Nasir</w:t>
            </w:r>
          </w:p>
        </w:tc>
        <w:tc>
          <w:tcPr>
            <w:tcW w:w="427" w:type="pct"/>
          </w:tcPr>
          <w:p w:rsidR="00944466" w:rsidRDefault="00944466">
            <w:r>
              <w:t>104096-P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68.578842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1619</w:t>
            </w:r>
          </w:p>
        </w:tc>
        <w:tc>
          <w:tcPr>
            <w:tcW w:w="290" w:type="pct"/>
          </w:tcPr>
          <w:p w:rsidR="00944466" w:rsidRDefault="00944466">
            <w:r>
              <w:t>18137</w:t>
            </w:r>
          </w:p>
        </w:tc>
        <w:tc>
          <w:tcPr>
            <w:tcW w:w="687" w:type="pct"/>
          </w:tcPr>
          <w:p w:rsidR="00944466" w:rsidRDefault="00944466">
            <w:r>
              <w:t>Iqra Attiq</w:t>
            </w:r>
          </w:p>
        </w:tc>
        <w:tc>
          <w:tcPr>
            <w:tcW w:w="494" w:type="pct"/>
          </w:tcPr>
          <w:p w:rsidR="00944466" w:rsidRDefault="00944466">
            <w:r>
              <w:t>ATTIQ U REHMAN</w:t>
            </w:r>
          </w:p>
        </w:tc>
        <w:tc>
          <w:tcPr>
            <w:tcW w:w="427" w:type="pct"/>
          </w:tcPr>
          <w:p w:rsidR="00944466" w:rsidRDefault="00944466">
            <w:r>
              <w:t>713522-01-M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68.578139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1620</w:t>
            </w:r>
          </w:p>
        </w:tc>
        <w:tc>
          <w:tcPr>
            <w:tcW w:w="290" w:type="pct"/>
          </w:tcPr>
          <w:p w:rsidR="00944466" w:rsidRDefault="00944466">
            <w:r>
              <w:t>15490</w:t>
            </w:r>
          </w:p>
        </w:tc>
        <w:tc>
          <w:tcPr>
            <w:tcW w:w="687" w:type="pct"/>
          </w:tcPr>
          <w:p w:rsidR="00944466" w:rsidRDefault="00944466">
            <w:r>
              <w:t>Muhammad Wasim Sajjad</w:t>
            </w:r>
          </w:p>
        </w:tc>
        <w:tc>
          <w:tcPr>
            <w:tcW w:w="494" w:type="pct"/>
          </w:tcPr>
          <w:p w:rsidR="00944466" w:rsidRDefault="00944466">
            <w:r>
              <w:t>Khadim Hussain Sergana</w:t>
            </w:r>
          </w:p>
        </w:tc>
        <w:tc>
          <w:tcPr>
            <w:tcW w:w="427" w:type="pct"/>
          </w:tcPr>
          <w:p w:rsidR="00944466" w:rsidRDefault="00944466">
            <w:r>
              <w:t>115173-P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68.577111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1621</w:t>
            </w:r>
          </w:p>
        </w:tc>
        <w:tc>
          <w:tcPr>
            <w:tcW w:w="290" w:type="pct"/>
          </w:tcPr>
          <w:p w:rsidR="00944466" w:rsidRDefault="00944466">
            <w:r>
              <w:t>24561</w:t>
            </w:r>
          </w:p>
        </w:tc>
        <w:tc>
          <w:tcPr>
            <w:tcW w:w="687" w:type="pct"/>
          </w:tcPr>
          <w:p w:rsidR="00944466" w:rsidRDefault="00944466">
            <w:r>
              <w:t>3510279415446</w:t>
            </w:r>
          </w:p>
        </w:tc>
        <w:tc>
          <w:tcPr>
            <w:tcW w:w="494" w:type="pct"/>
          </w:tcPr>
          <w:p w:rsidR="00944466" w:rsidRDefault="00944466">
            <w:r>
              <w:t>Muhammad Rafiq</w:t>
            </w:r>
          </w:p>
        </w:tc>
        <w:tc>
          <w:tcPr>
            <w:tcW w:w="427" w:type="pct"/>
          </w:tcPr>
          <w:p w:rsidR="00944466" w:rsidRDefault="00944466">
            <w:r>
              <w:t>746674-01-M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68.575054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1622</w:t>
            </w:r>
          </w:p>
        </w:tc>
        <w:tc>
          <w:tcPr>
            <w:tcW w:w="290" w:type="pct"/>
          </w:tcPr>
          <w:p w:rsidR="00944466" w:rsidRDefault="00944466">
            <w:r>
              <w:t>20426</w:t>
            </w:r>
          </w:p>
        </w:tc>
        <w:tc>
          <w:tcPr>
            <w:tcW w:w="687" w:type="pct"/>
          </w:tcPr>
          <w:p w:rsidR="00944466" w:rsidRDefault="00944466">
            <w:r>
              <w:t>Yassra Rasheed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Rasheed Anjum </w:t>
            </w:r>
          </w:p>
        </w:tc>
        <w:tc>
          <w:tcPr>
            <w:tcW w:w="427" w:type="pct"/>
          </w:tcPr>
          <w:p w:rsidR="00944466" w:rsidRDefault="00944466">
            <w:r>
              <w:t>110357-P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68.572564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1623</w:t>
            </w:r>
          </w:p>
        </w:tc>
        <w:tc>
          <w:tcPr>
            <w:tcW w:w="290" w:type="pct"/>
          </w:tcPr>
          <w:p w:rsidR="00944466" w:rsidRDefault="00944466">
            <w:r>
              <w:t>22438</w:t>
            </w:r>
          </w:p>
        </w:tc>
        <w:tc>
          <w:tcPr>
            <w:tcW w:w="687" w:type="pct"/>
          </w:tcPr>
          <w:p w:rsidR="00944466" w:rsidRDefault="00944466">
            <w:r>
              <w:t xml:space="preserve">Nimra Khalid </w:t>
            </w:r>
          </w:p>
        </w:tc>
        <w:tc>
          <w:tcPr>
            <w:tcW w:w="494" w:type="pct"/>
          </w:tcPr>
          <w:p w:rsidR="00944466" w:rsidRDefault="00944466">
            <w:r>
              <w:t xml:space="preserve">Khalid Mahmood Khan </w:t>
            </w:r>
          </w:p>
        </w:tc>
        <w:tc>
          <w:tcPr>
            <w:tcW w:w="427" w:type="pct"/>
          </w:tcPr>
          <w:p w:rsidR="00944466" w:rsidRDefault="00944466">
            <w:r>
              <w:t>721320-01-M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68.572402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1624</w:t>
            </w:r>
          </w:p>
        </w:tc>
        <w:tc>
          <w:tcPr>
            <w:tcW w:w="290" w:type="pct"/>
          </w:tcPr>
          <w:p w:rsidR="00944466" w:rsidRDefault="00944466">
            <w:r>
              <w:t>22704</w:t>
            </w:r>
          </w:p>
        </w:tc>
        <w:tc>
          <w:tcPr>
            <w:tcW w:w="687" w:type="pct"/>
          </w:tcPr>
          <w:p w:rsidR="00944466" w:rsidRDefault="00944466">
            <w:r>
              <w:t>Muhammad Ahmad</w:t>
            </w:r>
          </w:p>
        </w:tc>
        <w:tc>
          <w:tcPr>
            <w:tcW w:w="494" w:type="pct"/>
          </w:tcPr>
          <w:p w:rsidR="00944466" w:rsidRDefault="00944466">
            <w:r>
              <w:t>Tahir Javed</w:t>
            </w:r>
          </w:p>
        </w:tc>
        <w:tc>
          <w:tcPr>
            <w:tcW w:w="427" w:type="pct"/>
          </w:tcPr>
          <w:p w:rsidR="00944466" w:rsidRDefault="00944466">
            <w:r>
              <w:t>720108-01-M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68.569426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1625</w:t>
            </w:r>
          </w:p>
        </w:tc>
        <w:tc>
          <w:tcPr>
            <w:tcW w:w="290" w:type="pct"/>
          </w:tcPr>
          <w:p w:rsidR="00944466" w:rsidRDefault="00944466">
            <w:r>
              <w:t>21886</w:t>
            </w:r>
          </w:p>
        </w:tc>
        <w:tc>
          <w:tcPr>
            <w:tcW w:w="687" w:type="pct"/>
          </w:tcPr>
          <w:p w:rsidR="00944466" w:rsidRDefault="00944466">
            <w:r>
              <w:t>Sana Mansoor</w:t>
            </w:r>
          </w:p>
        </w:tc>
        <w:tc>
          <w:tcPr>
            <w:tcW w:w="494" w:type="pct"/>
          </w:tcPr>
          <w:p w:rsidR="00944466" w:rsidRDefault="00944466">
            <w:r>
              <w:t>Mansoor Feroze</w:t>
            </w:r>
          </w:p>
        </w:tc>
        <w:tc>
          <w:tcPr>
            <w:tcW w:w="427" w:type="pct"/>
          </w:tcPr>
          <w:p w:rsidR="00944466" w:rsidRDefault="00944466">
            <w:r>
              <w:t>718556-01-M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68.568778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1626</w:t>
            </w:r>
          </w:p>
        </w:tc>
        <w:tc>
          <w:tcPr>
            <w:tcW w:w="290" w:type="pct"/>
          </w:tcPr>
          <w:p w:rsidR="00944466" w:rsidRDefault="00944466">
            <w:r>
              <w:t>21363</w:t>
            </w:r>
          </w:p>
        </w:tc>
        <w:tc>
          <w:tcPr>
            <w:tcW w:w="687" w:type="pct"/>
          </w:tcPr>
          <w:p w:rsidR="00944466" w:rsidRDefault="00944466">
            <w:r>
              <w:t>Samia Aftab</w:t>
            </w:r>
          </w:p>
        </w:tc>
        <w:tc>
          <w:tcPr>
            <w:tcW w:w="494" w:type="pct"/>
          </w:tcPr>
          <w:p w:rsidR="00944466" w:rsidRDefault="00944466">
            <w:r>
              <w:t>Aftab Ahmed Khan</w:t>
            </w:r>
          </w:p>
        </w:tc>
        <w:tc>
          <w:tcPr>
            <w:tcW w:w="427" w:type="pct"/>
          </w:tcPr>
          <w:p w:rsidR="00944466" w:rsidRDefault="00944466">
            <w:r>
              <w:t>114899-P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68.567749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1627</w:t>
            </w:r>
          </w:p>
        </w:tc>
        <w:tc>
          <w:tcPr>
            <w:tcW w:w="290" w:type="pct"/>
          </w:tcPr>
          <w:p w:rsidR="00944466" w:rsidRDefault="00944466">
            <w:r>
              <w:t>21940</w:t>
            </w:r>
          </w:p>
        </w:tc>
        <w:tc>
          <w:tcPr>
            <w:tcW w:w="687" w:type="pct"/>
          </w:tcPr>
          <w:p w:rsidR="00944466" w:rsidRDefault="00944466">
            <w:r>
              <w:t>Sadaf Munir</w:t>
            </w:r>
          </w:p>
        </w:tc>
        <w:tc>
          <w:tcPr>
            <w:tcW w:w="494" w:type="pct"/>
          </w:tcPr>
          <w:p w:rsidR="00944466" w:rsidRDefault="00944466">
            <w:r>
              <w:t>Muhammmad Munir</w:t>
            </w:r>
          </w:p>
        </w:tc>
        <w:tc>
          <w:tcPr>
            <w:tcW w:w="427" w:type="pct"/>
          </w:tcPr>
          <w:p w:rsidR="00944466" w:rsidRDefault="00944466">
            <w:r>
              <w:t>714848-01-M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68.567045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1628</w:t>
            </w:r>
          </w:p>
        </w:tc>
        <w:tc>
          <w:tcPr>
            <w:tcW w:w="290" w:type="pct"/>
          </w:tcPr>
          <w:p w:rsidR="00944466" w:rsidRDefault="00944466">
            <w:r>
              <w:t>22759</w:t>
            </w:r>
          </w:p>
        </w:tc>
        <w:tc>
          <w:tcPr>
            <w:tcW w:w="687" w:type="pct"/>
          </w:tcPr>
          <w:p w:rsidR="00944466" w:rsidRDefault="00944466">
            <w:r>
              <w:t>Noor Ul Huda Abid</w:t>
            </w:r>
          </w:p>
        </w:tc>
        <w:tc>
          <w:tcPr>
            <w:tcW w:w="494" w:type="pct"/>
          </w:tcPr>
          <w:p w:rsidR="00944466" w:rsidRDefault="00944466">
            <w:r>
              <w:t>Raja Ghulam Rasool Abid</w:t>
            </w:r>
          </w:p>
        </w:tc>
        <w:tc>
          <w:tcPr>
            <w:tcW w:w="427" w:type="pct"/>
          </w:tcPr>
          <w:p w:rsidR="00944466" w:rsidRDefault="00944466">
            <w:r>
              <w:t>719565-01-M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68.561417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1629</w:t>
            </w:r>
          </w:p>
        </w:tc>
        <w:tc>
          <w:tcPr>
            <w:tcW w:w="290" w:type="pct"/>
          </w:tcPr>
          <w:p w:rsidR="00944466" w:rsidRDefault="00944466">
            <w:r>
              <w:t>20919</w:t>
            </w:r>
          </w:p>
        </w:tc>
        <w:tc>
          <w:tcPr>
            <w:tcW w:w="687" w:type="pct"/>
          </w:tcPr>
          <w:p w:rsidR="00944466" w:rsidRDefault="00944466">
            <w:r>
              <w:t>Hani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717146-01-M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68.56131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1630</w:t>
            </w:r>
          </w:p>
        </w:tc>
        <w:tc>
          <w:tcPr>
            <w:tcW w:w="290" w:type="pct"/>
          </w:tcPr>
          <w:p w:rsidR="00944466" w:rsidRDefault="00944466">
            <w:r>
              <w:t>21101</w:t>
            </w:r>
          </w:p>
        </w:tc>
        <w:tc>
          <w:tcPr>
            <w:tcW w:w="687" w:type="pct"/>
          </w:tcPr>
          <w:p w:rsidR="00944466" w:rsidRDefault="00944466">
            <w:r>
              <w:t>Zameer Fatima</w:t>
            </w:r>
          </w:p>
        </w:tc>
        <w:tc>
          <w:tcPr>
            <w:tcW w:w="494" w:type="pct"/>
          </w:tcPr>
          <w:p w:rsidR="00944466" w:rsidRDefault="00944466">
            <w:r>
              <w:t>Muhammad Boota</w:t>
            </w:r>
          </w:p>
        </w:tc>
        <w:tc>
          <w:tcPr>
            <w:tcW w:w="427" w:type="pct"/>
          </w:tcPr>
          <w:p w:rsidR="00944466" w:rsidRDefault="00944466">
            <w:r>
              <w:t>105100-P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68.559849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1631</w:t>
            </w:r>
          </w:p>
        </w:tc>
        <w:tc>
          <w:tcPr>
            <w:tcW w:w="290" w:type="pct"/>
          </w:tcPr>
          <w:p w:rsidR="00944466" w:rsidRDefault="00944466">
            <w:r>
              <w:t>22857</w:t>
            </w:r>
          </w:p>
        </w:tc>
        <w:tc>
          <w:tcPr>
            <w:tcW w:w="687" w:type="pct"/>
          </w:tcPr>
          <w:p w:rsidR="00944466" w:rsidRDefault="00944466">
            <w:r>
              <w:t>Uzma Fareed</w:t>
            </w:r>
          </w:p>
        </w:tc>
        <w:tc>
          <w:tcPr>
            <w:tcW w:w="494" w:type="pct"/>
          </w:tcPr>
          <w:p w:rsidR="00944466" w:rsidRDefault="00944466">
            <w:r>
              <w:t>Ghulam Fareed</w:t>
            </w:r>
          </w:p>
        </w:tc>
        <w:tc>
          <w:tcPr>
            <w:tcW w:w="427" w:type="pct"/>
          </w:tcPr>
          <w:p w:rsidR="00944466" w:rsidRDefault="00944466">
            <w:r>
              <w:t>107718-P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18.522727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4.180952</w:t>
            </w:r>
          </w:p>
        </w:tc>
        <w:tc>
          <w:tcPr>
            <w:tcW w:w="289" w:type="pct"/>
          </w:tcPr>
          <w:p w:rsidR="00944466" w:rsidRDefault="00944466">
            <w:r>
              <w:t>3.354545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68.558224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1632</w:t>
            </w:r>
          </w:p>
        </w:tc>
        <w:tc>
          <w:tcPr>
            <w:tcW w:w="290" w:type="pct"/>
          </w:tcPr>
          <w:p w:rsidR="00944466" w:rsidRDefault="00944466">
            <w:r>
              <w:t>21305</w:t>
            </w:r>
          </w:p>
        </w:tc>
        <w:tc>
          <w:tcPr>
            <w:tcW w:w="687" w:type="pct"/>
          </w:tcPr>
          <w:p w:rsidR="00944466" w:rsidRDefault="00944466">
            <w:r>
              <w:t>Mansab Ashfaq</w:t>
            </w:r>
          </w:p>
        </w:tc>
        <w:tc>
          <w:tcPr>
            <w:tcW w:w="494" w:type="pct"/>
          </w:tcPr>
          <w:p w:rsidR="00944466" w:rsidRDefault="00944466">
            <w:r>
              <w:t xml:space="preserve">ASHFAQ HUSSAIN </w:t>
            </w:r>
          </w:p>
        </w:tc>
        <w:tc>
          <w:tcPr>
            <w:tcW w:w="427" w:type="pct"/>
          </w:tcPr>
          <w:p w:rsidR="00944466" w:rsidRDefault="00944466">
            <w:r>
              <w:t>716928-01-M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1633</w:t>
            </w:r>
          </w:p>
        </w:tc>
        <w:tc>
          <w:tcPr>
            <w:tcW w:w="290" w:type="pct"/>
          </w:tcPr>
          <w:p w:rsidR="00944466" w:rsidRDefault="00944466">
            <w:r>
              <w:t>15186</w:t>
            </w:r>
          </w:p>
        </w:tc>
        <w:tc>
          <w:tcPr>
            <w:tcW w:w="687" w:type="pct"/>
          </w:tcPr>
          <w:p w:rsidR="00944466" w:rsidRDefault="00944466">
            <w:r>
              <w:t>Fatima Asad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114460-P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68.556656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1634</w:t>
            </w:r>
          </w:p>
        </w:tc>
        <w:tc>
          <w:tcPr>
            <w:tcW w:w="290" w:type="pct"/>
          </w:tcPr>
          <w:p w:rsidR="00944466" w:rsidRDefault="00944466">
            <w:r>
              <w:t>24586</w:t>
            </w:r>
          </w:p>
        </w:tc>
        <w:tc>
          <w:tcPr>
            <w:tcW w:w="687" w:type="pct"/>
          </w:tcPr>
          <w:p w:rsidR="00944466" w:rsidRDefault="00944466">
            <w:r>
              <w:t>Ansa Asad</w:t>
            </w:r>
          </w:p>
        </w:tc>
        <w:tc>
          <w:tcPr>
            <w:tcW w:w="494" w:type="pct"/>
          </w:tcPr>
          <w:p w:rsidR="00944466" w:rsidRDefault="00944466">
            <w:r>
              <w:t>Asad Iqbal</w:t>
            </w:r>
          </w:p>
        </w:tc>
        <w:tc>
          <w:tcPr>
            <w:tcW w:w="427" w:type="pct"/>
          </w:tcPr>
          <w:p w:rsidR="00944466" w:rsidRDefault="00944466">
            <w:r>
              <w:t>717775-01-M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68.554707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1635</w:t>
            </w:r>
          </w:p>
        </w:tc>
        <w:tc>
          <w:tcPr>
            <w:tcW w:w="290" w:type="pct"/>
          </w:tcPr>
          <w:p w:rsidR="00944466" w:rsidRDefault="00944466">
            <w:r>
              <w:t>21607</w:t>
            </w:r>
          </w:p>
        </w:tc>
        <w:tc>
          <w:tcPr>
            <w:tcW w:w="687" w:type="pct"/>
          </w:tcPr>
          <w:p w:rsidR="00944466" w:rsidRDefault="00944466">
            <w:r>
              <w:t>Mushahid Abbas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Abbas </w:t>
            </w:r>
          </w:p>
        </w:tc>
        <w:tc>
          <w:tcPr>
            <w:tcW w:w="427" w:type="pct"/>
          </w:tcPr>
          <w:p w:rsidR="00944466" w:rsidRDefault="00944466">
            <w:r>
              <w:t>745665-01-M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68.55395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1636</w:t>
            </w:r>
          </w:p>
        </w:tc>
        <w:tc>
          <w:tcPr>
            <w:tcW w:w="290" w:type="pct"/>
          </w:tcPr>
          <w:p w:rsidR="00944466" w:rsidRDefault="00944466">
            <w:r>
              <w:t>24538</w:t>
            </w:r>
          </w:p>
        </w:tc>
        <w:tc>
          <w:tcPr>
            <w:tcW w:w="687" w:type="pct"/>
          </w:tcPr>
          <w:p w:rsidR="00944466" w:rsidRDefault="00944466">
            <w:r>
              <w:t>Momal Zulfiqar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Zulfiqar Ali </w:t>
            </w:r>
          </w:p>
        </w:tc>
        <w:tc>
          <w:tcPr>
            <w:tcW w:w="427" w:type="pct"/>
          </w:tcPr>
          <w:p w:rsidR="00944466" w:rsidRDefault="00944466">
            <w:r>
              <w:t>718559-01-M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68.55092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1637</w:t>
            </w:r>
          </w:p>
        </w:tc>
        <w:tc>
          <w:tcPr>
            <w:tcW w:w="290" w:type="pct"/>
          </w:tcPr>
          <w:p w:rsidR="00944466" w:rsidRDefault="00944466">
            <w:r>
              <w:t>22988</w:t>
            </w:r>
          </w:p>
        </w:tc>
        <w:tc>
          <w:tcPr>
            <w:tcW w:w="687" w:type="pct"/>
          </w:tcPr>
          <w:p w:rsidR="00944466" w:rsidRDefault="00944466">
            <w:r>
              <w:t>Iqra Mustafa Kiani</w:t>
            </w:r>
          </w:p>
        </w:tc>
        <w:tc>
          <w:tcPr>
            <w:tcW w:w="494" w:type="pct"/>
          </w:tcPr>
          <w:p w:rsidR="00944466" w:rsidRDefault="00944466">
            <w:r>
              <w:t>Ghulam Mustafa Kiani</w:t>
            </w:r>
          </w:p>
        </w:tc>
        <w:tc>
          <w:tcPr>
            <w:tcW w:w="427" w:type="pct"/>
          </w:tcPr>
          <w:p w:rsidR="00944466" w:rsidRDefault="00944466">
            <w:r>
              <w:t>718761-01-M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68.550378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1638</w:t>
            </w:r>
          </w:p>
        </w:tc>
        <w:tc>
          <w:tcPr>
            <w:tcW w:w="290" w:type="pct"/>
          </w:tcPr>
          <w:p w:rsidR="00944466" w:rsidRDefault="00944466">
            <w:r>
              <w:t>21405</w:t>
            </w:r>
          </w:p>
        </w:tc>
        <w:tc>
          <w:tcPr>
            <w:tcW w:w="687" w:type="pct"/>
          </w:tcPr>
          <w:p w:rsidR="00944466" w:rsidRDefault="00944466">
            <w:r>
              <w:t>Maria Yousaf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110379-p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68.549135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1639</w:t>
            </w:r>
          </w:p>
        </w:tc>
        <w:tc>
          <w:tcPr>
            <w:tcW w:w="290" w:type="pct"/>
          </w:tcPr>
          <w:p w:rsidR="00944466" w:rsidRDefault="00944466">
            <w:r>
              <w:t>25226</w:t>
            </w:r>
          </w:p>
        </w:tc>
        <w:tc>
          <w:tcPr>
            <w:tcW w:w="687" w:type="pct"/>
          </w:tcPr>
          <w:p w:rsidR="00944466" w:rsidRDefault="00944466">
            <w:r>
              <w:t>Syed Turab Mehdi Gardezi</w:t>
            </w:r>
          </w:p>
        </w:tc>
        <w:tc>
          <w:tcPr>
            <w:tcW w:w="494" w:type="pct"/>
          </w:tcPr>
          <w:p w:rsidR="00944466" w:rsidRDefault="00944466">
            <w:r>
              <w:t>Syed Nasir Mehdi Gardezi</w:t>
            </w:r>
          </w:p>
        </w:tc>
        <w:tc>
          <w:tcPr>
            <w:tcW w:w="427" w:type="pct"/>
          </w:tcPr>
          <w:p w:rsidR="00944466" w:rsidRDefault="00944466">
            <w:r>
              <w:t>74581601M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68.548647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1640</w:t>
            </w:r>
          </w:p>
        </w:tc>
        <w:tc>
          <w:tcPr>
            <w:tcW w:w="290" w:type="pct"/>
          </w:tcPr>
          <w:p w:rsidR="00944466" w:rsidRDefault="00944466">
            <w:r>
              <w:t>5541</w:t>
            </w:r>
          </w:p>
        </w:tc>
        <w:tc>
          <w:tcPr>
            <w:tcW w:w="687" w:type="pct"/>
          </w:tcPr>
          <w:p w:rsidR="00944466" w:rsidRDefault="00944466">
            <w:r>
              <w:t>Aiman Mujtaba</w:t>
            </w:r>
          </w:p>
        </w:tc>
        <w:tc>
          <w:tcPr>
            <w:tcW w:w="494" w:type="pct"/>
          </w:tcPr>
          <w:p w:rsidR="00944466" w:rsidRDefault="00944466">
            <w:r>
              <w:t>Ghulam Mujtaba</w:t>
            </w:r>
          </w:p>
        </w:tc>
        <w:tc>
          <w:tcPr>
            <w:tcW w:w="427" w:type="pct"/>
          </w:tcPr>
          <w:p w:rsidR="00944466" w:rsidRDefault="00944466">
            <w:r>
              <w:t>98199-P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68.546158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1641</w:t>
            </w:r>
          </w:p>
        </w:tc>
        <w:tc>
          <w:tcPr>
            <w:tcW w:w="290" w:type="pct"/>
          </w:tcPr>
          <w:p w:rsidR="00944466" w:rsidRDefault="00944466">
            <w:r>
              <w:t>21623</w:t>
            </w:r>
          </w:p>
        </w:tc>
        <w:tc>
          <w:tcPr>
            <w:tcW w:w="687" w:type="pct"/>
          </w:tcPr>
          <w:p w:rsidR="00944466" w:rsidRDefault="00944466">
            <w:r>
              <w:t>Farwa Choudhry</w:t>
            </w:r>
          </w:p>
        </w:tc>
        <w:tc>
          <w:tcPr>
            <w:tcW w:w="494" w:type="pct"/>
          </w:tcPr>
          <w:p w:rsidR="00944466" w:rsidRDefault="00944466">
            <w:r>
              <w:t>Ch Muhammad Iqbal Javed</w:t>
            </w:r>
          </w:p>
        </w:tc>
        <w:tc>
          <w:tcPr>
            <w:tcW w:w="427" w:type="pct"/>
          </w:tcPr>
          <w:p w:rsidR="00944466" w:rsidRDefault="00944466">
            <w:r>
              <w:t>104218-P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68.545184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1642</w:t>
            </w:r>
          </w:p>
        </w:tc>
        <w:tc>
          <w:tcPr>
            <w:tcW w:w="290" w:type="pct"/>
          </w:tcPr>
          <w:p w:rsidR="00944466" w:rsidRDefault="00944466">
            <w:r>
              <w:t>25306</w:t>
            </w:r>
          </w:p>
        </w:tc>
        <w:tc>
          <w:tcPr>
            <w:tcW w:w="687" w:type="pct"/>
          </w:tcPr>
          <w:p w:rsidR="00944466" w:rsidRDefault="00944466">
            <w:r>
              <w:t>Fiza Tariq</w:t>
            </w:r>
          </w:p>
        </w:tc>
        <w:tc>
          <w:tcPr>
            <w:tcW w:w="494" w:type="pct"/>
          </w:tcPr>
          <w:p w:rsidR="00944466" w:rsidRDefault="00944466">
            <w:r>
              <w:t xml:space="preserve">Tariq Mehmood </w:t>
            </w:r>
          </w:p>
        </w:tc>
        <w:tc>
          <w:tcPr>
            <w:tcW w:w="427" w:type="pct"/>
          </w:tcPr>
          <w:p w:rsidR="00944466" w:rsidRDefault="00944466">
            <w:r>
              <w:t>716840-01-M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14.846809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68.544861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1643</w:t>
            </w:r>
          </w:p>
        </w:tc>
        <w:tc>
          <w:tcPr>
            <w:tcW w:w="290" w:type="pct"/>
          </w:tcPr>
          <w:p w:rsidR="00944466" w:rsidRDefault="00944466">
            <w:r>
              <w:t>5514</w:t>
            </w:r>
          </w:p>
        </w:tc>
        <w:tc>
          <w:tcPr>
            <w:tcW w:w="687" w:type="pct"/>
          </w:tcPr>
          <w:p w:rsidR="00944466" w:rsidRDefault="00944466">
            <w:r>
              <w:t>Asma Arshad</w:t>
            </w:r>
          </w:p>
        </w:tc>
        <w:tc>
          <w:tcPr>
            <w:tcW w:w="494" w:type="pct"/>
          </w:tcPr>
          <w:p w:rsidR="00944466" w:rsidRDefault="00944466">
            <w:r>
              <w:t>Muhammad Arshad Anjum</w:t>
            </w:r>
          </w:p>
        </w:tc>
        <w:tc>
          <w:tcPr>
            <w:tcW w:w="427" w:type="pct"/>
          </w:tcPr>
          <w:p w:rsidR="00944466" w:rsidRDefault="00944466">
            <w:r>
              <w:t>101326-P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68.544805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1644</w:t>
            </w:r>
          </w:p>
        </w:tc>
        <w:tc>
          <w:tcPr>
            <w:tcW w:w="290" w:type="pct"/>
          </w:tcPr>
          <w:p w:rsidR="00944466" w:rsidRDefault="00944466">
            <w:r>
              <w:t>24734</w:t>
            </w:r>
          </w:p>
        </w:tc>
        <w:tc>
          <w:tcPr>
            <w:tcW w:w="687" w:type="pct"/>
          </w:tcPr>
          <w:p w:rsidR="00944466" w:rsidRDefault="00944466">
            <w:r>
              <w:t>Umaima Fatima</w:t>
            </w:r>
          </w:p>
        </w:tc>
        <w:tc>
          <w:tcPr>
            <w:tcW w:w="494" w:type="pct"/>
          </w:tcPr>
          <w:p w:rsidR="00944466" w:rsidRDefault="00944466">
            <w:r>
              <w:t>AHMAD NASIR</w:t>
            </w:r>
          </w:p>
        </w:tc>
        <w:tc>
          <w:tcPr>
            <w:tcW w:w="427" w:type="pct"/>
          </w:tcPr>
          <w:p w:rsidR="00944466" w:rsidRDefault="00944466">
            <w:r>
              <w:t>747289-01-M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4.695455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68.542479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1645</w:t>
            </w:r>
          </w:p>
        </w:tc>
        <w:tc>
          <w:tcPr>
            <w:tcW w:w="290" w:type="pct"/>
          </w:tcPr>
          <w:p w:rsidR="00944466" w:rsidRDefault="00944466">
            <w:r>
              <w:t>23197</w:t>
            </w:r>
          </w:p>
        </w:tc>
        <w:tc>
          <w:tcPr>
            <w:tcW w:w="687" w:type="pct"/>
          </w:tcPr>
          <w:p w:rsidR="00944466" w:rsidRDefault="00944466">
            <w:r>
              <w:t>Syed Muhammad Aqib</w:t>
            </w:r>
          </w:p>
        </w:tc>
        <w:tc>
          <w:tcPr>
            <w:tcW w:w="494" w:type="pct"/>
          </w:tcPr>
          <w:p w:rsidR="00944466" w:rsidRDefault="00944466">
            <w:r>
              <w:t>Syed Tanveer Hussain</w:t>
            </w:r>
          </w:p>
        </w:tc>
        <w:tc>
          <w:tcPr>
            <w:tcW w:w="427" w:type="pct"/>
          </w:tcPr>
          <w:p w:rsidR="00944466" w:rsidRDefault="00944466">
            <w:r>
              <w:t>746257-01-M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68.541179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1646</w:t>
            </w:r>
          </w:p>
        </w:tc>
        <w:tc>
          <w:tcPr>
            <w:tcW w:w="290" w:type="pct"/>
          </w:tcPr>
          <w:p w:rsidR="00944466" w:rsidRDefault="00944466">
            <w:r>
              <w:t>17655</w:t>
            </w:r>
          </w:p>
        </w:tc>
        <w:tc>
          <w:tcPr>
            <w:tcW w:w="687" w:type="pct"/>
          </w:tcPr>
          <w:p w:rsidR="00944466" w:rsidRDefault="00944466">
            <w:r>
              <w:t>Hamza Sardar</w:t>
            </w:r>
          </w:p>
        </w:tc>
        <w:tc>
          <w:tcPr>
            <w:tcW w:w="494" w:type="pct"/>
          </w:tcPr>
          <w:p w:rsidR="00944466" w:rsidRDefault="00944466">
            <w:r>
              <w:t>Dr. Muhammad Shafi Saleem</w:t>
            </w:r>
          </w:p>
        </w:tc>
        <w:tc>
          <w:tcPr>
            <w:tcW w:w="427" w:type="pct"/>
          </w:tcPr>
          <w:p w:rsidR="00944466" w:rsidRDefault="00944466">
            <w:r>
              <w:t>113484-P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68.538096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1647</w:t>
            </w:r>
          </w:p>
        </w:tc>
        <w:tc>
          <w:tcPr>
            <w:tcW w:w="290" w:type="pct"/>
          </w:tcPr>
          <w:p w:rsidR="00944466" w:rsidRDefault="00944466">
            <w:r>
              <w:t>24474</w:t>
            </w:r>
          </w:p>
        </w:tc>
        <w:tc>
          <w:tcPr>
            <w:tcW w:w="687" w:type="pct"/>
          </w:tcPr>
          <w:p w:rsidR="00944466" w:rsidRDefault="00944466">
            <w:r>
              <w:t>Hira Farooq</w:t>
            </w:r>
          </w:p>
        </w:tc>
        <w:tc>
          <w:tcPr>
            <w:tcW w:w="494" w:type="pct"/>
          </w:tcPr>
          <w:p w:rsidR="00944466" w:rsidRDefault="00944466">
            <w:r>
              <w:t xml:space="preserve">Farooq Ahmad </w:t>
            </w:r>
          </w:p>
        </w:tc>
        <w:tc>
          <w:tcPr>
            <w:tcW w:w="427" w:type="pct"/>
          </w:tcPr>
          <w:p w:rsidR="00944466" w:rsidRDefault="00944466">
            <w:r>
              <w:t>716059-01-M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68.535119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1648</w:t>
            </w:r>
          </w:p>
        </w:tc>
        <w:tc>
          <w:tcPr>
            <w:tcW w:w="290" w:type="pct"/>
          </w:tcPr>
          <w:p w:rsidR="00944466" w:rsidRDefault="00944466">
            <w:r>
              <w:t>23292</w:t>
            </w:r>
          </w:p>
        </w:tc>
        <w:tc>
          <w:tcPr>
            <w:tcW w:w="687" w:type="pct"/>
          </w:tcPr>
          <w:p w:rsidR="00944466" w:rsidRDefault="00944466">
            <w:r>
              <w:t>Tanzeela Naz</w:t>
            </w:r>
          </w:p>
        </w:tc>
        <w:tc>
          <w:tcPr>
            <w:tcW w:w="494" w:type="pct"/>
          </w:tcPr>
          <w:p w:rsidR="00944466" w:rsidRDefault="00944466">
            <w:r>
              <w:t>Talib Hussain</w:t>
            </w:r>
          </w:p>
        </w:tc>
        <w:tc>
          <w:tcPr>
            <w:tcW w:w="427" w:type="pct"/>
          </w:tcPr>
          <w:p w:rsidR="00944466" w:rsidRDefault="00944466">
            <w:r>
              <w:t>742976-01-M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68.534849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1649</w:t>
            </w:r>
          </w:p>
        </w:tc>
        <w:tc>
          <w:tcPr>
            <w:tcW w:w="290" w:type="pct"/>
          </w:tcPr>
          <w:p w:rsidR="00944466" w:rsidRDefault="00944466">
            <w:r>
              <w:t>22042</w:t>
            </w:r>
          </w:p>
        </w:tc>
        <w:tc>
          <w:tcPr>
            <w:tcW w:w="687" w:type="pct"/>
          </w:tcPr>
          <w:p w:rsidR="00944466" w:rsidRDefault="00944466">
            <w:r>
              <w:t>Hira Khan</w:t>
            </w:r>
          </w:p>
        </w:tc>
        <w:tc>
          <w:tcPr>
            <w:tcW w:w="494" w:type="pct"/>
          </w:tcPr>
          <w:p w:rsidR="00944466" w:rsidRDefault="00944466">
            <w:r>
              <w:t>Fakhar ul zaman Khan</w:t>
            </w:r>
          </w:p>
        </w:tc>
        <w:tc>
          <w:tcPr>
            <w:tcW w:w="427" w:type="pct"/>
          </w:tcPr>
          <w:p w:rsidR="00944466" w:rsidRDefault="00944466">
            <w:r>
              <w:t>716569-01-M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68.534362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1650</w:t>
            </w:r>
          </w:p>
        </w:tc>
        <w:tc>
          <w:tcPr>
            <w:tcW w:w="290" w:type="pct"/>
          </w:tcPr>
          <w:p w:rsidR="00944466" w:rsidRDefault="00944466">
            <w:r>
              <w:t>21935</w:t>
            </w:r>
          </w:p>
        </w:tc>
        <w:tc>
          <w:tcPr>
            <w:tcW w:w="687" w:type="pct"/>
          </w:tcPr>
          <w:p w:rsidR="00944466" w:rsidRDefault="00944466">
            <w:r>
              <w:t>Arslan Asif</w:t>
            </w:r>
          </w:p>
        </w:tc>
        <w:tc>
          <w:tcPr>
            <w:tcW w:w="494" w:type="pct"/>
          </w:tcPr>
          <w:p w:rsidR="00944466" w:rsidRDefault="00944466">
            <w:r>
              <w:t>Asif Ali</w:t>
            </w:r>
          </w:p>
        </w:tc>
        <w:tc>
          <w:tcPr>
            <w:tcW w:w="427" w:type="pct"/>
          </w:tcPr>
          <w:p w:rsidR="00944466" w:rsidRDefault="00944466">
            <w:r>
              <w:t>717962-01M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68.533928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1651</w:t>
            </w:r>
          </w:p>
        </w:tc>
        <w:tc>
          <w:tcPr>
            <w:tcW w:w="290" w:type="pct"/>
          </w:tcPr>
          <w:p w:rsidR="00944466" w:rsidRDefault="00944466">
            <w:r>
              <w:t>6111</w:t>
            </w:r>
          </w:p>
        </w:tc>
        <w:tc>
          <w:tcPr>
            <w:tcW w:w="687" w:type="pct"/>
          </w:tcPr>
          <w:p w:rsidR="00944466" w:rsidRDefault="00944466">
            <w:r>
              <w:t>Sobia Kiran</w:t>
            </w:r>
          </w:p>
        </w:tc>
        <w:tc>
          <w:tcPr>
            <w:tcW w:w="494" w:type="pct"/>
          </w:tcPr>
          <w:p w:rsidR="00944466" w:rsidRDefault="00944466">
            <w:r>
              <w:t>Haji Shamas Ud Din</w:t>
            </w:r>
          </w:p>
        </w:tc>
        <w:tc>
          <w:tcPr>
            <w:tcW w:w="427" w:type="pct"/>
          </w:tcPr>
          <w:p w:rsidR="00944466" w:rsidRDefault="00944466">
            <w:r>
              <w:t>107334-P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68.533495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1652</w:t>
            </w:r>
          </w:p>
        </w:tc>
        <w:tc>
          <w:tcPr>
            <w:tcW w:w="290" w:type="pct"/>
          </w:tcPr>
          <w:p w:rsidR="00944466" w:rsidRDefault="00944466">
            <w:r>
              <w:t>17250</w:t>
            </w:r>
          </w:p>
        </w:tc>
        <w:tc>
          <w:tcPr>
            <w:tcW w:w="687" w:type="pct"/>
          </w:tcPr>
          <w:p w:rsidR="00944466" w:rsidRDefault="00944466">
            <w:r>
              <w:t>Irum Abbas</w:t>
            </w:r>
          </w:p>
        </w:tc>
        <w:tc>
          <w:tcPr>
            <w:tcW w:w="494" w:type="pct"/>
          </w:tcPr>
          <w:p w:rsidR="00944466" w:rsidRDefault="00944466">
            <w:r>
              <w:t>Muhammad Abbas</w:t>
            </w:r>
          </w:p>
        </w:tc>
        <w:tc>
          <w:tcPr>
            <w:tcW w:w="427" w:type="pct"/>
          </w:tcPr>
          <w:p w:rsidR="00944466" w:rsidRDefault="00944466">
            <w:r>
              <w:t xml:space="preserve">111736-P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68.531655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1653</w:t>
            </w:r>
          </w:p>
        </w:tc>
        <w:tc>
          <w:tcPr>
            <w:tcW w:w="290" w:type="pct"/>
          </w:tcPr>
          <w:p w:rsidR="00944466" w:rsidRDefault="00944466">
            <w:r>
              <w:t>21855</w:t>
            </w:r>
          </w:p>
        </w:tc>
        <w:tc>
          <w:tcPr>
            <w:tcW w:w="687" w:type="pct"/>
          </w:tcPr>
          <w:p w:rsidR="00944466" w:rsidRDefault="00944466">
            <w:r>
              <w:t>Sumayya Nahid</w:t>
            </w:r>
          </w:p>
        </w:tc>
        <w:tc>
          <w:tcPr>
            <w:tcW w:w="494" w:type="pct"/>
          </w:tcPr>
          <w:p w:rsidR="00944466" w:rsidRDefault="00944466">
            <w:r>
              <w:t>Muhammad Yasin</w:t>
            </w:r>
          </w:p>
        </w:tc>
        <w:tc>
          <w:tcPr>
            <w:tcW w:w="427" w:type="pct"/>
          </w:tcPr>
          <w:p w:rsidR="00944466" w:rsidRDefault="00944466">
            <w:r>
              <w:t>715593-01-M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68.528842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1654</w:t>
            </w:r>
          </w:p>
        </w:tc>
        <w:tc>
          <w:tcPr>
            <w:tcW w:w="290" w:type="pct"/>
          </w:tcPr>
          <w:p w:rsidR="00944466" w:rsidRDefault="00944466">
            <w:r>
              <w:t>16614</w:t>
            </w:r>
          </w:p>
        </w:tc>
        <w:tc>
          <w:tcPr>
            <w:tcW w:w="687" w:type="pct"/>
          </w:tcPr>
          <w:p w:rsidR="00944466" w:rsidRDefault="00944466">
            <w:r>
              <w:t>Sehrish Nazar</w:t>
            </w:r>
          </w:p>
        </w:tc>
        <w:tc>
          <w:tcPr>
            <w:tcW w:w="494" w:type="pct"/>
          </w:tcPr>
          <w:p w:rsidR="00944466" w:rsidRDefault="00944466">
            <w:r>
              <w:t>SHEIKH JUNAID RASOOL</w:t>
            </w:r>
          </w:p>
        </w:tc>
        <w:tc>
          <w:tcPr>
            <w:tcW w:w="427" w:type="pct"/>
          </w:tcPr>
          <w:p w:rsidR="00944466" w:rsidRDefault="00944466">
            <w:r>
              <w:t>110485-P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68.527868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1655</w:t>
            </w:r>
          </w:p>
        </w:tc>
        <w:tc>
          <w:tcPr>
            <w:tcW w:w="290" w:type="pct"/>
          </w:tcPr>
          <w:p w:rsidR="00944466" w:rsidRDefault="00944466">
            <w:r>
              <w:t>21925</w:t>
            </w:r>
          </w:p>
        </w:tc>
        <w:tc>
          <w:tcPr>
            <w:tcW w:w="687" w:type="pct"/>
          </w:tcPr>
          <w:p w:rsidR="00944466" w:rsidRDefault="00944466">
            <w:r>
              <w:t>Muneer Ahmad</w:t>
            </w:r>
          </w:p>
        </w:tc>
        <w:tc>
          <w:tcPr>
            <w:tcW w:w="494" w:type="pct"/>
          </w:tcPr>
          <w:p w:rsidR="00944466" w:rsidRDefault="00944466">
            <w:r>
              <w:t>basheer ahmad</w:t>
            </w:r>
          </w:p>
        </w:tc>
        <w:tc>
          <w:tcPr>
            <w:tcW w:w="427" w:type="pct"/>
          </w:tcPr>
          <w:p w:rsidR="00944466" w:rsidRDefault="00944466">
            <w:r>
              <w:t>744312-01-M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68.524675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1656</w:t>
            </w:r>
          </w:p>
        </w:tc>
        <w:tc>
          <w:tcPr>
            <w:tcW w:w="290" w:type="pct"/>
          </w:tcPr>
          <w:p w:rsidR="00944466" w:rsidRDefault="00944466">
            <w:r>
              <w:t>21237</w:t>
            </w:r>
          </w:p>
        </w:tc>
        <w:tc>
          <w:tcPr>
            <w:tcW w:w="687" w:type="pct"/>
          </w:tcPr>
          <w:p w:rsidR="00944466" w:rsidRDefault="00944466">
            <w:r>
              <w:t>Nishwa Zubair</w:t>
            </w:r>
          </w:p>
        </w:tc>
        <w:tc>
          <w:tcPr>
            <w:tcW w:w="494" w:type="pct"/>
          </w:tcPr>
          <w:p w:rsidR="00944466" w:rsidRDefault="00944466">
            <w:r>
              <w:t>Muhammad Zubair</w:t>
            </w:r>
          </w:p>
        </w:tc>
        <w:tc>
          <w:tcPr>
            <w:tcW w:w="427" w:type="pct"/>
          </w:tcPr>
          <w:p w:rsidR="00944466" w:rsidRDefault="00944466">
            <w:r>
              <w:t>711742-01-M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68.520834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1657</w:t>
            </w:r>
          </w:p>
        </w:tc>
        <w:tc>
          <w:tcPr>
            <w:tcW w:w="290" w:type="pct"/>
          </w:tcPr>
          <w:p w:rsidR="00944466" w:rsidRDefault="00944466">
            <w:r>
              <w:t>15693</w:t>
            </w:r>
          </w:p>
        </w:tc>
        <w:tc>
          <w:tcPr>
            <w:tcW w:w="687" w:type="pct"/>
          </w:tcPr>
          <w:p w:rsidR="00944466" w:rsidRDefault="00944466">
            <w:r>
              <w:t>Ammara Tahir</w:t>
            </w:r>
          </w:p>
        </w:tc>
        <w:tc>
          <w:tcPr>
            <w:tcW w:w="494" w:type="pct"/>
          </w:tcPr>
          <w:p w:rsidR="00944466" w:rsidRDefault="00944466">
            <w:r>
              <w:t>Tahir mahmood</w:t>
            </w:r>
          </w:p>
        </w:tc>
        <w:tc>
          <w:tcPr>
            <w:tcW w:w="427" w:type="pct"/>
          </w:tcPr>
          <w:p w:rsidR="00944466" w:rsidRDefault="00944466">
            <w:r>
              <w:t>111517-P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68.515638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1658</w:t>
            </w:r>
          </w:p>
        </w:tc>
        <w:tc>
          <w:tcPr>
            <w:tcW w:w="290" w:type="pct"/>
          </w:tcPr>
          <w:p w:rsidR="00944466" w:rsidRDefault="00944466">
            <w:r>
              <w:t>21275</w:t>
            </w:r>
          </w:p>
        </w:tc>
        <w:tc>
          <w:tcPr>
            <w:tcW w:w="687" w:type="pct"/>
          </w:tcPr>
          <w:p w:rsidR="00944466" w:rsidRDefault="00944466">
            <w:r>
              <w:t>Mehran Afaq</w:t>
            </w:r>
          </w:p>
        </w:tc>
        <w:tc>
          <w:tcPr>
            <w:tcW w:w="494" w:type="pct"/>
          </w:tcPr>
          <w:p w:rsidR="00944466" w:rsidRDefault="00944466">
            <w:r>
              <w:t>Afaq Ahmed</w:t>
            </w:r>
          </w:p>
        </w:tc>
        <w:tc>
          <w:tcPr>
            <w:tcW w:w="427" w:type="pct"/>
          </w:tcPr>
          <w:p w:rsidR="00944466" w:rsidRDefault="00944466">
            <w:r>
              <w:t>118211p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68.515098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1659</w:t>
            </w:r>
          </w:p>
        </w:tc>
        <w:tc>
          <w:tcPr>
            <w:tcW w:w="290" w:type="pct"/>
          </w:tcPr>
          <w:p w:rsidR="00944466" w:rsidRDefault="00944466">
            <w:r>
              <w:t>24750</w:t>
            </w:r>
          </w:p>
        </w:tc>
        <w:tc>
          <w:tcPr>
            <w:tcW w:w="687" w:type="pct"/>
          </w:tcPr>
          <w:p w:rsidR="00944466" w:rsidRDefault="00944466">
            <w:r>
              <w:t>Keshuf</w:t>
            </w:r>
          </w:p>
        </w:tc>
        <w:tc>
          <w:tcPr>
            <w:tcW w:w="494" w:type="pct"/>
          </w:tcPr>
          <w:p w:rsidR="00944466" w:rsidRDefault="00944466">
            <w:r>
              <w:t>Shabbir Hussain</w:t>
            </w:r>
          </w:p>
        </w:tc>
        <w:tc>
          <w:tcPr>
            <w:tcW w:w="427" w:type="pct"/>
          </w:tcPr>
          <w:p w:rsidR="00944466" w:rsidRDefault="00944466">
            <w:r>
              <w:t>715879-01-M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68.509795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1660</w:t>
            </w:r>
          </w:p>
        </w:tc>
        <w:tc>
          <w:tcPr>
            <w:tcW w:w="290" w:type="pct"/>
          </w:tcPr>
          <w:p w:rsidR="00944466" w:rsidRDefault="00944466">
            <w:r>
              <w:t>23051</w:t>
            </w:r>
          </w:p>
        </w:tc>
        <w:tc>
          <w:tcPr>
            <w:tcW w:w="687" w:type="pct"/>
          </w:tcPr>
          <w:p w:rsidR="00944466" w:rsidRDefault="00944466">
            <w:r>
              <w:t>Ujala Ahmad</w:t>
            </w:r>
          </w:p>
        </w:tc>
        <w:tc>
          <w:tcPr>
            <w:tcW w:w="494" w:type="pct"/>
          </w:tcPr>
          <w:p w:rsidR="00944466" w:rsidRDefault="00944466">
            <w:r>
              <w:t>Rafiq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721748-01-M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68.509416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1661</w:t>
            </w:r>
          </w:p>
        </w:tc>
        <w:tc>
          <w:tcPr>
            <w:tcW w:w="290" w:type="pct"/>
          </w:tcPr>
          <w:p w:rsidR="00944466" w:rsidRDefault="00944466">
            <w:r>
              <w:t>17233</w:t>
            </w:r>
          </w:p>
        </w:tc>
        <w:tc>
          <w:tcPr>
            <w:tcW w:w="687" w:type="pct"/>
          </w:tcPr>
          <w:p w:rsidR="00944466" w:rsidRDefault="00944466">
            <w:r>
              <w:t>Aisha Batool</w:t>
            </w:r>
          </w:p>
        </w:tc>
        <w:tc>
          <w:tcPr>
            <w:tcW w:w="494" w:type="pct"/>
          </w:tcPr>
          <w:p w:rsidR="00944466" w:rsidRDefault="00944466">
            <w:r>
              <w:t>QAZI ARSHAD HUSSAIN</w:t>
            </w:r>
          </w:p>
        </w:tc>
        <w:tc>
          <w:tcPr>
            <w:tcW w:w="427" w:type="pct"/>
          </w:tcPr>
          <w:p w:rsidR="00944466" w:rsidRDefault="00944466">
            <w:r>
              <w:t>112219-P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68.507521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1662</w:t>
            </w:r>
          </w:p>
        </w:tc>
        <w:tc>
          <w:tcPr>
            <w:tcW w:w="290" w:type="pct"/>
          </w:tcPr>
          <w:p w:rsidR="00944466" w:rsidRDefault="00944466">
            <w:r>
              <w:t>20545</w:t>
            </w:r>
          </w:p>
        </w:tc>
        <w:tc>
          <w:tcPr>
            <w:tcW w:w="687" w:type="pct"/>
          </w:tcPr>
          <w:p w:rsidR="00944466" w:rsidRDefault="00944466">
            <w:r>
              <w:t>Abeera Afzal Buzdar</w:t>
            </w:r>
          </w:p>
        </w:tc>
        <w:tc>
          <w:tcPr>
            <w:tcW w:w="494" w:type="pct"/>
          </w:tcPr>
          <w:p w:rsidR="00944466" w:rsidRDefault="00944466">
            <w:r>
              <w:t>Muhammad Abu Bakar</w:t>
            </w:r>
          </w:p>
        </w:tc>
        <w:tc>
          <w:tcPr>
            <w:tcW w:w="427" w:type="pct"/>
          </w:tcPr>
          <w:p w:rsidR="00944466" w:rsidRDefault="00944466">
            <w:r>
              <w:t>116427-P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68.506331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1663</w:t>
            </w:r>
          </w:p>
        </w:tc>
        <w:tc>
          <w:tcPr>
            <w:tcW w:w="290" w:type="pct"/>
          </w:tcPr>
          <w:p w:rsidR="00944466" w:rsidRDefault="00944466">
            <w:r>
              <w:t>22922</w:t>
            </w:r>
          </w:p>
        </w:tc>
        <w:tc>
          <w:tcPr>
            <w:tcW w:w="687" w:type="pct"/>
          </w:tcPr>
          <w:p w:rsidR="00944466" w:rsidRDefault="00944466">
            <w:r>
              <w:t>Noor Ul Ain</w:t>
            </w:r>
          </w:p>
        </w:tc>
        <w:tc>
          <w:tcPr>
            <w:tcW w:w="494" w:type="pct"/>
          </w:tcPr>
          <w:p w:rsidR="00944466" w:rsidRDefault="00944466">
            <w:r>
              <w:t xml:space="preserve">Ahmed Mutee Ur Rasool </w:t>
            </w:r>
          </w:p>
        </w:tc>
        <w:tc>
          <w:tcPr>
            <w:tcW w:w="427" w:type="pct"/>
          </w:tcPr>
          <w:p w:rsidR="00944466" w:rsidRDefault="00944466">
            <w:r>
              <w:t>718573-01-M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14.321569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68.505768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1664</w:t>
            </w:r>
          </w:p>
        </w:tc>
        <w:tc>
          <w:tcPr>
            <w:tcW w:w="290" w:type="pct"/>
          </w:tcPr>
          <w:p w:rsidR="00944466" w:rsidRDefault="00944466">
            <w:r>
              <w:t>6788</w:t>
            </w:r>
          </w:p>
        </w:tc>
        <w:tc>
          <w:tcPr>
            <w:tcW w:w="687" w:type="pct"/>
          </w:tcPr>
          <w:p w:rsidR="00944466" w:rsidRDefault="00944466">
            <w:r>
              <w:t>Hafiz Haris Masood Sheikh</w:t>
            </w:r>
          </w:p>
        </w:tc>
        <w:tc>
          <w:tcPr>
            <w:tcW w:w="494" w:type="pct"/>
          </w:tcPr>
          <w:p w:rsidR="00944466" w:rsidRDefault="00944466">
            <w:r>
              <w:t>babar masood sheikh</w:t>
            </w:r>
          </w:p>
        </w:tc>
        <w:tc>
          <w:tcPr>
            <w:tcW w:w="427" w:type="pct"/>
          </w:tcPr>
          <w:p w:rsidR="00944466" w:rsidRDefault="00944466">
            <w:r>
              <w:t>108387-P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68.50514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1665</w:t>
            </w:r>
          </w:p>
        </w:tc>
        <w:tc>
          <w:tcPr>
            <w:tcW w:w="290" w:type="pct"/>
          </w:tcPr>
          <w:p w:rsidR="00944466" w:rsidRDefault="00944466">
            <w:r>
              <w:t>21983</w:t>
            </w:r>
          </w:p>
        </w:tc>
        <w:tc>
          <w:tcPr>
            <w:tcW w:w="687" w:type="pct"/>
          </w:tcPr>
          <w:p w:rsidR="00944466" w:rsidRDefault="00944466">
            <w:r>
              <w:t>Saba Shahzad</w:t>
            </w:r>
          </w:p>
        </w:tc>
        <w:tc>
          <w:tcPr>
            <w:tcW w:w="494" w:type="pct"/>
          </w:tcPr>
          <w:p w:rsidR="00944466" w:rsidRDefault="00944466">
            <w:r>
              <w:t>Shahzad Laeeq</w:t>
            </w:r>
          </w:p>
        </w:tc>
        <w:tc>
          <w:tcPr>
            <w:tcW w:w="427" w:type="pct"/>
          </w:tcPr>
          <w:p w:rsidR="00944466" w:rsidRDefault="00944466">
            <w:r>
              <w:t>744628-01-M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68.502003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1666</w:t>
            </w:r>
          </w:p>
        </w:tc>
        <w:tc>
          <w:tcPr>
            <w:tcW w:w="290" w:type="pct"/>
          </w:tcPr>
          <w:p w:rsidR="00944466" w:rsidRDefault="00944466">
            <w:r>
              <w:t>21022</w:t>
            </w:r>
          </w:p>
        </w:tc>
        <w:tc>
          <w:tcPr>
            <w:tcW w:w="687" w:type="pct"/>
          </w:tcPr>
          <w:p w:rsidR="00944466" w:rsidRDefault="00944466">
            <w:r>
              <w:t>Hamza Arif</w:t>
            </w:r>
          </w:p>
        </w:tc>
        <w:tc>
          <w:tcPr>
            <w:tcW w:w="494" w:type="pct"/>
          </w:tcPr>
          <w:p w:rsidR="00944466" w:rsidRDefault="00944466">
            <w:r>
              <w:t>Arif hussain</w:t>
            </w:r>
          </w:p>
        </w:tc>
        <w:tc>
          <w:tcPr>
            <w:tcW w:w="427" w:type="pct"/>
          </w:tcPr>
          <w:p w:rsidR="00944466" w:rsidRDefault="00944466">
            <w:r>
              <w:t>721563-01-M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68.501028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1667</w:t>
            </w:r>
          </w:p>
        </w:tc>
        <w:tc>
          <w:tcPr>
            <w:tcW w:w="290" w:type="pct"/>
          </w:tcPr>
          <w:p w:rsidR="00944466" w:rsidRDefault="00944466">
            <w:r>
              <w:t>22196</w:t>
            </w:r>
          </w:p>
        </w:tc>
        <w:tc>
          <w:tcPr>
            <w:tcW w:w="687" w:type="pct"/>
          </w:tcPr>
          <w:p w:rsidR="00944466" w:rsidRDefault="00944466">
            <w:r>
              <w:t>Fatima Fayyaz</w:t>
            </w:r>
          </w:p>
        </w:tc>
        <w:tc>
          <w:tcPr>
            <w:tcW w:w="494" w:type="pct"/>
          </w:tcPr>
          <w:p w:rsidR="00944466" w:rsidRDefault="00944466">
            <w:r>
              <w:t>Fayyaz Ahmad</w:t>
            </w:r>
          </w:p>
        </w:tc>
        <w:tc>
          <w:tcPr>
            <w:tcW w:w="427" w:type="pct"/>
          </w:tcPr>
          <w:p w:rsidR="00944466" w:rsidRDefault="00944466">
            <w:r>
              <w:t>717215-01-M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1668</w:t>
            </w:r>
          </w:p>
        </w:tc>
        <w:tc>
          <w:tcPr>
            <w:tcW w:w="290" w:type="pct"/>
          </w:tcPr>
          <w:p w:rsidR="00944466" w:rsidRDefault="00944466">
            <w:r>
              <w:t>21139</w:t>
            </w:r>
          </w:p>
        </w:tc>
        <w:tc>
          <w:tcPr>
            <w:tcW w:w="687" w:type="pct"/>
          </w:tcPr>
          <w:p w:rsidR="00944466" w:rsidRDefault="00944466">
            <w:r>
              <w:t>Sinha Tahir</w:t>
            </w:r>
          </w:p>
        </w:tc>
        <w:tc>
          <w:tcPr>
            <w:tcW w:w="494" w:type="pct"/>
          </w:tcPr>
          <w:p w:rsidR="00944466" w:rsidRDefault="00944466">
            <w:r>
              <w:t>Muhammad Tahir</w:t>
            </w:r>
          </w:p>
        </w:tc>
        <w:tc>
          <w:tcPr>
            <w:tcW w:w="427" w:type="pct"/>
          </w:tcPr>
          <w:p w:rsidR="00944466" w:rsidRDefault="00944466">
            <w:r>
              <w:t>716834-01-M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68.498106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1669</w:t>
            </w:r>
          </w:p>
        </w:tc>
        <w:tc>
          <w:tcPr>
            <w:tcW w:w="290" w:type="pct"/>
          </w:tcPr>
          <w:p w:rsidR="00944466" w:rsidRDefault="00944466">
            <w:r>
              <w:t>24777</w:t>
            </w:r>
          </w:p>
        </w:tc>
        <w:tc>
          <w:tcPr>
            <w:tcW w:w="687" w:type="pct"/>
          </w:tcPr>
          <w:p w:rsidR="00944466" w:rsidRDefault="00944466">
            <w:r>
              <w:t>Amna Razzaq</w:t>
            </w:r>
          </w:p>
        </w:tc>
        <w:tc>
          <w:tcPr>
            <w:tcW w:w="494" w:type="pct"/>
          </w:tcPr>
          <w:p w:rsidR="00944466" w:rsidRDefault="00944466">
            <w:r>
              <w:t>Muhammad Razzaq</w:t>
            </w:r>
          </w:p>
        </w:tc>
        <w:tc>
          <w:tcPr>
            <w:tcW w:w="427" w:type="pct"/>
          </w:tcPr>
          <w:p w:rsidR="00944466" w:rsidRDefault="00944466">
            <w:r>
              <w:t>715973-01-M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68.496212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1670</w:t>
            </w:r>
          </w:p>
        </w:tc>
        <w:tc>
          <w:tcPr>
            <w:tcW w:w="290" w:type="pct"/>
          </w:tcPr>
          <w:p w:rsidR="00944466" w:rsidRDefault="00944466">
            <w:r>
              <w:t>20828</w:t>
            </w:r>
          </w:p>
        </w:tc>
        <w:tc>
          <w:tcPr>
            <w:tcW w:w="687" w:type="pct"/>
          </w:tcPr>
          <w:p w:rsidR="00944466" w:rsidRDefault="00944466">
            <w:r>
              <w:t>Aqsa Sarwar</w:t>
            </w:r>
          </w:p>
        </w:tc>
        <w:tc>
          <w:tcPr>
            <w:tcW w:w="494" w:type="pct"/>
          </w:tcPr>
          <w:p w:rsidR="00944466" w:rsidRDefault="00944466">
            <w:r>
              <w:t xml:space="preserve">Javed Sajjad </w:t>
            </w:r>
          </w:p>
        </w:tc>
        <w:tc>
          <w:tcPr>
            <w:tcW w:w="427" w:type="pct"/>
          </w:tcPr>
          <w:p w:rsidR="00944466" w:rsidRDefault="00944466">
            <w:r>
              <w:t>720043-01-M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68.493993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1671</w:t>
            </w:r>
          </w:p>
        </w:tc>
        <w:tc>
          <w:tcPr>
            <w:tcW w:w="290" w:type="pct"/>
          </w:tcPr>
          <w:p w:rsidR="00944466" w:rsidRDefault="00944466">
            <w:r>
              <w:t>18592</w:t>
            </w:r>
          </w:p>
        </w:tc>
        <w:tc>
          <w:tcPr>
            <w:tcW w:w="687" w:type="pct"/>
          </w:tcPr>
          <w:p w:rsidR="00944466" w:rsidRDefault="00944466">
            <w:r>
              <w:t>Hasnain Sadiq</w:t>
            </w:r>
          </w:p>
        </w:tc>
        <w:tc>
          <w:tcPr>
            <w:tcW w:w="494" w:type="pct"/>
          </w:tcPr>
          <w:p w:rsidR="00944466" w:rsidRDefault="00944466">
            <w:r>
              <w:t>Muhammad Sadiq</w:t>
            </w:r>
          </w:p>
        </w:tc>
        <w:tc>
          <w:tcPr>
            <w:tcW w:w="427" w:type="pct"/>
          </w:tcPr>
          <w:p w:rsidR="00944466" w:rsidRDefault="00944466">
            <w:r>
              <w:t>113973-P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15.175439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3.013636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68.493837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1672</w:t>
            </w:r>
          </w:p>
        </w:tc>
        <w:tc>
          <w:tcPr>
            <w:tcW w:w="290" w:type="pct"/>
          </w:tcPr>
          <w:p w:rsidR="00944466" w:rsidRDefault="00944466">
            <w:r>
              <w:t>5694</w:t>
            </w:r>
          </w:p>
        </w:tc>
        <w:tc>
          <w:tcPr>
            <w:tcW w:w="687" w:type="pct"/>
          </w:tcPr>
          <w:p w:rsidR="00944466" w:rsidRDefault="00944466">
            <w:r>
              <w:t>Fareeha Yasmeen</w:t>
            </w:r>
          </w:p>
        </w:tc>
        <w:tc>
          <w:tcPr>
            <w:tcW w:w="494" w:type="pct"/>
          </w:tcPr>
          <w:p w:rsidR="00944466" w:rsidRDefault="00944466">
            <w:r>
              <w:t>Imam Bux</w:t>
            </w:r>
          </w:p>
        </w:tc>
        <w:tc>
          <w:tcPr>
            <w:tcW w:w="427" w:type="pct"/>
          </w:tcPr>
          <w:p w:rsidR="00944466" w:rsidRDefault="00944466">
            <w:r>
              <w:t>102383-P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68.492533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1673</w:t>
            </w:r>
          </w:p>
        </w:tc>
        <w:tc>
          <w:tcPr>
            <w:tcW w:w="290" w:type="pct"/>
          </w:tcPr>
          <w:p w:rsidR="00944466" w:rsidRDefault="00944466">
            <w:r>
              <w:t>25313</w:t>
            </w:r>
          </w:p>
        </w:tc>
        <w:tc>
          <w:tcPr>
            <w:tcW w:w="687" w:type="pct"/>
          </w:tcPr>
          <w:p w:rsidR="00944466" w:rsidRDefault="00944466">
            <w:r>
              <w:t>Tehreema Kanwal</w:t>
            </w:r>
          </w:p>
        </w:tc>
        <w:tc>
          <w:tcPr>
            <w:tcW w:w="494" w:type="pct"/>
          </w:tcPr>
          <w:p w:rsidR="00944466" w:rsidRDefault="00944466">
            <w:r>
              <w:t>Muhammad Alamgir</w:t>
            </w:r>
          </w:p>
        </w:tc>
        <w:tc>
          <w:tcPr>
            <w:tcW w:w="427" w:type="pct"/>
          </w:tcPr>
          <w:p w:rsidR="00944466" w:rsidRDefault="00944466">
            <w:r>
              <w:t>715979-01-M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68.490638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1674</w:t>
            </w:r>
          </w:p>
        </w:tc>
        <w:tc>
          <w:tcPr>
            <w:tcW w:w="290" w:type="pct"/>
          </w:tcPr>
          <w:p w:rsidR="00944466" w:rsidRDefault="00944466">
            <w:r>
              <w:t>22295</w:t>
            </w:r>
          </w:p>
        </w:tc>
        <w:tc>
          <w:tcPr>
            <w:tcW w:w="687" w:type="pct"/>
          </w:tcPr>
          <w:p w:rsidR="00944466" w:rsidRDefault="00944466">
            <w:r>
              <w:t>Ahmad Jahanzaib</w:t>
            </w:r>
          </w:p>
        </w:tc>
        <w:tc>
          <w:tcPr>
            <w:tcW w:w="494" w:type="pct"/>
          </w:tcPr>
          <w:p w:rsidR="00944466" w:rsidRDefault="00944466">
            <w:r>
              <w:t xml:space="preserve">Tahir Mahmood </w:t>
            </w:r>
          </w:p>
        </w:tc>
        <w:tc>
          <w:tcPr>
            <w:tcW w:w="427" w:type="pct"/>
          </w:tcPr>
          <w:p w:rsidR="00944466" w:rsidRDefault="00944466">
            <w:r>
              <w:t>718796-01-M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68.490422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1675</w:t>
            </w:r>
          </w:p>
        </w:tc>
        <w:tc>
          <w:tcPr>
            <w:tcW w:w="290" w:type="pct"/>
          </w:tcPr>
          <w:p w:rsidR="00944466" w:rsidRDefault="00944466">
            <w:r>
              <w:t>21835</w:t>
            </w:r>
          </w:p>
        </w:tc>
        <w:tc>
          <w:tcPr>
            <w:tcW w:w="687" w:type="pct"/>
          </w:tcPr>
          <w:p w:rsidR="00944466" w:rsidRDefault="00944466">
            <w:r>
              <w:t>Muhammad Bilal Abid</w:t>
            </w:r>
          </w:p>
        </w:tc>
        <w:tc>
          <w:tcPr>
            <w:tcW w:w="494" w:type="pct"/>
          </w:tcPr>
          <w:p w:rsidR="00944466" w:rsidRDefault="00944466">
            <w:r>
              <w:t>Muhammad Abid Hussain</w:t>
            </w:r>
          </w:p>
        </w:tc>
        <w:tc>
          <w:tcPr>
            <w:tcW w:w="427" w:type="pct"/>
          </w:tcPr>
          <w:p w:rsidR="00944466" w:rsidRDefault="00944466">
            <w:r>
              <w:t>716823-01-M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68.486635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1676</w:t>
            </w:r>
          </w:p>
        </w:tc>
        <w:tc>
          <w:tcPr>
            <w:tcW w:w="290" w:type="pct"/>
          </w:tcPr>
          <w:p w:rsidR="00944466" w:rsidRDefault="00944466">
            <w:r>
              <w:t>21293</w:t>
            </w:r>
          </w:p>
        </w:tc>
        <w:tc>
          <w:tcPr>
            <w:tcW w:w="687" w:type="pct"/>
          </w:tcPr>
          <w:p w:rsidR="00944466" w:rsidRDefault="00944466">
            <w:r>
              <w:t>Rida Ashraf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721683-01-M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68.477922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1677</w:t>
            </w:r>
          </w:p>
        </w:tc>
        <w:tc>
          <w:tcPr>
            <w:tcW w:w="290" w:type="pct"/>
          </w:tcPr>
          <w:p w:rsidR="00944466" w:rsidRDefault="00944466">
            <w:r>
              <w:t>22229</w:t>
            </w:r>
          </w:p>
        </w:tc>
        <w:tc>
          <w:tcPr>
            <w:tcW w:w="687" w:type="pct"/>
          </w:tcPr>
          <w:p w:rsidR="00944466" w:rsidRDefault="00944466">
            <w:r>
              <w:t>Rida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 Naveed Ahmad khan</w:t>
            </w:r>
          </w:p>
        </w:tc>
        <w:tc>
          <w:tcPr>
            <w:tcW w:w="427" w:type="pct"/>
          </w:tcPr>
          <w:p w:rsidR="00944466" w:rsidRDefault="00944466">
            <w:r>
              <w:t>716293-01-M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68.474568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1678</w:t>
            </w:r>
          </w:p>
        </w:tc>
        <w:tc>
          <w:tcPr>
            <w:tcW w:w="290" w:type="pct"/>
          </w:tcPr>
          <w:p w:rsidR="00944466" w:rsidRDefault="00944466">
            <w:r>
              <w:t>24855</w:t>
            </w:r>
          </w:p>
        </w:tc>
        <w:tc>
          <w:tcPr>
            <w:tcW w:w="687" w:type="pct"/>
          </w:tcPr>
          <w:p w:rsidR="00944466" w:rsidRDefault="00944466">
            <w:r>
              <w:t>Ayesha Irfan</w:t>
            </w:r>
          </w:p>
        </w:tc>
        <w:tc>
          <w:tcPr>
            <w:tcW w:w="494" w:type="pct"/>
          </w:tcPr>
          <w:p w:rsidR="00944466" w:rsidRDefault="00944466">
            <w:r>
              <w:t>Muhammad Irfan</w:t>
            </w:r>
          </w:p>
        </w:tc>
        <w:tc>
          <w:tcPr>
            <w:tcW w:w="427" w:type="pct"/>
          </w:tcPr>
          <w:p w:rsidR="00944466" w:rsidRDefault="00944466">
            <w:r>
              <w:t>722150-01-M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68.474026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1679</w:t>
            </w:r>
          </w:p>
        </w:tc>
        <w:tc>
          <w:tcPr>
            <w:tcW w:w="290" w:type="pct"/>
          </w:tcPr>
          <w:p w:rsidR="00944466" w:rsidRDefault="00944466">
            <w:r>
              <w:t>22723</w:t>
            </w:r>
          </w:p>
        </w:tc>
        <w:tc>
          <w:tcPr>
            <w:tcW w:w="687" w:type="pct"/>
          </w:tcPr>
          <w:p w:rsidR="00944466" w:rsidRDefault="00944466">
            <w:r>
              <w:t>Shamza Younas</w:t>
            </w:r>
          </w:p>
        </w:tc>
        <w:tc>
          <w:tcPr>
            <w:tcW w:w="494" w:type="pct"/>
          </w:tcPr>
          <w:p w:rsidR="00944466" w:rsidRDefault="00944466">
            <w:r>
              <w:t>Muhammad Younas</w:t>
            </w:r>
          </w:p>
        </w:tc>
        <w:tc>
          <w:tcPr>
            <w:tcW w:w="427" w:type="pct"/>
          </w:tcPr>
          <w:p w:rsidR="00944466" w:rsidRDefault="00944466">
            <w:r>
              <w:t>745521-01-M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68.471754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1680</w:t>
            </w:r>
          </w:p>
        </w:tc>
        <w:tc>
          <w:tcPr>
            <w:tcW w:w="290" w:type="pct"/>
          </w:tcPr>
          <w:p w:rsidR="00944466" w:rsidRDefault="00944466">
            <w:r>
              <w:t>22637</w:t>
            </w:r>
          </w:p>
        </w:tc>
        <w:tc>
          <w:tcPr>
            <w:tcW w:w="687" w:type="pct"/>
          </w:tcPr>
          <w:p w:rsidR="00944466" w:rsidRDefault="00944466">
            <w:r>
              <w:t>Mehwish Mukhtar</w:t>
            </w:r>
          </w:p>
        </w:tc>
        <w:tc>
          <w:tcPr>
            <w:tcW w:w="494" w:type="pct"/>
          </w:tcPr>
          <w:p w:rsidR="00944466" w:rsidRDefault="00944466">
            <w:r>
              <w:t>Meher Mukhtar Ahmad</w:t>
            </w:r>
          </w:p>
        </w:tc>
        <w:tc>
          <w:tcPr>
            <w:tcW w:w="427" w:type="pct"/>
          </w:tcPr>
          <w:p w:rsidR="00944466" w:rsidRDefault="00944466">
            <w:r>
              <w:t>721541-01-M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68.470021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1681</w:t>
            </w:r>
          </w:p>
        </w:tc>
        <w:tc>
          <w:tcPr>
            <w:tcW w:w="290" w:type="pct"/>
          </w:tcPr>
          <w:p w:rsidR="00944466" w:rsidRDefault="00944466">
            <w:r>
              <w:t>25171</w:t>
            </w:r>
          </w:p>
        </w:tc>
        <w:tc>
          <w:tcPr>
            <w:tcW w:w="687" w:type="pct"/>
          </w:tcPr>
          <w:p w:rsidR="00944466" w:rsidRDefault="00944466">
            <w:r>
              <w:t>Waqar Hafeez</w:t>
            </w:r>
          </w:p>
        </w:tc>
        <w:tc>
          <w:tcPr>
            <w:tcW w:w="494" w:type="pct"/>
          </w:tcPr>
          <w:p w:rsidR="00944466" w:rsidRDefault="00944466">
            <w:r>
              <w:t>Abdul Hafeez</w:t>
            </w:r>
          </w:p>
        </w:tc>
        <w:tc>
          <w:tcPr>
            <w:tcW w:w="427" w:type="pct"/>
          </w:tcPr>
          <w:p w:rsidR="00944466" w:rsidRDefault="00944466">
            <w:r>
              <w:t>717301-01-M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68.469535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1682</w:t>
            </w:r>
          </w:p>
        </w:tc>
        <w:tc>
          <w:tcPr>
            <w:tcW w:w="290" w:type="pct"/>
          </w:tcPr>
          <w:p w:rsidR="00944466" w:rsidRDefault="00944466">
            <w:r>
              <w:t>25074</w:t>
            </w:r>
          </w:p>
        </w:tc>
        <w:tc>
          <w:tcPr>
            <w:tcW w:w="687" w:type="pct"/>
          </w:tcPr>
          <w:p w:rsidR="00944466" w:rsidRDefault="00944466">
            <w:r>
              <w:t>Mehwishmurtaza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MURTAZA </w:t>
            </w:r>
          </w:p>
        </w:tc>
        <w:tc>
          <w:tcPr>
            <w:tcW w:w="427" w:type="pct"/>
          </w:tcPr>
          <w:p w:rsidR="00944466" w:rsidRDefault="00944466">
            <w:r>
              <w:t xml:space="preserve">751453-01-M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89" w:type="pct"/>
          </w:tcPr>
          <w:p w:rsidR="00944466" w:rsidRDefault="00944466">
            <w:r>
              <w:t>4.077273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68.469318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1683</w:t>
            </w:r>
          </w:p>
        </w:tc>
        <w:tc>
          <w:tcPr>
            <w:tcW w:w="290" w:type="pct"/>
          </w:tcPr>
          <w:p w:rsidR="00944466" w:rsidRDefault="00944466">
            <w:r>
              <w:t>24660</w:t>
            </w:r>
          </w:p>
        </w:tc>
        <w:tc>
          <w:tcPr>
            <w:tcW w:w="687" w:type="pct"/>
          </w:tcPr>
          <w:p w:rsidR="00944466" w:rsidRDefault="00944466">
            <w:r>
              <w:t>Noman Safdar</w:t>
            </w:r>
          </w:p>
        </w:tc>
        <w:tc>
          <w:tcPr>
            <w:tcW w:w="494" w:type="pct"/>
          </w:tcPr>
          <w:p w:rsidR="00944466" w:rsidRDefault="00944466">
            <w:r>
              <w:t>Safdar Ali</w:t>
            </w:r>
          </w:p>
        </w:tc>
        <w:tc>
          <w:tcPr>
            <w:tcW w:w="427" w:type="pct"/>
          </w:tcPr>
          <w:p w:rsidR="00944466" w:rsidRDefault="00944466">
            <w:r>
              <w:t>720197-01-M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68.468398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1684</w:t>
            </w:r>
          </w:p>
        </w:tc>
        <w:tc>
          <w:tcPr>
            <w:tcW w:w="290" w:type="pct"/>
          </w:tcPr>
          <w:p w:rsidR="00944466" w:rsidRDefault="00944466">
            <w:r>
              <w:t>23137</w:t>
            </w:r>
          </w:p>
        </w:tc>
        <w:tc>
          <w:tcPr>
            <w:tcW w:w="687" w:type="pct"/>
          </w:tcPr>
          <w:p w:rsidR="00944466" w:rsidRDefault="00944466">
            <w:r>
              <w:t>Rushda Aslam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Aslam </w:t>
            </w:r>
          </w:p>
        </w:tc>
        <w:tc>
          <w:tcPr>
            <w:tcW w:w="427" w:type="pct"/>
          </w:tcPr>
          <w:p w:rsidR="00944466" w:rsidRDefault="00944466">
            <w:r>
              <w:t>717606-01-M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4.114286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68.465422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1685</w:t>
            </w:r>
          </w:p>
        </w:tc>
        <w:tc>
          <w:tcPr>
            <w:tcW w:w="290" w:type="pct"/>
          </w:tcPr>
          <w:p w:rsidR="00944466" w:rsidRDefault="00944466">
            <w:r>
              <w:t>21165</w:t>
            </w:r>
          </w:p>
        </w:tc>
        <w:tc>
          <w:tcPr>
            <w:tcW w:w="687" w:type="pct"/>
          </w:tcPr>
          <w:p w:rsidR="00944466" w:rsidRDefault="00944466">
            <w:r>
              <w:t>Noor Ul Huda</w:t>
            </w:r>
          </w:p>
        </w:tc>
        <w:tc>
          <w:tcPr>
            <w:tcW w:w="494" w:type="pct"/>
          </w:tcPr>
          <w:p w:rsidR="00944466" w:rsidRDefault="00944466">
            <w:r>
              <w:t>Khalil Ahmed Butt</w:t>
            </w:r>
          </w:p>
        </w:tc>
        <w:tc>
          <w:tcPr>
            <w:tcW w:w="427" w:type="pct"/>
          </w:tcPr>
          <w:p w:rsidR="00944466" w:rsidRDefault="00944466">
            <w:r>
              <w:t>713856-01-M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15.1125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4.188889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68.46048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1686</w:t>
            </w:r>
          </w:p>
        </w:tc>
        <w:tc>
          <w:tcPr>
            <w:tcW w:w="290" w:type="pct"/>
          </w:tcPr>
          <w:p w:rsidR="00944466" w:rsidRDefault="00944466">
            <w:r>
              <w:t>22119</w:t>
            </w:r>
          </w:p>
        </w:tc>
        <w:tc>
          <w:tcPr>
            <w:tcW w:w="687" w:type="pct"/>
          </w:tcPr>
          <w:p w:rsidR="00944466" w:rsidRDefault="00944466">
            <w:r>
              <w:t>Hajra Noor</w:t>
            </w:r>
          </w:p>
        </w:tc>
        <w:tc>
          <w:tcPr>
            <w:tcW w:w="494" w:type="pct"/>
          </w:tcPr>
          <w:p w:rsidR="00944466" w:rsidRDefault="00944466">
            <w:r>
              <w:t>Noor Nabi</w:t>
            </w:r>
          </w:p>
        </w:tc>
        <w:tc>
          <w:tcPr>
            <w:tcW w:w="427" w:type="pct"/>
          </w:tcPr>
          <w:p w:rsidR="00944466" w:rsidRDefault="00944466">
            <w:r>
              <w:t>112371-P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14.595745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68.459598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1687</w:t>
            </w:r>
          </w:p>
        </w:tc>
        <w:tc>
          <w:tcPr>
            <w:tcW w:w="290" w:type="pct"/>
          </w:tcPr>
          <w:p w:rsidR="00944466" w:rsidRDefault="00944466">
            <w:r>
              <w:t>24525</w:t>
            </w:r>
          </w:p>
        </w:tc>
        <w:tc>
          <w:tcPr>
            <w:tcW w:w="687" w:type="pct"/>
          </w:tcPr>
          <w:p w:rsidR="00944466" w:rsidRDefault="00944466">
            <w:r>
              <w:t>Shazma Khan</w:t>
            </w:r>
          </w:p>
        </w:tc>
        <w:tc>
          <w:tcPr>
            <w:tcW w:w="494" w:type="pct"/>
          </w:tcPr>
          <w:p w:rsidR="00944466" w:rsidRDefault="00944466">
            <w:r>
              <w:t>Muhammad Naseem Khan</w:t>
            </w:r>
          </w:p>
        </w:tc>
        <w:tc>
          <w:tcPr>
            <w:tcW w:w="427" w:type="pct"/>
          </w:tcPr>
          <w:p w:rsidR="00944466" w:rsidRDefault="00944466">
            <w:r>
              <w:t>746059-01-M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68.456818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1688</w:t>
            </w:r>
          </w:p>
        </w:tc>
        <w:tc>
          <w:tcPr>
            <w:tcW w:w="290" w:type="pct"/>
          </w:tcPr>
          <w:p w:rsidR="00944466" w:rsidRDefault="00944466">
            <w:r>
              <w:t>22799</w:t>
            </w:r>
          </w:p>
        </w:tc>
        <w:tc>
          <w:tcPr>
            <w:tcW w:w="687" w:type="pct"/>
          </w:tcPr>
          <w:p w:rsidR="00944466" w:rsidRDefault="00944466">
            <w:r>
              <w:t>Kiran Shehzadi</w:t>
            </w:r>
          </w:p>
        </w:tc>
        <w:tc>
          <w:tcPr>
            <w:tcW w:w="494" w:type="pct"/>
          </w:tcPr>
          <w:p w:rsidR="00944466" w:rsidRDefault="00944466">
            <w:r>
              <w:t>Hafiz Muhammad Usman</w:t>
            </w:r>
          </w:p>
        </w:tc>
        <w:tc>
          <w:tcPr>
            <w:tcW w:w="427" w:type="pct"/>
          </w:tcPr>
          <w:p w:rsidR="00944466" w:rsidRDefault="00944466">
            <w:r>
              <w:t>111199-P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68.45487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1689</w:t>
            </w:r>
          </w:p>
        </w:tc>
        <w:tc>
          <w:tcPr>
            <w:tcW w:w="290" w:type="pct"/>
          </w:tcPr>
          <w:p w:rsidR="00944466" w:rsidRDefault="00944466">
            <w:r>
              <w:t>5425</w:t>
            </w:r>
          </w:p>
        </w:tc>
        <w:tc>
          <w:tcPr>
            <w:tcW w:w="687" w:type="pct"/>
          </w:tcPr>
          <w:p w:rsidR="00944466" w:rsidRDefault="00944466">
            <w:r>
              <w:t>Sadia Butt</w:t>
            </w:r>
          </w:p>
        </w:tc>
        <w:tc>
          <w:tcPr>
            <w:tcW w:w="494" w:type="pct"/>
          </w:tcPr>
          <w:p w:rsidR="00944466" w:rsidRDefault="00944466">
            <w:r>
              <w:t>Muhammad Salman Tahir</w:t>
            </w:r>
          </w:p>
        </w:tc>
        <w:tc>
          <w:tcPr>
            <w:tcW w:w="427" w:type="pct"/>
          </w:tcPr>
          <w:p w:rsidR="00944466" w:rsidRDefault="00944466">
            <w:r>
              <w:t>96308-P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68.454167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1690</w:t>
            </w:r>
          </w:p>
        </w:tc>
        <w:tc>
          <w:tcPr>
            <w:tcW w:w="290" w:type="pct"/>
          </w:tcPr>
          <w:p w:rsidR="00944466" w:rsidRDefault="00944466">
            <w:r>
              <w:t>18370</w:t>
            </w:r>
          </w:p>
        </w:tc>
        <w:tc>
          <w:tcPr>
            <w:tcW w:w="687" w:type="pct"/>
          </w:tcPr>
          <w:p w:rsidR="00944466" w:rsidRDefault="00944466">
            <w:r>
              <w:t>Arooj Shaukat</w:t>
            </w:r>
          </w:p>
        </w:tc>
        <w:tc>
          <w:tcPr>
            <w:tcW w:w="494" w:type="pct"/>
          </w:tcPr>
          <w:p w:rsidR="00944466" w:rsidRDefault="00944466">
            <w:r>
              <w:t>SHAUKAT ALI TARIQ</w:t>
            </w:r>
          </w:p>
        </w:tc>
        <w:tc>
          <w:tcPr>
            <w:tcW w:w="427" w:type="pct"/>
          </w:tcPr>
          <w:p w:rsidR="00944466" w:rsidRDefault="00944466">
            <w:r>
              <w:t>116613-P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68.45148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1691</w:t>
            </w:r>
          </w:p>
        </w:tc>
        <w:tc>
          <w:tcPr>
            <w:tcW w:w="290" w:type="pct"/>
          </w:tcPr>
          <w:p w:rsidR="00944466" w:rsidRDefault="00944466">
            <w:r>
              <w:t>22844</w:t>
            </w:r>
          </w:p>
        </w:tc>
        <w:tc>
          <w:tcPr>
            <w:tcW w:w="687" w:type="pct"/>
          </w:tcPr>
          <w:p w:rsidR="00944466" w:rsidRDefault="00944466">
            <w:r>
              <w:t>Amna Jehanger</w:t>
            </w:r>
          </w:p>
        </w:tc>
        <w:tc>
          <w:tcPr>
            <w:tcW w:w="494" w:type="pct"/>
          </w:tcPr>
          <w:p w:rsidR="00944466" w:rsidRDefault="00944466">
            <w:r>
              <w:t xml:space="preserve">Jehanger ahmed </w:t>
            </w:r>
          </w:p>
        </w:tc>
        <w:tc>
          <w:tcPr>
            <w:tcW w:w="427" w:type="pct"/>
          </w:tcPr>
          <w:p w:rsidR="00944466" w:rsidRDefault="00944466">
            <w:r>
              <w:t>717514-01-M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68.448214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1692</w:t>
            </w:r>
          </w:p>
        </w:tc>
        <w:tc>
          <w:tcPr>
            <w:tcW w:w="290" w:type="pct"/>
          </w:tcPr>
          <w:p w:rsidR="00944466" w:rsidRDefault="00944466">
            <w:r>
              <w:t>21006</w:t>
            </w:r>
          </w:p>
        </w:tc>
        <w:tc>
          <w:tcPr>
            <w:tcW w:w="687" w:type="pct"/>
          </w:tcPr>
          <w:p w:rsidR="00944466" w:rsidRDefault="00944466">
            <w:r>
              <w:t>Nitasha Saleem</w:t>
            </w:r>
          </w:p>
        </w:tc>
        <w:tc>
          <w:tcPr>
            <w:tcW w:w="494" w:type="pct"/>
          </w:tcPr>
          <w:p w:rsidR="00944466" w:rsidRDefault="00944466">
            <w:r>
              <w:t>Muhammad Saleem Shad</w:t>
            </w:r>
          </w:p>
        </w:tc>
        <w:tc>
          <w:tcPr>
            <w:tcW w:w="427" w:type="pct"/>
          </w:tcPr>
          <w:p w:rsidR="00944466" w:rsidRDefault="00944466">
            <w:r>
              <w:t>718882-01-M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14.028571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4.82381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68.438745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1693</w:t>
            </w:r>
          </w:p>
        </w:tc>
        <w:tc>
          <w:tcPr>
            <w:tcW w:w="290" w:type="pct"/>
          </w:tcPr>
          <w:p w:rsidR="00944466" w:rsidRDefault="00944466">
            <w:r>
              <w:t>21063</w:t>
            </w:r>
          </w:p>
        </w:tc>
        <w:tc>
          <w:tcPr>
            <w:tcW w:w="687" w:type="pct"/>
          </w:tcPr>
          <w:p w:rsidR="00944466" w:rsidRDefault="00944466">
            <w:r>
              <w:t>Ruqiya Bibi</w:t>
            </w:r>
          </w:p>
        </w:tc>
        <w:tc>
          <w:tcPr>
            <w:tcW w:w="494" w:type="pct"/>
          </w:tcPr>
          <w:p w:rsidR="00944466" w:rsidRDefault="00944466">
            <w:r>
              <w:t>Iftikhar Ahmed</w:t>
            </w:r>
          </w:p>
        </w:tc>
        <w:tc>
          <w:tcPr>
            <w:tcW w:w="427" w:type="pct"/>
          </w:tcPr>
          <w:p w:rsidR="00944466" w:rsidRDefault="00944466">
            <w:r>
              <w:t>715927-01-M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68.432251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1694</w:t>
            </w:r>
          </w:p>
        </w:tc>
        <w:tc>
          <w:tcPr>
            <w:tcW w:w="290" w:type="pct"/>
          </w:tcPr>
          <w:p w:rsidR="00944466" w:rsidRDefault="00944466">
            <w:r>
              <w:t>22811</w:t>
            </w:r>
          </w:p>
        </w:tc>
        <w:tc>
          <w:tcPr>
            <w:tcW w:w="687" w:type="pct"/>
          </w:tcPr>
          <w:p w:rsidR="00944466" w:rsidRDefault="00944466">
            <w:r>
              <w:t>Khadija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 xml:space="preserve">714024-01-M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14.467327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68.432046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1695</w:t>
            </w:r>
          </w:p>
        </w:tc>
        <w:tc>
          <w:tcPr>
            <w:tcW w:w="290" w:type="pct"/>
          </w:tcPr>
          <w:p w:rsidR="00944466" w:rsidRDefault="00944466">
            <w:r>
              <w:t>4110</w:t>
            </w:r>
          </w:p>
        </w:tc>
        <w:tc>
          <w:tcPr>
            <w:tcW w:w="687" w:type="pct"/>
          </w:tcPr>
          <w:p w:rsidR="00944466" w:rsidRDefault="00944466">
            <w:r>
              <w:t>Muhammad Bilal Bhatti</w:t>
            </w:r>
          </w:p>
        </w:tc>
        <w:tc>
          <w:tcPr>
            <w:tcW w:w="494" w:type="pct"/>
          </w:tcPr>
          <w:p w:rsidR="00944466" w:rsidRDefault="00944466">
            <w:r>
              <w:t>Muhammad Arif Bhatti</w:t>
            </w:r>
          </w:p>
        </w:tc>
        <w:tc>
          <w:tcPr>
            <w:tcW w:w="427" w:type="pct"/>
          </w:tcPr>
          <w:p w:rsidR="00944466" w:rsidRDefault="00944466">
            <w:r>
              <w:t>99243-P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1696</w:t>
            </w:r>
          </w:p>
        </w:tc>
        <w:tc>
          <w:tcPr>
            <w:tcW w:w="290" w:type="pct"/>
          </w:tcPr>
          <w:p w:rsidR="00944466" w:rsidRDefault="00944466">
            <w:r>
              <w:t>23033</w:t>
            </w:r>
          </w:p>
        </w:tc>
        <w:tc>
          <w:tcPr>
            <w:tcW w:w="687" w:type="pct"/>
          </w:tcPr>
          <w:p w:rsidR="00944466" w:rsidRDefault="00944466">
            <w:r>
              <w:t>Aiza Akhtar</w:t>
            </w:r>
          </w:p>
        </w:tc>
        <w:tc>
          <w:tcPr>
            <w:tcW w:w="494" w:type="pct"/>
          </w:tcPr>
          <w:p w:rsidR="00944466" w:rsidRDefault="00944466">
            <w:r>
              <w:t>Muhamad Akhtar</w:t>
            </w:r>
          </w:p>
        </w:tc>
        <w:tc>
          <w:tcPr>
            <w:tcW w:w="427" w:type="pct"/>
          </w:tcPr>
          <w:p w:rsidR="00944466" w:rsidRDefault="00944466">
            <w:r>
              <w:t>720341-01-M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68.428734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1697</w:t>
            </w:r>
          </w:p>
        </w:tc>
        <w:tc>
          <w:tcPr>
            <w:tcW w:w="290" w:type="pct"/>
          </w:tcPr>
          <w:p w:rsidR="00944466" w:rsidRDefault="00944466">
            <w:r>
              <w:t>25161</w:t>
            </w:r>
          </w:p>
        </w:tc>
        <w:tc>
          <w:tcPr>
            <w:tcW w:w="687" w:type="pct"/>
          </w:tcPr>
          <w:p w:rsidR="00944466" w:rsidRDefault="00944466">
            <w:r>
              <w:t>Hira Khalid</w:t>
            </w:r>
          </w:p>
        </w:tc>
        <w:tc>
          <w:tcPr>
            <w:tcW w:w="494" w:type="pct"/>
          </w:tcPr>
          <w:p w:rsidR="00944466" w:rsidRDefault="00944466">
            <w:r>
              <w:t>Khalid Mehmood Khan</w:t>
            </w:r>
          </w:p>
        </w:tc>
        <w:tc>
          <w:tcPr>
            <w:tcW w:w="427" w:type="pct"/>
          </w:tcPr>
          <w:p w:rsidR="00944466" w:rsidRDefault="00944466">
            <w:r>
              <w:t>108271-P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68.426191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1698</w:t>
            </w:r>
          </w:p>
        </w:tc>
        <w:tc>
          <w:tcPr>
            <w:tcW w:w="290" w:type="pct"/>
          </w:tcPr>
          <w:p w:rsidR="00944466" w:rsidRDefault="00944466">
            <w:r>
              <w:t>24615</w:t>
            </w:r>
          </w:p>
        </w:tc>
        <w:tc>
          <w:tcPr>
            <w:tcW w:w="687" w:type="pct"/>
          </w:tcPr>
          <w:p w:rsidR="00944466" w:rsidRDefault="00944466">
            <w:r>
              <w:t>Afeefa Sabir Choudhary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Sabir Choudhary </w:t>
            </w:r>
          </w:p>
        </w:tc>
        <w:tc>
          <w:tcPr>
            <w:tcW w:w="427" w:type="pct"/>
          </w:tcPr>
          <w:p w:rsidR="00944466" w:rsidRDefault="00944466">
            <w:r>
              <w:t>717043-01-M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68.425108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1699</w:t>
            </w:r>
          </w:p>
        </w:tc>
        <w:tc>
          <w:tcPr>
            <w:tcW w:w="290" w:type="pct"/>
          </w:tcPr>
          <w:p w:rsidR="00944466" w:rsidRDefault="00944466">
            <w:r>
              <w:t>20767</w:t>
            </w:r>
          </w:p>
        </w:tc>
        <w:tc>
          <w:tcPr>
            <w:tcW w:w="687" w:type="pct"/>
          </w:tcPr>
          <w:p w:rsidR="00944466" w:rsidRDefault="00944466">
            <w:r>
              <w:t>Masooma</w:t>
            </w:r>
          </w:p>
        </w:tc>
        <w:tc>
          <w:tcPr>
            <w:tcW w:w="494" w:type="pct"/>
          </w:tcPr>
          <w:p w:rsidR="00944466" w:rsidRDefault="00944466">
            <w:r>
              <w:t>Babar hussain</w:t>
            </w:r>
          </w:p>
        </w:tc>
        <w:tc>
          <w:tcPr>
            <w:tcW w:w="427" w:type="pct"/>
          </w:tcPr>
          <w:p w:rsidR="00944466" w:rsidRDefault="00944466">
            <w:r>
              <w:t>717010-01-M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68.423539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1700</w:t>
            </w:r>
          </w:p>
        </w:tc>
        <w:tc>
          <w:tcPr>
            <w:tcW w:w="290" w:type="pct"/>
          </w:tcPr>
          <w:p w:rsidR="00944466" w:rsidRDefault="00944466">
            <w:r>
              <w:t>21904</w:t>
            </w:r>
          </w:p>
        </w:tc>
        <w:tc>
          <w:tcPr>
            <w:tcW w:w="687" w:type="pct"/>
          </w:tcPr>
          <w:p w:rsidR="00944466" w:rsidRDefault="00944466">
            <w:r>
              <w:t>Nazneen Ali Gohar</w:t>
            </w:r>
          </w:p>
        </w:tc>
        <w:tc>
          <w:tcPr>
            <w:tcW w:w="494" w:type="pct"/>
          </w:tcPr>
          <w:p w:rsidR="00944466" w:rsidRDefault="00944466">
            <w:r>
              <w:t>Zulifqar Ali</w:t>
            </w:r>
          </w:p>
        </w:tc>
        <w:tc>
          <w:tcPr>
            <w:tcW w:w="427" w:type="pct"/>
          </w:tcPr>
          <w:p w:rsidR="00944466" w:rsidRDefault="00944466">
            <w:r>
              <w:t>714844-01-M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68.421699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1701</w:t>
            </w:r>
          </w:p>
        </w:tc>
        <w:tc>
          <w:tcPr>
            <w:tcW w:w="290" w:type="pct"/>
          </w:tcPr>
          <w:p w:rsidR="00944466" w:rsidRDefault="00944466">
            <w:r>
              <w:t>22045</w:t>
            </w:r>
          </w:p>
        </w:tc>
        <w:tc>
          <w:tcPr>
            <w:tcW w:w="687" w:type="pct"/>
          </w:tcPr>
          <w:p w:rsidR="00944466" w:rsidRDefault="00944466">
            <w:r>
              <w:t>Mahnoor Ayesha</w:t>
            </w:r>
          </w:p>
        </w:tc>
        <w:tc>
          <w:tcPr>
            <w:tcW w:w="494" w:type="pct"/>
          </w:tcPr>
          <w:p w:rsidR="00944466" w:rsidRDefault="00944466">
            <w:r>
              <w:t>Muhammad Ishaque</w:t>
            </w:r>
          </w:p>
        </w:tc>
        <w:tc>
          <w:tcPr>
            <w:tcW w:w="427" w:type="pct"/>
          </w:tcPr>
          <w:p w:rsidR="00944466" w:rsidRDefault="00944466">
            <w:r>
              <w:t>756502-01-M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68.421374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1702</w:t>
            </w:r>
          </w:p>
        </w:tc>
        <w:tc>
          <w:tcPr>
            <w:tcW w:w="290" w:type="pct"/>
          </w:tcPr>
          <w:p w:rsidR="00944466" w:rsidRDefault="00944466">
            <w:r>
              <w:t>21070</w:t>
            </w:r>
          </w:p>
        </w:tc>
        <w:tc>
          <w:tcPr>
            <w:tcW w:w="687" w:type="pct"/>
          </w:tcPr>
          <w:p w:rsidR="00944466" w:rsidRDefault="00944466">
            <w:r>
              <w:t>Maham Fatima</w:t>
            </w:r>
          </w:p>
        </w:tc>
        <w:tc>
          <w:tcPr>
            <w:tcW w:w="494" w:type="pct"/>
          </w:tcPr>
          <w:p w:rsidR="00944466" w:rsidRDefault="00944466">
            <w:r>
              <w:t>Zahid Ali</w:t>
            </w:r>
          </w:p>
        </w:tc>
        <w:tc>
          <w:tcPr>
            <w:tcW w:w="427" w:type="pct"/>
          </w:tcPr>
          <w:p w:rsidR="00944466" w:rsidRDefault="00944466">
            <w:r>
              <w:t>718902-01-M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68.420238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1703</w:t>
            </w:r>
          </w:p>
        </w:tc>
        <w:tc>
          <w:tcPr>
            <w:tcW w:w="290" w:type="pct"/>
          </w:tcPr>
          <w:p w:rsidR="00944466" w:rsidRDefault="00944466">
            <w:r>
              <w:t>24780</w:t>
            </w:r>
          </w:p>
        </w:tc>
        <w:tc>
          <w:tcPr>
            <w:tcW w:w="687" w:type="pct"/>
          </w:tcPr>
          <w:p w:rsidR="00944466" w:rsidRDefault="00944466">
            <w:r>
              <w:t>Zain Ul Abideen</w:t>
            </w:r>
          </w:p>
        </w:tc>
        <w:tc>
          <w:tcPr>
            <w:tcW w:w="494" w:type="pct"/>
          </w:tcPr>
          <w:p w:rsidR="00944466" w:rsidRDefault="00944466">
            <w:r>
              <w:t>Hafeez ahmad</w:t>
            </w:r>
          </w:p>
        </w:tc>
        <w:tc>
          <w:tcPr>
            <w:tcW w:w="427" w:type="pct"/>
          </w:tcPr>
          <w:p w:rsidR="00944466" w:rsidRDefault="00944466">
            <w:r>
              <w:t>99180-p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89" w:type="pct"/>
          </w:tcPr>
          <w:p w:rsidR="00944466" w:rsidRDefault="00944466">
            <w:r>
              <w:t>3.177273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68.418939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1704</w:t>
            </w:r>
          </w:p>
        </w:tc>
        <w:tc>
          <w:tcPr>
            <w:tcW w:w="290" w:type="pct"/>
          </w:tcPr>
          <w:p w:rsidR="00944466" w:rsidRDefault="00944466">
            <w:r>
              <w:t>6139</w:t>
            </w:r>
          </w:p>
        </w:tc>
        <w:tc>
          <w:tcPr>
            <w:tcW w:w="687" w:type="pct"/>
          </w:tcPr>
          <w:p w:rsidR="00944466" w:rsidRDefault="00944466">
            <w:r>
              <w:t>Yumna Maryam</w:t>
            </w:r>
          </w:p>
        </w:tc>
        <w:tc>
          <w:tcPr>
            <w:tcW w:w="494" w:type="pct"/>
          </w:tcPr>
          <w:p w:rsidR="00944466" w:rsidRDefault="00944466">
            <w:r>
              <w:t>Arif Mehmood Bhalli</w:t>
            </w:r>
          </w:p>
        </w:tc>
        <w:tc>
          <w:tcPr>
            <w:tcW w:w="427" w:type="pct"/>
          </w:tcPr>
          <w:p w:rsidR="00944466" w:rsidRDefault="00944466">
            <w:r>
              <w:t>102856-P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68.417424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1705</w:t>
            </w:r>
          </w:p>
        </w:tc>
        <w:tc>
          <w:tcPr>
            <w:tcW w:w="290" w:type="pct"/>
          </w:tcPr>
          <w:p w:rsidR="00944466" w:rsidRDefault="00944466">
            <w:r>
              <w:t>24965</w:t>
            </w:r>
          </w:p>
        </w:tc>
        <w:tc>
          <w:tcPr>
            <w:tcW w:w="687" w:type="pct"/>
          </w:tcPr>
          <w:p w:rsidR="00944466" w:rsidRDefault="00944466">
            <w:r>
              <w:t>Kinza Batool</w:t>
            </w:r>
          </w:p>
        </w:tc>
        <w:tc>
          <w:tcPr>
            <w:tcW w:w="494" w:type="pct"/>
          </w:tcPr>
          <w:p w:rsidR="00944466" w:rsidRDefault="00944466">
            <w:r>
              <w:t>IKRAM HUSSAIN</w:t>
            </w:r>
          </w:p>
        </w:tc>
        <w:tc>
          <w:tcPr>
            <w:tcW w:w="427" w:type="pct"/>
          </w:tcPr>
          <w:p w:rsidR="00944466" w:rsidRDefault="00944466">
            <w:r>
              <w:t>717231-01M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68.416017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1706</w:t>
            </w:r>
          </w:p>
        </w:tc>
        <w:tc>
          <w:tcPr>
            <w:tcW w:w="290" w:type="pct"/>
          </w:tcPr>
          <w:p w:rsidR="00944466" w:rsidRDefault="00944466">
            <w:r>
              <w:t>22996</w:t>
            </w:r>
          </w:p>
        </w:tc>
        <w:tc>
          <w:tcPr>
            <w:tcW w:w="687" w:type="pct"/>
          </w:tcPr>
          <w:p w:rsidR="00944466" w:rsidRDefault="00944466">
            <w:r>
              <w:t>Usama Ali Cheema</w:t>
            </w:r>
          </w:p>
        </w:tc>
        <w:tc>
          <w:tcPr>
            <w:tcW w:w="494" w:type="pct"/>
          </w:tcPr>
          <w:p w:rsidR="00944466" w:rsidRDefault="00944466">
            <w:r>
              <w:t>Akhtar Mehmood Cheema</w:t>
            </w:r>
          </w:p>
        </w:tc>
        <w:tc>
          <w:tcPr>
            <w:tcW w:w="427" w:type="pct"/>
          </w:tcPr>
          <w:p w:rsidR="00944466" w:rsidRDefault="00944466">
            <w:r>
              <w:t>715326-01-M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13.983673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4.736364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68.415275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1707</w:t>
            </w:r>
          </w:p>
        </w:tc>
        <w:tc>
          <w:tcPr>
            <w:tcW w:w="290" w:type="pct"/>
          </w:tcPr>
          <w:p w:rsidR="00944466" w:rsidRDefault="00944466">
            <w:r>
              <w:t>18609</w:t>
            </w:r>
          </w:p>
        </w:tc>
        <w:tc>
          <w:tcPr>
            <w:tcW w:w="687" w:type="pct"/>
          </w:tcPr>
          <w:p w:rsidR="00944466" w:rsidRDefault="00944466">
            <w:r>
              <w:t>Rukhma Qadeer</w:t>
            </w:r>
          </w:p>
        </w:tc>
        <w:tc>
          <w:tcPr>
            <w:tcW w:w="494" w:type="pct"/>
          </w:tcPr>
          <w:p w:rsidR="00944466" w:rsidRDefault="00944466">
            <w:r>
              <w:t>Muhammad Qadeer</w:t>
            </w:r>
          </w:p>
        </w:tc>
        <w:tc>
          <w:tcPr>
            <w:tcW w:w="427" w:type="pct"/>
          </w:tcPr>
          <w:p w:rsidR="00944466" w:rsidRDefault="00944466">
            <w:r>
              <w:t>115029-P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2.333333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4.188235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68.412659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1708</w:t>
            </w:r>
          </w:p>
        </w:tc>
        <w:tc>
          <w:tcPr>
            <w:tcW w:w="290" w:type="pct"/>
          </w:tcPr>
          <w:p w:rsidR="00944466" w:rsidRDefault="00944466">
            <w:r>
              <w:t>22813</w:t>
            </w:r>
          </w:p>
        </w:tc>
        <w:tc>
          <w:tcPr>
            <w:tcW w:w="687" w:type="pct"/>
          </w:tcPr>
          <w:p w:rsidR="00944466" w:rsidRDefault="00944466">
            <w:r>
              <w:t>Muhammad Faisal</w:t>
            </w:r>
          </w:p>
        </w:tc>
        <w:tc>
          <w:tcPr>
            <w:tcW w:w="494" w:type="pct"/>
          </w:tcPr>
          <w:p w:rsidR="00944466" w:rsidRDefault="00944466">
            <w:r>
              <w:t>Mehboob Hassan</w:t>
            </w:r>
          </w:p>
        </w:tc>
        <w:tc>
          <w:tcPr>
            <w:tcW w:w="427" w:type="pct"/>
          </w:tcPr>
          <w:p w:rsidR="00944466" w:rsidRDefault="00944466">
            <w:r>
              <w:t>716680-01-M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68.411255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1709</w:t>
            </w:r>
          </w:p>
        </w:tc>
        <w:tc>
          <w:tcPr>
            <w:tcW w:w="290" w:type="pct"/>
          </w:tcPr>
          <w:p w:rsidR="00944466" w:rsidRDefault="00944466">
            <w:r>
              <w:t>21105</w:t>
            </w:r>
          </w:p>
        </w:tc>
        <w:tc>
          <w:tcPr>
            <w:tcW w:w="687" w:type="pct"/>
          </w:tcPr>
          <w:p w:rsidR="00944466" w:rsidRDefault="00944466">
            <w:r>
              <w:t>Saad Ur Rahman Khan</w:t>
            </w:r>
          </w:p>
        </w:tc>
        <w:tc>
          <w:tcPr>
            <w:tcW w:w="494" w:type="pct"/>
          </w:tcPr>
          <w:p w:rsidR="00944466" w:rsidRDefault="00944466">
            <w:r>
              <w:t>Tariq Habib Khan</w:t>
            </w:r>
          </w:p>
        </w:tc>
        <w:tc>
          <w:tcPr>
            <w:tcW w:w="427" w:type="pct"/>
          </w:tcPr>
          <w:p w:rsidR="00944466" w:rsidRDefault="00944466">
            <w:r>
              <w:t>701714-01-M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4.094444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68.411141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1710</w:t>
            </w:r>
          </w:p>
        </w:tc>
        <w:tc>
          <w:tcPr>
            <w:tcW w:w="290" w:type="pct"/>
          </w:tcPr>
          <w:p w:rsidR="00944466" w:rsidRDefault="00944466">
            <w:r>
              <w:t>21951</w:t>
            </w:r>
          </w:p>
        </w:tc>
        <w:tc>
          <w:tcPr>
            <w:tcW w:w="687" w:type="pct"/>
          </w:tcPr>
          <w:p w:rsidR="00944466" w:rsidRDefault="00944466">
            <w:r>
              <w:t>Anum Iftikhar</w:t>
            </w:r>
          </w:p>
        </w:tc>
        <w:tc>
          <w:tcPr>
            <w:tcW w:w="494" w:type="pct"/>
          </w:tcPr>
          <w:p w:rsidR="00944466" w:rsidRDefault="00944466">
            <w:r>
              <w:t>Iftikhar Ahmed</w:t>
            </w:r>
          </w:p>
        </w:tc>
        <w:tc>
          <w:tcPr>
            <w:tcW w:w="427" w:type="pct"/>
          </w:tcPr>
          <w:p w:rsidR="00944466" w:rsidRDefault="00944466">
            <w:r>
              <w:t>714712-01-M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13.772549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68.410211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1711</w:t>
            </w:r>
          </w:p>
        </w:tc>
        <w:tc>
          <w:tcPr>
            <w:tcW w:w="290" w:type="pct"/>
          </w:tcPr>
          <w:p w:rsidR="00944466" w:rsidRDefault="00944466">
            <w:r>
              <w:t>22772</w:t>
            </w:r>
          </w:p>
        </w:tc>
        <w:tc>
          <w:tcPr>
            <w:tcW w:w="687" w:type="pct"/>
          </w:tcPr>
          <w:p w:rsidR="00944466" w:rsidRDefault="00944466">
            <w:r>
              <w:t>Amina Irshad</w:t>
            </w:r>
          </w:p>
        </w:tc>
        <w:tc>
          <w:tcPr>
            <w:tcW w:w="494" w:type="pct"/>
          </w:tcPr>
          <w:p w:rsidR="00944466" w:rsidRDefault="00944466">
            <w:r>
              <w:t>Irshad Ali</w:t>
            </w:r>
          </w:p>
        </w:tc>
        <w:tc>
          <w:tcPr>
            <w:tcW w:w="427" w:type="pct"/>
          </w:tcPr>
          <w:p w:rsidR="00944466" w:rsidRDefault="00944466">
            <w:r>
              <w:t>742779-01-M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68.409687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1712</w:t>
            </w:r>
          </w:p>
        </w:tc>
        <w:tc>
          <w:tcPr>
            <w:tcW w:w="290" w:type="pct"/>
          </w:tcPr>
          <w:p w:rsidR="00944466" w:rsidRDefault="00944466">
            <w:r>
              <w:t>24804</w:t>
            </w:r>
          </w:p>
        </w:tc>
        <w:tc>
          <w:tcPr>
            <w:tcW w:w="687" w:type="pct"/>
          </w:tcPr>
          <w:p w:rsidR="00944466" w:rsidRDefault="00944466">
            <w:r>
              <w:t>Maleeha Butt</w:t>
            </w:r>
          </w:p>
        </w:tc>
        <w:tc>
          <w:tcPr>
            <w:tcW w:w="494" w:type="pct"/>
          </w:tcPr>
          <w:p w:rsidR="00944466" w:rsidRDefault="00944466">
            <w:r>
              <w:t>Muhammad Humayun Butt</w:t>
            </w:r>
          </w:p>
        </w:tc>
        <w:tc>
          <w:tcPr>
            <w:tcW w:w="427" w:type="pct"/>
          </w:tcPr>
          <w:p w:rsidR="00944466" w:rsidRDefault="00944466">
            <w:r>
              <w:t xml:space="preserve">716253-01-M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3.918182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68.408063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1713</w:t>
            </w:r>
          </w:p>
        </w:tc>
        <w:tc>
          <w:tcPr>
            <w:tcW w:w="290" w:type="pct"/>
          </w:tcPr>
          <w:p w:rsidR="00944466" w:rsidRDefault="00944466">
            <w:r>
              <w:t>20989</w:t>
            </w:r>
          </w:p>
        </w:tc>
        <w:tc>
          <w:tcPr>
            <w:tcW w:w="687" w:type="pct"/>
          </w:tcPr>
          <w:p w:rsidR="00944466" w:rsidRDefault="00944466">
            <w:r>
              <w:t>Ayesha Ali</w:t>
            </w:r>
          </w:p>
        </w:tc>
        <w:tc>
          <w:tcPr>
            <w:tcW w:w="494" w:type="pct"/>
          </w:tcPr>
          <w:p w:rsidR="00944466" w:rsidRDefault="00944466">
            <w:r>
              <w:t>Chaudhry Ali Muhammad</w:t>
            </w:r>
          </w:p>
        </w:tc>
        <w:tc>
          <w:tcPr>
            <w:tcW w:w="427" w:type="pct"/>
          </w:tcPr>
          <w:p w:rsidR="00944466" w:rsidRDefault="00944466">
            <w:r>
              <w:t>744075-01-M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68.406493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1714</w:t>
            </w:r>
          </w:p>
        </w:tc>
        <w:tc>
          <w:tcPr>
            <w:tcW w:w="290" w:type="pct"/>
          </w:tcPr>
          <w:p w:rsidR="00944466" w:rsidRDefault="00944466">
            <w:r>
              <w:t>24648</w:t>
            </w:r>
          </w:p>
        </w:tc>
        <w:tc>
          <w:tcPr>
            <w:tcW w:w="687" w:type="pct"/>
          </w:tcPr>
          <w:p w:rsidR="00944466" w:rsidRDefault="00944466">
            <w:r>
              <w:t>Misbah Manzoor</w:t>
            </w:r>
          </w:p>
        </w:tc>
        <w:tc>
          <w:tcPr>
            <w:tcW w:w="494" w:type="pct"/>
          </w:tcPr>
          <w:p w:rsidR="00944466" w:rsidRDefault="00944466">
            <w:r>
              <w:t>Manzoor Ahmad</w:t>
            </w:r>
          </w:p>
        </w:tc>
        <w:tc>
          <w:tcPr>
            <w:tcW w:w="427" w:type="pct"/>
          </w:tcPr>
          <w:p w:rsidR="00944466" w:rsidRDefault="00944466">
            <w:r>
              <w:t>747157-01-M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68.406277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1715</w:t>
            </w:r>
          </w:p>
        </w:tc>
        <w:tc>
          <w:tcPr>
            <w:tcW w:w="290" w:type="pct"/>
          </w:tcPr>
          <w:p w:rsidR="00944466" w:rsidRDefault="00944466">
            <w:r>
              <w:t>21613</w:t>
            </w:r>
          </w:p>
        </w:tc>
        <w:tc>
          <w:tcPr>
            <w:tcW w:w="687" w:type="pct"/>
          </w:tcPr>
          <w:p w:rsidR="00944466" w:rsidRDefault="00944466">
            <w:r>
              <w:t>Hammad Khalid</w:t>
            </w:r>
          </w:p>
        </w:tc>
        <w:tc>
          <w:tcPr>
            <w:tcW w:w="494" w:type="pct"/>
          </w:tcPr>
          <w:p w:rsidR="00944466" w:rsidRDefault="00944466">
            <w:r>
              <w:t>Khalid Mehmood</w:t>
            </w:r>
          </w:p>
        </w:tc>
        <w:tc>
          <w:tcPr>
            <w:tcW w:w="427" w:type="pct"/>
          </w:tcPr>
          <w:p w:rsidR="00944466" w:rsidRDefault="00944466">
            <w:r>
              <w:t>716248-01-M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68.404707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1716</w:t>
            </w:r>
          </w:p>
        </w:tc>
        <w:tc>
          <w:tcPr>
            <w:tcW w:w="290" w:type="pct"/>
          </w:tcPr>
          <w:p w:rsidR="00944466" w:rsidRDefault="00944466">
            <w:r>
              <w:t>21368</w:t>
            </w:r>
          </w:p>
        </w:tc>
        <w:tc>
          <w:tcPr>
            <w:tcW w:w="687" w:type="pct"/>
          </w:tcPr>
          <w:p w:rsidR="00944466" w:rsidRDefault="00944466">
            <w:r>
              <w:t>Adina Khalid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Khalid Manzoor </w:t>
            </w:r>
          </w:p>
        </w:tc>
        <w:tc>
          <w:tcPr>
            <w:tcW w:w="427" w:type="pct"/>
          </w:tcPr>
          <w:p w:rsidR="00944466" w:rsidRDefault="00944466">
            <w:r>
              <w:t>718735-01-M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68.404275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1717</w:t>
            </w:r>
          </w:p>
        </w:tc>
        <w:tc>
          <w:tcPr>
            <w:tcW w:w="290" w:type="pct"/>
          </w:tcPr>
          <w:p w:rsidR="00944466" w:rsidRDefault="00944466">
            <w:r>
              <w:t>21538</w:t>
            </w:r>
          </w:p>
        </w:tc>
        <w:tc>
          <w:tcPr>
            <w:tcW w:w="687" w:type="pct"/>
          </w:tcPr>
          <w:p w:rsidR="00944466" w:rsidRDefault="00944466">
            <w:r>
              <w:t>Zartaj Zahra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114389-P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68.401082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1718</w:t>
            </w:r>
          </w:p>
        </w:tc>
        <w:tc>
          <w:tcPr>
            <w:tcW w:w="290" w:type="pct"/>
          </w:tcPr>
          <w:p w:rsidR="00944466" w:rsidRDefault="00944466">
            <w:r>
              <w:t>24647</w:t>
            </w:r>
          </w:p>
        </w:tc>
        <w:tc>
          <w:tcPr>
            <w:tcW w:w="687" w:type="pct"/>
          </w:tcPr>
          <w:p w:rsidR="00944466" w:rsidRDefault="00944466">
            <w:r>
              <w:t>Iqra</w:t>
            </w:r>
          </w:p>
        </w:tc>
        <w:tc>
          <w:tcPr>
            <w:tcW w:w="494" w:type="pct"/>
          </w:tcPr>
          <w:p w:rsidR="00944466" w:rsidRDefault="00944466">
            <w:r>
              <w:t>saleem ashraf</w:t>
            </w:r>
          </w:p>
        </w:tc>
        <w:tc>
          <w:tcPr>
            <w:tcW w:w="427" w:type="pct"/>
          </w:tcPr>
          <w:p w:rsidR="00944466" w:rsidRDefault="00944466">
            <w:r>
              <w:t>717262-01-M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68.386959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1719</w:t>
            </w:r>
          </w:p>
        </w:tc>
        <w:tc>
          <w:tcPr>
            <w:tcW w:w="290" w:type="pct"/>
          </w:tcPr>
          <w:p w:rsidR="00944466" w:rsidRDefault="00944466">
            <w:r>
              <w:t>22645</w:t>
            </w:r>
          </w:p>
        </w:tc>
        <w:tc>
          <w:tcPr>
            <w:tcW w:w="687" w:type="pct"/>
          </w:tcPr>
          <w:p w:rsidR="00944466" w:rsidRDefault="00944466">
            <w:r>
              <w:t>Zunaira Saleem</w:t>
            </w:r>
          </w:p>
        </w:tc>
        <w:tc>
          <w:tcPr>
            <w:tcW w:w="494" w:type="pct"/>
          </w:tcPr>
          <w:p w:rsidR="00944466" w:rsidRDefault="00944466">
            <w:r>
              <w:t>Rana Muhammad Saleem</w:t>
            </w:r>
          </w:p>
        </w:tc>
        <w:tc>
          <w:tcPr>
            <w:tcW w:w="427" w:type="pct"/>
          </w:tcPr>
          <w:p w:rsidR="00944466" w:rsidRDefault="00944466">
            <w:r>
              <w:t>720348-01-M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68.385064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1720</w:t>
            </w:r>
          </w:p>
        </w:tc>
        <w:tc>
          <w:tcPr>
            <w:tcW w:w="290" w:type="pct"/>
          </w:tcPr>
          <w:p w:rsidR="00944466" w:rsidRDefault="00944466">
            <w:r>
              <w:t>23194</w:t>
            </w:r>
          </w:p>
        </w:tc>
        <w:tc>
          <w:tcPr>
            <w:tcW w:w="687" w:type="pct"/>
          </w:tcPr>
          <w:p w:rsidR="00944466" w:rsidRDefault="00944466">
            <w:r>
              <w:t>Naseer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Jabbar Bodla </w:t>
            </w:r>
          </w:p>
        </w:tc>
        <w:tc>
          <w:tcPr>
            <w:tcW w:w="427" w:type="pct"/>
          </w:tcPr>
          <w:p w:rsidR="00944466" w:rsidRDefault="00944466">
            <w:r>
              <w:t>718851-01-M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68.382143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1721</w:t>
            </w:r>
          </w:p>
        </w:tc>
        <w:tc>
          <w:tcPr>
            <w:tcW w:w="290" w:type="pct"/>
          </w:tcPr>
          <w:p w:rsidR="00944466" w:rsidRDefault="00944466">
            <w:r>
              <w:t>4312</w:t>
            </w:r>
          </w:p>
        </w:tc>
        <w:tc>
          <w:tcPr>
            <w:tcW w:w="687" w:type="pct"/>
          </w:tcPr>
          <w:p w:rsidR="00944466" w:rsidRDefault="00944466">
            <w:r>
              <w:t>Saima Mushtaq</w:t>
            </w:r>
          </w:p>
        </w:tc>
        <w:tc>
          <w:tcPr>
            <w:tcW w:w="494" w:type="pct"/>
          </w:tcPr>
          <w:p w:rsidR="00944466" w:rsidRDefault="00944466">
            <w:r>
              <w:t>Muhammad Mushtaq Farooq</w:t>
            </w:r>
          </w:p>
        </w:tc>
        <w:tc>
          <w:tcPr>
            <w:tcW w:w="427" w:type="pct"/>
          </w:tcPr>
          <w:p w:rsidR="00944466" w:rsidRDefault="00944466">
            <w:r>
              <w:t>106557-P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4.833333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68.379333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1722</w:t>
            </w:r>
          </w:p>
        </w:tc>
        <w:tc>
          <w:tcPr>
            <w:tcW w:w="290" w:type="pct"/>
          </w:tcPr>
          <w:p w:rsidR="00944466" w:rsidRDefault="00944466">
            <w:r>
              <w:t>24650</w:t>
            </w:r>
          </w:p>
        </w:tc>
        <w:tc>
          <w:tcPr>
            <w:tcW w:w="687" w:type="pct"/>
          </w:tcPr>
          <w:p w:rsidR="00944466" w:rsidRDefault="00944466">
            <w:r>
              <w:t>Maryam Sarfraz</w:t>
            </w:r>
          </w:p>
        </w:tc>
        <w:tc>
          <w:tcPr>
            <w:tcW w:w="494" w:type="pct"/>
          </w:tcPr>
          <w:p w:rsidR="00944466" w:rsidRDefault="00944466">
            <w:r>
              <w:t>Muhammad Sarfraz</w:t>
            </w:r>
          </w:p>
        </w:tc>
        <w:tc>
          <w:tcPr>
            <w:tcW w:w="427" w:type="pct"/>
          </w:tcPr>
          <w:p w:rsidR="00944466" w:rsidRDefault="00944466">
            <w:r>
              <w:t>743125-01-M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68.378789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1723</w:t>
            </w:r>
          </w:p>
        </w:tc>
        <w:tc>
          <w:tcPr>
            <w:tcW w:w="290" w:type="pct"/>
          </w:tcPr>
          <w:p w:rsidR="00944466" w:rsidRDefault="00944466">
            <w:r>
              <w:t>25308</w:t>
            </w:r>
          </w:p>
        </w:tc>
        <w:tc>
          <w:tcPr>
            <w:tcW w:w="687" w:type="pct"/>
          </w:tcPr>
          <w:p w:rsidR="00944466" w:rsidRDefault="00944466">
            <w:r>
              <w:t>Ayesha</w:t>
            </w:r>
          </w:p>
        </w:tc>
        <w:tc>
          <w:tcPr>
            <w:tcW w:w="494" w:type="pct"/>
          </w:tcPr>
          <w:p w:rsidR="00944466" w:rsidRDefault="00944466">
            <w:r>
              <w:t>muhammad sabir shah</w:t>
            </w:r>
          </w:p>
        </w:tc>
        <w:tc>
          <w:tcPr>
            <w:tcW w:w="427" w:type="pct"/>
          </w:tcPr>
          <w:p w:rsidR="00944466" w:rsidRDefault="00944466">
            <w:r>
              <w:t>105384-P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4.861905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68.370996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1724</w:t>
            </w:r>
          </w:p>
        </w:tc>
        <w:tc>
          <w:tcPr>
            <w:tcW w:w="290" w:type="pct"/>
          </w:tcPr>
          <w:p w:rsidR="00944466" w:rsidRDefault="00944466">
            <w:r>
              <w:t>20378</w:t>
            </w:r>
          </w:p>
        </w:tc>
        <w:tc>
          <w:tcPr>
            <w:tcW w:w="687" w:type="pct"/>
          </w:tcPr>
          <w:p w:rsidR="00944466" w:rsidRDefault="00944466">
            <w:r>
              <w:t>Ayman Azhar</w:t>
            </w:r>
          </w:p>
        </w:tc>
        <w:tc>
          <w:tcPr>
            <w:tcW w:w="494" w:type="pct"/>
          </w:tcPr>
          <w:p w:rsidR="00944466" w:rsidRDefault="00944466">
            <w:r>
              <w:t xml:space="preserve">Azhar Aziz Chohan </w:t>
            </w:r>
          </w:p>
        </w:tc>
        <w:tc>
          <w:tcPr>
            <w:tcW w:w="427" w:type="pct"/>
          </w:tcPr>
          <w:p w:rsidR="00944466" w:rsidRDefault="00944466">
            <w:r>
              <w:t>719223-01-M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4.319048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68.370184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1725</w:t>
            </w:r>
          </w:p>
        </w:tc>
        <w:tc>
          <w:tcPr>
            <w:tcW w:w="290" w:type="pct"/>
          </w:tcPr>
          <w:p w:rsidR="00944466" w:rsidRDefault="00944466">
            <w:r>
              <w:t>21203</w:t>
            </w:r>
          </w:p>
        </w:tc>
        <w:tc>
          <w:tcPr>
            <w:tcW w:w="687" w:type="pct"/>
          </w:tcPr>
          <w:p w:rsidR="00944466" w:rsidRDefault="00944466">
            <w:r>
              <w:t>Mah Noor</w:t>
            </w:r>
          </w:p>
        </w:tc>
        <w:tc>
          <w:tcPr>
            <w:tcW w:w="494" w:type="pct"/>
          </w:tcPr>
          <w:p w:rsidR="00944466" w:rsidRDefault="00944466">
            <w:r>
              <w:t>Muhammasd Waleed Ghani</w:t>
            </w:r>
          </w:p>
        </w:tc>
        <w:tc>
          <w:tcPr>
            <w:tcW w:w="427" w:type="pct"/>
          </w:tcPr>
          <w:p w:rsidR="00944466" w:rsidRDefault="00944466">
            <w:r>
              <w:t>713287-01-M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13.665306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68.365738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1726</w:t>
            </w:r>
          </w:p>
        </w:tc>
        <w:tc>
          <w:tcPr>
            <w:tcW w:w="290" w:type="pct"/>
          </w:tcPr>
          <w:p w:rsidR="00944466" w:rsidRDefault="00944466">
            <w:r>
              <w:t>20551</w:t>
            </w:r>
          </w:p>
        </w:tc>
        <w:tc>
          <w:tcPr>
            <w:tcW w:w="687" w:type="pct"/>
          </w:tcPr>
          <w:p w:rsidR="00944466" w:rsidRDefault="00944466">
            <w:r>
              <w:t>Abdul Aleem Bhatti</w:t>
            </w:r>
          </w:p>
        </w:tc>
        <w:tc>
          <w:tcPr>
            <w:tcW w:w="494" w:type="pct"/>
          </w:tcPr>
          <w:p w:rsidR="00944466" w:rsidRDefault="00944466">
            <w:r>
              <w:t>Muhammad Tanveer Bhatti</w:t>
            </w:r>
          </w:p>
        </w:tc>
        <w:tc>
          <w:tcPr>
            <w:tcW w:w="427" w:type="pct"/>
          </w:tcPr>
          <w:p w:rsidR="00944466" w:rsidRDefault="00944466">
            <w:r>
              <w:t>715308-01-M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68.364936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1727</w:t>
            </w:r>
          </w:p>
        </w:tc>
        <w:tc>
          <w:tcPr>
            <w:tcW w:w="290" w:type="pct"/>
          </w:tcPr>
          <w:p w:rsidR="00944466" w:rsidRDefault="00944466">
            <w:r>
              <w:t>22300</w:t>
            </w:r>
          </w:p>
        </w:tc>
        <w:tc>
          <w:tcPr>
            <w:tcW w:w="687" w:type="pct"/>
          </w:tcPr>
          <w:p w:rsidR="00944466" w:rsidRDefault="00944466">
            <w:r>
              <w:t>Maryam Aslam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Aslam Siddiqui </w:t>
            </w:r>
          </w:p>
        </w:tc>
        <w:tc>
          <w:tcPr>
            <w:tcW w:w="427" w:type="pct"/>
          </w:tcPr>
          <w:p w:rsidR="00944466" w:rsidRDefault="00944466">
            <w:r>
              <w:t xml:space="preserve">719925-01-M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1728</w:t>
            </w:r>
          </w:p>
        </w:tc>
        <w:tc>
          <w:tcPr>
            <w:tcW w:w="290" w:type="pct"/>
          </w:tcPr>
          <w:p w:rsidR="00944466" w:rsidRDefault="00944466">
            <w:r>
              <w:t>22664</w:t>
            </w:r>
          </w:p>
        </w:tc>
        <w:tc>
          <w:tcPr>
            <w:tcW w:w="687" w:type="pct"/>
          </w:tcPr>
          <w:p w:rsidR="00944466" w:rsidRDefault="00944466">
            <w:r>
              <w:t>Nimra Mahmood Rana</w:t>
            </w:r>
          </w:p>
        </w:tc>
        <w:tc>
          <w:tcPr>
            <w:tcW w:w="494" w:type="pct"/>
          </w:tcPr>
          <w:p w:rsidR="00944466" w:rsidRDefault="00944466">
            <w:r>
              <w:t>Mahmood Ahmad Rana</w:t>
            </w:r>
          </w:p>
        </w:tc>
        <w:tc>
          <w:tcPr>
            <w:tcW w:w="427" w:type="pct"/>
          </w:tcPr>
          <w:p w:rsidR="00944466" w:rsidRDefault="00944466">
            <w:r>
              <w:t>716942-01-M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68.348484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1729</w:t>
            </w:r>
          </w:p>
        </w:tc>
        <w:tc>
          <w:tcPr>
            <w:tcW w:w="290" w:type="pct"/>
          </w:tcPr>
          <w:p w:rsidR="00944466" w:rsidRDefault="00944466">
            <w:r>
              <w:t>23374</w:t>
            </w:r>
          </w:p>
        </w:tc>
        <w:tc>
          <w:tcPr>
            <w:tcW w:w="687" w:type="pct"/>
          </w:tcPr>
          <w:p w:rsidR="00944466" w:rsidRDefault="00944466">
            <w:r>
              <w:t>Wardah Zahoor</w:t>
            </w:r>
          </w:p>
        </w:tc>
        <w:tc>
          <w:tcPr>
            <w:tcW w:w="494" w:type="pct"/>
          </w:tcPr>
          <w:p w:rsidR="00944466" w:rsidRDefault="00944466">
            <w:r>
              <w:t>Zahoor Ahmed dogar</w:t>
            </w:r>
          </w:p>
        </w:tc>
        <w:tc>
          <w:tcPr>
            <w:tcW w:w="427" w:type="pct"/>
          </w:tcPr>
          <w:p w:rsidR="00944466" w:rsidRDefault="00944466">
            <w:r>
              <w:t>711752-01-M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68.343235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1730</w:t>
            </w:r>
          </w:p>
        </w:tc>
        <w:tc>
          <w:tcPr>
            <w:tcW w:w="290" w:type="pct"/>
          </w:tcPr>
          <w:p w:rsidR="00944466" w:rsidRDefault="00944466">
            <w:r>
              <w:t>22618</w:t>
            </w:r>
          </w:p>
        </w:tc>
        <w:tc>
          <w:tcPr>
            <w:tcW w:w="687" w:type="pct"/>
          </w:tcPr>
          <w:p w:rsidR="00944466" w:rsidRDefault="00944466">
            <w:r>
              <w:t>Aiza</w:t>
            </w:r>
          </w:p>
        </w:tc>
        <w:tc>
          <w:tcPr>
            <w:tcW w:w="494" w:type="pct"/>
          </w:tcPr>
          <w:p w:rsidR="00944466" w:rsidRDefault="00944466">
            <w:r>
              <w:t>Muhammad Yaqoob</w:t>
            </w:r>
          </w:p>
        </w:tc>
        <w:tc>
          <w:tcPr>
            <w:tcW w:w="427" w:type="pct"/>
          </w:tcPr>
          <w:p w:rsidR="00944466" w:rsidRDefault="00944466">
            <w:r>
              <w:t xml:space="preserve">116932-P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16.921429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68.339394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1731</w:t>
            </w:r>
          </w:p>
        </w:tc>
        <w:tc>
          <w:tcPr>
            <w:tcW w:w="290" w:type="pct"/>
          </w:tcPr>
          <w:p w:rsidR="00944466" w:rsidRDefault="00944466">
            <w:r>
              <w:t>21594</w:t>
            </w:r>
          </w:p>
        </w:tc>
        <w:tc>
          <w:tcPr>
            <w:tcW w:w="687" w:type="pct"/>
          </w:tcPr>
          <w:p w:rsidR="00944466" w:rsidRDefault="00944466">
            <w:r>
              <w:t>Mubeena Arif</w:t>
            </w:r>
          </w:p>
        </w:tc>
        <w:tc>
          <w:tcPr>
            <w:tcW w:w="494" w:type="pct"/>
          </w:tcPr>
          <w:p w:rsidR="00944466" w:rsidRDefault="00944466">
            <w:r>
              <w:t>Muhammad Saqib Aslam Malik</w:t>
            </w:r>
          </w:p>
        </w:tc>
        <w:tc>
          <w:tcPr>
            <w:tcW w:w="427" w:type="pct"/>
          </w:tcPr>
          <w:p w:rsidR="00944466" w:rsidRDefault="00944466">
            <w:r>
              <w:t>114903-P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68.338312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1732</w:t>
            </w:r>
          </w:p>
        </w:tc>
        <w:tc>
          <w:tcPr>
            <w:tcW w:w="290" w:type="pct"/>
          </w:tcPr>
          <w:p w:rsidR="00944466" w:rsidRDefault="00944466">
            <w:r>
              <w:t>15763</w:t>
            </w:r>
          </w:p>
        </w:tc>
        <w:tc>
          <w:tcPr>
            <w:tcW w:w="687" w:type="pct"/>
          </w:tcPr>
          <w:p w:rsidR="00944466" w:rsidRDefault="00944466">
            <w:r>
              <w:t>Urooj Fatima</w:t>
            </w:r>
          </w:p>
        </w:tc>
        <w:tc>
          <w:tcPr>
            <w:tcW w:w="494" w:type="pct"/>
          </w:tcPr>
          <w:p w:rsidR="00944466" w:rsidRDefault="00944466">
            <w:r>
              <w:t>Tishawar Shrief</w:t>
            </w:r>
          </w:p>
        </w:tc>
        <w:tc>
          <w:tcPr>
            <w:tcW w:w="427" w:type="pct"/>
          </w:tcPr>
          <w:p w:rsidR="00944466" w:rsidRDefault="00944466">
            <w:r>
              <w:t>113026-P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68.33815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1733</w:t>
            </w:r>
          </w:p>
        </w:tc>
        <w:tc>
          <w:tcPr>
            <w:tcW w:w="290" w:type="pct"/>
          </w:tcPr>
          <w:p w:rsidR="00944466" w:rsidRDefault="00944466">
            <w:r>
              <w:t>24786</w:t>
            </w:r>
          </w:p>
        </w:tc>
        <w:tc>
          <w:tcPr>
            <w:tcW w:w="687" w:type="pct"/>
          </w:tcPr>
          <w:p w:rsidR="00944466" w:rsidRDefault="00944466">
            <w:r>
              <w:t>Momina Khan</w:t>
            </w:r>
          </w:p>
        </w:tc>
        <w:tc>
          <w:tcPr>
            <w:tcW w:w="494" w:type="pct"/>
          </w:tcPr>
          <w:p w:rsidR="00944466" w:rsidRDefault="00944466">
            <w:r>
              <w:t>Muhammad Saleem Khan</w:t>
            </w:r>
          </w:p>
        </w:tc>
        <w:tc>
          <w:tcPr>
            <w:tcW w:w="427" w:type="pct"/>
          </w:tcPr>
          <w:p w:rsidR="00944466" w:rsidRDefault="00944466">
            <w:r>
              <w:t>115539-P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68.335065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1734</w:t>
            </w:r>
          </w:p>
        </w:tc>
        <w:tc>
          <w:tcPr>
            <w:tcW w:w="290" w:type="pct"/>
          </w:tcPr>
          <w:p w:rsidR="00944466" w:rsidRDefault="00944466">
            <w:r>
              <w:t>21033</w:t>
            </w:r>
          </w:p>
        </w:tc>
        <w:tc>
          <w:tcPr>
            <w:tcW w:w="687" w:type="pct"/>
          </w:tcPr>
          <w:p w:rsidR="00944466" w:rsidRDefault="00944466">
            <w:r>
              <w:t>Taliah Naseer Tarar</w:t>
            </w:r>
          </w:p>
        </w:tc>
        <w:tc>
          <w:tcPr>
            <w:tcW w:w="494" w:type="pct"/>
          </w:tcPr>
          <w:p w:rsidR="00944466" w:rsidRDefault="00944466">
            <w:r>
              <w:t xml:space="preserve">Hasnain Waheed Chaudhry </w:t>
            </w:r>
          </w:p>
        </w:tc>
        <w:tc>
          <w:tcPr>
            <w:tcW w:w="427" w:type="pct"/>
          </w:tcPr>
          <w:p w:rsidR="00944466" w:rsidRDefault="00944466">
            <w:r>
              <w:t>109268-P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14.020408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68.333611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1735</w:t>
            </w:r>
          </w:p>
        </w:tc>
        <w:tc>
          <w:tcPr>
            <w:tcW w:w="290" w:type="pct"/>
          </w:tcPr>
          <w:p w:rsidR="00944466" w:rsidRDefault="00944466">
            <w:r>
              <w:t>21753</w:t>
            </w:r>
          </w:p>
        </w:tc>
        <w:tc>
          <w:tcPr>
            <w:tcW w:w="687" w:type="pct"/>
          </w:tcPr>
          <w:p w:rsidR="00944466" w:rsidRDefault="00944466">
            <w:r>
              <w:t>Muhammad Shaher Yar Khan</w:t>
            </w:r>
          </w:p>
        </w:tc>
        <w:tc>
          <w:tcPr>
            <w:tcW w:w="494" w:type="pct"/>
          </w:tcPr>
          <w:p w:rsidR="00944466" w:rsidRDefault="00944466">
            <w:r>
              <w:t>Riaz Ahmad</w:t>
            </w:r>
          </w:p>
        </w:tc>
        <w:tc>
          <w:tcPr>
            <w:tcW w:w="427" w:type="pct"/>
          </w:tcPr>
          <w:p w:rsidR="00944466" w:rsidRDefault="00944466">
            <w:r>
              <w:t>714898-01-M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1736</w:t>
            </w:r>
          </w:p>
        </w:tc>
        <w:tc>
          <w:tcPr>
            <w:tcW w:w="290" w:type="pct"/>
          </w:tcPr>
          <w:p w:rsidR="00944466" w:rsidRDefault="00944466">
            <w:r>
              <w:t>15641</w:t>
            </w:r>
          </w:p>
        </w:tc>
        <w:tc>
          <w:tcPr>
            <w:tcW w:w="687" w:type="pct"/>
          </w:tcPr>
          <w:p w:rsidR="00944466" w:rsidRDefault="00944466">
            <w:r>
              <w:t>Zahra Khalid</w:t>
            </w:r>
          </w:p>
        </w:tc>
        <w:tc>
          <w:tcPr>
            <w:tcW w:w="494" w:type="pct"/>
          </w:tcPr>
          <w:p w:rsidR="00944466" w:rsidRDefault="00944466">
            <w:r>
              <w:t>Khalid Mehmood Iqbal</w:t>
            </w:r>
          </w:p>
        </w:tc>
        <w:tc>
          <w:tcPr>
            <w:tcW w:w="427" w:type="pct"/>
          </w:tcPr>
          <w:p w:rsidR="00944466" w:rsidRDefault="00944466">
            <w:r>
              <w:t>119115-P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3.919048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68.33079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1737</w:t>
            </w:r>
          </w:p>
        </w:tc>
        <w:tc>
          <w:tcPr>
            <w:tcW w:w="290" w:type="pct"/>
          </w:tcPr>
          <w:p w:rsidR="00944466" w:rsidRDefault="00944466">
            <w:r>
              <w:t>22551</w:t>
            </w:r>
          </w:p>
        </w:tc>
        <w:tc>
          <w:tcPr>
            <w:tcW w:w="687" w:type="pct"/>
          </w:tcPr>
          <w:p w:rsidR="00944466" w:rsidRDefault="00944466">
            <w:r>
              <w:t>Muhammad Ali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712526-01-M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68.328409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1738</w:t>
            </w:r>
          </w:p>
        </w:tc>
        <w:tc>
          <w:tcPr>
            <w:tcW w:w="290" w:type="pct"/>
          </w:tcPr>
          <w:p w:rsidR="00944466" w:rsidRDefault="00944466">
            <w:r>
              <w:t>18471</w:t>
            </w:r>
          </w:p>
        </w:tc>
        <w:tc>
          <w:tcPr>
            <w:tcW w:w="687" w:type="pct"/>
          </w:tcPr>
          <w:p w:rsidR="00944466" w:rsidRDefault="00944466">
            <w:r>
              <w:t>Zoha Nasir</w:t>
            </w:r>
          </w:p>
        </w:tc>
        <w:tc>
          <w:tcPr>
            <w:tcW w:w="494" w:type="pct"/>
          </w:tcPr>
          <w:p w:rsidR="00944466" w:rsidRDefault="00944466">
            <w:r>
              <w:t>Muhammad Nasir Ali</w:t>
            </w:r>
          </w:p>
        </w:tc>
        <w:tc>
          <w:tcPr>
            <w:tcW w:w="427" w:type="pct"/>
          </w:tcPr>
          <w:p w:rsidR="00944466" w:rsidRDefault="00944466">
            <w:r>
              <w:t>108251-P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68.326678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1739</w:t>
            </w:r>
          </w:p>
        </w:tc>
        <w:tc>
          <w:tcPr>
            <w:tcW w:w="290" w:type="pct"/>
          </w:tcPr>
          <w:p w:rsidR="00944466" w:rsidRDefault="00944466">
            <w:r>
              <w:t>23245</w:t>
            </w:r>
          </w:p>
        </w:tc>
        <w:tc>
          <w:tcPr>
            <w:tcW w:w="687" w:type="pct"/>
          </w:tcPr>
          <w:p w:rsidR="00944466" w:rsidRDefault="00944466">
            <w:r>
              <w:t>Ayesha Naseem</w:t>
            </w:r>
          </w:p>
        </w:tc>
        <w:tc>
          <w:tcPr>
            <w:tcW w:w="494" w:type="pct"/>
          </w:tcPr>
          <w:p w:rsidR="00944466" w:rsidRDefault="00944466">
            <w:r>
              <w:t>Muhammad Naseem</w:t>
            </w:r>
          </w:p>
        </w:tc>
        <w:tc>
          <w:tcPr>
            <w:tcW w:w="427" w:type="pct"/>
          </w:tcPr>
          <w:p w:rsidR="00944466" w:rsidRDefault="00944466">
            <w:r>
              <w:t>717824-01-M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4.219048</w:t>
            </w:r>
          </w:p>
        </w:tc>
        <w:tc>
          <w:tcPr>
            <w:tcW w:w="289" w:type="pct"/>
          </w:tcPr>
          <w:p w:rsidR="00944466" w:rsidRDefault="00944466">
            <w:r>
              <w:t>3.636364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68.326245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1740</w:t>
            </w:r>
          </w:p>
        </w:tc>
        <w:tc>
          <w:tcPr>
            <w:tcW w:w="290" w:type="pct"/>
          </w:tcPr>
          <w:p w:rsidR="00944466" w:rsidRDefault="00944466">
            <w:r>
              <w:t>22539</w:t>
            </w:r>
          </w:p>
        </w:tc>
        <w:tc>
          <w:tcPr>
            <w:tcW w:w="687" w:type="pct"/>
          </w:tcPr>
          <w:p w:rsidR="00944466" w:rsidRDefault="00944466">
            <w:r>
              <w:t>Fahad Muhammad</w:t>
            </w:r>
          </w:p>
        </w:tc>
        <w:tc>
          <w:tcPr>
            <w:tcW w:w="494" w:type="pct"/>
          </w:tcPr>
          <w:p w:rsidR="00944466" w:rsidRDefault="00944466">
            <w:r>
              <w:t xml:space="preserve">FAIZ MUHAMMAD </w:t>
            </w:r>
          </w:p>
        </w:tc>
        <w:tc>
          <w:tcPr>
            <w:tcW w:w="427" w:type="pct"/>
          </w:tcPr>
          <w:p w:rsidR="00944466" w:rsidRDefault="00944466">
            <w:r>
              <w:t>719491-01-M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3.790476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68.324945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1741</w:t>
            </w:r>
          </w:p>
        </w:tc>
        <w:tc>
          <w:tcPr>
            <w:tcW w:w="290" w:type="pct"/>
          </w:tcPr>
          <w:p w:rsidR="00944466" w:rsidRDefault="00944466">
            <w:r>
              <w:t>24841</w:t>
            </w:r>
          </w:p>
        </w:tc>
        <w:tc>
          <w:tcPr>
            <w:tcW w:w="687" w:type="pct"/>
          </w:tcPr>
          <w:p w:rsidR="00944466" w:rsidRDefault="00944466">
            <w:r>
              <w:t>Amen Tariq</w:t>
            </w:r>
          </w:p>
        </w:tc>
        <w:tc>
          <w:tcPr>
            <w:tcW w:w="494" w:type="pct"/>
          </w:tcPr>
          <w:p w:rsidR="00944466" w:rsidRDefault="00944466">
            <w:r>
              <w:t>Tariq Pervez Shaheen</w:t>
            </w:r>
          </w:p>
        </w:tc>
        <w:tc>
          <w:tcPr>
            <w:tcW w:w="427" w:type="pct"/>
          </w:tcPr>
          <w:p w:rsidR="00944466" w:rsidRDefault="00944466">
            <w:r>
              <w:t>718777-01-M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4.814286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68.323755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1742</w:t>
            </w:r>
          </w:p>
        </w:tc>
        <w:tc>
          <w:tcPr>
            <w:tcW w:w="290" w:type="pct"/>
          </w:tcPr>
          <w:p w:rsidR="00944466" w:rsidRDefault="00944466">
            <w:r>
              <w:t>24806</w:t>
            </w:r>
          </w:p>
        </w:tc>
        <w:tc>
          <w:tcPr>
            <w:tcW w:w="687" w:type="pct"/>
          </w:tcPr>
          <w:p w:rsidR="00944466" w:rsidRDefault="00944466">
            <w:r>
              <w:t>Aiman Sheraz</w:t>
            </w:r>
          </w:p>
        </w:tc>
        <w:tc>
          <w:tcPr>
            <w:tcW w:w="494" w:type="pct"/>
          </w:tcPr>
          <w:p w:rsidR="00944466" w:rsidRDefault="00944466">
            <w:r>
              <w:t>Muhammad Sheraz Khan</w:t>
            </w:r>
          </w:p>
        </w:tc>
        <w:tc>
          <w:tcPr>
            <w:tcW w:w="427" w:type="pct"/>
          </w:tcPr>
          <w:p w:rsidR="00944466" w:rsidRDefault="00944466">
            <w:r>
              <w:t>118188-P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68.321273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1743</w:t>
            </w:r>
          </w:p>
        </w:tc>
        <w:tc>
          <w:tcPr>
            <w:tcW w:w="290" w:type="pct"/>
          </w:tcPr>
          <w:p w:rsidR="00944466" w:rsidRDefault="00944466">
            <w:r>
              <w:t>24578</w:t>
            </w:r>
          </w:p>
        </w:tc>
        <w:tc>
          <w:tcPr>
            <w:tcW w:w="687" w:type="pct"/>
          </w:tcPr>
          <w:p w:rsidR="00944466" w:rsidRDefault="00944466">
            <w:r>
              <w:t>Maryam Tahir</w:t>
            </w:r>
          </w:p>
        </w:tc>
        <w:tc>
          <w:tcPr>
            <w:tcW w:w="494" w:type="pct"/>
          </w:tcPr>
          <w:p w:rsidR="00944466" w:rsidRDefault="00944466">
            <w:r>
              <w:t>Muhammad Tahir</w:t>
            </w:r>
          </w:p>
        </w:tc>
        <w:tc>
          <w:tcPr>
            <w:tcW w:w="427" w:type="pct"/>
          </w:tcPr>
          <w:p w:rsidR="00944466" w:rsidRDefault="00944466">
            <w:r>
              <w:t>115026-P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68.319654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1744</w:t>
            </w:r>
          </w:p>
        </w:tc>
        <w:tc>
          <w:tcPr>
            <w:tcW w:w="290" w:type="pct"/>
          </w:tcPr>
          <w:p w:rsidR="00944466" w:rsidRDefault="00944466">
            <w:r>
              <w:t>21228</w:t>
            </w:r>
          </w:p>
        </w:tc>
        <w:tc>
          <w:tcPr>
            <w:tcW w:w="687" w:type="pct"/>
          </w:tcPr>
          <w:p w:rsidR="00944466" w:rsidRDefault="00944466">
            <w:r>
              <w:t>Hizra Altaf</w:t>
            </w:r>
          </w:p>
        </w:tc>
        <w:tc>
          <w:tcPr>
            <w:tcW w:w="494" w:type="pct"/>
          </w:tcPr>
          <w:p w:rsidR="00944466" w:rsidRDefault="00944466">
            <w:r>
              <w:t>Altaf Hussain</w:t>
            </w:r>
          </w:p>
        </w:tc>
        <w:tc>
          <w:tcPr>
            <w:tcW w:w="427" w:type="pct"/>
          </w:tcPr>
          <w:p w:rsidR="00944466" w:rsidRDefault="00944466">
            <w:r>
              <w:t>715341-01-M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68.316559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1745</w:t>
            </w:r>
          </w:p>
        </w:tc>
        <w:tc>
          <w:tcPr>
            <w:tcW w:w="290" w:type="pct"/>
          </w:tcPr>
          <w:p w:rsidR="00944466" w:rsidRDefault="00944466">
            <w:r>
              <w:t>23378</w:t>
            </w:r>
          </w:p>
        </w:tc>
        <w:tc>
          <w:tcPr>
            <w:tcW w:w="687" w:type="pct"/>
          </w:tcPr>
          <w:p w:rsidR="00944466" w:rsidRDefault="00944466">
            <w:r>
              <w:t>Farah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104074-P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11.808511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3.633333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68.314571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1746</w:t>
            </w:r>
          </w:p>
        </w:tc>
        <w:tc>
          <w:tcPr>
            <w:tcW w:w="290" w:type="pct"/>
          </w:tcPr>
          <w:p w:rsidR="00944466" w:rsidRDefault="00944466">
            <w:r>
              <w:t>21463</w:t>
            </w:r>
          </w:p>
        </w:tc>
        <w:tc>
          <w:tcPr>
            <w:tcW w:w="687" w:type="pct"/>
          </w:tcPr>
          <w:p w:rsidR="00944466" w:rsidRDefault="00944466">
            <w:r>
              <w:t>Maira Naseer</w:t>
            </w:r>
          </w:p>
        </w:tc>
        <w:tc>
          <w:tcPr>
            <w:tcW w:w="494" w:type="pct"/>
          </w:tcPr>
          <w:p w:rsidR="00944466" w:rsidRDefault="00944466">
            <w:r>
              <w:t>Mian Naseer Akhtar</w:t>
            </w:r>
          </w:p>
        </w:tc>
        <w:tc>
          <w:tcPr>
            <w:tcW w:w="427" w:type="pct"/>
          </w:tcPr>
          <w:p w:rsidR="00944466" w:rsidRDefault="00944466">
            <w:r>
              <w:t>716610-01-M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68.313636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1747</w:t>
            </w:r>
          </w:p>
        </w:tc>
        <w:tc>
          <w:tcPr>
            <w:tcW w:w="290" w:type="pct"/>
          </w:tcPr>
          <w:p w:rsidR="00944466" w:rsidRDefault="00944466">
            <w:r>
              <w:t>22003</w:t>
            </w:r>
          </w:p>
        </w:tc>
        <w:tc>
          <w:tcPr>
            <w:tcW w:w="687" w:type="pct"/>
          </w:tcPr>
          <w:p w:rsidR="00944466" w:rsidRDefault="00944466">
            <w:r>
              <w:t>Iqra</w:t>
            </w:r>
          </w:p>
        </w:tc>
        <w:tc>
          <w:tcPr>
            <w:tcW w:w="494" w:type="pct"/>
          </w:tcPr>
          <w:p w:rsidR="00944466" w:rsidRDefault="00944466">
            <w:r>
              <w:t>Muhammad Niaz</w:t>
            </w:r>
          </w:p>
        </w:tc>
        <w:tc>
          <w:tcPr>
            <w:tcW w:w="427" w:type="pct"/>
          </w:tcPr>
          <w:p w:rsidR="00944466" w:rsidRDefault="00944466">
            <w:r>
              <w:t>717279-01-M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68.310715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1748</w:t>
            </w:r>
          </w:p>
        </w:tc>
        <w:tc>
          <w:tcPr>
            <w:tcW w:w="290" w:type="pct"/>
          </w:tcPr>
          <w:p w:rsidR="00944466" w:rsidRDefault="00944466">
            <w:r>
              <w:t>23310</w:t>
            </w:r>
          </w:p>
        </w:tc>
        <w:tc>
          <w:tcPr>
            <w:tcW w:w="687" w:type="pct"/>
          </w:tcPr>
          <w:p w:rsidR="00944466" w:rsidRDefault="00944466">
            <w:r>
              <w:t>Zarmeen Nasir</w:t>
            </w:r>
          </w:p>
        </w:tc>
        <w:tc>
          <w:tcPr>
            <w:tcW w:w="494" w:type="pct"/>
          </w:tcPr>
          <w:p w:rsidR="00944466" w:rsidRDefault="00944466">
            <w:r>
              <w:t>Nasir Mahmood</w:t>
            </w:r>
          </w:p>
        </w:tc>
        <w:tc>
          <w:tcPr>
            <w:tcW w:w="427" w:type="pct"/>
          </w:tcPr>
          <w:p w:rsidR="00944466" w:rsidRDefault="00944466">
            <w:r>
              <w:t>712581-01-M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68.308388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1749</w:t>
            </w:r>
          </w:p>
        </w:tc>
        <w:tc>
          <w:tcPr>
            <w:tcW w:w="290" w:type="pct"/>
          </w:tcPr>
          <w:p w:rsidR="00944466" w:rsidRDefault="00944466">
            <w:r>
              <w:t>18691</w:t>
            </w:r>
          </w:p>
        </w:tc>
        <w:tc>
          <w:tcPr>
            <w:tcW w:w="687" w:type="pct"/>
          </w:tcPr>
          <w:p w:rsidR="00944466" w:rsidRDefault="00944466">
            <w:r>
              <w:t>Ayesha Javed</w:t>
            </w:r>
          </w:p>
        </w:tc>
        <w:tc>
          <w:tcPr>
            <w:tcW w:w="494" w:type="pct"/>
          </w:tcPr>
          <w:p w:rsidR="00944466" w:rsidRDefault="00944466">
            <w:r>
              <w:t>Khalid Javed</w:t>
            </w:r>
          </w:p>
        </w:tc>
        <w:tc>
          <w:tcPr>
            <w:tcW w:w="427" w:type="pct"/>
          </w:tcPr>
          <w:p w:rsidR="00944466" w:rsidRDefault="00944466">
            <w:r>
              <w:t>108972-P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68.305087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1750</w:t>
            </w:r>
          </w:p>
        </w:tc>
        <w:tc>
          <w:tcPr>
            <w:tcW w:w="290" w:type="pct"/>
          </w:tcPr>
          <w:p w:rsidR="00944466" w:rsidRDefault="00944466">
            <w:r>
              <w:t>20177</w:t>
            </w:r>
          </w:p>
        </w:tc>
        <w:tc>
          <w:tcPr>
            <w:tcW w:w="687" w:type="pct"/>
          </w:tcPr>
          <w:p w:rsidR="00944466" w:rsidRDefault="00944466">
            <w:r>
              <w:t>Muhammad Adnan Ameer</w:t>
            </w:r>
          </w:p>
        </w:tc>
        <w:tc>
          <w:tcPr>
            <w:tcW w:w="494" w:type="pct"/>
          </w:tcPr>
          <w:p w:rsidR="00944466" w:rsidRDefault="00944466">
            <w:r>
              <w:t>Muhammad Ameer</w:t>
            </w:r>
          </w:p>
        </w:tc>
        <w:tc>
          <w:tcPr>
            <w:tcW w:w="427" w:type="pct"/>
          </w:tcPr>
          <w:p w:rsidR="00944466" w:rsidRDefault="00944466">
            <w:r>
              <w:t>111558-P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68.304708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1751</w:t>
            </w:r>
          </w:p>
        </w:tc>
        <w:tc>
          <w:tcPr>
            <w:tcW w:w="290" w:type="pct"/>
          </w:tcPr>
          <w:p w:rsidR="00944466" w:rsidRDefault="00944466">
            <w:r>
              <w:t>22382</w:t>
            </w:r>
          </w:p>
        </w:tc>
        <w:tc>
          <w:tcPr>
            <w:tcW w:w="687" w:type="pct"/>
          </w:tcPr>
          <w:p w:rsidR="00944466" w:rsidRDefault="00944466">
            <w:r>
              <w:t>Abeera Ikram</w:t>
            </w:r>
          </w:p>
        </w:tc>
        <w:tc>
          <w:tcPr>
            <w:tcW w:w="494" w:type="pct"/>
          </w:tcPr>
          <w:p w:rsidR="00944466" w:rsidRDefault="00944466">
            <w:r>
              <w:t>Muhammad Uzair</w:t>
            </w:r>
          </w:p>
        </w:tc>
        <w:tc>
          <w:tcPr>
            <w:tcW w:w="427" w:type="pct"/>
          </w:tcPr>
          <w:p w:rsidR="00944466" w:rsidRDefault="00944466">
            <w:r>
              <w:t>108455-P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68.303464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1752</w:t>
            </w:r>
          </w:p>
        </w:tc>
        <w:tc>
          <w:tcPr>
            <w:tcW w:w="290" w:type="pct"/>
          </w:tcPr>
          <w:p w:rsidR="00944466" w:rsidRDefault="00944466">
            <w:r>
              <w:t>22947</w:t>
            </w:r>
          </w:p>
        </w:tc>
        <w:tc>
          <w:tcPr>
            <w:tcW w:w="687" w:type="pct"/>
          </w:tcPr>
          <w:p w:rsidR="00944466" w:rsidRDefault="00944466">
            <w:r>
              <w:t>Wajiha Kanwal</w:t>
            </w:r>
          </w:p>
        </w:tc>
        <w:tc>
          <w:tcPr>
            <w:tcW w:w="494" w:type="pct"/>
          </w:tcPr>
          <w:p w:rsidR="00944466" w:rsidRDefault="00944466">
            <w:r>
              <w:t>Muhammad Sarwar</w:t>
            </w:r>
          </w:p>
        </w:tc>
        <w:tc>
          <w:tcPr>
            <w:tcW w:w="427" w:type="pct"/>
          </w:tcPr>
          <w:p w:rsidR="00944466" w:rsidRDefault="00944466">
            <w:r>
              <w:t>747128-01-M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68.302651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1753</w:t>
            </w:r>
          </w:p>
        </w:tc>
        <w:tc>
          <w:tcPr>
            <w:tcW w:w="290" w:type="pct"/>
          </w:tcPr>
          <w:p w:rsidR="00944466" w:rsidRDefault="00944466">
            <w:r>
              <w:t>24628</w:t>
            </w:r>
          </w:p>
        </w:tc>
        <w:tc>
          <w:tcPr>
            <w:tcW w:w="687" w:type="pct"/>
          </w:tcPr>
          <w:p w:rsidR="00944466" w:rsidRDefault="00944466">
            <w:r>
              <w:t>Sana Miraj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mushtaq </w:t>
            </w:r>
          </w:p>
        </w:tc>
        <w:tc>
          <w:tcPr>
            <w:tcW w:w="427" w:type="pct"/>
          </w:tcPr>
          <w:p w:rsidR="00944466" w:rsidRDefault="00944466">
            <w:r>
              <w:t>719626-01-M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68.296591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1754</w:t>
            </w:r>
          </w:p>
        </w:tc>
        <w:tc>
          <w:tcPr>
            <w:tcW w:w="290" w:type="pct"/>
          </w:tcPr>
          <w:p w:rsidR="00944466" w:rsidRDefault="00944466">
            <w:r>
              <w:t>22193</w:t>
            </w:r>
          </w:p>
        </w:tc>
        <w:tc>
          <w:tcPr>
            <w:tcW w:w="687" w:type="pct"/>
          </w:tcPr>
          <w:p w:rsidR="00944466" w:rsidRDefault="00944466">
            <w:r>
              <w:t>Khadija Baloch</w:t>
            </w:r>
          </w:p>
        </w:tc>
        <w:tc>
          <w:tcPr>
            <w:tcW w:w="494" w:type="pct"/>
          </w:tcPr>
          <w:p w:rsidR="00944466" w:rsidRDefault="00944466">
            <w:r>
              <w:t>Muhammad Rafiq</w:t>
            </w:r>
          </w:p>
        </w:tc>
        <w:tc>
          <w:tcPr>
            <w:tcW w:w="427" w:type="pct"/>
          </w:tcPr>
          <w:p w:rsidR="00944466" w:rsidRDefault="00944466">
            <w:r>
              <w:t>721510-01-M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4.790476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68.2954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1755</w:t>
            </w:r>
          </w:p>
        </w:tc>
        <w:tc>
          <w:tcPr>
            <w:tcW w:w="290" w:type="pct"/>
          </w:tcPr>
          <w:p w:rsidR="00944466" w:rsidRDefault="00944466">
            <w:r>
              <w:t>17234</w:t>
            </w:r>
          </w:p>
        </w:tc>
        <w:tc>
          <w:tcPr>
            <w:tcW w:w="687" w:type="pct"/>
          </w:tcPr>
          <w:p w:rsidR="00944466" w:rsidRDefault="00944466">
            <w:r>
              <w:t>Javaria Majeed</w:t>
            </w:r>
          </w:p>
        </w:tc>
        <w:tc>
          <w:tcPr>
            <w:tcW w:w="494" w:type="pct"/>
          </w:tcPr>
          <w:p w:rsidR="00944466" w:rsidRDefault="00944466">
            <w:r>
              <w:t>Abdul Majeed</w:t>
            </w:r>
          </w:p>
        </w:tc>
        <w:tc>
          <w:tcPr>
            <w:tcW w:w="427" w:type="pct"/>
          </w:tcPr>
          <w:p w:rsidR="00944466" w:rsidRDefault="00944466">
            <w:r>
              <w:t>112897-P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13.267327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4.395238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68.294383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1756</w:t>
            </w:r>
          </w:p>
        </w:tc>
        <w:tc>
          <w:tcPr>
            <w:tcW w:w="290" w:type="pct"/>
          </w:tcPr>
          <w:p w:rsidR="00944466" w:rsidRDefault="00944466">
            <w:r>
              <w:t>20853</w:t>
            </w:r>
          </w:p>
        </w:tc>
        <w:tc>
          <w:tcPr>
            <w:tcW w:w="687" w:type="pct"/>
          </w:tcPr>
          <w:p w:rsidR="00944466" w:rsidRDefault="00944466">
            <w:r>
              <w:t>Mohammad Saad</w:t>
            </w:r>
          </w:p>
        </w:tc>
        <w:tc>
          <w:tcPr>
            <w:tcW w:w="494" w:type="pct"/>
          </w:tcPr>
          <w:p w:rsidR="00944466" w:rsidRDefault="00944466">
            <w:r>
              <w:t xml:space="preserve">mohammad shoaib alam </w:t>
            </w:r>
          </w:p>
        </w:tc>
        <w:tc>
          <w:tcPr>
            <w:tcW w:w="427" w:type="pct"/>
          </w:tcPr>
          <w:p w:rsidR="00944466" w:rsidRDefault="00944466">
            <w:r>
              <w:t>71407501m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13.310204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4.344444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68.291012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1757</w:t>
            </w:r>
          </w:p>
        </w:tc>
        <w:tc>
          <w:tcPr>
            <w:tcW w:w="290" w:type="pct"/>
          </w:tcPr>
          <w:p w:rsidR="00944466" w:rsidRDefault="00944466">
            <w:r>
              <w:t>24565</w:t>
            </w:r>
          </w:p>
        </w:tc>
        <w:tc>
          <w:tcPr>
            <w:tcW w:w="687" w:type="pct"/>
          </w:tcPr>
          <w:p w:rsidR="00944466" w:rsidRDefault="00944466">
            <w:r>
              <w:t>Samra Akram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746256-01-M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68.289664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1758</w:t>
            </w:r>
          </w:p>
        </w:tc>
        <w:tc>
          <w:tcPr>
            <w:tcW w:w="290" w:type="pct"/>
          </w:tcPr>
          <w:p w:rsidR="00944466" w:rsidRDefault="00944466">
            <w:r>
              <w:t>24573</w:t>
            </w:r>
          </w:p>
        </w:tc>
        <w:tc>
          <w:tcPr>
            <w:tcW w:w="687" w:type="pct"/>
          </w:tcPr>
          <w:p w:rsidR="00944466" w:rsidRDefault="00944466">
            <w:r>
              <w:t>Asma Batool</w:t>
            </w:r>
          </w:p>
        </w:tc>
        <w:tc>
          <w:tcPr>
            <w:tcW w:w="494" w:type="pct"/>
          </w:tcPr>
          <w:p w:rsidR="00944466" w:rsidRDefault="00944466">
            <w:r>
              <w:t>Umar Ashraf</w:t>
            </w:r>
          </w:p>
        </w:tc>
        <w:tc>
          <w:tcPr>
            <w:tcW w:w="427" w:type="pct"/>
          </w:tcPr>
          <w:p w:rsidR="00944466" w:rsidRDefault="00944466">
            <w:r>
              <w:t>717408-01-M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68.287012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1759</w:t>
            </w:r>
          </w:p>
        </w:tc>
        <w:tc>
          <w:tcPr>
            <w:tcW w:w="290" w:type="pct"/>
          </w:tcPr>
          <w:p w:rsidR="00944466" w:rsidRDefault="00944466">
            <w:r>
              <w:t>18466</w:t>
            </w:r>
          </w:p>
        </w:tc>
        <w:tc>
          <w:tcPr>
            <w:tcW w:w="687" w:type="pct"/>
          </w:tcPr>
          <w:p w:rsidR="00944466" w:rsidRDefault="00944466">
            <w:r>
              <w:t>Rimsha Nasir</w:t>
            </w:r>
          </w:p>
        </w:tc>
        <w:tc>
          <w:tcPr>
            <w:tcW w:w="494" w:type="pct"/>
          </w:tcPr>
          <w:p w:rsidR="00944466" w:rsidRDefault="00944466">
            <w:r>
              <w:t xml:space="preserve">Nasarullah </w:t>
            </w:r>
          </w:p>
        </w:tc>
        <w:tc>
          <w:tcPr>
            <w:tcW w:w="427" w:type="pct"/>
          </w:tcPr>
          <w:p w:rsidR="00944466" w:rsidRDefault="00944466">
            <w:r>
              <w:t>111398-P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68.282522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1760</w:t>
            </w:r>
          </w:p>
        </w:tc>
        <w:tc>
          <w:tcPr>
            <w:tcW w:w="290" w:type="pct"/>
          </w:tcPr>
          <w:p w:rsidR="00944466" w:rsidRDefault="00944466">
            <w:r>
              <w:t>24847</w:t>
            </w:r>
          </w:p>
        </w:tc>
        <w:tc>
          <w:tcPr>
            <w:tcW w:w="687" w:type="pct"/>
          </w:tcPr>
          <w:p w:rsidR="00944466" w:rsidRDefault="00944466">
            <w:r>
              <w:t>Saima Farooq</w:t>
            </w:r>
          </w:p>
        </w:tc>
        <w:tc>
          <w:tcPr>
            <w:tcW w:w="494" w:type="pct"/>
          </w:tcPr>
          <w:p w:rsidR="00944466" w:rsidRDefault="00944466">
            <w:r>
              <w:t>Muhammad Mehran</w:t>
            </w:r>
          </w:p>
        </w:tc>
        <w:tc>
          <w:tcPr>
            <w:tcW w:w="427" w:type="pct"/>
          </w:tcPr>
          <w:p w:rsidR="00944466" w:rsidRDefault="00944466">
            <w:r>
              <w:t>716157-01-M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68.282143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1761</w:t>
            </w:r>
          </w:p>
        </w:tc>
        <w:tc>
          <w:tcPr>
            <w:tcW w:w="290" w:type="pct"/>
          </w:tcPr>
          <w:p w:rsidR="00944466" w:rsidRDefault="00944466">
            <w:r>
              <w:t>22768</w:t>
            </w:r>
          </w:p>
        </w:tc>
        <w:tc>
          <w:tcPr>
            <w:tcW w:w="687" w:type="pct"/>
          </w:tcPr>
          <w:p w:rsidR="00944466" w:rsidRDefault="00944466">
            <w:r>
              <w:t>Zoha Mir</w:t>
            </w:r>
          </w:p>
        </w:tc>
        <w:tc>
          <w:tcPr>
            <w:tcW w:w="494" w:type="pct"/>
          </w:tcPr>
          <w:p w:rsidR="00944466" w:rsidRDefault="00944466">
            <w:r>
              <w:t>Qasim Mir</w:t>
            </w:r>
          </w:p>
        </w:tc>
        <w:tc>
          <w:tcPr>
            <w:tcW w:w="427" w:type="pct"/>
          </w:tcPr>
          <w:p w:rsidR="00944466" w:rsidRDefault="00944466">
            <w:r>
              <w:t>718252-01-M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68.276731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1762</w:t>
            </w:r>
          </w:p>
        </w:tc>
        <w:tc>
          <w:tcPr>
            <w:tcW w:w="290" w:type="pct"/>
          </w:tcPr>
          <w:p w:rsidR="00944466" w:rsidRDefault="00944466">
            <w:r>
              <w:t>24796</w:t>
            </w:r>
          </w:p>
        </w:tc>
        <w:tc>
          <w:tcPr>
            <w:tcW w:w="687" w:type="pct"/>
          </w:tcPr>
          <w:p w:rsidR="00944466" w:rsidRDefault="00944466">
            <w:r>
              <w:t>Muhammad Shehzad</w:t>
            </w:r>
          </w:p>
        </w:tc>
        <w:tc>
          <w:tcPr>
            <w:tcW w:w="494" w:type="pct"/>
          </w:tcPr>
          <w:p w:rsidR="00944466" w:rsidRDefault="00944466">
            <w:r>
              <w:t>KARIM ATTA</w:t>
            </w:r>
          </w:p>
        </w:tc>
        <w:tc>
          <w:tcPr>
            <w:tcW w:w="427" w:type="pct"/>
          </w:tcPr>
          <w:p w:rsidR="00944466" w:rsidRDefault="00944466">
            <w:r>
              <w:t>716008-01-M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68.274568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1763</w:t>
            </w:r>
          </w:p>
        </w:tc>
        <w:tc>
          <w:tcPr>
            <w:tcW w:w="290" w:type="pct"/>
          </w:tcPr>
          <w:p w:rsidR="00944466" w:rsidRDefault="00944466">
            <w:r>
              <w:t>21265</w:t>
            </w:r>
          </w:p>
        </w:tc>
        <w:tc>
          <w:tcPr>
            <w:tcW w:w="687" w:type="pct"/>
          </w:tcPr>
          <w:p w:rsidR="00944466" w:rsidRDefault="00944466">
            <w:r>
              <w:t>Usman Ahmed Shah</w:t>
            </w:r>
          </w:p>
        </w:tc>
        <w:tc>
          <w:tcPr>
            <w:tcW w:w="494" w:type="pct"/>
          </w:tcPr>
          <w:p w:rsidR="00944466" w:rsidRDefault="00944466">
            <w:r>
              <w:t>MUHAMMAD AMIN SHAH</w:t>
            </w:r>
          </w:p>
        </w:tc>
        <w:tc>
          <w:tcPr>
            <w:tcW w:w="427" w:type="pct"/>
          </w:tcPr>
          <w:p w:rsidR="00944466" w:rsidRDefault="00944466">
            <w:r>
              <w:t>715615-01-M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68.274296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1764</w:t>
            </w:r>
          </w:p>
        </w:tc>
        <w:tc>
          <w:tcPr>
            <w:tcW w:w="290" w:type="pct"/>
          </w:tcPr>
          <w:p w:rsidR="00944466" w:rsidRDefault="00944466">
            <w:r>
              <w:t>20921</w:t>
            </w:r>
          </w:p>
        </w:tc>
        <w:tc>
          <w:tcPr>
            <w:tcW w:w="687" w:type="pct"/>
          </w:tcPr>
          <w:p w:rsidR="00944466" w:rsidRDefault="00944466">
            <w:r>
              <w:t>Rafia Hussain</w:t>
            </w:r>
          </w:p>
        </w:tc>
        <w:tc>
          <w:tcPr>
            <w:tcW w:w="494" w:type="pct"/>
          </w:tcPr>
          <w:p w:rsidR="00944466" w:rsidRDefault="00944466">
            <w:r>
              <w:t>Muhammad Hussain</w:t>
            </w:r>
          </w:p>
        </w:tc>
        <w:tc>
          <w:tcPr>
            <w:tcW w:w="427" w:type="pct"/>
          </w:tcPr>
          <w:p w:rsidR="00944466" w:rsidRDefault="00944466">
            <w:r>
              <w:t>717961-01-M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14.262745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68.271403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1765</w:t>
            </w:r>
          </w:p>
        </w:tc>
        <w:tc>
          <w:tcPr>
            <w:tcW w:w="290" w:type="pct"/>
          </w:tcPr>
          <w:p w:rsidR="00944466" w:rsidRDefault="00944466">
            <w:r>
              <w:t>24619</w:t>
            </w:r>
          </w:p>
        </w:tc>
        <w:tc>
          <w:tcPr>
            <w:tcW w:w="687" w:type="pct"/>
          </w:tcPr>
          <w:p w:rsidR="00944466" w:rsidRDefault="00944466">
            <w:r>
              <w:t>Tehreem Khan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Nasrullah Khan </w:t>
            </w:r>
          </w:p>
        </w:tc>
        <w:tc>
          <w:tcPr>
            <w:tcW w:w="427" w:type="pct"/>
          </w:tcPr>
          <w:p w:rsidR="00944466" w:rsidRDefault="00944466">
            <w:r>
              <w:t>716554-01-M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4.266667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68.270834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1766</w:t>
            </w:r>
          </w:p>
        </w:tc>
        <w:tc>
          <w:tcPr>
            <w:tcW w:w="290" w:type="pct"/>
          </w:tcPr>
          <w:p w:rsidR="00944466" w:rsidRDefault="00944466">
            <w:r>
              <w:t>24495</w:t>
            </w:r>
          </w:p>
        </w:tc>
        <w:tc>
          <w:tcPr>
            <w:tcW w:w="687" w:type="pct"/>
          </w:tcPr>
          <w:p w:rsidR="00944466" w:rsidRDefault="00944466">
            <w:r>
              <w:t>Ayesha Bashir</w:t>
            </w:r>
          </w:p>
        </w:tc>
        <w:tc>
          <w:tcPr>
            <w:tcW w:w="494" w:type="pct"/>
          </w:tcPr>
          <w:p w:rsidR="00944466" w:rsidRDefault="00944466">
            <w:r>
              <w:t>Zubair Amjad</w:t>
            </w:r>
          </w:p>
        </w:tc>
        <w:tc>
          <w:tcPr>
            <w:tcW w:w="427" w:type="pct"/>
          </w:tcPr>
          <w:p w:rsidR="00944466" w:rsidRDefault="00944466">
            <w:r>
              <w:t>108683-P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68.268723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1767</w:t>
            </w:r>
          </w:p>
        </w:tc>
        <w:tc>
          <w:tcPr>
            <w:tcW w:w="290" w:type="pct"/>
          </w:tcPr>
          <w:p w:rsidR="00944466" w:rsidRDefault="00944466">
            <w:r>
              <w:t>18663</w:t>
            </w:r>
          </w:p>
        </w:tc>
        <w:tc>
          <w:tcPr>
            <w:tcW w:w="687" w:type="pct"/>
          </w:tcPr>
          <w:p w:rsidR="00944466" w:rsidRDefault="00944466">
            <w:r>
              <w:t>Ather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 xml:space="preserve">716464-01-M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68.268398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1768</w:t>
            </w:r>
          </w:p>
        </w:tc>
        <w:tc>
          <w:tcPr>
            <w:tcW w:w="290" w:type="pct"/>
          </w:tcPr>
          <w:p w:rsidR="00944466" w:rsidRDefault="00944466">
            <w:r>
              <w:t>23237</w:t>
            </w:r>
          </w:p>
        </w:tc>
        <w:tc>
          <w:tcPr>
            <w:tcW w:w="687" w:type="pct"/>
          </w:tcPr>
          <w:p w:rsidR="00944466" w:rsidRDefault="00944466">
            <w:r>
              <w:t>Maryam Irfan</w:t>
            </w:r>
          </w:p>
        </w:tc>
        <w:tc>
          <w:tcPr>
            <w:tcW w:w="494" w:type="pct"/>
          </w:tcPr>
          <w:p w:rsidR="00944466" w:rsidRDefault="00944466">
            <w:r>
              <w:t>Muhammad Irfan Khan</w:t>
            </w:r>
          </w:p>
        </w:tc>
        <w:tc>
          <w:tcPr>
            <w:tcW w:w="427" w:type="pct"/>
          </w:tcPr>
          <w:p w:rsidR="00944466" w:rsidRDefault="00944466">
            <w:r>
              <w:t>718815-01-M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14.106122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68.266511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1769</w:t>
            </w:r>
          </w:p>
        </w:tc>
        <w:tc>
          <w:tcPr>
            <w:tcW w:w="290" w:type="pct"/>
          </w:tcPr>
          <w:p w:rsidR="00944466" w:rsidRDefault="00944466">
            <w:r>
              <w:t>21255</w:t>
            </w:r>
          </w:p>
        </w:tc>
        <w:tc>
          <w:tcPr>
            <w:tcW w:w="687" w:type="pct"/>
          </w:tcPr>
          <w:p w:rsidR="00944466" w:rsidRDefault="00944466">
            <w:r>
              <w:t>Farah Shehzadi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Safdar </w:t>
            </w:r>
          </w:p>
        </w:tc>
        <w:tc>
          <w:tcPr>
            <w:tcW w:w="427" w:type="pct"/>
          </w:tcPr>
          <w:p w:rsidR="00944466" w:rsidRDefault="00944466">
            <w:r>
              <w:t>720254-01-M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68.266505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1770</w:t>
            </w:r>
          </w:p>
        </w:tc>
        <w:tc>
          <w:tcPr>
            <w:tcW w:w="290" w:type="pct"/>
          </w:tcPr>
          <w:p w:rsidR="00944466" w:rsidRDefault="00944466">
            <w:r>
              <w:t>21264</w:t>
            </w:r>
          </w:p>
        </w:tc>
        <w:tc>
          <w:tcPr>
            <w:tcW w:w="687" w:type="pct"/>
          </w:tcPr>
          <w:p w:rsidR="00944466" w:rsidRDefault="00944466">
            <w:r>
              <w:t>Hina Shaukat</w:t>
            </w:r>
          </w:p>
        </w:tc>
        <w:tc>
          <w:tcPr>
            <w:tcW w:w="494" w:type="pct"/>
          </w:tcPr>
          <w:p w:rsidR="00944466" w:rsidRDefault="00944466">
            <w:r>
              <w:t>Shaukat Ali</w:t>
            </w:r>
          </w:p>
        </w:tc>
        <w:tc>
          <w:tcPr>
            <w:tcW w:w="427" w:type="pct"/>
          </w:tcPr>
          <w:p w:rsidR="00944466" w:rsidRDefault="00944466">
            <w:r>
              <w:t>718467-01-M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68.266126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1771</w:t>
            </w:r>
          </w:p>
        </w:tc>
        <w:tc>
          <w:tcPr>
            <w:tcW w:w="290" w:type="pct"/>
          </w:tcPr>
          <w:p w:rsidR="00944466" w:rsidRDefault="00944466">
            <w:r>
              <w:t>22827</w:t>
            </w:r>
          </w:p>
        </w:tc>
        <w:tc>
          <w:tcPr>
            <w:tcW w:w="687" w:type="pct"/>
          </w:tcPr>
          <w:p w:rsidR="00944466" w:rsidRDefault="00944466">
            <w:r>
              <w:t>Munzir Latif</w:t>
            </w:r>
          </w:p>
        </w:tc>
        <w:tc>
          <w:tcPr>
            <w:tcW w:w="494" w:type="pct"/>
          </w:tcPr>
          <w:p w:rsidR="00944466" w:rsidRDefault="00944466">
            <w:r>
              <w:t>Khawar Latif</w:t>
            </w:r>
          </w:p>
        </w:tc>
        <w:tc>
          <w:tcPr>
            <w:tcW w:w="427" w:type="pct"/>
          </w:tcPr>
          <w:p w:rsidR="00944466" w:rsidRDefault="00944466">
            <w:r>
              <w:t>717211-01-M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68.265584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1772</w:t>
            </w:r>
          </w:p>
        </w:tc>
        <w:tc>
          <w:tcPr>
            <w:tcW w:w="290" w:type="pct"/>
          </w:tcPr>
          <w:p w:rsidR="00944466" w:rsidRDefault="00944466">
            <w:r>
              <w:t>25344</w:t>
            </w:r>
          </w:p>
        </w:tc>
        <w:tc>
          <w:tcPr>
            <w:tcW w:w="687" w:type="pct"/>
          </w:tcPr>
          <w:p w:rsidR="00944466" w:rsidRDefault="00944466">
            <w:r>
              <w:t>Muhammad Tayyab Naeem</w:t>
            </w:r>
          </w:p>
        </w:tc>
        <w:tc>
          <w:tcPr>
            <w:tcW w:w="494" w:type="pct"/>
          </w:tcPr>
          <w:p w:rsidR="00944466" w:rsidRDefault="00944466">
            <w:r>
              <w:t>Mustansar Naeem</w:t>
            </w:r>
          </w:p>
        </w:tc>
        <w:tc>
          <w:tcPr>
            <w:tcW w:w="427" w:type="pct"/>
          </w:tcPr>
          <w:p w:rsidR="00944466" w:rsidRDefault="00944466">
            <w:r>
              <w:t>721408-01-M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68.263636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1773</w:t>
            </w:r>
          </w:p>
        </w:tc>
        <w:tc>
          <w:tcPr>
            <w:tcW w:w="290" w:type="pct"/>
          </w:tcPr>
          <w:p w:rsidR="00944466" w:rsidRDefault="00944466">
            <w:r>
              <w:t>22231</w:t>
            </w:r>
          </w:p>
        </w:tc>
        <w:tc>
          <w:tcPr>
            <w:tcW w:w="687" w:type="pct"/>
          </w:tcPr>
          <w:p w:rsidR="00944466" w:rsidRDefault="00944466">
            <w:r>
              <w:t>Aisha Abbas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Abbas </w:t>
            </w:r>
          </w:p>
        </w:tc>
        <w:tc>
          <w:tcPr>
            <w:tcW w:w="427" w:type="pct"/>
          </w:tcPr>
          <w:p w:rsidR="00944466" w:rsidRDefault="00944466">
            <w:r>
              <w:t>715766-01-M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68.262878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1774</w:t>
            </w:r>
          </w:p>
        </w:tc>
        <w:tc>
          <w:tcPr>
            <w:tcW w:w="290" w:type="pct"/>
          </w:tcPr>
          <w:p w:rsidR="00944466" w:rsidRDefault="00944466">
            <w:r>
              <w:t>20383</w:t>
            </w:r>
          </w:p>
        </w:tc>
        <w:tc>
          <w:tcPr>
            <w:tcW w:w="687" w:type="pct"/>
          </w:tcPr>
          <w:p w:rsidR="00944466" w:rsidRDefault="00944466">
            <w:r>
              <w:t>Aleena Maryam</w:t>
            </w:r>
          </w:p>
        </w:tc>
        <w:tc>
          <w:tcPr>
            <w:tcW w:w="494" w:type="pct"/>
          </w:tcPr>
          <w:p w:rsidR="00944466" w:rsidRDefault="00944466">
            <w:r>
              <w:t xml:space="preserve">Jam Shah Nawaz </w:t>
            </w:r>
          </w:p>
        </w:tc>
        <w:tc>
          <w:tcPr>
            <w:tcW w:w="427" w:type="pct"/>
          </w:tcPr>
          <w:p w:rsidR="00944466" w:rsidRDefault="00944466">
            <w:r>
              <w:t>102882-P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68.261851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1775</w:t>
            </w:r>
          </w:p>
        </w:tc>
        <w:tc>
          <w:tcPr>
            <w:tcW w:w="290" w:type="pct"/>
          </w:tcPr>
          <w:p w:rsidR="00944466" w:rsidRDefault="00944466">
            <w:r>
              <w:t>22261</w:t>
            </w:r>
          </w:p>
        </w:tc>
        <w:tc>
          <w:tcPr>
            <w:tcW w:w="687" w:type="pct"/>
          </w:tcPr>
          <w:p w:rsidR="00944466" w:rsidRDefault="00944466">
            <w:r>
              <w:t>Ali Raza Ihsan</w:t>
            </w:r>
          </w:p>
        </w:tc>
        <w:tc>
          <w:tcPr>
            <w:tcW w:w="494" w:type="pct"/>
          </w:tcPr>
          <w:p w:rsidR="00944466" w:rsidRDefault="00944466">
            <w:r>
              <w:t>Ihsan Ullah</w:t>
            </w:r>
          </w:p>
        </w:tc>
        <w:tc>
          <w:tcPr>
            <w:tcW w:w="427" w:type="pct"/>
          </w:tcPr>
          <w:p w:rsidR="00944466" w:rsidRDefault="00944466">
            <w:r>
              <w:t>718196-01-M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68.260791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1776</w:t>
            </w:r>
          </w:p>
        </w:tc>
        <w:tc>
          <w:tcPr>
            <w:tcW w:w="290" w:type="pct"/>
          </w:tcPr>
          <w:p w:rsidR="00944466" w:rsidRDefault="00944466">
            <w:r>
              <w:t>7848</w:t>
            </w:r>
          </w:p>
        </w:tc>
        <w:tc>
          <w:tcPr>
            <w:tcW w:w="687" w:type="pct"/>
          </w:tcPr>
          <w:p w:rsidR="00944466" w:rsidRDefault="00944466">
            <w:r>
              <w:t>Ashjaa Majeed</w:t>
            </w:r>
          </w:p>
        </w:tc>
        <w:tc>
          <w:tcPr>
            <w:tcW w:w="494" w:type="pct"/>
          </w:tcPr>
          <w:p w:rsidR="00944466" w:rsidRDefault="00944466">
            <w:r>
              <w:t>Abdul Majeed</w:t>
            </w:r>
          </w:p>
        </w:tc>
        <w:tc>
          <w:tcPr>
            <w:tcW w:w="427" w:type="pct"/>
          </w:tcPr>
          <w:p w:rsidR="00944466" w:rsidRDefault="00944466">
            <w:r>
              <w:t>101671-P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68.257575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1777</w:t>
            </w:r>
          </w:p>
        </w:tc>
        <w:tc>
          <w:tcPr>
            <w:tcW w:w="290" w:type="pct"/>
          </w:tcPr>
          <w:p w:rsidR="00944466" w:rsidRDefault="00944466">
            <w:r>
              <w:t>20406</w:t>
            </w:r>
          </w:p>
        </w:tc>
        <w:tc>
          <w:tcPr>
            <w:tcW w:w="687" w:type="pct"/>
          </w:tcPr>
          <w:p w:rsidR="00944466" w:rsidRDefault="00944466">
            <w:r>
              <w:t>Hassan Afzaal</w:t>
            </w:r>
          </w:p>
        </w:tc>
        <w:tc>
          <w:tcPr>
            <w:tcW w:w="494" w:type="pct"/>
          </w:tcPr>
          <w:p w:rsidR="00944466" w:rsidRDefault="00944466">
            <w:r>
              <w:t>Muhammad Afzaal</w:t>
            </w:r>
          </w:p>
        </w:tc>
        <w:tc>
          <w:tcPr>
            <w:tcW w:w="427" w:type="pct"/>
          </w:tcPr>
          <w:p w:rsidR="00944466" w:rsidRDefault="00944466">
            <w:r>
              <w:t xml:space="preserve">717084-01-M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68.253897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1778</w:t>
            </w:r>
          </w:p>
        </w:tc>
        <w:tc>
          <w:tcPr>
            <w:tcW w:w="290" w:type="pct"/>
          </w:tcPr>
          <w:p w:rsidR="00944466" w:rsidRDefault="00944466">
            <w:r>
              <w:t>23000</w:t>
            </w:r>
          </w:p>
        </w:tc>
        <w:tc>
          <w:tcPr>
            <w:tcW w:w="687" w:type="pct"/>
          </w:tcPr>
          <w:p w:rsidR="00944466" w:rsidRDefault="00944466">
            <w:r>
              <w:t>Jannat Asif</w:t>
            </w:r>
          </w:p>
        </w:tc>
        <w:tc>
          <w:tcPr>
            <w:tcW w:w="494" w:type="pct"/>
          </w:tcPr>
          <w:p w:rsidR="00944466" w:rsidRDefault="00944466">
            <w:r>
              <w:t>Muhammad Asif Iqbal</w:t>
            </w:r>
          </w:p>
        </w:tc>
        <w:tc>
          <w:tcPr>
            <w:tcW w:w="427" w:type="pct"/>
          </w:tcPr>
          <w:p w:rsidR="00944466" w:rsidRDefault="00944466">
            <w:r>
              <w:t>716230-01-M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68.252381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1779</w:t>
            </w:r>
          </w:p>
        </w:tc>
        <w:tc>
          <w:tcPr>
            <w:tcW w:w="290" w:type="pct"/>
          </w:tcPr>
          <w:p w:rsidR="00944466" w:rsidRDefault="00944466">
            <w:r>
              <w:t>22079</w:t>
            </w:r>
          </w:p>
        </w:tc>
        <w:tc>
          <w:tcPr>
            <w:tcW w:w="687" w:type="pct"/>
          </w:tcPr>
          <w:p w:rsidR="00944466" w:rsidRDefault="00944466">
            <w:r>
              <w:t>Sahrish Majeed</w:t>
            </w:r>
          </w:p>
        </w:tc>
        <w:tc>
          <w:tcPr>
            <w:tcW w:w="494" w:type="pct"/>
          </w:tcPr>
          <w:p w:rsidR="00944466" w:rsidRDefault="00944466">
            <w:r>
              <w:t>Abdul Majeed Garwan</w:t>
            </w:r>
          </w:p>
        </w:tc>
        <w:tc>
          <w:tcPr>
            <w:tcW w:w="427" w:type="pct"/>
          </w:tcPr>
          <w:p w:rsidR="00944466" w:rsidRDefault="00944466">
            <w:r>
              <w:t>112661-P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68.250487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1780</w:t>
            </w:r>
          </w:p>
        </w:tc>
        <w:tc>
          <w:tcPr>
            <w:tcW w:w="290" w:type="pct"/>
          </w:tcPr>
          <w:p w:rsidR="00944466" w:rsidRDefault="00944466">
            <w:r>
              <w:t>22671</w:t>
            </w:r>
          </w:p>
        </w:tc>
        <w:tc>
          <w:tcPr>
            <w:tcW w:w="687" w:type="pct"/>
          </w:tcPr>
          <w:p w:rsidR="00944466" w:rsidRDefault="00944466">
            <w:r>
              <w:t>Mahnoor Gulfam</w:t>
            </w:r>
          </w:p>
        </w:tc>
        <w:tc>
          <w:tcPr>
            <w:tcW w:w="494" w:type="pct"/>
          </w:tcPr>
          <w:p w:rsidR="00944466" w:rsidRDefault="00944466">
            <w:r>
              <w:t>Muhammad Gulfam</w:t>
            </w:r>
          </w:p>
        </w:tc>
        <w:tc>
          <w:tcPr>
            <w:tcW w:w="427" w:type="pct"/>
          </w:tcPr>
          <w:p w:rsidR="00944466" w:rsidRDefault="00944466">
            <w:r>
              <w:t>109771-P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14.097872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3.814286</w:t>
            </w:r>
          </w:p>
        </w:tc>
        <w:tc>
          <w:tcPr>
            <w:tcW w:w="289" w:type="pct"/>
          </w:tcPr>
          <w:p w:rsidR="00944466" w:rsidRDefault="00944466">
            <w:r>
              <w:t>3.836364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68.248522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1781</w:t>
            </w:r>
          </w:p>
        </w:tc>
        <w:tc>
          <w:tcPr>
            <w:tcW w:w="290" w:type="pct"/>
          </w:tcPr>
          <w:p w:rsidR="00944466" w:rsidRDefault="00944466">
            <w:r>
              <w:t>3925</w:t>
            </w:r>
          </w:p>
        </w:tc>
        <w:tc>
          <w:tcPr>
            <w:tcW w:w="687" w:type="pct"/>
          </w:tcPr>
          <w:p w:rsidR="00944466" w:rsidRDefault="00944466">
            <w:r>
              <w:t>Misbah Arshad</w:t>
            </w:r>
          </w:p>
        </w:tc>
        <w:tc>
          <w:tcPr>
            <w:tcW w:w="494" w:type="pct"/>
          </w:tcPr>
          <w:p w:rsidR="00944466" w:rsidRDefault="00944466">
            <w:r>
              <w:t>Arshad Hussain</w:t>
            </w:r>
          </w:p>
        </w:tc>
        <w:tc>
          <w:tcPr>
            <w:tcW w:w="427" w:type="pct"/>
          </w:tcPr>
          <w:p w:rsidR="00944466" w:rsidRDefault="00944466">
            <w:r>
              <w:t>104168-P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68.247727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1782</w:t>
            </w:r>
          </w:p>
        </w:tc>
        <w:tc>
          <w:tcPr>
            <w:tcW w:w="290" w:type="pct"/>
          </w:tcPr>
          <w:p w:rsidR="00944466" w:rsidRDefault="00944466">
            <w:r>
              <w:t>16419</w:t>
            </w:r>
          </w:p>
        </w:tc>
        <w:tc>
          <w:tcPr>
            <w:tcW w:w="687" w:type="pct"/>
          </w:tcPr>
          <w:p w:rsidR="00944466" w:rsidRDefault="00944466">
            <w:r>
              <w:t>Zainab Naeem</w:t>
            </w:r>
          </w:p>
        </w:tc>
        <w:tc>
          <w:tcPr>
            <w:tcW w:w="494" w:type="pct"/>
          </w:tcPr>
          <w:p w:rsidR="00944466" w:rsidRDefault="00944466">
            <w:r>
              <w:t>Rana Neem ur rehman</w:t>
            </w:r>
          </w:p>
        </w:tc>
        <w:tc>
          <w:tcPr>
            <w:tcW w:w="427" w:type="pct"/>
          </w:tcPr>
          <w:p w:rsidR="00944466" w:rsidRDefault="00944466">
            <w:r>
              <w:t>111942-P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68.247186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1783</w:t>
            </w:r>
          </w:p>
        </w:tc>
        <w:tc>
          <w:tcPr>
            <w:tcW w:w="290" w:type="pct"/>
          </w:tcPr>
          <w:p w:rsidR="00944466" w:rsidRDefault="00944466">
            <w:r>
              <w:t>24710</w:t>
            </w:r>
          </w:p>
        </w:tc>
        <w:tc>
          <w:tcPr>
            <w:tcW w:w="687" w:type="pct"/>
          </w:tcPr>
          <w:p w:rsidR="00944466" w:rsidRDefault="00944466">
            <w:r>
              <w:t>Ali Hassan Khilji</w:t>
            </w:r>
          </w:p>
        </w:tc>
        <w:tc>
          <w:tcPr>
            <w:tcW w:w="494" w:type="pct"/>
          </w:tcPr>
          <w:p w:rsidR="00944466" w:rsidRDefault="00944466">
            <w:r>
              <w:t>Nazir Ahmed Khilji</w:t>
            </w:r>
          </w:p>
        </w:tc>
        <w:tc>
          <w:tcPr>
            <w:tcW w:w="427" w:type="pct"/>
          </w:tcPr>
          <w:p w:rsidR="00944466" w:rsidRDefault="00944466">
            <w:r>
              <w:t xml:space="preserve">722173-01-M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68.247131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1784</w:t>
            </w:r>
          </w:p>
        </w:tc>
        <w:tc>
          <w:tcPr>
            <w:tcW w:w="290" w:type="pct"/>
          </w:tcPr>
          <w:p w:rsidR="00944466" w:rsidRDefault="00944466">
            <w:r>
              <w:t>22905</w:t>
            </w:r>
          </w:p>
        </w:tc>
        <w:tc>
          <w:tcPr>
            <w:tcW w:w="687" w:type="pct"/>
          </w:tcPr>
          <w:p w:rsidR="00944466" w:rsidRDefault="00944466">
            <w:r>
              <w:t>Aima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718012-01-M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68.241991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1785</w:t>
            </w:r>
          </w:p>
        </w:tc>
        <w:tc>
          <w:tcPr>
            <w:tcW w:w="290" w:type="pct"/>
          </w:tcPr>
          <w:p w:rsidR="00944466" w:rsidRDefault="00944466">
            <w:r>
              <w:t>17043</w:t>
            </w:r>
          </w:p>
        </w:tc>
        <w:tc>
          <w:tcPr>
            <w:tcW w:w="687" w:type="pct"/>
          </w:tcPr>
          <w:p w:rsidR="00944466" w:rsidRDefault="00944466">
            <w:r>
              <w:t>Fiza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108961-P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68.238258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1786</w:t>
            </w:r>
          </w:p>
        </w:tc>
        <w:tc>
          <w:tcPr>
            <w:tcW w:w="290" w:type="pct"/>
          </w:tcPr>
          <w:p w:rsidR="00944466" w:rsidRDefault="00944466">
            <w:r>
              <w:t>22290</w:t>
            </w:r>
          </w:p>
        </w:tc>
        <w:tc>
          <w:tcPr>
            <w:tcW w:w="687" w:type="pct"/>
          </w:tcPr>
          <w:p w:rsidR="00944466" w:rsidRDefault="00944466">
            <w:r>
              <w:t>Hafiza Qaria Roshaan Shafiq</w:t>
            </w:r>
          </w:p>
        </w:tc>
        <w:tc>
          <w:tcPr>
            <w:tcW w:w="494" w:type="pct"/>
          </w:tcPr>
          <w:p w:rsidR="00944466" w:rsidRDefault="00944466">
            <w:r>
              <w:t>Malik Muhammad Shafiq</w:t>
            </w:r>
          </w:p>
        </w:tc>
        <w:tc>
          <w:tcPr>
            <w:tcW w:w="427" w:type="pct"/>
          </w:tcPr>
          <w:p w:rsidR="00944466" w:rsidRDefault="00944466">
            <w:r>
              <w:t>718531-01-M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68.237392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1787</w:t>
            </w:r>
          </w:p>
        </w:tc>
        <w:tc>
          <w:tcPr>
            <w:tcW w:w="290" w:type="pct"/>
          </w:tcPr>
          <w:p w:rsidR="00944466" w:rsidRDefault="00944466">
            <w:r>
              <w:t>23074</w:t>
            </w:r>
          </w:p>
        </w:tc>
        <w:tc>
          <w:tcPr>
            <w:tcW w:w="687" w:type="pct"/>
          </w:tcPr>
          <w:p w:rsidR="00944466" w:rsidRDefault="00944466">
            <w:r>
              <w:t>Maham Baloch</w:t>
            </w:r>
          </w:p>
        </w:tc>
        <w:tc>
          <w:tcPr>
            <w:tcW w:w="494" w:type="pct"/>
          </w:tcPr>
          <w:p w:rsidR="00944466" w:rsidRDefault="00944466">
            <w:r>
              <w:t>Matee Ur Rasool</w:t>
            </w:r>
          </w:p>
        </w:tc>
        <w:tc>
          <w:tcPr>
            <w:tcW w:w="427" w:type="pct"/>
          </w:tcPr>
          <w:p w:rsidR="00944466" w:rsidRDefault="00944466">
            <w:r>
              <w:t>746302-01-M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14.118367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68.236549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1788</w:t>
            </w:r>
          </w:p>
        </w:tc>
        <w:tc>
          <w:tcPr>
            <w:tcW w:w="290" w:type="pct"/>
          </w:tcPr>
          <w:p w:rsidR="00944466" w:rsidRDefault="00944466">
            <w:r>
              <w:t>22854</w:t>
            </w:r>
          </w:p>
        </w:tc>
        <w:tc>
          <w:tcPr>
            <w:tcW w:w="687" w:type="pct"/>
          </w:tcPr>
          <w:p w:rsidR="00944466" w:rsidRDefault="00944466">
            <w:r>
              <w:t>Imtiaz Ahmed</w:t>
            </w:r>
          </w:p>
        </w:tc>
        <w:tc>
          <w:tcPr>
            <w:tcW w:w="494" w:type="pct"/>
          </w:tcPr>
          <w:p w:rsidR="00944466" w:rsidRDefault="00944466">
            <w:r>
              <w:t xml:space="preserve">Riaz Ahmed </w:t>
            </w:r>
          </w:p>
        </w:tc>
        <w:tc>
          <w:tcPr>
            <w:tcW w:w="427" w:type="pct"/>
          </w:tcPr>
          <w:p w:rsidR="00944466" w:rsidRDefault="00944466">
            <w:r>
              <w:t>110195-p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3.257143</w:t>
            </w:r>
          </w:p>
        </w:tc>
        <w:tc>
          <w:tcPr>
            <w:tcW w:w="289" w:type="pct"/>
          </w:tcPr>
          <w:p w:rsidR="00944466" w:rsidRDefault="00944466">
            <w:r>
              <w:t>3.445455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68.235931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1789</w:t>
            </w:r>
          </w:p>
        </w:tc>
        <w:tc>
          <w:tcPr>
            <w:tcW w:w="290" w:type="pct"/>
          </w:tcPr>
          <w:p w:rsidR="00944466" w:rsidRDefault="00944466">
            <w:r>
              <w:t>24791</w:t>
            </w:r>
          </w:p>
        </w:tc>
        <w:tc>
          <w:tcPr>
            <w:tcW w:w="687" w:type="pct"/>
          </w:tcPr>
          <w:p w:rsidR="00944466" w:rsidRDefault="00944466">
            <w:r>
              <w:t>Tayyab Mumtaz Khan</w:t>
            </w:r>
          </w:p>
        </w:tc>
        <w:tc>
          <w:tcPr>
            <w:tcW w:w="494" w:type="pct"/>
          </w:tcPr>
          <w:p w:rsidR="00944466" w:rsidRDefault="00944466">
            <w:r>
              <w:t>Mumtaz Ahmad Khan</w:t>
            </w:r>
          </w:p>
        </w:tc>
        <w:tc>
          <w:tcPr>
            <w:tcW w:w="427" w:type="pct"/>
          </w:tcPr>
          <w:p w:rsidR="00944466" w:rsidRDefault="00944466">
            <w:r>
              <w:t>718472-01-M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68.23566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1790</w:t>
            </w:r>
          </w:p>
        </w:tc>
        <w:tc>
          <w:tcPr>
            <w:tcW w:w="290" w:type="pct"/>
          </w:tcPr>
          <w:p w:rsidR="00944466" w:rsidRDefault="00944466">
            <w:r>
              <w:t>22238</w:t>
            </w:r>
          </w:p>
        </w:tc>
        <w:tc>
          <w:tcPr>
            <w:tcW w:w="687" w:type="pct"/>
          </w:tcPr>
          <w:p w:rsidR="00944466" w:rsidRDefault="00944466">
            <w:r>
              <w:t>Muhammad Salman Farooq</w:t>
            </w:r>
          </w:p>
        </w:tc>
        <w:tc>
          <w:tcPr>
            <w:tcW w:w="494" w:type="pct"/>
          </w:tcPr>
          <w:p w:rsidR="00944466" w:rsidRDefault="00944466">
            <w:r>
              <w:t>Muhammad Farooq</w:t>
            </w:r>
          </w:p>
        </w:tc>
        <w:tc>
          <w:tcPr>
            <w:tcW w:w="427" w:type="pct"/>
          </w:tcPr>
          <w:p w:rsidR="00944466" w:rsidRDefault="00944466">
            <w:r>
              <w:t>711846-01-M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1791</w:t>
            </w:r>
          </w:p>
        </w:tc>
        <w:tc>
          <w:tcPr>
            <w:tcW w:w="290" w:type="pct"/>
          </w:tcPr>
          <w:p w:rsidR="00944466" w:rsidRDefault="00944466">
            <w:r>
              <w:t>24768</w:t>
            </w:r>
          </w:p>
        </w:tc>
        <w:tc>
          <w:tcPr>
            <w:tcW w:w="687" w:type="pct"/>
          </w:tcPr>
          <w:p w:rsidR="00944466" w:rsidRDefault="00944466">
            <w:r>
              <w:t>Khurram Imtiaz</w:t>
            </w:r>
          </w:p>
        </w:tc>
        <w:tc>
          <w:tcPr>
            <w:tcW w:w="494" w:type="pct"/>
          </w:tcPr>
          <w:p w:rsidR="00944466" w:rsidRDefault="00944466">
            <w:r>
              <w:t>Imtiaz Ahmad</w:t>
            </w:r>
          </w:p>
        </w:tc>
        <w:tc>
          <w:tcPr>
            <w:tcW w:w="427" w:type="pct"/>
          </w:tcPr>
          <w:p w:rsidR="00944466" w:rsidRDefault="00944466">
            <w:r>
              <w:t>716380-01-M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14.523404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68.230114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1792</w:t>
            </w:r>
          </w:p>
        </w:tc>
        <w:tc>
          <w:tcPr>
            <w:tcW w:w="290" w:type="pct"/>
          </w:tcPr>
          <w:p w:rsidR="00944466" w:rsidRDefault="00944466">
            <w:r>
              <w:t>21233</w:t>
            </w:r>
          </w:p>
        </w:tc>
        <w:tc>
          <w:tcPr>
            <w:tcW w:w="687" w:type="pct"/>
          </w:tcPr>
          <w:p w:rsidR="00944466" w:rsidRDefault="00944466">
            <w:r>
              <w:t>Muntaha Aslam</w:t>
            </w:r>
          </w:p>
        </w:tc>
        <w:tc>
          <w:tcPr>
            <w:tcW w:w="494" w:type="pct"/>
          </w:tcPr>
          <w:p w:rsidR="00944466" w:rsidRDefault="00944466">
            <w:r>
              <w:t>Muhammad Tabish Arshad</w:t>
            </w:r>
          </w:p>
        </w:tc>
        <w:tc>
          <w:tcPr>
            <w:tcW w:w="427" w:type="pct"/>
          </w:tcPr>
          <w:p w:rsidR="00944466" w:rsidRDefault="00944466">
            <w:r>
              <w:t>745326-01-M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68.226568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1793</w:t>
            </w:r>
          </w:p>
        </w:tc>
        <w:tc>
          <w:tcPr>
            <w:tcW w:w="290" w:type="pct"/>
          </w:tcPr>
          <w:p w:rsidR="00944466" w:rsidRDefault="00944466">
            <w:r>
              <w:t>25049</w:t>
            </w:r>
          </w:p>
        </w:tc>
        <w:tc>
          <w:tcPr>
            <w:tcW w:w="687" w:type="pct"/>
          </w:tcPr>
          <w:p w:rsidR="00944466" w:rsidRDefault="00944466">
            <w:r>
              <w:t>Abdullah Waleed Azhar</w:t>
            </w:r>
          </w:p>
        </w:tc>
        <w:tc>
          <w:tcPr>
            <w:tcW w:w="494" w:type="pct"/>
          </w:tcPr>
          <w:p w:rsidR="00944466" w:rsidRDefault="00944466">
            <w:r>
              <w:t>Azhar Hussain</w:t>
            </w:r>
          </w:p>
        </w:tc>
        <w:tc>
          <w:tcPr>
            <w:tcW w:w="427" w:type="pct"/>
          </w:tcPr>
          <w:p w:rsidR="00944466" w:rsidRDefault="00944466">
            <w:r>
              <w:t>718039-01-M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3.836364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68.219697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1794</w:t>
            </w:r>
          </w:p>
        </w:tc>
        <w:tc>
          <w:tcPr>
            <w:tcW w:w="290" w:type="pct"/>
          </w:tcPr>
          <w:p w:rsidR="00944466" w:rsidRDefault="00944466">
            <w:r>
              <w:t>22763</w:t>
            </w:r>
          </w:p>
        </w:tc>
        <w:tc>
          <w:tcPr>
            <w:tcW w:w="687" w:type="pct"/>
          </w:tcPr>
          <w:p w:rsidR="00944466" w:rsidRDefault="00944466">
            <w:r>
              <w:t>Khoula Sheikh</w:t>
            </w:r>
          </w:p>
        </w:tc>
        <w:tc>
          <w:tcPr>
            <w:tcW w:w="494" w:type="pct"/>
          </w:tcPr>
          <w:p w:rsidR="00944466" w:rsidRDefault="00944466">
            <w:r>
              <w:t>Shahid Karim</w:t>
            </w:r>
          </w:p>
        </w:tc>
        <w:tc>
          <w:tcPr>
            <w:tcW w:w="427" w:type="pct"/>
          </w:tcPr>
          <w:p w:rsidR="00944466" w:rsidRDefault="00944466">
            <w:r>
              <w:t>109755-P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14.73617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4.171429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68.21669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1795</w:t>
            </w:r>
          </w:p>
        </w:tc>
        <w:tc>
          <w:tcPr>
            <w:tcW w:w="290" w:type="pct"/>
          </w:tcPr>
          <w:p w:rsidR="00944466" w:rsidRDefault="00944466">
            <w:r>
              <w:t>20518</w:t>
            </w:r>
          </w:p>
        </w:tc>
        <w:tc>
          <w:tcPr>
            <w:tcW w:w="687" w:type="pct"/>
          </w:tcPr>
          <w:p w:rsidR="00944466" w:rsidRDefault="00944466">
            <w:r>
              <w:t>Fatima Maqbool</w:t>
            </w:r>
          </w:p>
        </w:tc>
        <w:tc>
          <w:tcPr>
            <w:tcW w:w="494" w:type="pct"/>
          </w:tcPr>
          <w:p w:rsidR="00944466" w:rsidRDefault="00944466">
            <w:r>
              <w:t>Maqbool Ahmed Anjum</w:t>
            </w:r>
          </w:p>
        </w:tc>
        <w:tc>
          <w:tcPr>
            <w:tcW w:w="427" w:type="pct"/>
          </w:tcPr>
          <w:p w:rsidR="00944466" w:rsidRDefault="00944466">
            <w:r>
              <w:t>717326-01-M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68.216179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1796</w:t>
            </w:r>
          </w:p>
        </w:tc>
        <w:tc>
          <w:tcPr>
            <w:tcW w:w="290" w:type="pct"/>
          </w:tcPr>
          <w:p w:rsidR="00944466" w:rsidRDefault="00944466">
            <w:r>
              <w:t>21169</w:t>
            </w:r>
          </w:p>
        </w:tc>
        <w:tc>
          <w:tcPr>
            <w:tcW w:w="687" w:type="pct"/>
          </w:tcPr>
          <w:p w:rsidR="00944466" w:rsidRDefault="00944466">
            <w:r>
              <w:t>Sehreen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721135-01-M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68.215151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1797</w:t>
            </w:r>
          </w:p>
        </w:tc>
        <w:tc>
          <w:tcPr>
            <w:tcW w:w="290" w:type="pct"/>
          </w:tcPr>
          <w:p w:rsidR="00944466" w:rsidRDefault="00944466">
            <w:r>
              <w:t>25388</w:t>
            </w:r>
          </w:p>
        </w:tc>
        <w:tc>
          <w:tcPr>
            <w:tcW w:w="687" w:type="pct"/>
          </w:tcPr>
          <w:p w:rsidR="00944466" w:rsidRDefault="00944466">
            <w:r>
              <w:t>Zainab Khalid</w:t>
            </w:r>
          </w:p>
        </w:tc>
        <w:tc>
          <w:tcPr>
            <w:tcW w:w="494" w:type="pct"/>
          </w:tcPr>
          <w:p w:rsidR="00944466" w:rsidRDefault="00944466">
            <w:r>
              <w:t>Khalid Javed</w:t>
            </w:r>
          </w:p>
        </w:tc>
        <w:tc>
          <w:tcPr>
            <w:tcW w:w="427" w:type="pct"/>
          </w:tcPr>
          <w:p w:rsidR="00944466" w:rsidRDefault="00944466">
            <w:r>
              <w:t xml:space="preserve">718143-01-M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68.214069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1798</w:t>
            </w:r>
          </w:p>
        </w:tc>
        <w:tc>
          <w:tcPr>
            <w:tcW w:w="290" w:type="pct"/>
          </w:tcPr>
          <w:p w:rsidR="00944466" w:rsidRDefault="00944466">
            <w:r>
              <w:t>24737</w:t>
            </w:r>
          </w:p>
        </w:tc>
        <w:tc>
          <w:tcPr>
            <w:tcW w:w="687" w:type="pct"/>
          </w:tcPr>
          <w:p w:rsidR="00944466" w:rsidRDefault="00944466">
            <w:r>
              <w:t>Shagufta Perveen</w:t>
            </w:r>
          </w:p>
        </w:tc>
        <w:tc>
          <w:tcPr>
            <w:tcW w:w="494" w:type="pct"/>
          </w:tcPr>
          <w:p w:rsidR="00944466" w:rsidRDefault="00944466">
            <w:r>
              <w:t>Ghulam Hussain</w:t>
            </w:r>
          </w:p>
        </w:tc>
        <w:tc>
          <w:tcPr>
            <w:tcW w:w="427" w:type="pct"/>
          </w:tcPr>
          <w:p w:rsidR="00944466" w:rsidRDefault="00944466">
            <w:r>
              <w:t>716277-01-M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68.213528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1799</w:t>
            </w:r>
          </w:p>
        </w:tc>
        <w:tc>
          <w:tcPr>
            <w:tcW w:w="290" w:type="pct"/>
          </w:tcPr>
          <w:p w:rsidR="00944466" w:rsidRDefault="00944466">
            <w:r>
              <w:t>15365</w:t>
            </w:r>
          </w:p>
        </w:tc>
        <w:tc>
          <w:tcPr>
            <w:tcW w:w="687" w:type="pct"/>
          </w:tcPr>
          <w:p w:rsidR="00944466" w:rsidRDefault="00944466">
            <w:r>
              <w:t>Zainab Mehdi</w:t>
            </w:r>
          </w:p>
        </w:tc>
        <w:tc>
          <w:tcPr>
            <w:tcW w:w="494" w:type="pct"/>
          </w:tcPr>
          <w:p w:rsidR="00944466" w:rsidRDefault="00944466">
            <w:r>
              <w:t>Mehdi Hassan</w:t>
            </w:r>
          </w:p>
        </w:tc>
        <w:tc>
          <w:tcPr>
            <w:tcW w:w="427" w:type="pct"/>
          </w:tcPr>
          <w:p w:rsidR="00944466" w:rsidRDefault="00944466">
            <w:r>
              <w:t>108932-p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14.225532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68.210813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1800</w:t>
            </w:r>
          </w:p>
        </w:tc>
        <w:tc>
          <w:tcPr>
            <w:tcW w:w="290" w:type="pct"/>
          </w:tcPr>
          <w:p w:rsidR="00944466" w:rsidRDefault="00944466">
            <w:r>
              <w:t>22712</w:t>
            </w:r>
          </w:p>
        </w:tc>
        <w:tc>
          <w:tcPr>
            <w:tcW w:w="687" w:type="pct"/>
          </w:tcPr>
          <w:p w:rsidR="00944466" w:rsidRDefault="00944466">
            <w:r>
              <w:t>Muhammad Tanzeel Akhtar</w:t>
            </w:r>
          </w:p>
        </w:tc>
        <w:tc>
          <w:tcPr>
            <w:tcW w:w="494" w:type="pct"/>
          </w:tcPr>
          <w:p w:rsidR="00944466" w:rsidRDefault="00944466">
            <w:r>
              <w:t>muhammad akhtar</w:t>
            </w:r>
          </w:p>
        </w:tc>
        <w:tc>
          <w:tcPr>
            <w:tcW w:w="427" w:type="pct"/>
          </w:tcPr>
          <w:p w:rsidR="00944466" w:rsidRDefault="00944466">
            <w:r>
              <w:t>716975-01-M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68.210119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1801</w:t>
            </w:r>
          </w:p>
        </w:tc>
        <w:tc>
          <w:tcPr>
            <w:tcW w:w="290" w:type="pct"/>
          </w:tcPr>
          <w:p w:rsidR="00944466" w:rsidRDefault="00944466">
            <w:r>
              <w:t>20270</w:t>
            </w:r>
          </w:p>
        </w:tc>
        <w:tc>
          <w:tcPr>
            <w:tcW w:w="687" w:type="pct"/>
          </w:tcPr>
          <w:p w:rsidR="00944466" w:rsidRDefault="00944466">
            <w:r>
              <w:t>Dr. Ateeqa Kokab</w:t>
            </w:r>
          </w:p>
        </w:tc>
        <w:tc>
          <w:tcPr>
            <w:tcW w:w="494" w:type="pct"/>
          </w:tcPr>
          <w:p w:rsidR="00944466" w:rsidRDefault="00944466">
            <w:r>
              <w:t>Muhammad Ali</w:t>
            </w:r>
          </w:p>
        </w:tc>
        <w:tc>
          <w:tcPr>
            <w:tcW w:w="427" w:type="pct"/>
          </w:tcPr>
          <w:p w:rsidR="00944466" w:rsidRDefault="00944466">
            <w:r>
              <w:t>110318-P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68.209902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1802</w:t>
            </w:r>
          </w:p>
        </w:tc>
        <w:tc>
          <w:tcPr>
            <w:tcW w:w="290" w:type="pct"/>
          </w:tcPr>
          <w:p w:rsidR="00944466" w:rsidRDefault="00944466">
            <w:r>
              <w:t>21567</w:t>
            </w:r>
          </w:p>
        </w:tc>
        <w:tc>
          <w:tcPr>
            <w:tcW w:w="687" w:type="pct"/>
          </w:tcPr>
          <w:p w:rsidR="00944466" w:rsidRDefault="00944466">
            <w:r>
              <w:t>Itrat Aziz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Aziz </w:t>
            </w:r>
          </w:p>
        </w:tc>
        <w:tc>
          <w:tcPr>
            <w:tcW w:w="427" w:type="pct"/>
          </w:tcPr>
          <w:p w:rsidR="00944466" w:rsidRDefault="00944466">
            <w:r>
              <w:t>113081-P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68.209307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1803</w:t>
            </w:r>
          </w:p>
        </w:tc>
        <w:tc>
          <w:tcPr>
            <w:tcW w:w="290" w:type="pct"/>
          </w:tcPr>
          <w:p w:rsidR="00944466" w:rsidRDefault="00944466">
            <w:r>
              <w:t>21981</w:t>
            </w:r>
          </w:p>
        </w:tc>
        <w:tc>
          <w:tcPr>
            <w:tcW w:w="687" w:type="pct"/>
          </w:tcPr>
          <w:p w:rsidR="00944466" w:rsidRDefault="00944466">
            <w:r>
              <w:t>Rameesha Zafar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Abdullah Khalid </w:t>
            </w:r>
          </w:p>
        </w:tc>
        <w:tc>
          <w:tcPr>
            <w:tcW w:w="427" w:type="pct"/>
          </w:tcPr>
          <w:p w:rsidR="00944466" w:rsidRDefault="00944466">
            <w:r>
              <w:t xml:space="preserve">715963-01-M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4.94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68.204015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1804</w:t>
            </w:r>
          </w:p>
        </w:tc>
        <w:tc>
          <w:tcPr>
            <w:tcW w:w="290" w:type="pct"/>
          </w:tcPr>
          <w:p w:rsidR="00944466" w:rsidRDefault="00944466">
            <w:r>
              <w:t>22201</w:t>
            </w:r>
          </w:p>
        </w:tc>
        <w:tc>
          <w:tcPr>
            <w:tcW w:w="687" w:type="pct"/>
          </w:tcPr>
          <w:p w:rsidR="00944466" w:rsidRDefault="00944466">
            <w:r>
              <w:t>Hafsa Hussain</w:t>
            </w:r>
          </w:p>
        </w:tc>
        <w:tc>
          <w:tcPr>
            <w:tcW w:w="494" w:type="pct"/>
          </w:tcPr>
          <w:p w:rsidR="00944466" w:rsidRDefault="00944466">
            <w:r>
              <w:t>Muhammad hussain</w:t>
            </w:r>
          </w:p>
        </w:tc>
        <w:tc>
          <w:tcPr>
            <w:tcW w:w="427" w:type="pct"/>
          </w:tcPr>
          <w:p w:rsidR="00944466" w:rsidRDefault="00944466">
            <w:r>
              <w:t>118647-P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68.20368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1805</w:t>
            </w:r>
          </w:p>
        </w:tc>
        <w:tc>
          <w:tcPr>
            <w:tcW w:w="290" w:type="pct"/>
          </w:tcPr>
          <w:p w:rsidR="00944466" w:rsidRDefault="00944466">
            <w:r>
              <w:t>22842</w:t>
            </w:r>
          </w:p>
        </w:tc>
        <w:tc>
          <w:tcPr>
            <w:tcW w:w="687" w:type="pct"/>
          </w:tcPr>
          <w:p w:rsidR="00944466" w:rsidRDefault="00944466">
            <w:r>
              <w:t>Khadija Zubair</w:t>
            </w:r>
          </w:p>
        </w:tc>
        <w:tc>
          <w:tcPr>
            <w:tcW w:w="494" w:type="pct"/>
          </w:tcPr>
          <w:p w:rsidR="00944466" w:rsidRDefault="00944466">
            <w:r>
              <w:t>Khawaja Talha Zubair</w:t>
            </w:r>
          </w:p>
        </w:tc>
        <w:tc>
          <w:tcPr>
            <w:tcW w:w="427" w:type="pct"/>
          </w:tcPr>
          <w:p w:rsidR="00944466" w:rsidRDefault="00944466">
            <w:r>
              <w:t>746206-01-M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14.522449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68.199722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1806</w:t>
            </w:r>
          </w:p>
        </w:tc>
        <w:tc>
          <w:tcPr>
            <w:tcW w:w="290" w:type="pct"/>
          </w:tcPr>
          <w:p w:rsidR="00944466" w:rsidRDefault="00944466">
            <w:r>
              <w:t>24860</w:t>
            </w:r>
          </w:p>
        </w:tc>
        <w:tc>
          <w:tcPr>
            <w:tcW w:w="687" w:type="pct"/>
          </w:tcPr>
          <w:p w:rsidR="00944466" w:rsidRDefault="00944466">
            <w:r>
              <w:t>Ashvinah Qayyum</w:t>
            </w:r>
          </w:p>
        </w:tc>
        <w:tc>
          <w:tcPr>
            <w:tcW w:w="494" w:type="pct"/>
          </w:tcPr>
          <w:p w:rsidR="00944466" w:rsidRDefault="00944466">
            <w:r>
              <w:t>Muhammad Abdul Qayyum</w:t>
            </w:r>
          </w:p>
        </w:tc>
        <w:tc>
          <w:tcPr>
            <w:tcW w:w="427" w:type="pct"/>
          </w:tcPr>
          <w:p w:rsidR="00944466" w:rsidRDefault="00944466">
            <w:r>
              <w:t>713157-01-M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4.216667</w:t>
            </w:r>
          </w:p>
        </w:tc>
        <w:tc>
          <w:tcPr>
            <w:tcW w:w="289" w:type="pct"/>
          </w:tcPr>
          <w:p w:rsidR="00944466" w:rsidRDefault="00944466">
            <w:r>
              <w:t>4.181818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68.198485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1807</w:t>
            </w:r>
          </w:p>
        </w:tc>
        <w:tc>
          <w:tcPr>
            <w:tcW w:w="290" w:type="pct"/>
          </w:tcPr>
          <w:p w:rsidR="00944466" w:rsidRDefault="00944466">
            <w:r>
              <w:t>15576</w:t>
            </w:r>
          </w:p>
        </w:tc>
        <w:tc>
          <w:tcPr>
            <w:tcW w:w="687" w:type="pct"/>
          </w:tcPr>
          <w:p w:rsidR="00944466" w:rsidRDefault="00944466">
            <w:r>
              <w:t>Muhammad Azfar Mukhtar</w:t>
            </w:r>
          </w:p>
        </w:tc>
        <w:tc>
          <w:tcPr>
            <w:tcW w:w="494" w:type="pct"/>
          </w:tcPr>
          <w:p w:rsidR="00944466" w:rsidRDefault="00944466">
            <w:r>
              <w:t>Mukhtar Ahmed</w:t>
            </w:r>
          </w:p>
        </w:tc>
        <w:tc>
          <w:tcPr>
            <w:tcW w:w="427" w:type="pct"/>
          </w:tcPr>
          <w:p w:rsidR="00944466" w:rsidRDefault="00944466">
            <w:r>
              <w:t>114519-p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68.19816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1808</w:t>
            </w:r>
          </w:p>
        </w:tc>
        <w:tc>
          <w:tcPr>
            <w:tcW w:w="290" w:type="pct"/>
          </w:tcPr>
          <w:p w:rsidR="00944466" w:rsidRDefault="00944466">
            <w:r>
              <w:t>3805</w:t>
            </w:r>
          </w:p>
        </w:tc>
        <w:tc>
          <w:tcPr>
            <w:tcW w:w="687" w:type="pct"/>
          </w:tcPr>
          <w:p w:rsidR="00944466" w:rsidRDefault="00944466">
            <w:r>
              <w:t>Urva Shahid</w:t>
            </w:r>
          </w:p>
        </w:tc>
        <w:tc>
          <w:tcPr>
            <w:tcW w:w="494" w:type="pct"/>
          </w:tcPr>
          <w:p w:rsidR="00944466" w:rsidRDefault="00944466">
            <w:r>
              <w:t>Shahid Mehmood</w:t>
            </w:r>
          </w:p>
        </w:tc>
        <w:tc>
          <w:tcPr>
            <w:tcW w:w="427" w:type="pct"/>
          </w:tcPr>
          <w:p w:rsidR="00944466" w:rsidRDefault="00944466">
            <w:r>
              <w:t>92041-P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68.196104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1809</w:t>
            </w:r>
          </w:p>
        </w:tc>
        <w:tc>
          <w:tcPr>
            <w:tcW w:w="290" w:type="pct"/>
          </w:tcPr>
          <w:p w:rsidR="00944466" w:rsidRDefault="00944466">
            <w:r>
              <w:t>21137</w:t>
            </w:r>
          </w:p>
        </w:tc>
        <w:tc>
          <w:tcPr>
            <w:tcW w:w="687" w:type="pct"/>
          </w:tcPr>
          <w:p w:rsidR="00944466" w:rsidRDefault="00944466">
            <w:r>
              <w:t>Layeeba Mallick</w:t>
            </w:r>
          </w:p>
        </w:tc>
        <w:tc>
          <w:tcPr>
            <w:tcW w:w="494" w:type="pct"/>
          </w:tcPr>
          <w:p w:rsidR="00944466" w:rsidRDefault="00944466">
            <w:r>
              <w:t>Dr. Mallick Fayyaz Mehmood</w:t>
            </w:r>
          </w:p>
        </w:tc>
        <w:tc>
          <w:tcPr>
            <w:tcW w:w="427" w:type="pct"/>
          </w:tcPr>
          <w:p w:rsidR="00944466" w:rsidRDefault="00944466">
            <w:r>
              <w:t>118742-P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4.283333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68.190848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1810</w:t>
            </w:r>
          </w:p>
        </w:tc>
        <w:tc>
          <w:tcPr>
            <w:tcW w:w="290" w:type="pct"/>
          </w:tcPr>
          <w:p w:rsidR="00944466" w:rsidRDefault="00944466">
            <w:r>
              <w:t>24836</w:t>
            </w:r>
          </w:p>
        </w:tc>
        <w:tc>
          <w:tcPr>
            <w:tcW w:w="687" w:type="pct"/>
          </w:tcPr>
          <w:p w:rsidR="00944466" w:rsidRDefault="00944466">
            <w:r>
              <w:t>Ayesha</w:t>
            </w:r>
          </w:p>
        </w:tc>
        <w:tc>
          <w:tcPr>
            <w:tcW w:w="494" w:type="pct"/>
          </w:tcPr>
          <w:p w:rsidR="00944466" w:rsidRDefault="00944466">
            <w:r>
              <w:t>Muhammad Rafique Anjum</w:t>
            </w:r>
          </w:p>
        </w:tc>
        <w:tc>
          <w:tcPr>
            <w:tcW w:w="427" w:type="pct"/>
          </w:tcPr>
          <w:p w:rsidR="00944466" w:rsidRDefault="00944466">
            <w:r>
              <w:t>743725-01-M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68.189935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1811</w:t>
            </w:r>
          </w:p>
        </w:tc>
        <w:tc>
          <w:tcPr>
            <w:tcW w:w="290" w:type="pct"/>
          </w:tcPr>
          <w:p w:rsidR="00944466" w:rsidRDefault="00944466">
            <w:r>
              <w:t>22164</w:t>
            </w:r>
          </w:p>
        </w:tc>
        <w:tc>
          <w:tcPr>
            <w:tcW w:w="687" w:type="pct"/>
          </w:tcPr>
          <w:p w:rsidR="00944466" w:rsidRDefault="00944466">
            <w:r>
              <w:t>Hafsa Manzoor Ahmad</w:t>
            </w:r>
          </w:p>
        </w:tc>
        <w:tc>
          <w:tcPr>
            <w:tcW w:w="494" w:type="pct"/>
          </w:tcPr>
          <w:p w:rsidR="00944466" w:rsidRDefault="00944466">
            <w:r>
              <w:t>Manzoor Ahmad</w:t>
            </w:r>
          </w:p>
        </w:tc>
        <w:tc>
          <w:tcPr>
            <w:tcW w:w="427" w:type="pct"/>
          </w:tcPr>
          <w:p w:rsidR="00944466" w:rsidRDefault="00944466">
            <w:r>
              <w:t>718864-01-M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68.188203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1812</w:t>
            </w:r>
          </w:p>
        </w:tc>
        <w:tc>
          <w:tcPr>
            <w:tcW w:w="290" w:type="pct"/>
          </w:tcPr>
          <w:p w:rsidR="00944466" w:rsidRDefault="00944466">
            <w:r>
              <w:t>17182</w:t>
            </w:r>
          </w:p>
        </w:tc>
        <w:tc>
          <w:tcPr>
            <w:tcW w:w="687" w:type="pct"/>
          </w:tcPr>
          <w:p w:rsidR="00944466" w:rsidRDefault="00944466">
            <w:r>
              <w:t>Hira Hanif</w:t>
            </w:r>
          </w:p>
        </w:tc>
        <w:tc>
          <w:tcPr>
            <w:tcW w:w="494" w:type="pct"/>
          </w:tcPr>
          <w:p w:rsidR="00944466" w:rsidRDefault="00944466">
            <w:r>
              <w:t>Muhammad Hanif</w:t>
            </w:r>
          </w:p>
        </w:tc>
        <w:tc>
          <w:tcPr>
            <w:tcW w:w="427" w:type="pct"/>
          </w:tcPr>
          <w:p w:rsidR="00944466" w:rsidRDefault="00944466">
            <w:r>
              <w:t>108994-P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68.187987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1813</w:t>
            </w:r>
          </w:p>
        </w:tc>
        <w:tc>
          <w:tcPr>
            <w:tcW w:w="290" w:type="pct"/>
          </w:tcPr>
          <w:p w:rsidR="00944466" w:rsidRDefault="00944466">
            <w:r>
              <w:t>5185</w:t>
            </w:r>
          </w:p>
        </w:tc>
        <w:tc>
          <w:tcPr>
            <w:tcW w:w="687" w:type="pct"/>
          </w:tcPr>
          <w:p w:rsidR="00944466" w:rsidRDefault="00944466">
            <w:r>
              <w:t>Irum Hina</w:t>
            </w:r>
          </w:p>
        </w:tc>
        <w:tc>
          <w:tcPr>
            <w:tcW w:w="494" w:type="pct"/>
          </w:tcPr>
          <w:p w:rsidR="00944466" w:rsidRDefault="00944466">
            <w:r>
              <w:t>Muhammad Javaid Iqbal</w:t>
            </w:r>
          </w:p>
        </w:tc>
        <w:tc>
          <w:tcPr>
            <w:tcW w:w="427" w:type="pct"/>
          </w:tcPr>
          <w:p w:rsidR="00944466" w:rsidRDefault="00944466">
            <w:r>
              <w:t>107497-P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68.18777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1814</w:t>
            </w:r>
          </w:p>
        </w:tc>
        <w:tc>
          <w:tcPr>
            <w:tcW w:w="290" w:type="pct"/>
          </w:tcPr>
          <w:p w:rsidR="00944466" w:rsidRDefault="00944466">
            <w:r>
              <w:t>21476</w:t>
            </w:r>
          </w:p>
        </w:tc>
        <w:tc>
          <w:tcPr>
            <w:tcW w:w="687" w:type="pct"/>
          </w:tcPr>
          <w:p w:rsidR="00944466" w:rsidRDefault="00944466">
            <w:r>
              <w:t>Muhammad Haris Akram</w:t>
            </w:r>
          </w:p>
        </w:tc>
        <w:tc>
          <w:tcPr>
            <w:tcW w:w="494" w:type="pct"/>
          </w:tcPr>
          <w:p w:rsidR="00944466" w:rsidRDefault="00944466">
            <w:r>
              <w:t>Muhammad Akram Adeeb</w:t>
            </w:r>
          </w:p>
        </w:tc>
        <w:tc>
          <w:tcPr>
            <w:tcW w:w="427" w:type="pct"/>
          </w:tcPr>
          <w:p w:rsidR="00944466" w:rsidRDefault="00944466">
            <w:r>
              <w:t>716522-01-M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68.184849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1815</w:t>
            </w:r>
          </w:p>
        </w:tc>
        <w:tc>
          <w:tcPr>
            <w:tcW w:w="290" w:type="pct"/>
          </w:tcPr>
          <w:p w:rsidR="00944466" w:rsidRDefault="00944466">
            <w:r>
              <w:t>15679</w:t>
            </w:r>
          </w:p>
        </w:tc>
        <w:tc>
          <w:tcPr>
            <w:tcW w:w="687" w:type="pct"/>
          </w:tcPr>
          <w:p w:rsidR="00944466" w:rsidRDefault="00944466">
            <w:r>
              <w:t>Kiran Khurshid</w:t>
            </w:r>
          </w:p>
        </w:tc>
        <w:tc>
          <w:tcPr>
            <w:tcW w:w="494" w:type="pct"/>
          </w:tcPr>
          <w:p w:rsidR="00944466" w:rsidRDefault="00944466">
            <w:r>
              <w:t>Khurshid Ahmad Anjum</w:t>
            </w:r>
          </w:p>
        </w:tc>
        <w:tc>
          <w:tcPr>
            <w:tcW w:w="427" w:type="pct"/>
          </w:tcPr>
          <w:p w:rsidR="00944466" w:rsidRDefault="00944466">
            <w:r>
              <w:t>107595-P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68.183712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1816</w:t>
            </w:r>
          </w:p>
        </w:tc>
        <w:tc>
          <w:tcPr>
            <w:tcW w:w="290" w:type="pct"/>
          </w:tcPr>
          <w:p w:rsidR="00944466" w:rsidRDefault="00944466">
            <w:r>
              <w:t>23332</w:t>
            </w:r>
          </w:p>
        </w:tc>
        <w:tc>
          <w:tcPr>
            <w:tcW w:w="687" w:type="pct"/>
          </w:tcPr>
          <w:p w:rsidR="00944466" w:rsidRDefault="00944466">
            <w:r>
              <w:t>Romaisa Sardar</w:t>
            </w:r>
          </w:p>
        </w:tc>
        <w:tc>
          <w:tcPr>
            <w:tcW w:w="494" w:type="pct"/>
          </w:tcPr>
          <w:p w:rsidR="00944466" w:rsidRDefault="00944466">
            <w:r>
              <w:t xml:space="preserve">Shafeeq Alam Khan </w:t>
            </w:r>
          </w:p>
        </w:tc>
        <w:tc>
          <w:tcPr>
            <w:tcW w:w="427" w:type="pct"/>
          </w:tcPr>
          <w:p w:rsidR="00944466" w:rsidRDefault="00944466">
            <w:r>
              <w:t>721637-01-M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68.182955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1817</w:t>
            </w:r>
          </w:p>
        </w:tc>
        <w:tc>
          <w:tcPr>
            <w:tcW w:w="290" w:type="pct"/>
          </w:tcPr>
          <w:p w:rsidR="00944466" w:rsidRDefault="00944466">
            <w:r>
              <w:t>20879</w:t>
            </w:r>
          </w:p>
        </w:tc>
        <w:tc>
          <w:tcPr>
            <w:tcW w:w="687" w:type="pct"/>
          </w:tcPr>
          <w:p w:rsidR="00944466" w:rsidRDefault="00944466">
            <w:r>
              <w:t>Sadia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Ali </w:t>
            </w:r>
          </w:p>
        </w:tc>
        <w:tc>
          <w:tcPr>
            <w:tcW w:w="427" w:type="pct"/>
          </w:tcPr>
          <w:p w:rsidR="00944466" w:rsidRDefault="00944466">
            <w:r>
              <w:t xml:space="preserve">744170-01-M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68.182197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1818</w:t>
            </w:r>
          </w:p>
        </w:tc>
        <w:tc>
          <w:tcPr>
            <w:tcW w:w="290" w:type="pct"/>
          </w:tcPr>
          <w:p w:rsidR="00944466" w:rsidRDefault="00944466">
            <w:r>
              <w:t>23291</w:t>
            </w:r>
          </w:p>
        </w:tc>
        <w:tc>
          <w:tcPr>
            <w:tcW w:w="687" w:type="pct"/>
          </w:tcPr>
          <w:p w:rsidR="00944466" w:rsidRDefault="00944466">
            <w:r>
              <w:t>Temoor Khan</w:t>
            </w:r>
          </w:p>
        </w:tc>
        <w:tc>
          <w:tcPr>
            <w:tcW w:w="494" w:type="pct"/>
          </w:tcPr>
          <w:p w:rsidR="00944466" w:rsidRDefault="00944466">
            <w:r>
              <w:t>Muhammad Khurram Shehzad Khan</w:t>
            </w:r>
          </w:p>
        </w:tc>
        <w:tc>
          <w:tcPr>
            <w:tcW w:w="427" w:type="pct"/>
          </w:tcPr>
          <w:p w:rsidR="00944466" w:rsidRDefault="00944466">
            <w:r>
              <w:t>715581-01-M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3.938889</w:t>
            </w:r>
          </w:p>
        </w:tc>
        <w:tc>
          <w:tcPr>
            <w:tcW w:w="289" w:type="pct"/>
          </w:tcPr>
          <w:p w:rsidR="00944466" w:rsidRDefault="00944466">
            <w:r>
              <w:t>3.968182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68.182071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1819</w:t>
            </w:r>
          </w:p>
        </w:tc>
        <w:tc>
          <w:tcPr>
            <w:tcW w:w="290" w:type="pct"/>
          </w:tcPr>
          <w:p w:rsidR="00944466" w:rsidRDefault="00944466">
            <w:r>
              <w:t>4557</w:t>
            </w:r>
          </w:p>
        </w:tc>
        <w:tc>
          <w:tcPr>
            <w:tcW w:w="687" w:type="pct"/>
          </w:tcPr>
          <w:p w:rsidR="00944466" w:rsidRDefault="00944466">
            <w:r>
              <w:t>Wajeeha</w:t>
            </w:r>
          </w:p>
        </w:tc>
        <w:tc>
          <w:tcPr>
            <w:tcW w:w="494" w:type="pct"/>
          </w:tcPr>
          <w:p w:rsidR="00944466" w:rsidRDefault="00944466">
            <w:r>
              <w:t>Muhammad Zahid Mahmood</w:t>
            </w:r>
          </w:p>
        </w:tc>
        <w:tc>
          <w:tcPr>
            <w:tcW w:w="427" w:type="pct"/>
          </w:tcPr>
          <w:p w:rsidR="00944466" w:rsidRDefault="00944466">
            <w:r>
              <w:t>105401-P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68.180628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1820</w:t>
            </w:r>
          </w:p>
        </w:tc>
        <w:tc>
          <w:tcPr>
            <w:tcW w:w="290" w:type="pct"/>
          </w:tcPr>
          <w:p w:rsidR="00944466" w:rsidRDefault="00944466">
            <w:r>
              <w:t>25135</w:t>
            </w:r>
          </w:p>
        </w:tc>
        <w:tc>
          <w:tcPr>
            <w:tcW w:w="687" w:type="pct"/>
          </w:tcPr>
          <w:p w:rsidR="00944466" w:rsidRDefault="00944466">
            <w:r>
              <w:t>Khalil Ur Rehman</w:t>
            </w:r>
          </w:p>
        </w:tc>
        <w:tc>
          <w:tcPr>
            <w:tcW w:w="494" w:type="pct"/>
          </w:tcPr>
          <w:p w:rsidR="00944466" w:rsidRDefault="00944466">
            <w:r>
              <w:t>Pir gul</w:t>
            </w:r>
          </w:p>
        </w:tc>
        <w:tc>
          <w:tcPr>
            <w:tcW w:w="427" w:type="pct"/>
          </w:tcPr>
          <w:p w:rsidR="00944466" w:rsidRDefault="00944466">
            <w:r>
              <w:t>116811-p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13.655319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3.704762</w:t>
            </w:r>
          </w:p>
        </w:tc>
        <w:tc>
          <w:tcPr>
            <w:tcW w:w="289" w:type="pct"/>
          </w:tcPr>
          <w:p w:rsidR="00944466" w:rsidRDefault="00944466">
            <w:r>
              <w:t>3.818182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68.178263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1821</w:t>
            </w:r>
          </w:p>
        </w:tc>
        <w:tc>
          <w:tcPr>
            <w:tcW w:w="290" w:type="pct"/>
          </w:tcPr>
          <w:p w:rsidR="00944466" w:rsidRDefault="00944466">
            <w:r>
              <w:t>25379</w:t>
            </w:r>
          </w:p>
        </w:tc>
        <w:tc>
          <w:tcPr>
            <w:tcW w:w="687" w:type="pct"/>
          </w:tcPr>
          <w:p w:rsidR="00944466" w:rsidRDefault="00944466">
            <w:r>
              <w:t>Aroog Afzal</w:t>
            </w:r>
          </w:p>
        </w:tc>
        <w:tc>
          <w:tcPr>
            <w:tcW w:w="494" w:type="pct"/>
          </w:tcPr>
          <w:p w:rsidR="00944466" w:rsidRDefault="00944466">
            <w:r>
              <w:t>Chaudhry Muhammad Afzal</w:t>
            </w:r>
          </w:p>
        </w:tc>
        <w:tc>
          <w:tcPr>
            <w:tcW w:w="427" w:type="pct"/>
          </w:tcPr>
          <w:p w:rsidR="00944466" w:rsidRDefault="00944466">
            <w:r>
              <w:t>95845-P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68.176569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1822</w:t>
            </w:r>
          </w:p>
        </w:tc>
        <w:tc>
          <w:tcPr>
            <w:tcW w:w="290" w:type="pct"/>
          </w:tcPr>
          <w:p w:rsidR="00944466" w:rsidRDefault="00944466">
            <w:r>
              <w:t>22478</w:t>
            </w:r>
          </w:p>
        </w:tc>
        <w:tc>
          <w:tcPr>
            <w:tcW w:w="687" w:type="pct"/>
          </w:tcPr>
          <w:p w:rsidR="00944466" w:rsidRDefault="00944466">
            <w:r>
              <w:t>Sarmad Raza Khan</w:t>
            </w:r>
          </w:p>
        </w:tc>
        <w:tc>
          <w:tcPr>
            <w:tcW w:w="494" w:type="pct"/>
          </w:tcPr>
          <w:p w:rsidR="00944466" w:rsidRDefault="00944466">
            <w:r>
              <w:t>Atta Elahi</w:t>
            </w:r>
          </w:p>
        </w:tc>
        <w:tc>
          <w:tcPr>
            <w:tcW w:w="427" w:type="pct"/>
          </w:tcPr>
          <w:p w:rsidR="00944466" w:rsidRDefault="00944466">
            <w:r>
              <w:t>717478-01-M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68.17435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1823</w:t>
            </w:r>
          </w:p>
        </w:tc>
        <w:tc>
          <w:tcPr>
            <w:tcW w:w="290" w:type="pct"/>
          </w:tcPr>
          <w:p w:rsidR="00944466" w:rsidRDefault="00944466">
            <w:r>
              <w:t>21770</w:t>
            </w:r>
          </w:p>
        </w:tc>
        <w:tc>
          <w:tcPr>
            <w:tcW w:w="687" w:type="pct"/>
          </w:tcPr>
          <w:p w:rsidR="00944466" w:rsidRDefault="00944466">
            <w:r>
              <w:t>Nimra Mughal</w:t>
            </w:r>
          </w:p>
        </w:tc>
        <w:tc>
          <w:tcPr>
            <w:tcW w:w="494" w:type="pct"/>
          </w:tcPr>
          <w:p w:rsidR="00944466" w:rsidRDefault="00944466">
            <w:r>
              <w:t xml:space="preserve">Mirza Iftikhar Ahmad </w:t>
            </w:r>
          </w:p>
        </w:tc>
        <w:tc>
          <w:tcPr>
            <w:tcW w:w="427" w:type="pct"/>
          </w:tcPr>
          <w:p w:rsidR="00944466" w:rsidRDefault="00944466">
            <w:r>
              <w:t>721293-01-M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68.174188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1824</w:t>
            </w:r>
          </w:p>
        </w:tc>
        <w:tc>
          <w:tcPr>
            <w:tcW w:w="290" w:type="pct"/>
          </w:tcPr>
          <w:p w:rsidR="00944466" w:rsidRDefault="00944466">
            <w:r>
              <w:t>20606</w:t>
            </w:r>
          </w:p>
        </w:tc>
        <w:tc>
          <w:tcPr>
            <w:tcW w:w="687" w:type="pct"/>
          </w:tcPr>
          <w:p w:rsidR="00944466" w:rsidRDefault="00944466">
            <w:r>
              <w:t>Muhammad Jahanzaib Sajid Khan</w:t>
            </w:r>
          </w:p>
        </w:tc>
        <w:tc>
          <w:tcPr>
            <w:tcW w:w="494" w:type="pct"/>
          </w:tcPr>
          <w:p w:rsidR="00944466" w:rsidRDefault="00944466">
            <w:r>
              <w:t>Sajid Nazeer Khan</w:t>
            </w:r>
          </w:p>
        </w:tc>
        <w:tc>
          <w:tcPr>
            <w:tcW w:w="427" w:type="pct"/>
          </w:tcPr>
          <w:p w:rsidR="00944466" w:rsidRDefault="00944466">
            <w:r>
              <w:t>716390-01-M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68.172836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1825</w:t>
            </w:r>
          </w:p>
        </w:tc>
        <w:tc>
          <w:tcPr>
            <w:tcW w:w="290" w:type="pct"/>
          </w:tcPr>
          <w:p w:rsidR="00944466" w:rsidRDefault="00944466">
            <w:r>
              <w:t>21867</w:t>
            </w:r>
          </w:p>
        </w:tc>
        <w:tc>
          <w:tcPr>
            <w:tcW w:w="687" w:type="pct"/>
          </w:tcPr>
          <w:p w:rsidR="00944466" w:rsidRDefault="00944466">
            <w:r>
              <w:t>Javairya Akhter</w:t>
            </w:r>
          </w:p>
        </w:tc>
        <w:tc>
          <w:tcPr>
            <w:tcW w:w="494" w:type="pct"/>
          </w:tcPr>
          <w:p w:rsidR="00944466" w:rsidRDefault="00944466">
            <w:r>
              <w:t>Muhammad Akhter</w:t>
            </w:r>
          </w:p>
        </w:tc>
        <w:tc>
          <w:tcPr>
            <w:tcW w:w="427" w:type="pct"/>
          </w:tcPr>
          <w:p w:rsidR="00944466" w:rsidRDefault="00944466">
            <w:r>
              <w:t>718337-01-M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68.169751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1826</w:t>
            </w:r>
          </w:p>
        </w:tc>
        <w:tc>
          <w:tcPr>
            <w:tcW w:w="290" w:type="pct"/>
          </w:tcPr>
          <w:p w:rsidR="00944466" w:rsidRDefault="00944466">
            <w:r>
              <w:t>23007</w:t>
            </w:r>
          </w:p>
        </w:tc>
        <w:tc>
          <w:tcPr>
            <w:tcW w:w="687" w:type="pct"/>
          </w:tcPr>
          <w:p w:rsidR="00944466" w:rsidRDefault="00944466">
            <w:r>
              <w:t>Hafsa Muzzammil</w:t>
            </w:r>
          </w:p>
        </w:tc>
        <w:tc>
          <w:tcPr>
            <w:tcW w:w="494" w:type="pct"/>
          </w:tcPr>
          <w:p w:rsidR="00944466" w:rsidRDefault="00944466">
            <w:r>
              <w:t xml:space="preserve">Muzzammil hussain </w:t>
            </w:r>
          </w:p>
        </w:tc>
        <w:tc>
          <w:tcPr>
            <w:tcW w:w="427" w:type="pct"/>
          </w:tcPr>
          <w:p w:rsidR="00944466" w:rsidRDefault="00944466">
            <w:r>
              <w:t xml:space="preserve">113570-p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68.167424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1827</w:t>
            </w:r>
          </w:p>
        </w:tc>
        <w:tc>
          <w:tcPr>
            <w:tcW w:w="290" w:type="pct"/>
          </w:tcPr>
          <w:p w:rsidR="00944466" w:rsidRDefault="00944466">
            <w:r>
              <w:t>22521</w:t>
            </w:r>
          </w:p>
        </w:tc>
        <w:tc>
          <w:tcPr>
            <w:tcW w:w="687" w:type="pct"/>
          </w:tcPr>
          <w:p w:rsidR="00944466" w:rsidRDefault="00944466">
            <w:r>
              <w:t>Muhammad Luqman Roshan Khurshid</w:t>
            </w:r>
          </w:p>
        </w:tc>
        <w:tc>
          <w:tcPr>
            <w:tcW w:w="494" w:type="pct"/>
          </w:tcPr>
          <w:p w:rsidR="00944466" w:rsidRDefault="00944466">
            <w:r>
              <w:t>Muhammad Usman Khurshid Khan</w:t>
            </w:r>
          </w:p>
        </w:tc>
        <w:tc>
          <w:tcPr>
            <w:tcW w:w="427" w:type="pct"/>
          </w:tcPr>
          <w:p w:rsidR="00944466" w:rsidRDefault="00944466">
            <w:r>
              <w:t>746187-01-M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4.405556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68.166541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1828</w:t>
            </w:r>
          </w:p>
        </w:tc>
        <w:tc>
          <w:tcPr>
            <w:tcW w:w="290" w:type="pct"/>
          </w:tcPr>
          <w:p w:rsidR="00944466" w:rsidRDefault="00944466">
            <w:r>
              <w:t>20831</w:t>
            </w:r>
          </w:p>
        </w:tc>
        <w:tc>
          <w:tcPr>
            <w:tcW w:w="687" w:type="pct"/>
          </w:tcPr>
          <w:p w:rsidR="00944466" w:rsidRDefault="00944466">
            <w:r>
              <w:t>Usama Ahmad</w:t>
            </w:r>
          </w:p>
        </w:tc>
        <w:tc>
          <w:tcPr>
            <w:tcW w:w="494" w:type="pct"/>
          </w:tcPr>
          <w:p w:rsidR="00944466" w:rsidRDefault="00944466">
            <w:r>
              <w:t>rashid ahmad</w:t>
            </w:r>
          </w:p>
        </w:tc>
        <w:tc>
          <w:tcPr>
            <w:tcW w:w="427" w:type="pct"/>
          </w:tcPr>
          <w:p w:rsidR="00944466" w:rsidRDefault="00944466">
            <w:r>
              <w:t>745387-01-M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68.164881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1829</w:t>
            </w:r>
          </w:p>
        </w:tc>
        <w:tc>
          <w:tcPr>
            <w:tcW w:w="290" w:type="pct"/>
          </w:tcPr>
          <w:p w:rsidR="00944466" w:rsidRDefault="00944466">
            <w:r>
              <w:t>4691</w:t>
            </w:r>
          </w:p>
        </w:tc>
        <w:tc>
          <w:tcPr>
            <w:tcW w:w="687" w:type="pct"/>
          </w:tcPr>
          <w:p w:rsidR="00944466" w:rsidRDefault="00944466">
            <w:r>
              <w:t>Afifa Imtiaz</w:t>
            </w:r>
          </w:p>
        </w:tc>
        <w:tc>
          <w:tcPr>
            <w:tcW w:w="494" w:type="pct"/>
          </w:tcPr>
          <w:p w:rsidR="00944466" w:rsidRDefault="00944466">
            <w:r>
              <w:t>Imtiaz Ahmed</w:t>
            </w:r>
          </w:p>
        </w:tc>
        <w:tc>
          <w:tcPr>
            <w:tcW w:w="427" w:type="pct"/>
          </w:tcPr>
          <w:p w:rsidR="00944466" w:rsidRDefault="00944466">
            <w:r>
              <w:t>102831-P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68.158387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1830</w:t>
            </w:r>
          </w:p>
        </w:tc>
        <w:tc>
          <w:tcPr>
            <w:tcW w:w="290" w:type="pct"/>
          </w:tcPr>
          <w:p w:rsidR="00944466" w:rsidRDefault="00944466">
            <w:r>
              <w:t>22635</w:t>
            </w:r>
          </w:p>
        </w:tc>
        <w:tc>
          <w:tcPr>
            <w:tcW w:w="687" w:type="pct"/>
          </w:tcPr>
          <w:p w:rsidR="00944466" w:rsidRDefault="00944466">
            <w:r>
              <w:t>Assad Abbas</w:t>
            </w:r>
          </w:p>
        </w:tc>
        <w:tc>
          <w:tcPr>
            <w:tcW w:w="494" w:type="pct"/>
          </w:tcPr>
          <w:p w:rsidR="00944466" w:rsidRDefault="00944466">
            <w:r>
              <w:t>Shah Sawar</w:t>
            </w:r>
          </w:p>
        </w:tc>
        <w:tc>
          <w:tcPr>
            <w:tcW w:w="427" w:type="pct"/>
          </w:tcPr>
          <w:p w:rsidR="00944466" w:rsidRDefault="00944466">
            <w:r>
              <w:t>718250-01-M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68.15525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1831</w:t>
            </w:r>
          </w:p>
        </w:tc>
        <w:tc>
          <w:tcPr>
            <w:tcW w:w="290" w:type="pct"/>
          </w:tcPr>
          <w:p w:rsidR="00944466" w:rsidRDefault="00944466">
            <w:r>
              <w:t>25113</w:t>
            </w:r>
          </w:p>
        </w:tc>
        <w:tc>
          <w:tcPr>
            <w:tcW w:w="687" w:type="pct"/>
          </w:tcPr>
          <w:p w:rsidR="00944466" w:rsidRDefault="00944466">
            <w:r>
              <w:t>Misbah Hayat</w:t>
            </w:r>
          </w:p>
        </w:tc>
        <w:tc>
          <w:tcPr>
            <w:tcW w:w="494" w:type="pct"/>
          </w:tcPr>
          <w:p w:rsidR="00944466" w:rsidRDefault="00944466">
            <w:r>
              <w:t>Izhar Ali</w:t>
            </w:r>
          </w:p>
        </w:tc>
        <w:tc>
          <w:tcPr>
            <w:tcW w:w="427" w:type="pct"/>
          </w:tcPr>
          <w:p w:rsidR="00944466" w:rsidRDefault="00944466">
            <w:r>
              <w:t>5637_AJK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68.15119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1832</w:t>
            </w:r>
          </w:p>
        </w:tc>
        <w:tc>
          <w:tcPr>
            <w:tcW w:w="290" w:type="pct"/>
          </w:tcPr>
          <w:p w:rsidR="00944466" w:rsidRDefault="00944466">
            <w:r>
              <w:t>15194</w:t>
            </w:r>
          </w:p>
        </w:tc>
        <w:tc>
          <w:tcPr>
            <w:tcW w:w="687" w:type="pct"/>
          </w:tcPr>
          <w:p w:rsidR="00944466" w:rsidRDefault="00944466">
            <w:r>
              <w:t>Kashaf Rafi</w:t>
            </w:r>
          </w:p>
        </w:tc>
        <w:tc>
          <w:tcPr>
            <w:tcW w:w="494" w:type="pct"/>
          </w:tcPr>
          <w:p w:rsidR="00944466" w:rsidRDefault="00944466">
            <w:r>
              <w:t>Muhammad Rafi</w:t>
            </w:r>
          </w:p>
        </w:tc>
        <w:tc>
          <w:tcPr>
            <w:tcW w:w="427" w:type="pct"/>
          </w:tcPr>
          <w:p w:rsidR="00944466" w:rsidRDefault="00944466">
            <w:r>
              <w:t>111523-P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68.14816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1833</w:t>
            </w:r>
          </w:p>
        </w:tc>
        <w:tc>
          <w:tcPr>
            <w:tcW w:w="290" w:type="pct"/>
          </w:tcPr>
          <w:p w:rsidR="00944466" w:rsidRDefault="00944466">
            <w:r>
              <w:t>16045</w:t>
            </w:r>
          </w:p>
        </w:tc>
        <w:tc>
          <w:tcPr>
            <w:tcW w:w="687" w:type="pct"/>
          </w:tcPr>
          <w:p w:rsidR="00944466" w:rsidRDefault="00944466">
            <w:r>
              <w:t>Sabah Jabbar</w:t>
            </w:r>
          </w:p>
        </w:tc>
        <w:tc>
          <w:tcPr>
            <w:tcW w:w="494" w:type="pct"/>
          </w:tcPr>
          <w:p w:rsidR="00944466" w:rsidRDefault="00944466">
            <w:r>
              <w:t>CHOUDHRY ABDUL JABBAR</w:t>
            </w:r>
          </w:p>
        </w:tc>
        <w:tc>
          <w:tcPr>
            <w:tcW w:w="427" w:type="pct"/>
          </w:tcPr>
          <w:p w:rsidR="00944466" w:rsidRDefault="00944466">
            <w:r>
              <w:t>110395-P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89" w:type="pct"/>
          </w:tcPr>
          <w:p w:rsidR="00944466" w:rsidRDefault="00944466">
            <w:r>
              <w:t>3.568182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68.139015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1834</w:t>
            </w:r>
          </w:p>
        </w:tc>
        <w:tc>
          <w:tcPr>
            <w:tcW w:w="290" w:type="pct"/>
          </w:tcPr>
          <w:p w:rsidR="00944466" w:rsidRDefault="00944466">
            <w:r>
              <w:t>22008</w:t>
            </w:r>
          </w:p>
        </w:tc>
        <w:tc>
          <w:tcPr>
            <w:tcW w:w="687" w:type="pct"/>
          </w:tcPr>
          <w:p w:rsidR="00944466" w:rsidRDefault="00944466">
            <w:r>
              <w:t>Muhammad Irfan Anjum</w:t>
            </w:r>
          </w:p>
        </w:tc>
        <w:tc>
          <w:tcPr>
            <w:tcW w:w="494" w:type="pct"/>
          </w:tcPr>
          <w:p w:rsidR="00944466" w:rsidRDefault="00944466">
            <w:r>
              <w:t xml:space="preserve">Hazoor Bakhsh Anjum </w:t>
            </w:r>
          </w:p>
        </w:tc>
        <w:tc>
          <w:tcPr>
            <w:tcW w:w="427" w:type="pct"/>
          </w:tcPr>
          <w:p w:rsidR="00944466" w:rsidRDefault="00944466">
            <w:r>
              <w:t>114386-p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68.135823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1835</w:t>
            </w:r>
          </w:p>
        </w:tc>
        <w:tc>
          <w:tcPr>
            <w:tcW w:w="290" w:type="pct"/>
          </w:tcPr>
          <w:p w:rsidR="00944466" w:rsidRDefault="00944466">
            <w:r>
              <w:t>23092</w:t>
            </w:r>
          </w:p>
        </w:tc>
        <w:tc>
          <w:tcPr>
            <w:tcW w:w="687" w:type="pct"/>
          </w:tcPr>
          <w:p w:rsidR="00944466" w:rsidRDefault="00944466">
            <w:r>
              <w:t>Rimsha Niaz</w:t>
            </w:r>
          </w:p>
        </w:tc>
        <w:tc>
          <w:tcPr>
            <w:tcW w:w="494" w:type="pct"/>
          </w:tcPr>
          <w:p w:rsidR="00944466" w:rsidRDefault="00944466">
            <w:r>
              <w:t>Niaz Muhammad</w:t>
            </w:r>
          </w:p>
        </w:tc>
        <w:tc>
          <w:tcPr>
            <w:tcW w:w="427" w:type="pct"/>
          </w:tcPr>
          <w:p w:rsidR="00944466" w:rsidRDefault="00944466">
            <w:r>
              <w:t>718018-01-M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68.13566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1836</w:t>
            </w:r>
          </w:p>
        </w:tc>
        <w:tc>
          <w:tcPr>
            <w:tcW w:w="290" w:type="pct"/>
          </w:tcPr>
          <w:p w:rsidR="00944466" w:rsidRDefault="00944466">
            <w:r>
              <w:t>25252</w:t>
            </w:r>
          </w:p>
        </w:tc>
        <w:tc>
          <w:tcPr>
            <w:tcW w:w="687" w:type="pct"/>
          </w:tcPr>
          <w:p w:rsidR="00944466" w:rsidRDefault="00944466">
            <w:r>
              <w:t>Qurat Ul Ain</w:t>
            </w:r>
          </w:p>
        </w:tc>
        <w:tc>
          <w:tcPr>
            <w:tcW w:w="494" w:type="pct"/>
          </w:tcPr>
          <w:p w:rsidR="00944466" w:rsidRDefault="00944466">
            <w:r>
              <w:t>nisar ahmad</w:t>
            </w:r>
          </w:p>
        </w:tc>
        <w:tc>
          <w:tcPr>
            <w:tcW w:w="427" w:type="pct"/>
          </w:tcPr>
          <w:p w:rsidR="00944466" w:rsidRDefault="00944466">
            <w:r>
              <w:t>112588-P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14.181053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68.133867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1837</w:t>
            </w:r>
          </w:p>
        </w:tc>
        <w:tc>
          <w:tcPr>
            <w:tcW w:w="290" w:type="pct"/>
          </w:tcPr>
          <w:p w:rsidR="00944466" w:rsidRDefault="00944466">
            <w:r>
              <w:t>24668</w:t>
            </w:r>
          </w:p>
        </w:tc>
        <w:tc>
          <w:tcPr>
            <w:tcW w:w="687" w:type="pct"/>
          </w:tcPr>
          <w:p w:rsidR="00944466" w:rsidRDefault="00944466">
            <w:r>
              <w:t>Abdul Moiz Ejaz</w:t>
            </w:r>
          </w:p>
        </w:tc>
        <w:tc>
          <w:tcPr>
            <w:tcW w:w="494" w:type="pct"/>
          </w:tcPr>
          <w:p w:rsidR="00944466" w:rsidRDefault="00944466">
            <w:r>
              <w:t>Naheed Ejaz Awan</w:t>
            </w:r>
          </w:p>
        </w:tc>
        <w:tc>
          <w:tcPr>
            <w:tcW w:w="427" w:type="pct"/>
          </w:tcPr>
          <w:p w:rsidR="00944466" w:rsidRDefault="00944466">
            <w:r>
              <w:t>717089-01-M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68.133604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1838</w:t>
            </w:r>
          </w:p>
        </w:tc>
        <w:tc>
          <w:tcPr>
            <w:tcW w:w="290" w:type="pct"/>
          </w:tcPr>
          <w:p w:rsidR="00944466" w:rsidRDefault="00944466">
            <w:r>
              <w:t>19008</w:t>
            </w:r>
          </w:p>
        </w:tc>
        <w:tc>
          <w:tcPr>
            <w:tcW w:w="687" w:type="pct"/>
          </w:tcPr>
          <w:p w:rsidR="00944466" w:rsidRDefault="00944466">
            <w:r>
              <w:t>Uswa Shafiq</w:t>
            </w:r>
          </w:p>
        </w:tc>
        <w:tc>
          <w:tcPr>
            <w:tcW w:w="494" w:type="pct"/>
          </w:tcPr>
          <w:p w:rsidR="00944466" w:rsidRDefault="00944466">
            <w:r>
              <w:t>Muhammad Shafiq</w:t>
            </w:r>
          </w:p>
        </w:tc>
        <w:tc>
          <w:tcPr>
            <w:tcW w:w="427" w:type="pct"/>
          </w:tcPr>
          <w:p w:rsidR="00944466" w:rsidRDefault="00944466">
            <w:r>
              <w:t>109744-P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68.123269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1839</w:t>
            </w:r>
          </w:p>
        </w:tc>
        <w:tc>
          <w:tcPr>
            <w:tcW w:w="290" w:type="pct"/>
          </w:tcPr>
          <w:p w:rsidR="00944466" w:rsidRDefault="00944466">
            <w:r>
              <w:t>21672</w:t>
            </w:r>
          </w:p>
        </w:tc>
        <w:tc>
          <w:tcPr>
            <w:tcW w:w="687" w:type="pct"/>
          </w:tcPr>
          <w:p w:rsidR="00944466" w:rsidRDefault="00944466">
            <w:r>
              <w:t>Maryem Javed</w:t>
            </w:r>
          </w:p>
        </w:tc>
        <w:tc>
          <w:tcPr>
            <w:tcW w:w="494" w:type="pct"/>
          </w:tcPr>
          <w:p w:rsidR="00944466" w:rsidRDefault="00944466">
            <w:r>
              <w:t>Ghulam Asghar Javed</w:t>
            </w:r>
          </w:p>
        </w:tc>
        <w:tc>
          <w:tcPr>
            <w:tcW w:w="427" w:type="pct"/>
          </w:tcPr>
          <w:p w:rsidR="00944466" w:rsidRDefault="00944466">
            <w:r>
              <w:t>714858-01-M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68.123106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1840</w:t>
            </w:r>
          </w:p>
        </w:tc>
        <w:tc>
          <w:tcPr>
            <w:tcW w:w="290" w:type="pct"/>
          </w:tcPr>
          <w:p w:rsidR="00944466" w:rsidRDefault="00944466">
            <w:r>
              <w:t>25177</w:t>
            </w:r>
          </w:p>
        </w:tc>
        <w:tc>
          <w:tcPr>
            <w:tcW w:w="687" w:type="pct"/>
          </w:tcPr>
          <w:p w:rsidR="00944466" w:rsidRDefault="00944466">
            <w:r>
              <w:t>Muhammad Awais</w:t>
            </w:r>
          </w:p>
        </w:tc>
        <w:tc>
          <w:tcPr>
            <w:tcW w:w="494" w:type="pct"/>
          </w:tcPr>
          <w:p w:rsidR="00944466" w:rsidRDefault="00944466">
            <w:r>
              <w:t>Shabir Ahmed</w:t>
            </w:r>
          </w:p>
        </w:tc>
        <w:tc>
          <w:tcPr>
            <w:tcW w:w="427" w:type="pct"/>
          </w:tcPr>
          <w:p w:rsidR="00944466" w:rsidRDefault="00944466">
            <w:r>
              <w:t>746988-04-M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3.945455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68.122836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1841</w:t>
            </w:r>
          </w:p>
        </w:tc>
        <w:tc>
          <w:tcPr>
            <w:tcW w:w="290" w:type="pct"/>
          </w:tcPr>
          <w:p w:rsidR="00944466" w:rsidRDefault="00944466">
            <w:r>
              <w:t>23419</w:t>
            </w:r>
          </w:p>
        </w:tc>
        <w:tc>
          <w:tcPr>
            <w:tcW w:w="687" w:type="pct"/>
          </w:tcPr>
          <w:p w:rsidR="00944466" w:rsidRDefault="00944466">
            <w:r>
              <w:t>Zeeshan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715210-01-M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68.117587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1842</w:t>
            </w:r>
          </w:p>
        </w:tc>
        <w:tc>
          <w:tcPr>
            <w:tcW w:w="290" w:type="pct"/>
          </w:tcPr>
          <w:p w:rsidR="00944466" w:rsidRDefault="00944466">
            <w:r>
              <w:t>25204</w:t>
            </w:r>
          </w:p>
        </w:tc>
        <w:tc>
          <w:tcPr>
            <w:tcW w:w="687" w:type="pct"/>
          </w:tcPr>
          <w:p w:rsidR="00944466" w:rsidRDefault="00944466">
            <w:r>
              <w:t>Samina Bibi</w:t>
            </w:r>
          </w:p>
        </w:tc>
        <w:tc>
          <w:tcPr>
            <w:tcW w:w="494" w:type="pct"/>
          </w:tcPr>
          <w:p w:rsidR="00944466" w:rsidRDefault="00944466">
            <w:r>
              <w:t xml:space="preserve">Zubdat Ullah Khan </w:t>
            </w:r>
          </w:p>
        </w:tc>
        <w:tc>
          <w:tcPr>
            <w:tcW w:w="427" w:type="pct"/>
          </w:tcPr>
          <w:p w:rsidR="00944466" w:rsidRDefault="00944466">
            <w:r>
              <w:t>711867-01-M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4.319048</w:t>
            </w:r>
          </w:p>
        </w:tc>
        <w:tc>
          <w:tcPr>
            <w:tcW w:w="289" w:type="pct"/>
          </w:tcPr>
          <w:p w:rsidR="00944466" w:rsidRDefault="00944466">
            <w:r>
              <w:t>3.736364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68.113745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1843</w:t>
            </w:r>
          </w:p>
        </w:tc>
        <w:tc>
          <w:tcPr>
            <w:tcW w:w="290" w:type="pct"/>
          </w:tcPr>
          <w:p w:rsidR="00944466" w:rsidRDefault="00944466">
            <w:r>
              <w:t>25156</w:t>
            </w:r>
          </w:p>
        </w:tc>
        <w:tc>
          <w:tcPr>
            <w:tcW w:w="687" w:type="pct"/>
          </w:tcPr>
          <w:p w:rsidR="00944466" w:rsidRDefault="00944466">
            <w:r>
              <w:t>Hamd Saeed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711757-01-M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14.363265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68.111101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1844</w:t>
            </w:r>
          </w:p>
        </w:tc>
        <w:tc>
          <w:tcPr>
            <w:tcW w:w="290" w:type="pct"/>
          </w:tcPr>
          <w:p w:rsidR="00944466" w:rsidRDefault="00944466">
            <w:r>
              <w:t>18512</w:t>
            </w:r>
          </w:p>
        </w:tc>
        <w:tc>
          <w:tcPr>
            <w:tcW w:w="687" w:type="pct"/>
          </w:tcPr>
          <w:p w:rsidR="00944466" w:rsidRDefault="00944466">
            <w:r>
              <w:t>Muhammad Muslim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Ali </w:t>
            </w:r>
          </w:p>
        </w:tc>
        <w:tc>
          <w:tcPr>
            <w:tcW w:w="427" w:type="pct"/>
          </w:tcPr>
          <w:p w:rsidR="00944466" w:rsidRDefault="00944466">
            <w:r>
              <w:t>5828-AJK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14.216667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68.100866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1845</w:t>
            </w:r>
          </w:p>
        </w:tc>
        <w:tc>
          <w:tcPr>
            <w:tcW w:w="290" w:type="pct"/>
          </w:tcPr>
          <w:p w:rsidR="00944466" w:rsidRDefault="00944466">
            <w:r>
              <w:t>22596</w:t>
            </w:r>
          </w:p>
        </w:tc>
        <w:tc>
          <w:tcPr>
            <w:tcW w:w="687" w:type="pct"/>
          </w:tcPr>
          <w:p w:rsidR="00944466" w:rsidRDefault="00944466">
            <w:r>
              <w:t>Mahnoor Abbas Rathore</w:t>
            </w:r>
          </w:p>
        </w:tc>
        <w:tc>
          <w:tcPr>
            <w:tcW w:w="494" w:type="pct"/>
          </w:tcPr>
          <w:p w:rsidR="00944466" w:rsidRDefault="00944466">
            <w:r>
              <w:t>Imran Shakeel</w:t>
            </w:r>
          </w:p>
        </w:tc>
        <w:tc>
          <w:tcPr>
            <w:tcW w:w="427" w:type="pct"/>
          </w:tcPr>
          <w:p w:rsidR="00944466" w:rsidRDefault="00944466">
            <w:r>
              <w:t>717091-05-M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68.095725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1846</w:t>
            </w:r>
          </w:p>
        </w:tc>
        <w:tc>
          <w:tcPr>
            <w:tcW w:w="290" w:type="pct"/>
          </w:tcPr>
          <w:p w:rsidR="00944466" w:rsidRDefault="00944466">
            <w:r>
              <w:t>21986</w:t>
            </w:r>
          </w:p>
        </w:tc>
        <w:tc>
          <w:tcPr>
            <w:tcW w:w="687" w:type="pct"/>
          </w:tcPr>
          <w:p w:rsidR="00944466" w:rsidRDefault="00944466">
            <w:r>
              <w:t>Sufyan Yousaf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715700-01-M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3.877778</w:t>
            </w:r>
          </w:p>
        </w:tc>
        <w:tc>
          <w:tcPr>
            <w:tcW w:w="289" w:type="pct"/>
          </w:tcPr>
          <w:p w:rsidR="00944466" w:rsidRDefault="00944466">
            <w:r>
              <w:t>3.836364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68.093309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1847</w:t>
            </w:r>
          </w:p>
        </w:tc>
        <w:tc>
          <w:tcPr>
            <w:tcW w:w="290" w:type="pct"/>
          </w:tcPr>
          <w:p w:rsidR="00944466" w:rsidRDefault="00944466">
            <w:r>
              <w:t>20582</w:t>
            </w:r>
          </w:p>
        </w:tc>
        <w:tc>
          <w:tcPr>
            <w:tcW w:w="687" w:type="pct"/>
          </w:tcPr>
          <w:p w:rsidR="00944466" w:rsidRDefault="00944466">
            <w:r>
              <w:t>Kinza Saeed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714303-01-M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14.184314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68.089076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1848</w:t>
            </w:r>
          </w:p>
        </w:tc>
        <w:tc>
          <w:tcPr>
            <w:tcW w:w="290" w:type="pct"/>
          </w:tcPr>
          <w:p w:rsidR="00944466" w:rsidRDefault="00944466">
            <w:r>
              <w:t>22815</w:t>
            </w:r>
          </w:p>
        </w:tc>
        <w:tc>
          <w:tcPr>
            <w:tcW w:w="687" w:type="pct"/>
          </w:tcPr>
          <w:p w:rsidR="00944466" w:rsidRDefault="00944466">
            <w:r>
              <w:t>Sobia Rehman</w:t>
            </w:r>
          </w:p>
        </w:tc>
        <w:tc>
          <w:tcPr>
            <w:tcW w:w="494" w:type="pct"/>
          </w:tcPr>
          <w:p w:rsidR="00944466" w:rsidRDefault="00944466">
            <w:r>
              <w:t>Maqbool Ahmad</w:t>
            </w:r>
          </w:p>
        </w:tc>
        <w:tc>
          <w:tcPr>
            <w:tcW w:w="427" w:type="pct"/>
          </w:tcPr>
          <w:p w:rsidR="00944466" w:rsidRDefault="00944466">
            <w:r>
              <w:t>117993-p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13.902128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4.190476</w:t>
            </w:r>
          </w:p>
        </w:tc>
        <w:tc>
          <w:tcPr>
            <w:tcW w:w="289" w:type="pct"/>
          </w:tcPr>
          <w:p w:rsidR="00944466" w:rsidRDefault="00944466">
            <w:r>
              <w:t>3.745455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68.088059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1849</w:t>
            </w:r>
          </w:p>
        </w:tc>
        <w:tc>
          <w:tcPr>
            <w:tcW w:w="290" w:type="pct"/>
          </w:tcPr>
          <w:p w:rsidR="00944466" w:rsidRDefault="00944466">
            <w:r>
              <w:t>20788</w:t>
            </w:r>
          </w:p>
        </w:tc>
        <w:tc>
          <w:tcPr>
            <w:tcW w:w="687" w:type="pct"/>
          </w:tcPr>
          <w:p w:rsidR="00944466" w:rsidRDefault="00944466">
            <w:r>
              <w:t>Ubaid Ur Rehman</w:t>
            </w:r>
          </w:p>
        </w:tc>
        <w:tc>
          <w:tcPr>
            <w:tcW w:w="494" w:type="pct"/>
          </w:tcPr>
          <w:p w:rsidR="00944466" w:rsidRDefault="00944466">
            <w:r>
              <w:t>Shoukat Ali</w:t>
            </w:r>
          </w:p>
        </w:tc>
        <w:tc>
          <w:tcPr>
            <w:tcW w:w="427" w:type="pct"/>
          </w:tcPr>
          <w:p w:rsidR="00944466" w:rsidRDefault="00944466">
            <w:r>
              <w:t>114467-P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68.079437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1850</w:t>
            </w:r>
          </w:p>
        </w:tc>
        <w:tc>
          <w:tcPr>
            <w:tcW w:w="290" w:type="pct"/>
          </w:tcPr>
          <w:p w:rsidR="00944466" w:rsidRDefault="00944466">
            <w:r>
              <w:t>20502</w:t>
            </w:r>
          </w:p>
        </w:tc>
        <w:tc>
          <w:tcPr>
            <w:tcW w:w="687" w:type="pct"/>
          </w:tcPr>
          <w:p w:rsidR="00944466" w:rsidRDefault="00944466">
            <w:r>
              <w:t>Shafqat Elahi</w:t>
            </w:r>
          </w:p>
        </w:tc>
        <w:tc>
          <w:tcPr>
            <w:tcW w:w="494" w:type="pct"/>
          </w:tcPr>
          <w:p w:rsidR="00944466" w:rsidRDefault="00944466">
            <w:r>
              <w:t>Shoukat Ali</w:t>
            </w:r>
          </w:p>
        </w:tc>
        <w:tc>
          <w:tcPr>
            <w:tcW w:w="427" w:type="pct"/>
          </w:tcPr>
          <w:p w:rsidR="00944466" w:rsidRDefault="00944466">
            <w:r>
              <w:t>720775-01-M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68.079384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1851</w:t>
            </w:r>
          </w:p>
        </w:tc>
        <w:tc>
          <w:tcPr>
            <w:tcW w:w="290" w:type="pct"/>
          </w:tcPr>
          <w:p w:rsidR="00944466" w:rsidRDefault="00944466">
            <w:r>
              <w:t>20918</w:t>
            </w:r>
          </w:p>
        </w:tc>
        <w:tc>
          <w:tcPr>
            <w:tcW w:w="687" w:type="pct"/>
          </w:tcPr>
          <w:p w:rsidR="00944466" w:rsidRDefault="00944466">
            <w:r>
              <w:t>Hanangull</w:t>
            </w:r>
          </w:p>
        </w:tc>
        <w:tc>
          <w:tcPr>
            <w:tcW w:w="494" w:type="pct"/>
          </w:tcPr>
          <w:p w:rsidR="00944466" w:rsidRDefault="00944466">
            <w:r>
              <w:t>amjad mumtaz</w:t>
            </w:r>
          </w:p>
        </w:tc>
        <w:tc>
          <w:tcPr>
            <w:tcW w:w="427" w:type="pct"/>
          </w:tcPr>
          <w:p w:rsidR="00944466" w:rsidRDefault="00944466">
            <w:r>
              <w:t>719310-01-M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68.078139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1852</w:t>
            </w:r>
          </w:p>
        </w:tc>
        <w:tc>
          <w:tcPr>
            <w:tcW w:w="290" w:type="pct"/>
          </w:tcPr>
          <w:p w:rsidR="00944466" w:rsidRDefault="00944466">
            <w:r>
              <w:t>21279</w:t>
            </w:r>
          </w:p>
        </w:tc>
        <w:tc>
          <w:tcPr>
            <w:tcW w:w="687" w:type="pct"/>
          </w:tcPr>
          <w:p w:rsidR="00944466" w:rsidRDefault="00944466">
            <w:r>
              <w:t>Muhammad Haseeb Ilyas</w:t>
            </w:r>
          </w:p>
        </w:tc>
        <w:tc>
          <w:tcPr>
            <w:tcW w:w="494" w:type="pct"/>
          </w:tcPr>
          <w:p w:rsidR="00944466" w:rsidRDefault="00944466">
            <w:r>
              <w:t xml:space="preserve">Makhdoom Ghulam Ilyas Zulfiqar </w:t>
            </w:r>
          </w:p>
        </w:tc>
        <w:tc>
          <w:tcPr>
            <w:tcW w:w="427" w:type="pct"/>
          </w:tcPr>
          <w:p w:rsidR="00944466" w:rsidRDefault="00944466">
            <w:r>
              <w:t>715639-01-M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68.076624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1853</w:t>
            </w:r>
          </w:p>
        </w:tc>
        <w:tc>
          <w:tcPr>
            <w:tcW w:w="290" w:type="pct"/>
          </w:tcPr>
          <w:p w:rsidR="00944466" w:rsidRDefault="00944466">
            <w:r>
              <w:t>20439</w:t>
            </w:r>
          </w:p>
        </w:tc>
        <w:tc>
          <w:tcPr>
            <w:tcW w:w="687" w:type="pct"/>
          </w:tcPr>
          <w:p w:rsidR="00944466" w:rsidRDefault="00944466">
            <w:r>
              <w:t>Hassan Raza</w:t>
            </w:r>
          </w:p>
        </w:tc>
        <w:tc>
          <w:tcPr>
            <w:tcW w:w="494" w:type="pct"/>
          </w:tcPr>
          <w:p w:rsidR="00944466" w:rsidRDefault="00944466">
            <w:r>
              <w:t>Abdul Sattar</w:t>
            </w:r>
          </w:p>
        </w:tc>
        <w:tc>
          <w:tcPr>
            <w:tcW w:w="427" w:type="pct"/>
          </w:tcPr>
          <w:p w:rsidR="00944466" w:rsidRDefault="00944466">
            <w:r>
              <w:t>115653-P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3.790476</w:t>
            </w:r>
          </w:p>
        </w:tc>
        <w:tc>
          <w:tcPr>
            <w:tcW w:w="289" w:type="pct"/>
          </w:tcPr>
          <w:p w:rsidR="00944466" w:rsidRDefault="00944466">
            <w:r>
              <w:t>3.345455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68.069264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1854</w:t>
            </w:r>
          </w:p>
        </w:tc>
        <w:tc>
          <w:tcPr>
            <w:tcW w:w="290" w:type="pct"/>
          </w:tcPr>
          <w:p w:rsidR="00944466" w:rsidRDefault="00944466">
            <w:r>
              <w:t>20488</w:t>
            </w:r>
          </w:p>
        </w:tc>
        <w:tc>
          <w:tcPr>
            <w:tcW w:w="687" w:type="pct"/>
          </w:tcPr>
          <w:p w:rsidR="00944466" w:rsidRDefault="00944466">
            <w:r>
              <w:t>Asad Amin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AMIN MUBARIK </w:t>
            </w:r>
          </w:p>
        </w:tc>
        <w:tc>
          <w:tcPr>
            <w:tcW w:w="427" w:type="pct"/>
          </w:tcPr>
          <w:p w:rsidR="00944466" w:rsidRDefault="00944466">
            <w:r>
              <w:t>716732-01-M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68.06856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1855</w:t>
            </w:r>
          </w:p>
        </w:tc>
        <w:tc>
          <w:tcPr>
            <w:tcW w:w="290" w:type="pct"/>
          </w:tcPr>
          <w:p w:rsidR="00944466" w:rsidRDefault="00944466">
            <w:r>
              <w:t>21988</w:t>
            </w:r>
          </w:p>
        </w:tc>
        <w:tc>
          <w:tcPr>
            <w:tcW w:w="687" w:type="pct"/>
          </w:tcPr>
          <w:p w:rsidR="00944466" w:rsidRDefault="00944466">
            <w:r>
              <w:t>Mehreen Naseer</w:t>
            </w:r>
          </w:p>
        </w:tc>
        <w:tc>
          <w:tcPr>
            <w:tcW w:w="494" w:type="pct"/>
          </w:tcPr>
          <w:p w:rsidR="00944466" w:rsidRDefault="00944466">
            <w:r>
              <w:t>CH NASEER AHMED</w:t>
            </w:r>
          </w:p>
        </w:tc>
        <w:tc>
          <w:tcPr>
            <w:tcW w:w="427" w:type="pct"/>
          </w:tcPr>
          <w:p w:rsidR="00944466" w:rsidRDefault="00944466">
            <w:r>
              <w:t>110706-P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68.067424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1856</w:t>
            </w:r>
          </w:p>
        </w:tc>
        <w:tc>
          <w:tcPr>
            <w:tcW w:w="290" w:type="pct"/>
          </w:tcPr>
          <w:p w:rsidR="00944466" w:rsidRDefault="00944466">
            <w:r>
              <w:t>25064</w:t>
            </w:r>
          </w:p>
        </w:tc>
        <w:tc>
          <w:tcPr>
            <w:tcW w:w="687" w:type="pct"/>
          </w:tcPr>
          <w:p w:rsidR="00944466" w:rsidRDefault="00944466">
            <w:r>
              <w:t>Laiba Tariq</w:t>
            </w:r>
          </w:p>
        </w:tc>
        <w:tc>
          <w:tcPr>
            <w:tcW w:w="494" w:type="pct"/>
          </w:tcPr>
          <w:p w:rsidR="00944466" w:rsidRDefault="00944466">
            <w:r>
              <w:t>Muhammad Tariq Zahoor</w:t>
            </w:r>
          </w:p>
        </w:tc>
        <w:tc>
          <w:tcPr>
            <w:tcW w:w="427" w:type="pct"/>
          </w:tcPr>
          <w:p w:rsidR="00944466" w:rsidRDefault="00944466">
            <w:r>
              <w:t>714409-01-M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13.976471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68.066947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1857</w:t>
            </w:r>
          </w:p>
        </w:tc>
        <w:tc>
          <w:tcPr>
            <w:tcW w:w="290" w:type="pct"/>
          </w:tcPr>
          <w:p w:rsidR="00944466" w:rsidRDefault="00944466">
            <w:r>
              <w:t>18193</w:t>
            </w:r>
          </w:p>
        </w:tc>
        <w:tc>
          <w:tcPr>
            <w:tcW w:w="687" w:type="pct"/>
          </w:tcPr>
          <w:p w:rsidR="00944466" w:rsidRDefault="00944466">
            <w:r>
              <w:t>Sara Naseer</w:t>
            </w:r>
          </w:p>
        </w:tc>
        <w:tc>
          <w:tcPr>
            <w:tcW w:w="494" w:type="pct"/>
          </w:tcPr>
          <w:p w:rsidR="00944466" w:rsidRDefault="00944466">
            <w:r>
              <w:t>Naseer Ahmad</w:t>
            </w:r>
          </w:p>
        </w:tc>
        <w:tc>
          <w:tcPr>
            <w:tcW w:w="427" w:type="pct"/>
          </w:tcPr>
          <w:p w:rsidR="00944466" w:rsidRDefault="00944466">
            <w:r>
              <w:t>108917-P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68.065259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1858</w:t>
            </w:r>
          </w:p>
        </w:tc>
        <w:tc>
          <w:tcPr>
            <w:tcW w:w="290" w:type="pct"/>
          </w:tcPr>
          <w:p w:rsidR="00944466" w:rsidRDefault="00944466">
            <w:r>
              <w:t>20604</w:t>
            </w:r>
          </w:p>
        </w:tc>
        <w:tc>
          <w:tcPr>
            <w:tcW w:w="687" w:type="pct"/>
          </w:tcPr>
          <w:p w:rsidR="00944466" w:rsidRDefault="00944466">
            <w:r>
              <w:t>Hamza Mujahid</w:t>
            </w:r>
          </w:p>
        </w:tc>
        <w:tc>
          <w:tcPr>
            <w:tcW w:w="494" w:type="pct"/>
          </w:tcPr>
          <w:p w:rsidR="00944466" w:rsidRDefault="00944466">
            <w:r>
              <w:t>Allah Ditta Mujahid</w:t>
            </w:r>
          </w:p>
        </w:tc>
        <w:tc>
          <w:tcPr>
            <w:tcW w:w="427" w:type="pct"/>
          </w:tcPr>
          <w:p w:rsidR="00944466" w:rsidRDefault="00944466">
            <w:r>
              <w:t>715483-01-M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4.142857</w:t>
            </w:r>
          </w:p>
        </w:tc>
        <w:tc>
          <w:tcPr>
            <w:tcW w:w="289" w:type="pct"/>
          </w:tcPr>
          <w:p w:rsidR="00944466" w:rsidRDefault="00944466">
            <w:r>
              <w:t>3.813636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68.064826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1859</w:t>
            </w:r>
          </w:p>
        </w:tc>
        <w:tc>
          <w:tcPr>
            <w:tcW w:w="290" w:type="pct"/>
          </w:tcPr>
          <w:p w:rsidR="00944466" w:rsidRDefault="00944466">
            <w:r>
              <w:t>16660</w:t>
            </w:r>
          </w:p>
        </w:tc>
        <w:tc>
          <w:tcPr>
            <w:tcW w:w="687" w:type="pct"/>
          </w:tcPr>
          <w:p w:rsidR="00944466" w:rsidRDefault="00944466">
            <w:r>
              <w:t>Hina Masood</w:t>
            </w:r>
          </w:p>
        </w:tc>
        <w:tc>
          <w:tcPr>
            <w:tcW w:w="494" w:type="pct"/>
          </w:tcPr>
          <w:p w:rsidR="00944466" w:rsidRDefault="00944466">
            <w:r>
              <w:t>Masood Ahmed Khokhar</w:t>
            </w:r>
          </w:p>
        </w:tc>
        <w:tc>
          <w:tcPr>
            <w:tcW w:w="427" w:type="pct"/>
          </w:tcPr>
          <w:p w:rsidR="00944466" w:rsidRDefault="00944466">
            <w:r>
              <w:t>116437-P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13.813861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68.063211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1860</w:t>
            </w:r>
          </w:p>
        </w:tc>
        <w:tc>
          <w:tcPr>
            <w:tcW w:w="290" w:type="pct"/>
          </w:tcPr>
          <w:p w:rsidR="00944466" w:rsidRDefault="00944466">
            <w:r>
              <w:t>4179</w:t>
            </w:r>
          </w:p>
        </w:tc>
        <w:tc>
          <w:tcPr>
            <w:tcW w:w="687" w:type="pct"/>
          </w:tcPr>
          <w:p w:rsidR="00944466" w:rsidRDefault="00944466">
            <w:r>
              <w:t>Somia Ameer</w:t>
            </w:r>
          </w:p>
        </w:tc>
        <w:tc>
          <w:tcPr>
            <w:tcW w:w="494" w:type="pct"/>
          </w:tcPr>
          <w:p w:rsidR="00944466" w:rsidRDefault="00944466">
            <w:r>
              <w:t>Muhammad Khalid Amin</w:t>
            </w:r>
          </w:p>
        </w:tc>
        <w:tc>
          <w:tcPr>
            <w:tcW w:w="427" w:type="pct"/>
          </w:tcPr>
          <w:p w:rsidR="00944466" w:rsidRDefault="00944466">
            <w:r>
              <w:t>105878-P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14.659574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68.060224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1861</w:t>
            </w:r>
          </w:p>
        </w:tc>
        <w:tc>
          <w:tcPr>
            <w:tcW w:w="290" w:type="pct"/>
          </w:tcPr>
          <w:p w:rsidR="00944466" w:rsidRDefault="00944466">
            <w:r>
              <w:t>18323</w:t>
            </w:r>
          </w:p>
        </w:tc>
        <w:tc>
          <w:tcPr>
            <w:tcW w:w="687" w:type="pct"/>
          </w:tcPr>
          <w:p w:rsidR="00944466" w:rsidRDefault="00944466">
            <w:r>
              <w:t>Aimen Anwar</w:t>
            </w:r>
          </w:p>
        </w:tc>
        <w:tc>
          <w:tcPr>
            <w:tcW w:w="494" w:type="pct"/>
          </w:tcPr>
          <w:p w:rsidR="00944466" w:rsidRDefault="00944466">
            <w:r>
              <w:t>Awais Ahmad</w:t>
            </w:r>
          </w:p>
        </w:tc>
        <w:tc>
          <w:tcPr>
            <w:tcW w:w="427" w:type="pct"/>
          </w:tcPr>
          <w:p w:rsidR="00944466" w:rsidRDefault="00944466">
            <w:r>
              <w:t>95678-p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4.640909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68.055875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1862</w:t>
            </w:r>
          </w:p>
        </w:tc>
        <w:tc>
          <w:tcPr>
            <w:tcW w:w="290" w:type="pct"/>
          </w:tcPr>
          <w:p w:rsidR="00944466" w:rsidRDefault="00944466">
            <w:r>
              <w:t>18985</w:t>
            </w:r>
          </w:p>
        </w:tc>
        <w:tc>
          <w:tcPr>
            <w:tcW w:w="687" w:type="pct"/>
          </w:tcPr>
          <w:p w:rsidR="00944466" w:rsidRDefault="00944466">
            <w:r>
              <w:t>Allah Ditta</w:t>
            </w:r>
          </w:p>
        </w:tc>
        <w:tc>
          <w:tcPr>
            <w:tcW w:w="494" w:type="pct"/>
          </w:tcPr>
          <w:p w:rsidR="00944466" w:rsidRDefault="00944466">
            <w:r>
              <w:t>Abdul Rehman</w:t>
            </w:r>
          </w:p>
        </w:tc>
        <w:tc>
          <w:tcPr>
            <w:tcW w:w="427" w:type="pct"/>
          </w:tcPr>
          <w:p w:rsidR="00944466" w:rsidRDefault="00944466">
            <w:r>
              <w:t>113400-P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4.286364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68.055412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1863</w:t>
            </w:r>
          </w:p>
        </w:tc>
        <w:tc>
          <w:tcPr>
            <w:tcW w:w="290" w:type="pct"/>
          </w:tcPr>
          <w:p w:rsidR="00944466" w:rsidRDefault="00944466">
            <w:r>
              <w:t>4311</w:t>
            </w:r>
          </w:p>
        </w:tc>
        <w:tc>
          <w:tcPr>
            <w:tcW w:w="687" w:type="pct"/>
          </w:tcPr>
          <w:p w:rsidR="00944466" w:rsidRDefault="00944466">
            <w:r>
              <w:t>Iqra Manzoor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>103956-P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68.054004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1864</w:t>
            </w:r>
          </w:p>
        </w:tc>
        <w:tc>
          <w:tcPr>
            <w:tcW w:w="290" w:type="pct"/>
          </w:tcPr>
          <w:p w:rsidR="00944466" w:rsidRDefault="00944466">
            <w:r>
              <w:t>22980</w:t>
            </w:r>
          </w:p>
        </w:tc>
        <w:tc>
          <w:tcPr>
            <w:tcW w:w="687" w:type="pct"/>
          </w:tcPr>
          <w:p w:rsidR="00944466" w:rsidRDefault="00944466">
            <w:r>
              <w:t>Hammad Khalil</w:t>
            </w:r>
          </w:p>
        </w:tc>
        <w:tc>
          <w:tcPr>
            <w:tcW w:w="494" w:type="pct"/>
          </w:tcPr>
          <w:p w:rsidR="00944466" w:rsidRDefault="00944466">
            <w:r>
              <w:t>Muhammad Khalil Khan</w:t>
            </w:r>
          </w:p>
        </w:tc>
        <w:tc>
          <w:tcPr>
            <w:tcW w:w="427" w:type="pct"/>
          </w:tcPr>
          <w:p w:rsidR="00944466" w:rsidRDefault="00944466">
            <w:r>
              <w:t>748441-05-M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17.296842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4.157143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68.053985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1865</w:t>
            </w:r>
          </w:p>
        </w:tc>
        <w:tc>
          <w:tcPr>
            <w:tcW w:w="290" w:type="pct"/>
          </w:tcPr>
          <w:p w:rsidR="00944466" w:rsidRDefault="00944466">
            <w:r>
              <w:t>15269</w:t>
            </w:r>
          </w:p>
        </w:tc>
        <w:tc>
          <w:tcPr>
            <w:tcW w:w="687" w:type="pct"/>
          </w:tcPr>
          <w:p w:rsidR="00944466" w:rsidRDefault="00944466">
            <w:r>
              <w:t>Kashnaiz Irshad</w:t>
            </w:r>
          </w:p>
        </w:tc>
        <w:tc>
          <w:tcPr>
            <w:tcW w:w="494" w:type="pct"/>
          </w:tcPr>
          <w:p w:rsidR="00944466" w:rsidRDefault="00944466">
            <w:r>
              <w:t>Muhammad Irshad Rana</w:t>
            </w:r>
          </w:p>
        </w:tc>
        <w:tc>
          <w:tcPr>
            <w:tcW w:w="427" w:type="pct"/>
          </w:tcPr>
          <w:p w:rsidR="00944466" w:rsidRDefault="00944466">
            <w:r>
              <w:t>114932-P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68.052598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1866</w:t>
            </w:r>
          </w:p>
        </w:tc>
        <w:tc>
          <w:tcPr>
            <w:tcW w:w="290" w:type="pct"/>
          </w:tcPr>
          <w:p w:rsidR="00944466" w:rsidRDefault="00944466">
            <w:r>
              <w:t>22583</w:t>
            </w:r>
          </w:p>
        </w:tc>
        <w:tc>
          <w:tcPr>
            <w:tcW w:w="687" w:type="pct"/>
          </w:tcPr>
          <w:p w:rsidR="00944466" w:rsidRDefault="00944466">
            <w:r>
              <w:t>Hamza Arif</w:t>
            </w:r>
          </w:p>
        </w:tc>
        <w:tc>
          <w:tcPr>
            <w:tcW w:w="494" w:type="pct"/>
          </w:tcPr>
          <w:p w:rsidR="00944466" w:rsidRDefault="00944466">
            <w:r>
              <w:t>Arif Iqbal</w:t>
            </w:r>
          </w:p>
        </w:tc>
        <w:tc>
          <w:tcPr>
            <w:tcW w:w="427" w:type="pct"/>
          </w:tcPr>
          <w:p w:rsidR="00944466" w:rsidRDefault="00944466">
            <w:r>
              <w:t>717811-01-M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1867</w:t>
            </w:r>
          </w:p>
        </w:tc>
        <w:tc>
          <w:tcPr>
            <w:tcW w:w="290" w:type="pct"/>
          </w:tcPr>
          <w:p w:rsidR="00944466" w:rsidRDefault="00944466">
            <w:r>
              <w:t>22762</w:t>
            </w:r>
          </w:p>
        </w:tc>
        <w:tc>
          <w:tcPr>
            <w:tcW w:w="687" w:type="pct"/>
          </w:tcPr>
          <w:p w:rsidR="00944466" w:rsidRDefault="00944466">
            <w:r>
              <w:t>Ali Hassan</w:t>
            </w:r>
          </w:p>
        </w:tc>
        <w:tc>
          <w:tcPr>
            <w:tcW w:w="494" w:type="pct"/>
          </w:tcPr>
          <w:p w:rsidR="00944466" w:rsidRDefault="00944466">
            <w:r>
              <w:t>Ikram ul Haq</w:t>
            </w:r>
          </w:p>
        </w:tc>
        <w:tc>
          <w:tcPr>
            <w:tcW w:w="427" w:type="pct"/>
          </w:tcPr>
          <w:p w:rsidR="00944466" w:rsidRDefault="00944466">
            <w:r>
              <w:t>114202-P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68.051732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1868</w:t>
            </w:r>
          </w:p>
        </w:tc>
        <w:tc>
          <w:tcPr>
            <w:tcW w:w="290" w:type="pct"/>
          </w:tcPr>
          <w:p w:rsidR="00944466" w:rsidRDefault="00944466">
            <w:r>
              <w:t>20196</w:t>
            </w:r>
          </w:p>
        </w:tc>
        <w:tc>
          <w:tcPr>
            <w:tcW w:w="687" w:type="pct"/>
          </w:tcPr>
          <w:p w:rsidR="00944466" w:rsidRDefault="00944466">
            <w:r>
              <w:t>Sitara Takhliq</w:t>
            </w:r>
          </w:p>
        </w:tc>
        <w:tc>
          <w:tcPr>
            <w:tcW w:w="494" w:type="pct"/>
          </w:tcPr>
          <w:p w:rsidR="00944466" w:rsidRDefault="00944466">
            <w:r>
              <w:t>M Ali Tahir</w:t>
            </w:r>
          </w:p>
        </w:tc>
        <w:tc>
          <w:tcPr>
            <w:tcW w:w="427" w:type="pct"/>
          </w:tcPr>
          <w:p w:rsidR="00944466" w:rsidRDefault="00944466">
            <w:r>
              <w:t>117074-P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68.044805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1869</w:t>
            </w:r>
          </w:p>
        </w:tc>
        <w:tc>
          <w:tcPr>
            <w:tcW w:w="290" w:type="pct"/>
          </w:tcPr>
          <w:p w:rsidR="00944466" w:rsidRDefault="00944466">
            <w:r>
              <w:t>22243</w:t>
            </w:r>
          </w:p>
        </w:tc>
        <w:tc>
          <w:tcPr>
            <w:tcW w:w="687" w:type="pct"/>
          </w:tcPr>
          <w:p w:rsidR="00944466" w:rsidRDefault="00944466">
            <w:r>
              <w:t>Muhammad Umar Ashraf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718579-01-M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68.044318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1870</w:t>
            </w:r>
          </w:p>
        </w:tc>
        <w:tc>
          <w:tcPr>
            <w:tcW w:w="290" w:type="pct"/>
          </w:tcPr>
          <w:p w:rsidR="00944466" w:rsidRDefault="00944466">
            <w:r>
              <w:t>22734</w:t>
            </w:r>
          </w:p>
        </w:tc>
        <w:tc>
          <w:tcPr>
            <w:tcW w:w="687" w:type="pct"/>
          </w:tcPr>
          <w:p w:rsidR="00944466" w:rsidRDefault="00944466">
            <w:r>
              <w:t>Tayyaba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746142-01-M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68.043128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1871</w:t>
            </w:r>
          </w:p>
        </w:tc>
        <w:tc>
          <w:tcPr>
            <w:tcW w:w="290" w:type="pct"/>
          </w:tcPr>
          <w:p w:rsidR="00944466" w:rsidRDefault="00944466">
            <w:r>
              <w:t>23425</w:t>
            </w:r>
          </w:p>
        </w:tc>
        <w:tc>
          <w:tcPr>
            <w:tcW w:w="687" w:type="pct"/>
          </w:tcPr>
          <w:p w:rsidR="00944466" w:rsidRDefault="00944466">
            <w:r>
              <w:t>Ali Haider</w:t>
            </w:r>
          </w:p>
        </w:tc>
        <w:tc>
          <w:tcPr>
            <w:tcW w:w="494" w:type="pct"/>
          </w:tcPr>
          <w:p w:rsidR="00944466" w:rsidRDefault="00944466">
            <w:r>
              <w:t>Muhammad Tariq Awan</w:t>
            </w:r>
          </w:p>
        </w:tc>
        <w:tc>
          <w:tcPr>
            <w:tcW w:w="427" w:type="pct"/>
          </w:tcPr>
          <w:p w:rsidR="00944466" w:rsidRDefault="00944466">
            <w:r>
              <w:t>721535-01-M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68.03815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1872</w:t>
            </w:r>
          </w:p>
        </w:tc>
        <w:tc>
          <w:tcPr>
            <w:tcW w:w="290" w:type="pct"/>
          </w:tcPr>
          <w:p w:rsidR="00944466" w:rsidRDefault="00944466">
            <w:r>
              <w:t>22736</w:t>
            </w:r>
          </w:p>
        </w:tc>
        <w:tc>
          <w:tcPr>
            <w:tcW w:w="687" w:type="pct"/>
          </w:tcPr>
          <w:p w:rsidR="00944466" w:rsidRDefault="00944466">
            <w:r>
              <w:t>Mamoona Yousaf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Yousaf </w:t>
            </w:r>
          </w:p>
        </w:tc>
        <w:tc>
          <w:tcPr>
            <w:tcW w:w="427" w:type="pct"/>
          </w:tcPr>
          <w:p w:rsidR="00944466" w:rsidRDefault="00944466">
            <w:r>
              <w:t>717052-01-M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68.036905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1873</w:t>
            </w:r>
          </w:p>
        </w:tc>
        <w:tc>
          <w:tcPr>
            <w:tcW w:w="290" w:type="pct"/>
          </w:tcPr>
          <w:p w:rsidR="00944466" w:rsidRDefault="00944466">
            <w:r>
              <w:t>17180</w:t>
            </w:r>
          </w:p>
        </w:tc>
        <w:tc>
          <w:tcPr>
            <w:tcW w:w="687" w:type="pct"/>
          </w:tcPr>
          <w:p w:rsidR="00944466" w:rsidRDefault="00944466">
            <w:r>
              <w:t>Muhammad Ashir Ijaz</w:t>
            </w:r>
          </w:p>
        </w:tc>
        <w:tc>
          <w:tcPr>
            <w:tcW w:w="494" w:type="pct"/>
          </w:tcPr>
          <w:p w:rsidR="00944466" w:rsidRDefault="00944466">
            <w:r>
              <w:t>Ijaz Ahmad</w:t>
            </w:r>
          </w:p>
        </w:tc>
        <w:tc>
          <w:tcPr>
            <w:tcW w:w="427" w:type="pct"/>
          </w:tcPr>
          <w:p w:rsidR="00944466" w:rsidRDefault="00944466">
            <w:r>
              <w:t>105399-P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68.035336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1874</w:t>
            </w:r>
          </w:p>
        </w:tc>
        <w:tc>
          <w:tcPr>
            <w:tcW w:w="290" w:type="pct"/>
          </w:tcPr>
          <w:p w:rsidR="00944466" w:rsidRDefault="00944466">
            <w:r>
              <w:t>21157</w:t>
            </w:r>
          </w:p>
        </w:tc>
        <w:tc>
          <w:tcPr>
            <w:tcW w:w="687" w:type="pct"/>
          </w:tcPr>
          <w:p w:rsidR="00944466" w:rsidRDefault="00944466">
            <w:r>
              <w:t>Hamayal Masood</w:t>
            </w:r>
          </w:p>
        </w:tc>
        <w:tc>
          <w:tcPr>
            <w:tcW w:w="494" w:type="pct"/>
          </w:tcPr>
          <w:p w:rsidR="00944466" w:rsidRDefault="00944466">
            <w:r>
              <w:t>Masood Raza Tariq</w:t>
            </w:r>
          </w:p>
        </w:tc>
        <w:tc>
          <w:tcPr>
            <w:tcW w:w="427" w:type="pct"/>
          </w:tcPr>
          <w:p w:rsidR="00944466" w:rsidRDefault="00944466">
            <w:r>
              <w:t>722264-01-M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68.034957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1875</w:t>
            </w:r>
          </w:p>
        </w:tc>
        <w:tc>
          <w:tcPr>
            <w:tcW w:w="290" w:type="pct"/>
          </w:tcPr>
          <w:p w:rsidR="00944466" w:rsidRDefault="00944466">
            <w:r>
              <w:t>5076</w:t>
            </w:r>
          </w:p>
        </w:tc>
        <w:tc>
          <w:tcPr>
            <w:tcW w:w="687" w:type="pct"/>
          </w:tcPr>
          <w:p w:rsidR="00944466" w:rsidRDefault="00944466">
            <w:r>
              <w:t>Farheen Shahid</w:t>
            </w:r>
          </w:p>
        </w:tc>
        <w:tc>
          <w:tcPr>
            <w:tcW w:w="494" w:type="pct"/>
          </w:tcPr>
          <w:p w:rsidR="00944466" w:rsidRDefault="00944466">
            <w:r>
              <w:t>Shahid Mahmood</w:t>
            </w:r>
          </w:p>
        </w:tc>
        <w:tc>
          <w:tcPr>
            <w:tcW w:w="427" w:type="pct"/>
          </w:tcPr>
          <w:p w:rsidR="00944466" w:rsidRDefault="00944466">
            <w:r>
              <w:t>105676-p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68.031725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1876</w:t>
            </w:r>
          </w:p>
        </w:tc>
        <w:tc>
          <w:tcPr>
            <w:tcW w:w="290" w:type="pct"/>
          </w:tcPr>
          <w:p w:rsidR="00944466" w:rsidRDefault="00944466">
            <w:r>
              <w:t>23336</w:t>
            </w:r>
          </w:p>
        </w:tc>
        <w:tc>
          <w:tcPr>
            <w:tcW w:w="687" w:type="pct"/>
          </w:tcPr>
          <w:p w:rsidR="00944466" w:rsidRDefault="00944466">
            <w:r>
              <w:t>Maryam Liaqat</w:t>
            </w:r>
          </w:p>
        </w:tc>
        <w:tc>
          <w:tcPr>
            <w:tcW w:w="494" w:type="pct"/>
          </w:tcPr>
          <w:p w:rsidR="00944466" w:rsidRDefault="00944466">
            <w:r>
              <w:t>Liaqat Ali Anjum</w:t>
            </w:r>
          </w:p>
        </w:tc>
        <w:tc>
          <w:tcPr>
            <w:tcW w:w="427" w:type="pct"/>
          </w:tcPr>
          <w:p w:rsidR="00944466" w:rsidRDefault="00944466">
            <w:r>
              <w:t>747059_01_M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13.713725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68.031041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1877</w:t>
            </w:r>
          </w:p>
        </w:tc>
        <w:tc>
          <w:tcPr>
            <w:tcW w:w="290" w:type="pct"/>
          </w:tcPr>
          <w:p w:rsidR="00944466" w:rsidRDefault="00944466">
            <w:r>
              <w:t>23131</w:t>
            </w:r>
          </w:p>
        </w:tc>
        <w:tc>
          <w:tcPr>
            <w:tcW w:w="687" w:type="pct"/>
          </w:tcPr>
          <w:p w:rsidR="00944466" w:rsidRDefault="00944466">
            <w:r>
              <w:t>Ayesha Siddiqa</w:t>
            </w:r>
          </w:p>
        </w:tc>
        <w:tc>
          <w:tcPr>
            <w:tcW w:w="494" w:type="pct"/>
          </w:tcPr>
          <w:p w:rsidR="00944466" w:rsidRDefault="00944466">
            <w:r>
              <w:t xml:space="preserve">Mazhar Iqbal </w:t>
            </w:r>
          </w:p>
        </w:tc>
        <w:tc>
          <w:tcPr>
            <w:tcW w:w="427" w:type="pct"/>
          </w:tcPr>
          <w:p w:rsidR="00944466" w:rsidRDefault="00944466">
            <w:r>
              <w:t>718147-01-M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68.028084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1878</w:t>
            </w:r>
          </w:p>
        </w:tc>
        <w:tc>
          <w:tcPr>
            <w:tcW w:w="290" w:type="pct"/>
          </w:tcPr>
          <w:p w:rsidR="00944466" w:rsidRDefault="00944466">
            <w:r>
              <w:t>25329</w:t>
            </w:r>
          </w:p>
        </w:tc>
        <w:tc>
          <w:tcPr>
            <w:tcW w:w="687" w:type="pct"/>
          </w:tcPr>
          <w:p w:rsidR="00944466" w:rsidRDefault="00944466">
            <w:r>
              <w:t>Tayyba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112349-P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68.026785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1879</w:t>
            </w:r>
          </w:p>
        </w:tc>
        <w:tc>
          <w:tcPr>
            <w:tcW w:w="290" w:type="pct"/>
          </w:tcPr>
          <w:p w:rsidR="00944466" w:rsidRDefault="00944466">
            <w:r>
              <w:t>22223</w:t>
            </w:r>
          </w:p>
        </w:tc>
        <w:tc>
          <w:tcPr>
            <w:tcW w:w="687" w:type="pct"/>
          </w:tcPr>
          <w:p w:rsidR="00944466" w:rsidRDefault="00944466">
            <w:r>
              <w:t>Noor Ul Ain</w:t>
            </w:r>
          </w:p>
        </w:tc>
        <w:tc>
          <w:tcPr>
            <w:tcW w:w="494" w:type="pct"/>
          </w:tcPr>
          <w:p w:rsidR="00944466" w:rsidRDefault="00944466">
            <w:r>
              <w:t>Abdul Jabbar</w:t>
            </w:r>
          </w:p>
        </w:tc>
        <w:tc>
          <w:tcPr>
            <w:tcW w:w="427" w:type="pct"/>
          </w:tcPr>
          <w:p w:rsidR="00944466" w:rsidRDefault="00944466">
            <w:r>
              <w:t>713952-01-M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68.02527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1880</w:t>
            </w:r>
          </w:p>
        </w:tc>
        <w:tc>
          <w:tcPr>
            <w:tcW w:w="290" w:type="pct"/>
          </w:tcPr>
          <w:p w:rsidR="00944466" w:rsidRDefault="00944466">
            <w:r>
              <w:t>22938</w:t>
            </w:r>
          </w:p>
        </w:tc>
        <w:tc>
          <w:tcPr>
            <w:tcW w:w="687" w:type="pct"/>
          </w:tcPr>
          <w:p w:rsidR="00944466" w:rsidRDefault="00944466">
            <w:r>
              <w:t>Muhammad Ammar Asif</w:t>
            </w:r>
          </w:p>
        </w:tc>
        <w:tc>
          <w:tcPr>
            <w:tcW w:w="494" w:type="pct"/>
          </w:tcPr>
          <w:p w:rsidR="00944466" w:rsidRDefault="00944466">
            <w:r>
              <w:t xml:space="preserve">Ch Asif mehmood warraich </w:t>
            </w:r>
          </w:p>
        </w:tc>
        <w:tc>
          <w:tcPr>
            <w:tcW w:w="427" w:type="pct"/>
          </w:tcPr>
          <w:p w:rsidR="00944466" w:rsidRDefault="00944466">
            <w:r>
              <w:t xml:space="preserve">717586-01-M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68.021429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1881</w:t>
            </w:r>
          </w:p>
        </w:tc>
        <w:tc>
          <w:tcPr>
            <w:tcW w:w="290" w:type="pct"/>
          </w:tcPr>
          <w:p w:rsidR="00944466" w:rsidRDefault="00944466">
            <w:r>
              <w:t>23076</w:t>
            </w:r>
          </w:p>
        </w:tc>
        <w:tc>
          <w:tcPr>
            <w:tcW w:w="687" w:type="pct"/>
          </w:tcPr>
          <w:p w:rsidR="00944466" w:rsidRDefault="00944466">
            <w:r>
              <w:t>Mahnoor Ishfaq</w:t>
            </w:r>
          </w:p>
        </w:tc>
        <w:tc>
          <w:tcPr>
            <w:tcW w:w="494" w:type="pct"/>
          </w:tcPr>
          <w:p w:rsidR="00944466" w:rsidRDefault="00944466">
            <w:r>
              <w:t>Ishfaq Ahmad Khan</w:t>
            </w:r>
          </w:p>
        </w:tc>
        <w:tc>
          <w:tcPr>
            <w:tcW w:w="427" w:type="pct"/>
          </w:tcPr>
          <w:p w:rsidR="00944466" w:rsidRDefault="00944466">
            <w:r>
              <w:t>745345-01-M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68.020401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1882</w:t>
            </w:r>
          </w:p>
        </w:tc>
        <w:tc>
          <w:tcPr>
            <w:tcW w:w="290" w:type="pct"/>
          </w:tcPr>
          <w:p w:rsidR="00944466" w:rsidRDefault="00944466">
            <w:r>
              <w:t>24833</w:t>
            </w:r>
          </w:p>
        </w:tc>
        <w:tc>
          <w:tcPr>
            <w:tcW w:w="687" w:type="pct"/>
          </w:tcPr>
          <w:p w:rsidR="00944466" w:rsidRDefault="00944466">
            <w:r>
              <w:t>Iqra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 xml:space="preserve">108100-P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13.225532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4.219048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68.017307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1883</w:t>
            </w:r>
          </w:p>
        </w:tc>
        <w:tc>
          <w:tcPr>
            <w:tcW w:w="290" w:type="pct"/>
          </w:tcPr>
          <w:p w:rsidR="00944466" w:rsidRDefault="00944466">
            <w:r>
              <w:t>15678</w:t>
            </w:r>
          </w:p>
        </w:tc>
        <w:tc>
          <w:tcPr>
            <w:tcW w:w="687" w:type="pct"/>
          </w:tcPr>
          <w:p w:rsidR="00944466" w:rsidRDefault="00944466">
            <w:r>
              <w:t>Maria Asghar</w:t>
            </w:r>
          </w:p>
        </w:tc>
        <w:tc>
          <w:tcPr>
            <w:tcW w:w="494" w:type="pct"/>
          </w:tcPr>
          <w:p w:rsidR="00944466" w:rsidRDefault="00944466">
            <w:r>
              <w:t>Husnain Ahmed</w:t>
            </w:r>
          </w:p>
        </w:tc>
        <w:tc>
          <w:tcPr>
            <w:tcW w:w="427" w:type="pct"/>
          </w:tcPr>
          <w:p w:rsidR="00944466" w:rsidRDefault="00944466">
            <w:r>
              <w:t>97674-P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4.216667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68.012879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1884</w:t>
            </w:r>
          </w:p>
        </w:tc>
        <w:tc>
          <w:tcPr>
            <w:tcW w:w="290" w:type="pct"/>
          </w:tcPr>
          <w:p w:rsidR="00944466" w:rsidRDefault="00944466">
            <w:r>
              <w:t>17364</w:t>
            </w:r>
          </w:p>
        </w:tc>
        <w:tc>
          <w:tcPr>
            <w:tcW w:w="687" w:type="pct"/>
          </w:tcPr>
          <w:p w:rsidR="00944466" w:rsidRDefault="00944466">
            <w:r>
              <w:t>Anam Farooq</w:t>
            </w:r>
          </w:p>
        </w:tc>
        <w:tc>
          <w:tcPr>
            <w:tcW w:w="494" w:type="pct"/>
          </w:tcPr>
          <w:p w:rsidR="00944466" w:rsidRDefault="00944466">
            <w:r>
              <w:t>Hassan Afzal Bajwa</w:t>
            </w:r>
          </w:p>
        </w:tc>
        <w:tc>
          <w:tcPr>
            <w:tcW w:w="427" w:type="pct"/>
          </w:tcPr>
          <w:p w:rsidR="00944466" w:rsidRDefault="00944466">
            <w:r>
              <w:t>116058-P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68.011766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1885</w:t>
            </w:r>
          </w:p>
        </w:tc>
        <w:tc>
          <w:tcPr>
            <w:tcW w:w="290" w:type="pct"/>
          </w:tcPr>
          <w:p w:rsidR="00944466" w:rsidRDefault="00944466">
            <w:r>
              <w:t>22247</w:t>
            </w:r>
          </w:p>
        </w:tc>
        <w:tc>
          <w:tcPr>
            <w:tcW w:w="687" w:type="pct"/>
          </w:tcPr>
          <w:p w:rsidR="00944466" w:rsidRDefault="00944466">
            <w:r>
              <w:t>Kainat Sharif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721586-01-M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68.011688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1886</w:t>
            </w:r>
          </w:p>
        </w:tc>
        <w:tc>
          <w:tcPr>
            <w:tcW w:w="290" w:type="pct"/>
          </w:tcPr>
          <w:p w:rsidR="00944466" w:rsidRDefault="00944466">
            <w:r>
              <w:t>22885</w:t>
            </w:r>
          </w:p>
        </w:tc>
        <w:tc>
          <w:tcPr>
            <w:tcW w:w="687" w:type="pct"/>
          </w:tcPr>
          <w:p w:rsidR="00944466" w:rsidRDefault="00944466">
            <w:r>
              <w:t>Hooria Shamshad</w:t>
            </w:r>
          </w:p>
        </w:tc>
        <w:tc>
          <w:tcPr>
            <w:tcW w:w="494" w:type="pct"/>
          </w:tcPr>
          <w:p w:rsidR="00944466" w:rsidRDefault="00944466">
            <w:r>
              <w:t xml:space="preserve">Dr Shamshad Akhter </w:t>
            </w:r>
          </w:p>
        </w:tc>
        <w:tc>
          <w:tcPr>
            <w:tcW w:w="427" w:type="pct"/>
          </w:tcPr>
          <w:p w:rsidR="00944466" w:rsidRDefault="00944466">
            <w:r>
              <w:t>742445-01-M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3.927273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68.010606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1887</w:t>
            </w:r>
          </w:p>
        </w:tc>
        <w:tc>
          <w:tcPr>
            <w:tcW w:w="290" w:type="pct"/>
          </w:tcPr>
          <w:p w:rsidR="00944466" w:rsidRDefault="00944466">
            <w:r>
              <w:t>24974</w:t>
            </w:r>
          </w:p>
        </w:tc>
        <w:tc>
          <w:tcPr>
            <w:tcW w:w="687" w:type="pct"/>
          </w:tcPr>
          <w:p w:rsidR="00944466" w:rsidRDefault="00944466">
            <w:r>
              <w:t>Arqum Ishaq Choudry</w:t>
            </w:r>
          </w:p>
        </w:tc>
        <w:tc>
          <w:tcPr>
            <w:tcW w:w="494" w:type="pct"/>
          </w:tcPr>
          <w:p w:rsidR="00944466" w:rsidRDefault="00944466">
            <w:r>
              <w:t>Muhammad Ishaq Choudry</w:t>
            </w:r>
          </w:p>
        </w:tc>
        <w:tc>
          <w:tcPr>
            <w:tcW w:w="427" w:type="pct"/>
          </w:tcPr>
          <w:p w:rsidR="00944466" w:rsidRDefault="00944466">
            <w:r>
              <w:t>718633-01-M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68.004437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1888</w:t>
            </w:r>
          </w:p>
        </w:tc>
        <w:tc>
          <w:tcPr>
            <w:tcW w:w="290" w:type="pct"/>
          </w:tcPr>
          <w:p w:rsidR="00944466" w:rsidRDefault="00944466">
            <w:r>
              <w:t>20544</w:t>
            </w:r>
          </w:p>
        </w:tc>
        <w:tc>
          <w:tcPr>
            <w:tcW w:w="687" w:type="pct"/>
          </w:tcPr>
          <w:p w:rsidR="00944466" w:rsidRDefault="00944466">
            <w:r>
              <w:t>Sidra</w:t>
            </w:r>
          </w:p>
        </w:tc>
        <w:tc>
          <w:tcPr>
            <w:tcW w:w="494" w:type="pct"/>
          </w:tcPr>
          <w:p w:rsidR="00944466" w:rsidRDefault="00944466">
            <w:r>
              <w:t>Arshad Mehmood</w:t>
            </w:r>
          </w:p>
        </w:tc>
        <w:tc>
          <w:tcPr>
            <w:tcW w:w="427" w:type="pct"/>
          </w:tcPr>
          <w:p w:rsidR="00944466" w:rsidRDefault="00944466">
            <w:r>
              <w:t>109389-P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68.004274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1889</w:t>
            </w:r>
          </w:p>
        </w:tc>
        <w:tc>
          <w:tcPr>
            <w:tcW w:w="290" w:type="pct"/>
          </w:tcPr>
          <w:p w:rsidR="00944466" w:rsidRDefault="00944466">
            <w:r>
              <w:t>18665</w:t>
            </w:r>
          </w:p>
        </w:tc>
        <w:tc>
          <w:tcPr>
            <w:tcW w:w="687" w:type="pct"/>
          </w:tcPr>
          <w:p w:rsidR="00944466" w:rsidRDefault="00944466">
            <w:r>
              <w:t>Bisma Javed</w:t>
            </w:r>
          </w:p>
        </w:tc>
        <w:tc>
          <w:tcPr>
            <w:tcW w:w="494" w:type="pct"/>
          </w:tcPr>
          <w:p w:rsidR="00944466" w:rsidRDefault="00944466">
            <w:r>
              <w:t>JAVED IQBAL QURESHI</w:t>
            </w:r>
          </w:p>
        </w:tc>
        <w:tc>
          <w:tcPr>
            <w:tcW w:w="427" w:type="pct"/>
          </w:tcPr>
          <w:p w:rsidR="00944466" w:rsidRDefault="00944466">
            <w:r>
              <w:t>108943-P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68.003789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1890</w:t>
            </w:r>
          </w:p>
        </w:tc>
        <w:tc>
          <w:tcPr>
            <w:tcW w:w="290" w:type="pct"/>
          </w:tcPr>
          <w:p w:rsidR="00944466" w:rsidRDefault="00944466">
            <w:r>
              <w:t>24818</w:t>
            </w:r>
          </w:p>
        </w:tc>
        <w:tc>
          <w:tcPr>
            <w:tcW w:w="687" w:type="pct"/>
          </w:tcPr>
          <w:p w:rsidR="00944466" w:rsidRDefault="00944466">
            <w:r>
              <w:t>Amra Arooj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746573-01-M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68.002381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1891</w:t>
            </w:r>
          </w:p>
        </w:tc>
        <w:tc>
          <w:tcPr>
            <w:tcW w:w="290" w:type="pct"/>
          </w:tcPr>
          <w:p w:rsidR="00944466" w:rsidRDefault="00944466">
            <w:r>
              <w:t>24530</w:t>
            </w:r>
          </w:p>
        </w:tc>
        <w:tc>
          <w:tcPr>
            <w:tcW w:w="687" w:type="pct"/>
          </w:tcPr>
          <w:p w:rsidR="00944466" w:rsidRDefault="00944466">
            <w:r>
              <w:t>Umm-E-Kalsoom Rao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Khan </w:t>
            </w:r>
          </w:p>
        </w:tc>
        <w:tc>
          <w:tcPr>
            <w:tcW w:w="427" w:type="pct"/>
          </w:tcPr>
          <w:p w:rsidR="00944466" w:rsidRDefault="00944466">
            <w:r>
              <w:t>716094-01-M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68.001298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1892</w:t>
            </w:r>
          </w:p>
        </w:tc>
        <w:tc>
          <w:tcPr>
            <w:tcW w:w="290" w:type="pct"/>
          </w:tcPr>
          <w:p w:rsidR="00944466" w:rsidRDefault="00944466">
            <w:r>
              <w:t>24432</w:t>
            </w:r>
          </w:p>
        </w:tc>
        <w:tc>
          <w:tcPr>
            <w:tcW w:w="687" w:type="pct"/>
          </w:tcPr>
          <w:p w:rsidR="00944466" w:rsidRDefault="00944466">
            <w:r>
              <w:t>Tasleem Akhtar</w:t>
            </w:r>
          </w:p>
        </w:tc>
        <w:tc>
          <w:tcPr>
            <w:tcW w:w="494" w:type="pct"/>
          </w:tcPr>
          <w:p w:rsidR="00944466" w:rsidRDefault="00944466">
            <w:r>
              <w:t>Hafiz Abdul Rahim</w:t>
            </w:r>
          </w:p>
        </w:tc>
        <w:tc>
          <w:tcPr>
            <w:tcW w:w="427" w:type="pct"/>
          </w:tcPr>
          <w:p w:rsidR="00944466" w:rsidRDefault="00944466">
            <w:r>
              <w:t>721596-01-M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1893</w:t>
            </w:r>
          </w:p>
        </w:tc>
        <w:tc>
          <w:tcPr>
            <w:tcW w:w="290" w:type="pct"/>
          </w:tcPr>
          <w:p w:rsidR="00944466" w:rsidRDefault="00944466">
            <w:r>
              <w:t>21364</w:t>
            </w:r>
          </w:p>
        </w:tc>
        <w:tc>
          <w:tcPr>
            <w:tcW w:w="687" w:type="pct"/>
          </w:tcPr>
          <w:p w:rsidR="00944466" w:rsidRDefault="00944466">
            <w:r>
              <w:t>Mahnoor Sajjad</w:t>
            </w:r>
          </w:p>
        </w:tc>
        <w:tc>
          <w:tcPr>
            <w:tcW w:w="494" w:type="pct"/>
          </w:tcPr>
          <w:p w:rsidR="00944466" w:rsidRDefault="00944466">
            <w:r>
              <w:t>Farrukh Ghani</w:t>
            </w:r>
          </w:p>
        </w:tc>
        <w:tc>
          <w:tcPr>
            <w:tcW w:w="427" w:type="pct"/>
          </w:tcPr>
          <w:p w:rsidR="00944466" w:rsidRDefault="00944466">
            <w:r>
              <w:t>101635-P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68.000595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1894</w:t>
            </w:r>
          </w:p>
        </w:tc>
        <w:tc>
          <w:tcPr>
            <w:tcW w:w="290" w:type="pct"/>
          </w:tcPr>
          <w:p w:rsidR="00944466" w:rsidRDefault="00944466">
            <w:r>
              <w:t>4293</w:t>
            </w:r>
          </w:p>
        </w:tc>
        <w:tc>
          <w:tcPr>
            <w:tcW w:w="687" w:type="pct"/>
          </w:tcPr>
          <w:p w:rsidR="00944466" w:rsidRDefault="00944466">
            <w:r>
              <w:t>Muhammad Awais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>104027-P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15.747368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6.25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2.890476</w:t>
            </w:r>
          </w:p>
        </w:tc>
        <w:tc>
          <w:tcPr>
            <w:tcW w:w="289" w:type="pct"/>
          </w:tcPr>
          <w:p w:rsidR="00944466" w:rsidRDefault="00944466">
            <w:r>
              <w:t>3.109091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67.996935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1895</w:t>
            </w:r>
          </w:p>
        </w:tc>
        <w:tc>
          <w:tcPr>
            <w:tcW w:w="290" w:type="pct"/>
          </w:tcPr>
          <w:p w:rsidR="00944466" w:rsidRDefault="00944466">
            <w:r>
              <w:t>20911</w:t>
            </w:r>
          </w:p>
        </w:tc>
        <w:tc>
          <w:tcPr>
            <w:tcW w:w="687" w:type="pct"/>
          </w:tcPr>
          <w:p w:rsidR="00944466" w:rsidRDefault="00944466">
            <w:r>
              <w:t>Salma Sharif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713903-01-M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14.086275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67.993851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1896</w:t>
            </w:r>
          </w:p>
        </w:tc>
        <w:tc>
          <w:tcPr>
            <w:tcW w:w="290" w:type="pct"/>
          </w:tcPr>
          <w:p w:rsidR="00944466" w:rsidRDefault="00944466">
            <w:r>
              <w:t>22848</w:t>
            </w:r>
          </w:p>
        </w:tc>
        <w:tc>
          <w:tcPr>
            <w:tcW w:w="687" w:type="pct"/>
          </w:tcPr>
          <w:p w:rsidR="00944466" w:rsidRDefault="00944466">
            <w:r>
              <w:t>Ayesha Siddiqua</w:t>
            </w:r>
          </w:p>
        </w:tc>
        <w:tc>
          <w:tcPr>
            <w:tcW w:w="494" w:type="pct"/>
          </w:tcPr>
          <w:p w:rsidR="00944466" w:rsidRDefault="00944466">
            <w:r>
              <w:t>Mansoor Zia</w:t>
            </w:r>
          </w:p>
        </w:tc>
        <w:tc>
          <w:tcPr>
            <w:tcW w:w="427" w:type="pct"/>
          </w:tcPr>
          <w:p w:rsidR="00944466" w:rsidRDefault="00944466">
            <w:r>
              <w:t>109470-P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67.992695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1897</w:t>
            </w:r>
          </w:p>
        </w:tc>
        <w:tc>
          <w:tcPr>
            <w:tcW w:w="290" w:type="pct"/>
          </w:tcPr>
          <w:p w:rsidR="00944466" w:rsidRDefault="00944466">
            <w:r>
              <w:t>23400</w:t>
            </w:r>
          </w:p>
        </w:tc>
        <w:tc>
          <w:tcPr>
            <w:tcW w:w="687" w:type="pct"/>
          </w:tcPr>
          <w:p w:rsidR="00944466" w:rsidRDefault="00944466">
            <w:r>
              <w:t>Sidra Amin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Amin </w:t>
            </w:r>
          </w:p>
        </w:tc>
        <w:tc>
          <w:tcPr>
            <w:tcW w:w="427" w:type="pct"/>
          </w:tcPr>
          <w:p w:rsidR="00944466" w:rsidRDefault="00944466">
            <w:r>
              <w:t>111806_P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67.988258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1898</w:t>
            </w:r>
          </w:p>
        </w:tc>
        <w:tc>
          <w:tcPr>
            <w:tcW w:w="290" w:type="pct"/>
          </w:tcPr>
          <w:p w:rsidR="00944466" w:rsidRDefault="00944466">
            <w:r>
              <w:t>20512</w:t>
            </w:r>
          </w:p>
        </w:tc>
        <w:tc>
          <w:tcPr>
            <w:tcW w:w="687" w:type="pct"/>
          </w:tcPr>
          <w:p w:rsidR="00944466" w:rsidRDefault="00944466">
            <w:r>
              <w:t>Muhammad Hassan Nisar</w:t>
            </w:r>
          </w:p>
        </w:tc>
        <w:tc>
          <w:tcPr>
            <w:tcW w:w="494" w:type="pct"/>
          </w:tcPr>
          <w:p w:rsidR="00944466" w:rsidRDefault="00944466">
            <w:r>
              <w:t xml:space="preserve">Nisar Ahmad </w:t>
            </w:r>
          </w:p>
        </w:tc>
        <w:tc>
          <w:tcPr>
            <w:tcW w:w="427" w:type="pct"/>
          </w:tcPr>
          <w:p w:rsidR="00944466" w:rsidRDefault="00944466">
            <w:r>
              <w:t>717736-01-M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67.988203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1899</w:t>
            </w:r>
          </w:p>
        </w:tc>
        <w:tc>
          <w:tcPr>
            <w:tcW w:w="290" w:type="pct"/>
          </w:tcPr>
          <w:p w:rsidR="00944466" w:rsidRDefault="00944466">
            <w:r>
              <w:t>22228</w:t>
            </w:r>
          </w:p>
        </w:tc>
        <w:tc>
          <w:tcPr>
            <w:tcW w:w="687" w:type="pct"/>
          </w:tcPr>
          <w:p w:rsidR="00944466" w:rsidRDefault="00944466">
            <w:r>
              <w:t>Muhammad Umair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Zubair </w:t>
            </w:r>
          </w:p>
        </w:tc>
        <w:tc>
          <w:tcPr>
            <w:tcW w:w="427" w:type="pct"/>
          </w:tcPr>
          <w:p w:rsidR="00944466" w:rsidRDefault="00944466">
            <w:r>
              <w:t>747388-01-M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67.986472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1900</w:t>
            </w:r>
          </w:p>
        </w:tc>
        <w:tc>
          <w:tcPr>
            <w:tcW w:w="290" w:type="pct"/>
          </w:tcPr>
          <w:p w:rsidR="00944466" w:rsidRDefault="00944466">
            <w:r>
              <w:t>22886</w:t>
            </w:r>
          </w:p>
        </w:tc>
        <w:tc>
          <w:tcPr>
            <w:tcW w:w="687" w:type="pct"/>
          </w:tcPr>
          <w:p w:rsidR="00944466" w:rsidRDefault="00944466">
            <w:r>
              <w:t>Zain Ul Abedin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Zafar </w:t>
            </w:r>
          </w:p>
        </w:tc>
        <w:tc>
          <w:tcPr>
            <w:tcW w:w="427" w:type="pct"/>
          </w:tcPr>
          <w:p w:rsidR="00944466" w:rsidRDefault="00944466">
            <w:r>
              <w:t>715488-01-M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67.982305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1901</w:t>
            </w:r>
          </w:p>
        </w:tc>
        <w:tc>
          <w:tcPr>
            <w:tcW w:w="290" w:type="pct"/>
          </w:tcPr>
          <w:p w:rsidR="00944466" w:rsidRDefault="00944466">
            <w:r>
              <w:t>7809</w:t>
            </w:r>
          </w:p>
        </w:tc>
        <w:tc>
          <w:tcPr>
            <w:tcW w:w="687" w:type="pct"/>
          </w:tcPr>
          <w:p w:rsidR="00944466" w:rsidRDefault="00944466">
            <w:r>
              <w:t>Sana Lateef</w:t>
            </w:r>
          </w:p>
        </w:tc>
        <w:tc>
          <w:tcPr>
            <w:tcW w:w="494" w:type="pct"/>
          </w:tcPr>
          <w:p w:rsidR="00944466" w:rsidRDefault="00944466">
            <w:r>
              <w:t>Muhammad Lateef</w:t>
            </w:r>
          </w:p>
        </w:tc>
        <w:tc>
          <w:tcPr>
            <w:tcW w:w="427" w:type="pct"/>
          </w:tcPr>
          <w:p w:rsidR="00944466" w:rsidRDefault="00944466">
            <w:r>
              <w:t>105649-P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67.981223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1902</w:t>
            </w:r>
          </w:p>
        </w:tc>
        <w:tc>
          <w:tcPr>
            <w:tcW w:w="290" w:type="pct"/>
          </w:tcPr>
          <w:p w:rsidR="00944466" w:rsidRDefault="00944466">
            <w:r>
              <w:t>15375</w:t>
            </w:r>
          </w:p>
        </w:tc>
        <w:tc>
          <w:tcPr>
            <w:tcW w:w="687" w:type="pct"/>
          </w:tcPr>
          <w:p w:rsidR="00944466" w:rsidRDefault="00944466">
            <w:r>
              <w:t>Khateeba</w:t>
            </w:r>
          </w:p>
        </w:tc>
        <w:tc>
          <w:tcPr>
            <w:tcW w:w="494" w:type="pct"/>
          </w:tcPr>
          <w:p w:rsidR="00944466" w:rsidRDefault="00944466">
            <w:r>
              <w:t>Syed Sajid Hussain</w:t>
            </w:r>
          </w:p>
        </w:tc>
        <w:tc>
          <w:tcPr>
            <w:tcW w:w="427" w:type="pct"/>
          </w:tcPr>
          <w:p w:rsidR="00944466" w:rsidRDefault="00944466">
            <w:r>
              <w:t>110092-P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3.647619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67.980952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1903</w:t>
            </w:r>
          </w:p>
        </w:tc>
        <w:tc>
          <w:tcPr>
            <w:tcW w:w="290" w:type="pct"/>
          </w:tcPr>
          <w:p w:rsidR="00944466" w:rsidRDefault="00944466">
            <w:r>
              <w:t>22794</w:t>
            </w:r>
          </w:p>
        </w:tc>
        <w:tc>
          <w:tcPr>
            <w:tcW w:w="687" w:type="pct"/>
          </w:tcPr>
          <w:p w:rsidR="00944466" w:rsidRDefault="00944466">
            <w:r>
              <w:t>Khizra Imran</w:t>
            </w:r>
          </w:p>
        </w:tc>
        <w:tc>
          <w:tcPr>
            <w:tcW w:w="494" w:type="pct"/>
          </w:tcPr>
          <w:p w:rsidR="00944466" w:rsidRDefault="00944466">
            <w:r>
              <w:t>Mohd. Imran</w:t>
            </w:r>
          </w:p>
        </w:tc>
        <w:tc>
          <w:tcPr>
            <w:tcW w:w="427" w:type="pct"/>
          </w:tcPr>
          <w:p w:rsidR="00944466" w:rsidRDefault="00944466">
            <w:r>
              <w:t xml:space="preserve">104953-P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67.97987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1904</w:t>
            </w:r>
          </w:p>
        </w:tc>
        <w:tc>
          <w:tcPr>
            <w:tcW w:w="290" w:type="pct"/>
          </w:tcPr>
          <w:p w:rsidR="00944466" w:rsidRDefault="00944466">
            <w:r>
              <w:t>24827</w:t>
            </w:r>
          </w:p>
        </w:tc>
        <w:tc>
          <w:tcPr>
            <w:tcW w:w="687" w:type="pct"/>
          </w:tcPr>
          <w:p w:rsidR="00944466" w:rsidRDefault="00944466">
            <w:r>
              <w:t>Rabia Khan</w:t>
            </w:r>
          </w:p>
        </w:tc>
        <w:tc>
          <w:tcPr>
            <w:tcW w:w="494" w:type="pct"/>
          </w:tcPr>
          <w:p w:rsidR="00944466" w:rsidRDefault="00944466">
            <w:r>
              <w:t>SHEIKH ISTATABAT ALI</w:t>
            </w:r>
          </w:p>
        </w:tc>
        <w:tc>
          <w:tcPr>
            <w:tcW w:w="427" w:type="pct"/>
          </w:tcPr>
          <w:p w:rsidR="00944466" w:rsidRDefault="00944466">
            <w:r>
              <w:t>714283-01-M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67.976083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1905</w:t>
            </w:r>
          </w:p>
        </w:tc>
        <w:tc>
          <w:tcPr>
            <w:tcW w:w="290" w:type="pct"/>
          </w:tcPr>
          <w:p w:rsidR="00944466" w:rsidRDefault="00944466">
            <w:r>
              <w:t>24829</w:t>
            </w:r>
          </w:p>
        </w:tc>
        <w:tc>
          <w:tcPr>
            <w:tcW w:w="687" w:type="pct"/>
          </w:tcPr>
          <w:p w:rsidR="00944466" w:rsidRDefault="00944466">
            <w:r>
              <w:t>Famia Sohail</w:t>
            </w:r>
          </w:p>
        </w:tc>
        <w:tc>
          <w:tcPr>
            <w:tcW w:w="494" w:type="pct"/>
          </w:tcPr>
          <w:p w:rsidR="00944466" w:rsidRDefault="00944466">
            <w:r>
              <w:t>Muhammad Usman Azhar</w:t>
            </w:r>
          </w:p>
        </w:tc>
        <w:tc>
          <w:tcPr>
            <w:tcW w:w="427" w:type="pct"/>
          </w:tcPr>
          <w:p w:rsidR="00944466" w:rsidRDefault="00944466">
            <w:r>
              <w:t>71555-0-01-M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67.970779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1906</w:t>
            </w:r>
          </w:p>
        </w:tc>
        <w:tc>
          <w:tcPr>
            <w:tcW w:w="290" w:type="pct"/>
          </w:tcPr>
          <w:p w:rsidR="00944466" w:rsidRDefault="00944466">
            <w:r>
              <w:t>23083</w:t>
            </w:r>
          </w:p>
        </w:tc>
        <w:tc>
          <w:tcPr>
            <w:tcW w:w="687" w:type="pct"/>
          </w:tcPr>
          <w:p w:rsidR="00944466" w:rsidRDefault="00944466">
            <w:r>
              <w:t>Ahsan Javed</w:t>
            </w:r>
          </w:p>
        </w:tc>
        <w:tc>
          <w:tcPr>
            <w:tcW w:w="494" w:type="pct"/>
          </w:tcPr>
          <w:p w:rsidR="00944466" w:rsidRDefault="00944466">
            <w:r>
              <w:t>Khalid Javed</w:t>
            </w:r>
          </w:p>
        </w:tc>
        <w:tc>
          <w:tcPr>
            <w:tcW w:w="427" w:type="pct"/>
          </w:tcPr>
          <w:p w:rsidR="00944466" w:rsidRDefault="00944466">
            <w:r>
              <w:t>721994-01-M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67.970455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1907</w:t>
            </w:r>
          </w:p>
        </w:tc>
        <w:tc>
          <w:tcPr>
            <w:tcW w:w="290" w:type="pct"/>
          </w:tcPr>
          <w:p w:rsidR="00944466" w:rsidRDefault="00944466">
            <w:r>
              <w:t>23027</w:t>
            </w:r>
          </w:p>
        </w:tc>
        <w:tc>
          <w:tcPr>
            <w:tcW w:w="687" w:type="pct"/>
          </w:tcPr>
          <w:p w:rsidR="00944466" w:rsidRDefault="00944466">
            <w:r>
              <w:t>Mudassara Iram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>713359-01-M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14.502041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4.047619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67.967842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1908</w:t>
            </w:r>
          </w:p>
        </w:tc>
        <w:tc>
          <w:tcPr>
            <w:tcW w:w="290" w:type="pct"/>
          </w:tcPr>
          <w:p w:rsidR="00944466" w:rsidRDefault="00944466">
            <w:r>
              <w:t>24697</w:t>
            </w:r>
          </w:p>
        </w:tc>
        <w:tc>
          <w:tcPr>
            <w:tcW w:w="687" w:type="pct"/>
          </w:tcPr>
          <w:p w:rsidR="00944466" w:rsidRDefault="00944466">
            <w:r>
              <w:t>Afia Iftikhar</w:t>
            </w:r>
          </w:p>
        </w:tc>
        <w:tc>
          <w:tcPr>
            <w:tcW w:w="494" w:type="pct"/>
          </w:tcPr>
          <w:p w:rsidR="00944466" w:rsidRDefault="00944466">
            <w:r>
              <w:t>syed iftikhar hussain shah</w:t>
            </w:r>
          </w:p>
        </w:tc>
        <w:tc>
          <w:tcPr>
            <w:tcW w:w="427" w:type="pct"/>
          </w:tcPr>
          <w:p w:rsidR="00944466" w:rsidRDefault="00944466">
            <w:r>
              <w:t>5973-AJK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13.341667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67.966992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1909</w:t>
            </w:r>
          </w:p>
        </w:tc>
        <w:tc>
          <w:tcPr>
            <w:tcW w:w="290" w:type="pct"/>
          </w:tcPr>
          <w:p w:rsidR="00944466" w:rsidRDefault="00944466">
            <w:r>
              <w:t>24981</w:t>
            </w:r>
          </w:p>
        </w:tc>
        <w:tc>
          <w:tcPr>
            <w:tcW w:w="687" w:type="pct"/>
          </w:tcPr>
          <w:p w:rsidR="00944466" w:rsidRDefault="00944466">
            <w:r>
              <w:t>Kausar Tariq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718701-01-M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67.965043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1910</w:t>
            </w:r>
          </w:p>
        </w:tc>
        <w:tc>
          <w:tcPr>
            <w:tcW w:w="290" w:type="pct"/>
          </w:tcPr>
          <w:p w:rsidR="00944466" w:rsidRDefault="00944466">
            <w:r>
              <w:t>18196</w:t>
            </w:r>
          </w:p>
        </w:tc>
        <w:tc>
          <w:tcPr>
            <w:tcW w:w="687" w:type="pct"/>
          </w:tcPr>
          <w:p w:rsidR="00944466" w:rsidRDefault="00944466">
            <w:r>
              <w:t>Nimra Sarwar</w:t>
            </w:r>
          </w:p>
        </w:tc>
        <w:tc>
          <w:tcPr>
            <w:tcW w:w="494" w:type="pct"/>
          </w:tcPr>
          <w:p w:rsidR="00944466" w:rsidRDefault="00944466">
            <w:r>
              <w:t>Ghulam Sarwar</w:t>
            </w:r>
          </w:p>
        </w:tc>
        <w:tc>
          <w:tcPr>
            <w:tcW w:w="427" w:type="pct"/>
          </w:tcPr>
          <w:p w:rsidR="00944466" w:rsidRDefault="00944466">
            <w:r>
              <w:t>108926-P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67.958225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1911</w:t>
            </w:r>
          </w:p>
        </w:tc>
        <w:tc>
          <w:tcPr>
            <w:tcW w:w="290" w:type="pct"/>
          </w:tcPr>
          <w:p w:rsidR="00944466" w:rsidRDefault="00944466">
            <w:r>
              <w:t>24634</w:t>
            </w:r>
          </w:p>
        </w:tc>
        <w:tc>
          <w:tcPr>
            <w:tcW w:w="687" w:type="pct"/>
          </w:tcPr>
          <w:p w:rsidR="00944466" w:rsidRDefault="00944466">
            <w:r>
              <w:t>Muhammad Rizwan</w:t>
            </w:r>
          </w:p>
        </w:tc>
        <w:tc>
          <w:tcPr>
            <w:tcW w:w="494" w:type="pct"/>
          </w:tcPr>
          <w:p w:rsidR="00944466" w:rsidRDefault="00944466">
            <w:r>
              <w:t>Abdul Sattar</w:t>
            </w:r>
          </w:p>
        </w:tc>
        <w:tc>
          <w:tcPr>
            <w:tcW w:w="427" w:type="pct"/>
          </w:tcPr>
          <w:p w:rsidR="00944466" w:rsidRDefault="00944466">
            <w:r>
              <w:t>719457-01-M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67.957035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1912</w:t>
            </w:r>
          </w:p>
        </w:tc>
        <w:tc>
          <w:tcPr>
            <w:tcW w:w="290" w:type="pct"/>
          </w:tcPr>
          <w:p w:rsidR="00944466" w:rsidRDefault="00944466">
            <w:r>
              <w:t>17184</w:t>
            </w:r>
          </w:p>
        </w:tc>
        <w:tc>
          <w:tcPr>
            <w:tcW w:w="687" w:type="pct"/>
          </w:tcPr>
          <w:p w:rsidR="00944466" w:rsidRDefault="00944466">
            <w:r>
              <w:t>Ayesha Kazlaq</w:t>
            </w:r>
          </w:p>
        </w:tc>
        <w:tc>
          <w:tcPr>
            <w:tcW w:w="494" w:type="pct"/>
          </w:tcPr>
          <w:p w:rsidR="00944466" w:rsidRDefault="00944466">
            <w:r>
              <w:t>Asif Rashid Alamgir</w:t>
            </w:r>
          </w:p>
        </w:tc>
        <w:tc>
          <w:tcPr>
            <w:tcW w:w="427" w:type="pct"/>
          </w:tcPr>
          <w:p w:rsidR="00944466" w:rsidRDefault="00944466">
            <w:r>
              <w:t>95878-P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67.953958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1913</w:t>
            </w:r>
          </w:p>
        </w:tc>
        <w:tc>
          <w:tcPr>
            <w:tcW w:w="290" w:type="pct"/>
          </w:tcPr>
          <w:p w:rsidR="00944466" w:rsidRDefault="00944466">
            <w:r>
              <w:t>17118</w:t>
            </w:r>
          </w:p>
        </w:tc>
        <w:tc>
          <w:tcPr>
            <w:tcW w:w="687" w:type="pct"/>
          </w:tcPr>
          <w:p w:rsidR="00944466" w:rsidRDefault="00944466">
            <w:r>
              <w:t>Ammarah Ejaz</w:t>
            </w:r>
          </w:p>
        </w:tc>
        <w:tc>
          <w:tcPr>
            <w:tcW w:w="494" w:type="pct"/>
          </w:tcPr>
          <w:p w:rsidR="00944466" w:rsidRDefault="00944466">
            <w:r>
              <w:t>Sheikh Muhammad Ejaz</w:t>
            </w:r>
          </w:p>
        </w:tc>
        <w:tc>
          <w:tcPr>
            <w:tcW w:w="427" w:type="pct"/>
          </w:tcPr>
          <w:p w:rsidR="00944466" w:rsidRDefault="00944466">
            <w:r>
              <w:t>107076-p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67.953463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1914</w:t>
            </w:r>
          </w:p>
        </w:tc>
        <w:tc>
          <w:tcPr>
            <w:tcW w:w="290" w:type="pct"/>
          </w:tcPr>
          <w:p w:rsidR="00944466" w:rsidRDefault="00944466">
            <w:r>
              <w:t>24996</w:t>
            </w:r>
          </w:p>
        </w:tc>
        <w:tc>
          <w:tcPr>
            <w:tcW w:w="687" w:type="pct"/>
          </w:tcPr>
          <w:p w:rsidR="00944466" w:rsidRDefault="00944466">
            <w:r>
              <w:t>Hajra Amin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Amin </w:t>
            </w:r>
          </w:p>
        </w:tc>
        <w:tc>
          <w:tcPr>
            <w:tcW w:w="427" w:type="pct"/>
          </w:tcPr>
          <w:p w:rsidR="00944466" w:rsidRDefault="00944466">
            <w:r>
              <w:t>714402-01-M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13.917647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67.95098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1915</w:t>
            </w:r>
          </w:p>
        </w:tc>
        <w:tc>
          <w:tcPr>
            <w:tcW w:w="290" w:type="pct"/>
          </w:tcPr>
          <w:p w:rsidR="00944466" w:rsidRDefault="00944466">
            <w:r>
              <w:t>21800</w:t>
            </w:r>
          </w:p>
        </w:tc>
        <w:tc>
          <w:tcPr>
            <w:tcW w:w="687" w:type="pct"/>
          </w:tcPr>
          <w:p w:rsidR="00944466" w:rsidRDefault="00944466">
            <w:r>
              <w:t>Muhammad Mohsin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746232-01-M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67.949567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1916</w:t>
            </w:r>
          </w:p>
        </w:tc>
        <w:tc>
          <w:tcPr>
            <w:tcW w:w="290" w:type="pct"/>
          </w:tcPr>
          <w:p w:rsidR="00944466" w:rsidRDefault="00944466">
            <w:r>
              <w:t>25304</w:t>
            </w:r>
          </w:p>
        </w:tc>
        <w:tc>
          <w:tcPr>
            <w:tcW w:w="687" w:type="pct"/>
          </w:tcPr>
          <w:p w:rsidR="00944466" w:rsidRDefault="00944466">
            <w:r>
              <w:t>Maham Ubaid</w:t>
            </w:r>
          </w:p>
        </w:tc>
        <w:tc>
          <w:tcPr>
            <w:tcW w:w="494" w:type="pct"/>
          </w:tcPr>
          <w:p w:rsidR="00944466" w:rsidRDefault="00944466">
            <w:r>
              <w:t>Muhammad Ubaidullah Babar</w:t>
            </w:r>
          </w:p>
        </w:tc>
        <w:tc>
          <w:tcPr>
            <w:tcW w:w="427" w:type="pct"/>
          </w:tcPr>
          <w:p w:rsidR="00944466" w:rsidRDefault="00944466">
            <w:r>
              <w:t>719131-01-M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67.943507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1917</w:t>
            </w:r>
          </w:p>
        </w:tc>
        <w:tc>
          <w:tcPr>
            <w:tcW w:w="290" w:type="pct"/>
          </w:tcPr>
          <w:p w:rsidR="00944466" w:rsidRDefault="00944466">
            <w:r>
              <w:t>24956</w:t>
            </w:r>
          </w:p>
        </w:tc>
        <w:tc>
          <w:tcPr>
            <w:tcW w:w="687" w:type="pct"/>
          </w:tcPr>
          <w:p w:rsidR="00944466" w:rsidRDefault="00944466">
            <w:r>
              <w:t>Mubeen Karamat</w:t>
            </w:r>
          </w:p>
        </w:tc>
        <w:tc>
          <w:tcPr>
            <w:tcW w:w="494" w:type="pct"/>
          </w:tcPr>
          <w:p w:rsidR="00944466" w:rsidRDefault="00944466">
            <w:r>
              <w:t>Karamat Ali</w:t>
            </w:r>
          </w:p>
        </w:tc>
        <w:tc>
          <w:tcPr>
            <w:tcW w:w="427" w:type="pct"/>
          </w:tcPr>
          <w:p w:rsidR="00944466" w:rsidRDefault="00944466">
            <w:r>
              <w:t>718551-01-M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67.943398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1918</w:t>
            </w:r>
          </w:p>
        </w:tc>
        <w:tc>
          <w:tcPr>
            <w:tcW w:w="290" w:type="pct"/>
          </w:tcPr>
          <w:p w:rsidR="00944466" w:rsidRDefault="00944466">
            <w:r>
              <w:t>6309</w:t>
            </w:r>
          </w:p>
        </w:tc>
        <w:tc>
          <w:tcPr>
            <w:tcW w:w="687" w:type="pct"/>
          </w:tcPr>
          <w:p w:rsidR="00944466" w:rsidRDefault="00944466">
            <w:r>
              <w:t>Saba Yasin</w:t>
            </w:r>
          </w:p>
        </w:tc>
        <w:tc>
          <w:tcPr>
            <w:tcW w:w="494" w:type="pct"/>
          </w:tcPr>
          <w:p w:rsidR="00944466" w:rsidRDefault="00944466">
            <w:r>
              <w:t>Muhammad Yasin</w:t>
            </w:r>
          </w:p>
        </w:tc>
        <w:tc>
          <w:tcPr>
            <w:tcW w:w="427" w:type="pct"/>
          </w:tcPr>
          <w:p w:rsidR="00944466" w:rsidRDefault="00944466">
            <w:r>
              <w:t>95189-p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67.940043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1919</w:t>
            </w:r>
          </w:p>
        </w:tc>
        <w:tc>
          <w:tcPr>
            <w:tcW w:w="290" w:type="pct"/>
          </w:tcPr>
          <w:p w:rsidR="00944466" w:rsidRDefault="00944466">
            <w:r>
              <w:t>21412</w:t>
            </w:r>
          </w:p>
        </w:tc>
        <w:tc>
          <w:tcPr>
            <w:tcW w:w="687" w:type="pct"/>
          </w:tcPr>
          <w:p w:rsidR="00944466" w:rsidRDefault="00944466">
            <w:r>
              <w:t>Hassan Nisar</w:t>
            </w:r>
          </w:p>
        </w:tc>
        <w:tc>
          <w:tcPr>
            <w:tcW w:w="494" w:type="pct"/>
          </w:tcPr>
          <w:p w:rsidR="00944466" w:rsidRDefault="00944466">
            <w:r>
              <w:t>Nisar Ahmed</w:t>
            </w:r>
          </w:p>
        </w:tc>
        <w:tc>
          <w:tcPr>
            <w:tcW w:w="427" w:type="pct"/>
          </w:tcPr>
          <w:p w:rsidR="00944466" w:rsidRDefault="00944466">
            <w:r>
              <w:t>718258-01-M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67.93815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1920</w:t>
            </w:r>
          </w:p>
        </w:tc>
        <w:tc>
          <w:tcPr>
            <w:tcW w:w="290" w:type="pct"/>
          </w:tcPr>
          <w:p w:rsidR="00944466" w:rsidRDefault="00944466">
            <w:r>
              <w:t>21204</w:t>
            </w:r>
          </w:p>
        </w:tc>
        <w:tc>
          <w:tcPr>
            <w:tcW w:w="687" w:type="pct"/>
          </w:tcPr>
          <w:p w:rsidR="00944466" w:rsidRDefault="00944466">
            <w:r>
              <w:t>Rabbia Waqar</w:t>
            </w:r>
          </w:p>
        </w:tc>
        <w:tc>
          <w:tcPr>
            <w:tcW w:w="494" w:type="pct"/>
          </w:tcPr>
          <w:p w:rsidR="00944466" w:rsidRDefault="00944466">
            <w:r>
              <w:t>Muhammad Waqar Mirza</w:t>
            </w:r>
          </w:p>
        </w:tc>
        <w:tc>
          <w:tcPr>
            <w:tcW w:w="427" w:type="pct"/>
          </w:tcPr>
          <w:p w:rsidR="00944466" w:rsidRDefault="00944466">
            <w:r>
              <w:t>112837‐p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67.937987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1921</w:t>
            </w:r>
          </w:p>
        </w:tc>
        <w:tc>
          <w:tcPr>
            <w:tcW w:w="290" w:type="pct"/>
          </w:tcPr>
          <w:p w:rsidR="00944466" w:rsidRDefault="00944466">
            <w:r>
              <w:t>21902</w:t>
            </w:r>
          </w:p>
        </w:tc>
        <w:tc>
          <w:tcPr>
            <w:tcW w:w="687" w:type="pct"/>
          </w:tcPr>
          <w:p w:rsidR="00944466" w:rsidRDefault="00944466">
            <w:r>
              <w:t>Eesha Razia</w:t>
            </w:r>
          </w:p>
        </w:tc>
        <w:tc>
          <w:tcPr>
            <w:tcW w:w="494" w:type="pct"/>
          </w:tcPr>
          <w:p w:rsidR="00944466" w:rsidRDefault="00944466">
            <w:r>
              <w:t>Asif Nadeem</w:t>
            </w:r>
          </w:p>
        </w:tc>
        <w:tc>
          <w:tcPr>
            <w:tcW w:w="427" w:type="pct"/>
          </w:tcPr>
          <w:p w:rsidR="00944466" w:rsidRDefault="00944466">
            <w:r>
              <w:t>716565-01-M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67.93423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1922</w:t>
            </w:r>
          </w:p>
        </w:tc>
        <w:tc>
          <w:tcPr>
            <w:tcW w:w="290" w:type="pct"/>
          </w:tcPr>
          <w:p w:rsidR="00944466" w:rsidRDefault="00944466">
            <w:r>
              <w:t>22894</w:t>
            </w:r>
          </w:p>
        </w:tc>
        <w:tc>
          <w:tcPr>
            <w:tcW w:w="687" w:type="pct"/>
          </w:tcPr>
          <w:p w:rsidR="00944466" w:rsidRDefault="00944466">
            <w:r>
              <w:t>Areeba Fayyaz</w:t>
            </w:r>
          </w:p>
        </w:tc>
        <w:tc>
          <w:tcPr>
            <w:tcW w:w="494" w:type="pct"/>
          </w:tcPr>
          <w:p w:rsidR="00944466" w:rsidRDefault="00944466">
            <w:r>
              <w:t>Fayyaz Hussain</w:t>
            </w:r>
          </w:p>
        </w:tc>
        <w:tc>
          <w:tcPr>
            <w:tcW w:w="427" w:type="pct"/>
          </w:tcPr>
          <w:p w:rsidR="00944466" w:rsidRDefault="00944466">
            <w:r>
              <w:t>110191-P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4.147619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67.933983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1923</w:t>
            </w:r>
          </w:p>
        </w:tc>
        <w:tc>
          <w:tcPr>
            <w:tcW w:w="290" w:type="pct"/>
          </w:tcPr>
          <w:p w:rsidR="00944466" w:rsidRDefault="00944466">
            <w:r>
              <w:t>24830</w:t>
            </w:r>
          </w:p>
        </w:tc>
        <w:tc>
          <w:tcPr>
            <w:tcW w:w="687" w:type="pct"/>
          </w:tcPr>
          <w:p w:rsidR="00944466" w:rsidRDefault="00944466">
            <w:r>
              <w:t>Rida Safdar</w:t>
            </w:r>
          </w:p>
        </w:tc>
        <w:tc>
          <w:tcPr>
            <w:tcW w:w="494" w:type="pct"/>
          </w:tcPr>
          <w:p w:rsidR="00944466" w:rsidRDefault="00944466">
            <w:r>
              <w:t>Safdar Ali</w:t>
            </w:r>
          </w:p>
        </w:tc>
        <w:tc>
          <w:tcPr>
            <w:tcW w:w="427" w:type="pct"/>
          </w:tcPr>
          <w:p w:rsidR="00944466" w:rsidRDefault="00944466">
            <w:r>
              <w:t>109372-P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67.93355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1924</w:t>
            </w:r>
          </w:p>
        </w:tc>
        <w:tc>
          <w:tcPr>
            <w:tcW w:w="290" w:type="pct"/>
          </w:tcPr>
          <w:p w:rsidR="00944466" w:rsidRDefault="00944466">
            <w:r>
              <w:t>21628</w:t>
            </w:r>
          </w:p>
        </w:tc>
        <w:tc>
          <w:tcPr>
            <w:tcW w:w="687" w:type="pct"/>
          </w:tcPr>
          <w:p w:rsidR="00944466" w:rsidRDefault="00944466">
            <w:r>
              <w:t>Samra Nasir</w:t>
            </w:r>
          </w:p>
        </w:tc>
        <w:tc>
          <w:tcPr>
            <w:tcW w:w="494" w:type="pct"/>
          </w:tcPr>
          <w:p w:rsidR="00944466" w:rsidRDefault="00944466">
            <w:r>
              <w:t>Abdul Nasir</w:t>
            </w:r>
          </w:p>
        </w:tc>
        <w:tc>
          <w:tcPr>
            <w:tcW w:w="427" w:type="pct"/>
          </w:tcPr>
          <w:p w:rsidR="00944466" w:rsidRDefault="00944466">
            <w:r>
              <w:t>716234-01-M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14.057143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67.931818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1925</w:t>
            </w:r>
          </w:p>
        </w:tc>
        <w:tc>
          <w:tcPr>
            <w:tcW w:w="290" w:type="pct"/>
          </w:tcPr>
          <w:p w:rsidR="00944466" w:rsidRDefault="00944466">
            <w:r>
              <w:t>20676</w:t>
            </w:r>
          </w:p>
        </w:tc>
        <w:tc>
          <w:tcPr>
            <w:tcW w:w="687" w:type="pct"/>
          </w:tcPr>
          <w:p w:rsidR="00944466" w:rsidRDefault="00944466">
            <w:r>
              <w:t>Muhammad Ahmad Raza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718416-01-M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67.924946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1926</w:t>
            </w:r>
          </w:p>
        </w:tc>
        <w:tc>
          <w:tcPr>
            <w:tcW w:w="290" w:type="pct"/>
          </w:tcPr>
          <w:p w:rsidR="00944466" w:rsidRDefault="00944466">
            <w:r>
              <w:t>23409</w:t>
            </w:r>
          </w:p>
        </w:tc>
        <w:tc>
          <w:tcPr>
            <w:tcW w:w="687" w:type="pct"/>
          </w:tcPr>
          <w:p w:rsidR="00944466" w:rsidRDefault="00944466">
            <w:r>
              <w:t>Maria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746128-01-M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4.347619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67.920346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1927</w:t>
            </w:r>
          </w:p>
        </w:tc>
        <w:tc>
          <w:tcPr>
            <w:tcW w:w="290" w:type="pct"/>
          </w:tcPr>
          <w:p w:rsidR="00944466" w:rsidRDefault="00944466">
            <w:r>
              <w:t>25081</w:t>
            </w:r>
          </w:p>
        </w:tc>
        <w:tc>
          <w:tcPr>
            <w:tcW w:w="687" w:type="pct"/>
          </w:tcPr>
          <w:p w:rsidR="00944466" w:rsidRDefault="00944466">
            <w:r>
              <w:t>Maliha Asim</w:t>
            </w:r>
          </w:p>
        </w:tc>
        <w:tc>
          <w:tcPr>
            <w:tcW w:w="494" w:type="pct"/>
          </w:tcPr>
          <w:p w:rsidR="00944466" w:rsidRDefault="00944466">
            <w:r>
              <w:t>Ahmed Shahab Khan</w:t>
            </w:r>
          </w:p>
        </w:tc>
        <w:tc>
          <w:tcPr>
            <w:tcW w:w="427" w:type="pct"/>
          </w:tcPr>
          <w:p w:rsidR="00944466" w:rsidRDefault="00944466">
            <w:r>
              <w:t xml:space="preserve">745094-01-M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67.912013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1928</w:t>
            </w:r>
          </w:p>
        </w:tc>
        <w:tc>
          <w:tcPr>
            <w:tcW w:w="290" w:type="pct"/>
          </w:tcPr>
          <w:p w:rsidR="00944466" w:rsidRDefault="00944466">
            <w:r>
              <w:t>16824</w:t>
            </w:r>
          </w:p>
        </w:tc>
        <w:tc>
          <w:tcPr>
            <w:tcW w:w="687" w:type="pct"/>
          </w:tcPr>
          <w:p w:rsidR="00944466" w:rsidRDefault="00944466">
            <w:r>
              <w:t>Shaista Khadim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112221-P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67.911472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1929</w:t>
            </w:r>
          </w:p>
        </w:tc>
        <w:tc>
          <w:tcPr>
            <w:tcW w:w="290" w:type="pct"/>
          </w:tcPr>
          <w:p w:rsidR="00944466" w:rsidRDefault="00944466">
            <w:r>
              <w:t>22562</w:t>
            </w:r>
          </w:p>
        </w:tc>
        <w:tc>
          <w:tcPr>
            <w:tcW w:w="687" w:type="pct"/>
          </w:tcPr>
          <w:p w:rsidR="00944466" w:rsidRDefault="00944466">
            <w:r>
              <w:t>Ammara Waqar</w:t>
            </w:r>
          </w:p>
        </w:tc>
        <w:tc>
          <w:tcPr>
            <w:tcW w:w="494" w:type="pct"/>
          </w:tcPr>
          <w:p w:rsidR="00944466" w:rsidRDefault="00944466">
            <w:r>
              <w:t>Waqar Ahmed</w:t>
            </w:r>
          </w:p>
        </w:tc>
        <w:tc>
          <w:tcPr>
            <w:tcW w:w="427" w:type="pct"/>
          </w:tcPr>
          <w:p w:rsidR="00944466" w:rsidRDefault="00944466">
            <w:r>
              <w:t>111416-P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13.778218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67.909603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1930</w:t>
            </w:r>
          </w:p>
        </w:tc>
        <w:tc>
          <w:tcPr>
            <w:tcW w:w="290" w:type="pct"/>
          </w:tcPr>
          <w:p w:rsidR="00944466" w:rsidRDefault="00944466">
            <w:r>
              <w:t>22140</w:t>
            </w:r>
          </w:p>
        </w:tc>
        <w:tc>
          <w:tcPr>
            <w:tcW w:w="687" w:type="pct"/>
          </w:tcPr>
          <w:p w:rsidR="00944466" w:rsidRDefault="00944466">
            <w:r>
              <w:t>Farheen Sadia</w:t>
            </w:r>
          </w:p>
        </w:tc>
        <w:tc>
          <w:tcPr>
            <w:tcW w:w="494" w:type="pct"/>
          </w:tcPr>
          <w:p w:rsidR="00944466" w:rsidRDefault="00944466">
            <w:r>
              <w:t>Ehsan-ul-haq</w:t>
            </w:r>
          </w:p>
        </w:tc>
        <w:tc>
          <w:tcPr>
            <w:tcW w:w="427" w:type="pct"/>
          </w:tcPr>
          <w:p w:rsidR="00944466" w:rsidRDefault="00944466">
            <w:r>
              <w:t>714247-01-M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13.694118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67.907971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1931</w:t>
            </w:r>
          </w:p>
        </w:tc>
        <w:tc>
          <w:tcPr>
            <w:tcW w:w="290" w:type="pct"/>
          </w:tcPr>
          <w:p w:rsidR="00944466" w:rsidRDefault="00944466">
            <w:r>
              <w:t>24742</w:t>
            </w:r>
          </w:p>
        </w:tc>
        <w:tc>
          <w:tcPr>
            <w:tcW w:w="687" w:type="pct"/>
          </w:tcPr>
          <w:p w:rsidR="00944466" w:rsidRDefault="00944466">
            <w:r>
              <w:t>Nimrah Mazhar</w:t>
            </w:r>
          </w:p>
        </w:tc>
        <w:tc>
          <w:tcPr>
            <w:tcW w:w="494" w:type="pct"/>
          </w:tcPr>
          <w:p w:rsidR="00944466" w:rsidRDefault="00944466">
            <w:r>
              <w:t>Muhammad Mazhar Iqbal</w:t>
            </w:r>
          </w:p>
        </w:tc>
        <w:tc>
          <w:tcPr>
            <w:tcW w:w="427" w:type="pct"/>
          </w:tcPr>
          <w:p w:rsidR="00944466" w:rsidRDefault="00944466">
            <w:r>
              <w:t>712041-01-M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67.902814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1932</w:t>
            </w:r>
          </w:p>
        </w:tc>
        <w:tc>
          <w:tcPr>
            <w:tcW w:w="290" w:type="pct"/>
          </w:tcPr>
          <w:p w:rsidR="00944466" w:rsidRDefault="00944466">
            <w:r>
              <w:t>22110</w:t>
            </w:r>
          </w:p>
        </w:tc>
        <w:tc>
          <w:tcPr>
            <w:tcW w:w="687" w:type="pct"/>
          </w:tcPr>
          <w:p w:rsidR="00944466" w:rsidRDefault="00944466">
            <w:r>
              <w:t>Nimra Iqbal</w:t>
            </w:r>
          </w:p>
        </w:tc>
        <w:tc>
          <w:tcPr>
            <w:tcW w:w="494" w:type="pct"/>
          </w:tcPr>
          <w:p w:rsidR="00944466" w:rsidRDefault="00944466">
            <w:r>
              <w:t>Iqbal Hussain Urf M.Iqbal</w:t>
            </w:r>
          </w:p>
        </w:tc>
        <w:tc>
          <w:tcPr>
            <w:tcW w:w="427" w:type="pct"/>
          </w:tcPr>
          <w:p w:rsidR="00944466" w:rsidRDefault="00944466">
            <w:r>
              <w:t>716770-01-M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67.899675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1933</w:t>
            </w:r>
          </w:p>
        </w:tc>
        <w:tc>
          <w:tcPr>
            <w:tcW w:w="290" w:type="pct"/>
          </w:tcPr>
          <w:p w:rsidR="00944466" w:rsidRDefault="00944466">
            <w:r>
              <w:t>21909</w:t>
            </w:r>
          </w:p>
        </w:tc>
        <w:tc>
          <w:tcPr>
            <w:tcW w:w="687" w:type="pct"/>
          </w:tcPr>
          <w:p w:rsidR="00944466" w:rsidRDefault="00944466">
            <w:r>
              <w:t>Naheed Maqbool</w:t>
            </w:r>
          </w:p>
        </w:tc>
        <w:tc>
          <w:tcPr>
            <w:tcW w:w="494" w:type="pct"/>
          </w:tcPr>
          <w:p w:rsidR="00944466" w:rsidRDefault="00944466">
            <w:r>
              <w:t>Maqbool Ahmed</w:t>
            </w:r>
          </w:p>
        </w:tc>
        <w:tc>
          <w:tcPr>
            <w:tcW w:w="427" w:type="pct"/>
          </w:tcPr>
          <w:p w:rsidR="00944466" w:rsidRDefault="00944466">
            <w:r>
              <w:t>717871-01-M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67.896051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1934</w:t>
            </w:r>
          </w:p>
        </w:tc>
        <w:tc>
          <w:tcPr>
            <w:tcW w:w="290" w:type="pct"/>
          </w:tcPr>
          <w:p w:rsidR="00944466" w:rsidRDefault="00944466">
            <w:r>
              <w:t>22937</w:t>
            </w:r>
          </w:p>
        </w:tc>
        <w:tc>
          <w:tcPr>
            <w:tcW w:w="687" w:type="pct"/>
          </w:tcPr>
          <w:p w:rsidR="00944466" w:rsidRDefault="00944466">
            <w:r>
              <w:t>Qamar Abbas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Nabi </w:t>
            </w:r>
          </w:p>
        </w:tc>
        <w:tc>
          <w:tcPr>
            <w:tcW w:w="427" w:type="pct"/>
          </w:tcPr>
          <w:p w:rsidR="00944466" w:rsidRDefault="00944466">
            <w:r>
              <w:t>116378-p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67.890639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1935</w:t>
            </w:r>
          </w:p>
        </w:tc>
        <w:tc>
          <w:tcPr>
            <w:tcW w:w="290" w:type="pct"/>
          </w:tcPr>
          <w:p w:rsidR="00944466" w:rsidRDefault="00944466">
            <w:r>
              <w:t>19038</w:t>
            </w:r>
          </w:p>
        </w:tc>
        <w:tc>
          <w:tcPr>
            <w:tcW w:w="687" w:type="pct"/>
          </w:tcPr>
          <w:p w:rsidR="00944466" w:rsidRDefault="00944466">
            <w:r>
              <w:t>Sabahat Aslam Merani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110551-P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67.889286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1936</w:t>
            </w:r>
          </w:p>
        </w:tc>
        <w:tc>
          <w:tcPr>
            <w:tcW w:w="290" w:type="pct"/>
          </w:tcPr>
          <w:p w:rsidR="00944466" w:rsidRDefault="00944466">
            <w:r>
              <w:t>23180</w:t>
            </w:r>
          </w:p>
        </w:tc>
        <w:tc>
          <w:tcPr>
            <w:tcW w:w="687" w:type="pct"/>
          </w:tcPr>
          <w:p w:rsidR="00944466" w:rsidRDefault="00944466">
            <w:r>
              <w:t>Bushra Ramzan</w:t>
            </w:r>
          </w:p>
        </w:tc>
        <w:tc>
          <w:tcPr>
            <w:tcW w:w="494" w:type="pct"/>
          </w:tcPr>
          <w:p w:rsidR="00944466" w:rsidRDefault="00944466">
            <w:r>
              <w:t>Muhammad Ramzan</w:t>
            </w:r>
          </w:p>
        </w:tc>
        <w:tc>
          <w:tcPr>
            <w:tcW w:w="427" w:type="pct"/>
          </w:tcPr>
          <w:p w:rsidR="00944466" w:rsidRDefault="00944466">
            <w:r>
              <w:t>721545-01-M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67.888096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1937</w:t>
            </w:r>
          </w:p>
        </w:tc>
        <w:tc>
          <w:tcPr>
            <w:tcW w:w="290" w:type="pct"/>
          </w:tcPr>
          <w:p w:rsidR="00944466" w:rsidRDefault="00944466">
            <w:r>
              <w:t>7173</w:t>
            </w:r>
          </w:p>
        </w:tc>
        <w:tc>
          <w:tcPr>
            <w:tcW w:w="687" w:type="pct"/>
          </w:tcPr>
          <w:p w:rsidR="00944466" w:rsidRDefault="00944466">
            <w:r>
              <w:t>Pakeeza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105279-P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67.882251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1938</w:t>
            </w:r>
          </w:p>
        </w:tc>
        <w:tc>
          <w:tcPr>
            <w:tcW w:w="290" w:type="pct"/>
          </w:tcPr>
          <w:p w:rsidR="00944466" w:rsidRDefault="00944466">
            <w:r>
              <w:t>8069</w:t>
            </w:r>
          </w:p>
        </w:tc>
        <w:tc>
          <w:tcPr>
            <w:tcW w:w="687" w:type="pct"/>
          </w:tcPr>
          <w:p w:rsidR="00944466" w:rsidRDefault="00944466">
            <w:r>
              <w:t>Dr Sonia Sharif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112395P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13.829703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1939</w:t>
            </w:r>
          </w:p>
        </w:tc>
        <w:tc>
          <w:tcPr>
            <w:tcW w:w="290" w:type="pct"/>
          </w:tcPr>
          <w:p w:rsidR="00944466" w:rsidRDefault="00944466">
            <w:r>
              <w:t>22544</w:t>
            </w:r>
          </w:p>
        </w:tc>
        <w:tc>
          <w:tcPr>
            <w:tcW w:w="687" w:type="pct"/>
          </w:tcPr>
          <w:p w:rsidR="00944466" w:rsidRDefault="00944466">
            <w:r>
              <w:t>Sidrah Saeed</w:t>
            </w:r>
          </w:p>
        </w:tc>
        <w:tc>
          <w:tcPr>
            <w:tcW w:w="494" w:type="pct"/>
          </w:tcPr>
          <w:p w:rsidR="00944466" w:rsidRDefault="00944466">
            <w:r>
              <w:t xml:space="preserve">hamza iqbal </w:t>
            </w:r>
          </w:p>
        </w:tc>
        <w:tc>
          <w:tcPr>
            <w:tcW w:w="427" w:type="pct"/>
          </w:tcPr>
          <w:p w:rsidR="00944466" w:rsidRDefault="00944466">
            <w:r>
              <w:t>715111-01-M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13.74902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67.879755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1940</w:t>
            </w:r>
          </w:p>
        </w:tc>
        <w:tc>
          <w:tcPr>
            <w:tcW w:w="290" w:type="pct"/>
          </w:tcPr>
          <w:p w:rsidR="00944466" w:rsidRDefault="00944466">
            <w:r>
              <w:t>25286</w:t>
            </w:r>
          </w:p>
        </w:tc>
        <w:tc>
          <w:tcPr>
            <w:tcW w:w="687" w:type="pct"/>
          </w:tcPr>
          <w:p w:rsidR="00944466" w:rsidRDefault="00944466">
            <w:r>
              <w:t>Hassan Abdullah</w:t>
            </w:r>
          </w:p>
        </w:tc>
        <w:tc>
          <w:tcPr>
            <w:tcW w:w="494" w:type="pct"/>
          </w:tcPr>
          <w:p w:rsidR="00944466" w:rsidRDefault="00944466">
            <w:r>
              <w:t>Ijaz Ahmed</w:t>
            </w:r>
          </w:p>
        </w:tc>
        <w:tc>
          <w:tcPr>
            <w:tcW w:w="427" w:type="pct"/>
          </w:tcPr>
          <w:p w:rsidR="00944466" w:rsidRDefault="00944466">
            <w:r>
              <w:t>743959-01-M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67.878164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1941</w:t>
            </w:r>
          </w:p>
        </w:tc>
        <w:tc>
          <w:tcPr>
            <w:tcW w:w="290" w:type="pct"/>
          </w:tcPr>
          <w:p w:rsidR="00944466" w:rsidRDefault="00944466">
            <w:r>
              <w:t>22468</w:t>
            </w:r>
          </w:p>
        </w:tc>
        <w:tc>
          <w:tcPr>
            <w:tcW w:w="687" w:type="pct"/>
          </w:tcPr>
          <w:p w:rsidR="00944466" w:rsidRDefault="00944466">
            <w:r>
              <w:t>Zunaira Habib</w:t>
            </w:r>
          </w:p>
        </w:tc>
        <w:tc>
          <w:tcPr>
            <w:tcW w:w="494" w:type="pct"/>
          </w:tcPr>
          <w:p w:rsidR="00944466" w:rsidRDefault="00944466">
            <w:r>
              <w:t>imam haider</w:t>
            </w:r>
          </w:p>
        </w:tc>
        <w:tc>
          <w:tcPr>
            <w:tcW w:w="427" w:type="pct"/>
          </w:tcPr>
          <w:p w:rsidR="00944466" w:rsidRDefault="00944466">
            <w:r>
              <w:t>114250-P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3.811111</w:t>
            </w:r>
          </w:p>
        </w:tc>
        <w:tc>
          <w:tcPr>
            <w:tcW w:w="289" w:type="pct"/>
          </w:tcPr>
          <w:p w:rsidR="00944466" w:rsidRDefault="00944466">
            <w:r>
              <w:t>3.986364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67.876642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1942</w:t>
            </w:r>
          </w:p>
        </w:tc>
        <w:tc>
          <w:tcPr>
            <w:tcW w:w="290" w:type="pct"/>
          </w:tcPr>
          <w:p w:rsidR="00944466" w:rsidRDefault="00944466">
            <w:r>
              <w:t>15425</w:t>
            </w:r>
          </w:p>
        </w:tc>
        <w:tc>
          <w:tcPr>
            <w:tcW w:w="687" w:type="pct"/>
          </w:tcPr>
          <w:p w:rsidR="00944466" w:rsidRDefault="00944466">
            <w:r>
              <w:t>Haider Khan</w:t>
            </w:r>
          </w:p>
        </w:tc>
        <w:tc>
          <w:tcPr>
            <w:tcW w:w="494" w:type="pct"/>
          </w:tcPr>
          <w:p w:rsidR="00944466" w:rsidRDefault="00944466">
            <w:r>
              <w:t>Muhammad Ali</w:t>
            </w:r>
          </w:p>
        </w:tc>
        <w:tc>
          <w:tcPr>
            <w:tcW w:w="427" w:type="pct"/>
          </w:tcPr>
          <w:p w:rsidR="00944466" w:rsidRDefault="00944466">
            <w:r>
              <w:t>4167-AJK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14.483333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67.874242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1943</w:t>
            </w:r>
          </w:p>
        </w:tc>
        <w:tc>
          <w:tcPr>
            <w:tcW w:w="290" w:type="pct"/>
          </w:tcPr>
          <w:p w:rsidR="00944466" w:rsidRDefault="00944466">
            <w:r>
              <w:t>21801</w:t>
            </w:r>
          </w:p>
        </w:tc>
        <w:tc>
          <w:tcPr>
            <w:tcW w:w="687" w:type="pct"/>
          </w:tcPr>
          <w:p w:rsidR="00944466" w:rsidRDefault="00944466">
            <w:r>
              <w:t>Aqsa Al Muqadas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 xml:space="preserve">716653-01-M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67.872836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1944</w:t>
            </w:r>
          </w:p>
        </w:tc>
        <w:tc>
          <w:tcPr>
            <w:tcW w:w="290" w:type="pct"/>
          </w:tcPr>
          <w:p w:rsidR="00944466" w:rsidRDefault="00944466">
            <w:r>
              <w:t>22921</w:t>
            </w:r>
          </w:p>
        </w:tc>
        <w:tc>
          <w:tcPr>
            <w:tcW w:w="687" w:type="pct"/>
          </w:tcPr>
          <w:p w:rsidR="00944466" w:rsidRDefault="00944466">
            <w:r>
              <w:t>Muhammad Ali</w:t>
            </w:r>
          </w:p>
        </w:tc>
        <w:tc>
          <w:tcPr>
            <w:tcW w:w="494" w:type="pct"/>
          </w:tcPr>
          <w:p w:rsidR="00944466" w:rsidRDefault="00944466">
            <w:r>
              <w:t>Ahmad Nadeem</w:t>
            </w:r>
          </w:p>
        </w:tc>
        <w:tc>
          <w:tcPr>
            <w:tcW w:w="427" w:type="pct"/>
          </w:tcPr>
          <w:p w:rsidR="00944466" w:rsidRDefault="00944466">
            <w:r>
              <w:t>716638-01-M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67.870616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1945</w:t>
            </w:r>
          </w:p>
        </w:tc>
        <w:tc>
          <w:tcPr>
            <w:tcW w:w="290" w:type="pct"/>
          </w:tcPr>
          <w:p w:rsidR="00944466" w:rsidRDefault="00944466">
            <w:r>
              <w:t>24732</w:t>
            </w:r>
          </w:p>
        </w:tc>
        <w:tc>
          <w:tcPr>
            <w:tcW w:w="687" w:type="pct"/>
          </w:tcPr>
          <w:p w:rsidR="00944466" w:rsidRDefault="00944466">
            <w:r>
              <w:t>Farwa Rasheed</w:t>
            </w:r>
          </w:p>
        </w:tc>
        <w:tc>
          <w:tcPr>
            <w:tcW w:w="494" w:type="pct"/>
          </w:tcPr>
          <w:p w:rsidR="00944466" w:rsidRDefault="00944466">
            <w:r>
              <w:t xml:space="preserve">Rasheed Ahmed </w:t>
            </w:r>
          </w:p>
        </w:tc>
        <w:tc>
          <w:tcPr>
            <w:tcW w:w="427" w:type="pct"/>
          </w:tcPr>
          <w:p w:rsidR="00944466" w:rsidRDefault="00944466">
            <w:r>
              <w:t>114979-P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67.870238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1946</w:t>
            </w:r>
          </w:p>
        </w:tc>
        <w:tc>
          <w:tcPr>
            <w:tcW w:w="290" w:type="pct"/>
          </w:tcPr>
          <w:p w:rsidR="00944466" w:rsidRDefault="00944466">
            <w:r>
              <w:t>20290</w:t>
            </w:r>
          </w:p>
        </w:tc>
        <w:tc>
          <w:tcPr>
            <w:tcW w:w="687" w:type="pct"/>
          </w:tcPr>
          <w:p w:rsidR="00944466" w:rsidRDefault="00944466">
            <w:r>
              <w:t>Javeria Javed</w:t>
            </w:r>
          </w:p>
        </w:tc>
        <w:tc>
          <w:tcPr>
            <w:tcW w:w="494" w:type="pct"/>
          </w:tcPr>
          <w:p w:rsidR="00944466" w:rsidRDefault="00944466">
            <w:r>
              <w:t>Muhammad Shahzad</w:t>
            </w:r>
          </w:p>
        </w:tc>
        <w:tc>
          <w:tcPr>
            <w:tcW w:w="427" w:type="pct"/>
          </w:tcPr>
          <w:p w:rsidR="00944466" w:rsidRDefault="00944466">
            <w:r>
              <w:t>109596-P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67.865671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1947</w:t>
            </w:r>
          </w:p>
        </w:tc>
        <w:tc>
          <w:tcPr>
            <w:tcW w:w="290" w:type="pct"/>
          </w:tcPr>
          <w:p w:rsidR="00944466" w:rsidRDefault="00944466">
            <w:r>
              <w:t>23241</w:t>
            </w:r>
          </w:p>
        </w:tc>
        <w:tc>
          <w:tcPr>
            <w:tcW w:w="687" w:type="pct"/>
          </w:tcPr>
          <w:p w:rsidR="00944466" w:rsidRDefault="00944466">
            <w:r>
              <w:t>Muhammad Atif Mumtaz</w:t>
            </w:r>
          </w:p>
        </w:tc>
        <w:tc>
          <w:tcPr>
            <w:tcW w:w="494" w:type="pct"/>
          </w:tcPr>
          <w:p w:rsidR="00944466" w:rsidRDefault="00944466">
            <w:r>
              <w:t xml:space="preserve">Mumtaz Ahmad zia </w:t>
            </w:r>
          </w:p>
        </w:tc>
        <w:tc>
          <w:tcPr>
            <w:tcW w:w="427" w:type="pct"/>
          </w:tcPr>
          <w:p w:rsidR="00944466" w:rsidRDefault="00944466">
            <w:r>
              <w:t>747140-01-M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67.86185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1948</w:t>
            </w:r>
          </w:p>
        </w:tc>
        <w:tc>
          <w:tcPr>
            <w:tcW w:w="290" w:type="pct"/>
          </w:tcPr>
          <w:p w:rsidR="00944466" w:rsidRDefault="00944466">
            <w:r>
              <w:t>22213</w:t>
            </w:r>
          </w:p>
        </w:tc>
        <w:tc>
          <w:tcPr>
            <w:tcW w:w="687" w:type="pct"/>
          </w:tcPr>
          <w:p w:rsidR="00944466" w:rsidRDefault="00944466">
            <w:r>
              <w:t>Kinza Zaheer</w:t>
            </w:r>
          </w:p>
        </w:tc>
        <w:tc>
          <w:tcPr>
            <w:tcW w:w="494" w:type="pct"/>
          </w:tcPr>
          <w:p w:rsidR="00944466" w:rsidRDefault="00944466">
            <w:r>
              <w:t>Zaheer Ahmed</w:t>
            </w:r>
          </w:p>
        </w:tc>
        <w:tc>
          <w:tcPr>
            <w:tcW w:w="427" w:type="pct"/>
          </w:tcPr>
          <w:p w:rsidR="00944466" w:rsidRDefault="00944466">
            <w:r>
              <w:t>117092-P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14.004255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67.856636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1949</w:t>
            </w:r>
          </w:p>
        </w:tc>
        <w:tc>
          <w:tcPr>
            <w:tcW w:w="290" w:type="pct"/>
          </w:tcPr>
          <w:p w:rsidR="00944466" w:rsidRDefault="00944466">
            <w:r>
              <w:t>24876</w:t>
            </w:r>
          </w:p>
        </w:tc>
        <w:tc>
          <w:tcPr>
            <w:tcW w:w="687" w:type="pct"/>
          </w:tcPr>
          <w:p w:rsidR="00944466" w:rsidRDefault="00944466">
            <w:r>
              <w:t>Iqra Niaz</w:t>
            </w:r>
          </w:p>
        </w:tc>
        <w:tc>
          <w:tcPr>
            <w:tcW w:w="494" w:type="pct"/>
          </w:tcPr>
          <w:p w:rsidR="00944466" w:rsidRDefault="00944466">
            <w:r>
              <w:t>Musadiq Hussain</w:t>
            </w:r>
          </w:p>
        </w:tc>
        <w:tc>
          <w:tcPr>
            <w:tcW w:w="427" w:type="pct"/>
          </w:tcPr>
          <w:p w:rsidR="00944466" w:rsidRDefault="00944466">
            <w:r>
              <w:t>83192_P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4.505882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67.8502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1950</w:t>
            </w:r>
          </w:p>
        </w:tc>
        <w:tc>
          <w:tcPr>
            <w:tcW w:w="290" w:type="pct"/>
          </w:tcPr>
          <w:p w:rsidR="00944466" w:rsidRDefault="00944466">
            <w:r>
              <w:t>21526</w:t>
            </w:r>
          </w:p>
        </w:tc>
        <w:tc>
          <w:tcPr>
            <w:tcW w:w="687" w:type="pct"/>
          </w:tcPr>
          <w:p w:rsidR="00944466" w:rsidRDefault="00944466">
            <w:r>
              <w:t>Muneeba Shafiq</w:t>
            </w:r>
          </w:p>
        </w:tc>
        <w:tc>
          <w:tcPr>
            <w:tcW w:w="494" w:type="pct"/>
          </w:tcPr>
          <w:p w:rsidR="00944466" w:rsidRDefault="00944466">
            <w:r>
              <w:t>Shafiq Ahmad</w:t>
            </w:r>
          </w:p>
        </w:tc>
        <w:tc>
          <w:tcPr>
            <w:tcW w:w="427" w:type="pct"/>
          </w:tcPr>
          <w:p w:rsidR="00944466" w:rsidRDefault="00944466">
            <w:r>
              <w:t>717157-01-M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67.847132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1951</w:t>
            </w:r>
          </w:p>
        </w:tc>
        <w:tc>
          <w:tcPr>
            <w:tcW w:w="290" w:type="pct"/>
          </w:tcPr>
          <w:p w:rsidR="00944466" w:rsidRDefault="00944466">
            <w:r>
              <w:t>24616</w:t>
            </w:r>
          </w:p>
        </w:tc>
        <w:tc>
          <w:tcPr>
            <w:tcW w:w="687" w:type="pct"/>
          </w:tcPr>
          <w:p w:rsidR="00944466" w:rsidRDefault="00944466">
            <w:r>
              <w:t>Sheema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105367-P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67.844265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1952</w:t>
            </w:r>
          </w:p>
        </w:tc>
        <w:tc>
          <w:tcPr>
            <w:tcW w:w="290" w:type="pct"/>
          </w:tcPr>
          <w:p w:rsidR="00944466" w:rsidRDefault="00944466">
            <w:r>
              <w:t>6677</w:t>
            </w:r>
          </w:p>
        </w:tc>
        <w:tc>
          <w:tcPr>
            <w:tcW w:w="687" w:type="pct"/>
          </w:tcPr>
          <w:p w:rsidR="00944466" w:rsidRDefault="00944466">
            <w:r>
              <w:t>Anam Javaid</w:t>
            </w:r>
          </w:p>
        </w:tc>
        <w:tc>
          <w:tcPr>
            <w:tcW w:w="494" w:type="pct"/>
          </w:tcPr>
          <w:p w:rsidR="00944466" w:rsidRDefault="00944466">
            <w:r>
              <w:t>Hafiz Mashhood Jawad</w:t>
            </w:r>
          </w:p>
        </w:tc>
        <w:tc>
          <w:tcPr>
            <w:tcW w:w="427" w:type="pct"/>
          </w:tcPr>
          <w:p w:rsidR="00944466" w:rsidRDefault="00944466">
            <w:r>
              <w:t>105684-P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13.608163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67.835003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1953</w:t>
            </w:r>
          </w:p>
        </w:tc>
        <w:tc>
          <w:tcPr>
            <w:tcW w:w="290" w:type="pct"/>
          </w:tcPr>
          <w:p w:rsidR="00944466" w:rsidRDefault="00944466">
            <w:r>
              <w:t>5332</w:t>
            </w:r>
          </w:p>
        </w:tc>
        <w:tc>
          <w:tcPr>
            <w:tcW w:w="687" w:type="pct"/>
          </w:tcPr>
          <w:p w:rsidR="00944466" w:rsidRDefault="00944466">
            <w:r>
              <w:t>Arsalan Shabeer</w:t>
            </w:r>
          </w:p>
        </w:tc>
        <w:tc>
          <w:tcPr>
            <w:tcW w:w="494" w:type="pct"/>
          </w:tcPr>
          <w:p w:rsidR="00944466" w:rsidRDefault="00944466">
            <w:r>
              <w:t>Ghulam Shabeer</w:t>
            </w:r>
          </w:p>
        </w:tc>
        <w:tc>
          <w:tcPr>
            <w:tcW w:w="427" w:type="pct"/>
          </w:tcPr>
          <w:p w:rsidR="00944466" w:rsidRDefault="00944466">
            <w:r>
              <w:t>105024-P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67.834794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1954</w:t>
            </w:r>
          </w:p>
        </w:tc>
        <w:tc>
          <w:tcPr>
            <w:tcW w:w="290" w:type="pct"/>
          </w:tcPr>
          <w:p w:rsidR="00944466" w:rsidRDefault="00944466">
            <w:r>
              <w:t>25405</w:t>
            </w:r>
          </w:p>
        </w:tc>
        <w:tc>
          <w:tcPr>
            <w:tcW w:w="687" w:type="pct"/>
          </w:tcPr>
          <w:p w:rsidR="00944466" w:rsidRDefault="00944466">
            <w:r>
              <w:t>Mudassir Shoaib Yazdani</w:t>
            </w:r>
          </w:p>
        </w:tc>
        <w:tc>
          <w:tcPr>
            <w:tcW w:w="494" w:type="pct"/>
          </w:tcPr>
          <w:p w:rsidR="00944466" w:rsidRDefault="00944466">
            <w:r>
              <w:t>Muhammad Shoaib Iqbal</w:t>
            </w:r>
          </w:p>
        </w:tc>
        <w:tc>
          <w:tcPr>
            <w:tcW w:w="427" w:type="pct"/>
          </w:tcPr>
          <w:p w:rsidR="00944466" w:rsidRDefault="00944466">
            <w:r>
              <w:t>112761-p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67.833063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1955</w:t>
            </w:r>
          </w:p>
        </w:tc>
        <w:tc>
          <w:tcPr>
            <w:tcW w:w="290" w:type="pct"/>
          </w:tcPr>
          <w:p w:rsidR="00944466" w:rsidRDefault="00944466">
            <w:r>
              <w:t>21425</w:t>
            </w:r>
          </w:p>
        </w:tc>
        <w:tc>
          <w:tcPr>
            <w:tcW w:w="687" w:type="pct"/>
          </w:tcPr>
          <w:p w:rsidR="00944466" w:rsidRDefault="00944466">
            <w:r>
              <w:t>Abdur Rehman</w:t>
            </w:r>
          </w:p>
        </w:tc>
        <w:tc>
          <w:tcPr>
            <w:tcW w:w="494" w:type="pct"/>
          </w:tcPr>
          <w:p w:rsidR="00944466" w:rsidRDefault="00944466">
            <w:r>
              <w:t>Khurshid Ahmed Malik</w:t>
            </w:r>
          </w:p>
        </w:tc>
        <w:tc>
          <w:tcPr>
            <w:tcW w:w="427" w:type="pct"/>
          </w:tcPr>
          <w:p w:rsidR="00944466" w:rsidRDefault="00944466">
            <w:r>
              <w:t>721001-M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67.83144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1956</w:t>
            </w:r>
          </w:p>
        </w:tc>
        <w:tc>
          <w:tcPr>
            <w:tcW w:w="290" w:type="pct"/>
          </w:tcPr>
          <w:p w:rsidR="00944466" w:rsidRDefault="00944466">
            <w:r>
              <w:t>21954</w:t>
            </w:r>
          </w:p>
        </w:tc>
        <w:tc>
          <w:tcPr>
            <w:tcW w:w="687" w:type="pct"/>
          </w:tcPr>
          <w:p w:rsidR="00944466" w:rsidRDefault="00944466">
            <w:r>
              <w:t>Ikram Ullah</w:t>
            </w:r>
          </w:p>
        </w:tc>
        <w:tc>
          <w:tcPr>
            <w:tcW w:w="494" w:type="pct"/>
          </w:tcPr>
          <w:p w:rsidR="00944466" w:rsidRDefault="00944466">
            <w:r>
              <w:t>Mahar Bashir Ahmad Sulaymani</w:t>
            </w:r>
          </w:p>
        </w:tc>
        <w:tc>
          <w:tcPr>
            <w:tcW w:w="427" w:type="pct"/>
          </w:tcPr>
          <w:p w:rsidR="00944466" w:rsidRDefault="00944466">
            <w:r>
              <w:t>747074-01-M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67.828193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1957</w:t>
            </w:r>
          </w:p>
        </w:tc>
        <w:tc>
          <w:tcPr>
            <w:tcW w:w="290" w:type="pct"/>
          </w:tcPr>
          <w:p w:rsidR="00944466" w:rsidRDefault="00944466">
            <w:r>
              <w:t>22520</w:t>
            </w:r>
          </w:p>
        </w:tc>
        <w:tc>
          <w:tcPr>
            <w:tcW w:w="687" w:type="pct"/>
          </w:tcPr>
          <w:p w:rsidR="00944466" w:rsidRDefault="00944466">
            <w:r>
              <w:t>Muhammad Shehbaz</w:t>
            </w:r>
          </w:p>
        </w:tc>
        <w:tc>
          <w:tcPr>
            <w:tcW w:w="494" w:type="pct"/>
          </w:tcPr>
          <w:p w:rsidR="00944466" w:rsidRDefault="00944466">
            <w:r>
              <w:t>Basher Ahmad</w:t>
            </w:r>
          </w:p>
        </w:tc>
        <w:tc>
          <w:tcPr>
            <w:tcW w:w="427" w:type="pct"/>
          </w:tcPr>
          <w:p w:rsidR="00944466" w:rsidRDefault="00944466">
            <w:r>
              <w:t>109033-p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12.114894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4.204762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67.827232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1958</w:t>
            </w:r>
          </w:p>
        </w:tc>
        <w:tc>
          <w:tcPr>
            <w:tcW w:w="290" w:type="pct"/>
          </w:tcPr>
          <w:p w:rsidR="00944466" w:rsidRDefault="00944466">
            <w:r>
              <w:t>24845</w:t>
            </w:r>
          </w:p>
        </w:tc>
        <w:tc>
          <w:tcPr>
            <w:tcW w:w="687" w:type="pct"/>
          </w:tcPr>
          <w:p w:rsidR="00944466" w:rsidRDefault="00944466">
            <w:r>
              <w:t>Ahmed Latif</w:t>
            </w:r>
          </w:p>
        </w:tc>
        <w:tc>
          <w:tcPr>
            <w:tcW w:w="494" w:type="pct"/>
          </w:tcPr>
          <w:p w:rsidR="00944466" w:rsidRDefault="00944466">
            <w:r>
              <w:t>Tahir Saeed</w:t>
            </w:r>
          </w:p>
        </w:tc>
        <w:tc>
          <w:tcPr>
            <w:tcW w:w="427" w:type="pct"/>
          </w:tcPr>
          <w:p w:rsidR="00944466" w:rsidRDefault="00944466">
            <w:r>
              <w:t>110416-P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3.931818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67.825378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1959</w:t>
            </w:r>
          </w:p>
        </w:tc>
        <w:tc>
          <w:tcPr>
            <w:tcW w:w="290" w:type="pct"/>
          </w:tcPr>
          <w:p w:rsidR="00944466" w:rsidRDefault="00944466">
            <w:r>
              <w:t>16351</w:t>
            </w:r>
          </w:p>
        </w:tc>
        <w:tc>
          <w:tcPr>
            <w:tcW w:w="687" w:type="pct"/>
          </w:tcPr>
          <w:p w:rsidR="00944466" w:rsidRDefault="00944466">
            <w:r>
              <w:t>Noor Ul Ain</w:t>
            </w:r>
          </w:p>
        </w:tc>
        <w:tc>
          <w:tcPr>
            <w:tcW w:w="494" w:type="pct"/>
          </w:tcPr>
          <w:p w:rsidR="00944466" w:rsidRDefault="00944466">
            <w:r>
              <w:t>Shamsher Muhammad Qaisrani</w:t>
            </w:r>
          </w:p>
        </w:tc>
        <w:tc>
          <w:tcPr>
            <w:tcW w:w="427" w:type="pct"/>
          </w:tcPr>
          <w:p w:rsidR="00944466" w:rsidRDefault="00944466">
            <w:r>
              <w:t>110882-P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67.823107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1960</w:t>
            </w:r>
          </w:p>
        </w:tc>
        <w:tc>
          <w:tcPr>
            <w:tcW w:w="290" w:type="pct"/>
          </w:tcPr>
          <w:p w:rsidR="00944466" w:rsidRDefault="00944466">
            <w:r>
              <w:t>22974</w:t>
            </w:r>
          </w:p>
        </w:tc>
        <w:tc>
          <w:tcPr>
            <w:tcW w:w="687" w:type="pct"/>
          </w:tcPr>
          <w:p w:rsidR="00944466" w:rsidRDefault="00944466">
            <w:r>
              <w:t>Zara Khan</w:t>
            </w:r>
          </w:p>
        </w:tc>
        <w:tc>
          <w:tcPr>
            <w:tcW w:w="494" w:type="pct"/>
          </w:tcPr>
          <w:p w:rsidR="00944466" w:rsidRDefault="00944466">
            <w:r>
              <w:t>Liaqat Ali Khan</w:t>
            </w:r>
          </w:p>
        </w:tc>
        <w:tc>
          <w:tcPr>
            <w:tcW w:w="427" w:type="pct"/>
          </w:tcPr>
          <w:p w:rsidR="00944466" w:rsidRDefault="00944466">
            <w:r>
              <w:t>714419-01-M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14.834043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4.347059</w:t>
            </w:r>
          </w:p>
        </w:tc>
        <w:tc>
          <w:tcPr>
            <w:tcW w:w="289" w:type="pct"/>
          </w:tcPr>
          <w:p w:rsidR="00944466" w:rsidRDefault="00944466">
            <w:r>
              <w:t>3.640909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67.822011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1961</w:t>
            </w:r>
          </w:p>
        </w:tc>
        <w:tc>
          <w:tcPr>
            <w:tcW w:w="290" w:type="pct"/>
          </w:tcPr>
          <w:p w:rsidR="00944466" w:rsidRDefault="00944466">
            <w:r>
              <w:t>15274</w:t>
            </w:r>
          </w:p>
        </w:tc>
        <w:tc>
          <w:tcPr>
            <w:tcW w:w="687" w:type="pct"/>
          </w:tcPr>
          <w:p w:rsidR="00944466" w:rsidRDefault="00944466">
            <w:r>
              <w:t>Umair Farid</w:t>
            </w:r>
          </w:p>
        </w:tc>
        <w:tc>
          <w:tcPr>
            <w:tcW w:w="494" w:type="pct"/>
          </w:tcPr>
          <w:p w:rsidR="00944466" w:rsidRDefault="00944466">
            <w:r>
              <w:t>ghulam farid</w:t>
            </w:r>
          </w:p>
        </w:tc>
        <w:tc>
          <w:tcPr>
            <w:tcW w:w="427" w:type="pct"/>
          </w:tcPr>
          <w:p w:rsidR="00944466" w:rsidRDefault="00944466">
            <w:r>
              <w:t>108326-p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3.347619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67.817695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1962</w:t>
            </w:r>
          </w:p>
        </w:tc>
        <w:tc>
          <w:tcPr>
            <w:tcW w:w="290" w:type="pct"/>
          </w:tcPr>
          <w:p w:rsidR="00944466" w:rsidRDefault="00944466">
            <w:r>
              <w:t>22059</w:t>
            </w:r>
          </w:p>
        </w:tc>
        <w:tc>
          <w:tcPr>
            <w:tcW w:w="687" w:type="pct"/>
          </w:tcPr>
          <w:p w:rsidR="00944466" w:rsidRDefault="00944466">
            <w:r>
              <w:t>Muhammad Hammad Ur Rehman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718076-01-M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67.816179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1963</w:t>
            </w:r>
          </w:p>
        </w:tc>
        <w:tc>
          <w:tcPr>
            <w:tcW w:w="290" w:type="pct"/>
          </w:tcPr>
          <w:p w:rsidR="00944466" w:rsidRDefault="00944466">
            <w:r>
              <w:t>23100</w:t>
            </w:r>
          </w:p>
        </w:tc>
        <w:tc>
          <w:tcPr>
            <w:tcW w:w="687" w:type="pct"/>
          </w:tcPr>
          <w:p w:rsidR="00944466" w:rsidRDefault="00944466">
            <w:r>
              <w:t>Ushna Rafiq</w:t>
            </w:r>
          </w:p>
        </w:tc>
        <w:tc>
          <w:tcPr>
            <w:tcW w:w="494" w:type="pct"/>
          </w:tcPr>
          <w:p w:rsidR="00944466" w:rsidRDefault="00944466">
            <w:r>
              <w:t xml:space="preserve">Rafiq Ullah </w:t>
            </w:r>
          </w:p>
        </w:tc>
        <w:tc>
          <w:tcPr>
            <w:tcW w:w="427" w:type="pct"/>
          </w:tcPr>
          <w:p w:rsidR="00944466" w:rsidRDefault="00944466">
            <w:r>
              <w:t>715812-01-M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67.811742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1964</w:t>
            </w:r>
          </w:p>
        </w:tc>
        <w:tc>
          <w:tcPr>
            <w:tcW w:w="290" w:type="pct"/>
          </w:tcPr>
          <w:p w:rsidR="00944466" w:rsidRDefault="00944466">
            <w:r>
              <w:t>22987</w:t>
            </w:r>
          </w:p>
        </w:tc>
        <w:tc>
          <w:tcPr>
            <w:tcW w:w="687" w:type="pct"/>
          </w:tcPr>
          <w:p w:rsidR="00944466" w:rsidRDefault="00944466">
            <w:r>
              <w:t>Tazeen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Abbas </w:t>
            </w:r>
          </w:p>
        </w:tc>
        <w:tc>
          <w:tcPr>
            <w:tcW w:w="427" w:type="pct"/>
          </w:tcPr>
          <w:p w:rsidR="00944466" w:rsidRDefault="00944466">
            <w:r>
              <w:t>108195-P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67.810227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1965</w:t>
            </w:r>
          </w:p>
        </w:tc>
        <w:tc>
          <w:tcPr>
            <w:tcW w:w="290" w:type="pct"/>
          </w:tcPr>
          <w:p w:rsidR="00944466" w:rsidRDefault="00944466">
            <w:r>
              <w:t>22545</w:t>
            </w:r>
          </w:p>
        </w:tc>
        <w:tc>
          <w:tcPr>
            <w:tcW w:w="687" w:type="pct"/>
          </w:tcPr>
          <w:p w:rsidR="00944466" w:rsidRDefault="00944466">
            <w:r>
              <w:t>Muhammad Adnan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Nawaz </w:t>
            </w:r>
          </w:p>
        </w:tc>
        <w:tc>
          <w:tcPr>
            <w:tcW w:w="427" w:type="pct"/>
          </w:tcPr>
          <w:p w:rsidR="00944466" w:rsidRDefault="00944466">
            <w:r>
              <w:t>716112-01-M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67.809199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1966</w:t>
            </w:r>
          </w:p>
        </w:tc>
        <w:tc>
          <w:tcPr>
            <w:tcW w:w="290" w:type="pct"/>
          </w:tcPr>
          <w:p w:rsidR="00944466" w:rsidRDefault="00944466">
            <w:r>
              <w:t>22880</w:t>
            </w:r>
          </w:p>
        </w:tc>
        <w:tc>
          <w:tcPr>
            <w:tcW w:w="687" w:type="pct"/>
          </w:tcPr>
          <w:p w:rsidR="00944466" w:rsidRDefault="00944466">
            <w:r>
              <w:t>Warda Shamshad</w:t>
            </w:r>
          </w:p>
        </w:tc>
        <w:tc>
          <w:tcPr>
            <w:tcW w:w="494" w:type="pct"/>
          </w:tcPr>
          <w:p w:rsidR="00944466" w:rsidRDefault="00944466">
            <w:r>
              <w:t>Dr.shamshad akhtar</w:t>
            </w:r>
          </w:p>
        </w:tc>
        <w:tc>
          <w:tcPr>
            <w:tcW w:w="427" w:type="pct"/>
          </w:tcPr>
          <w:p w:rsidR="00944466" w:rsidRDefault="00944466">
            <w:r>
              <w:t>720912-01-M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4.214286</w:t>
            </w:r>
          </w:p>
        </w:tc>
        <w:tc>
          <w:tcPr>
            <w:tcW w:w="289" w:type="pct"/>
          </w:tcPr>
          <w:p w:rsidR="00944466" w:rsidRDefault="00944466">
            <w:r>
              <w:t>3.922727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67.807846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1967</w:t>
            </w:r>
          </w:p>
        </w:tc>
        <w:tc>
          <w:tcPr>
            <w:tcW w:w="290" w:type="pct"/>
          </w:tcPr>
          <w:p w:rsidR="00944466" w:rsidRDefault="00944466">
            <w:r>
              <w:t>21337</w:t>
            </w:r>
          </w:p>
        </w:tc>
        <w:tc>
          <w:tcPr>
            <w:tcW w:w="687" w:type="pct"/>
          </w:tcPr>
          <w:p w:rsidR="00944466" w:rsidRDefault="00944466">
            <w:r>
              <w:t>Bilal Hashim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717446-01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4.014286</w:t>
            </w:r>
          </w:p>
        </w:tc>
        <w:tc>
          <w:tcPr>
            <w:tcW w:w="289" w:type="pct"/>
          </w:tcPr>
          <w:p w:rsidR="00944466" w:rsidRDefault="00944466">
            <w:r>
              <w:t>3.268182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67.807468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1968</w:t>
            </w:r>
          </w:p>
        </w:tc>
        <w:tc>
          <w:tcPr>
            <w:tcW w:w="290" w:type="pct"/>
          </w:tcPr>
          <w:p w:rsidR="00944466" w:rsidRDefault="00944466">
            <w:r>
              <w:t>16856</w:t>
            </w:r>
          </w:p>
        </w:tc>
        <w:tc>
          <w:tcPr>
            <w:tcW w:w="687" w:type="pct"/>
          </w:tcPr>
          <w:p w:rsidR="00944466" w:rsidRDefault="00944466">
            <w:r>
              <w:t>Saneela Urooj</w:t>
            </w:r>
          </w:p>
        </w:tc>
        <w:tc>
          <w:tcPr>
            <w:tcW w:w="494" w:type="pct"/>
          </w:tcPr>
          <w:p w:rsidR="00944466" w:rsidRDefault="00944466">
            <w:r>
              <w:t>Muhammad Tufail</w:t>
            </w:r>
          </w:p>
        </w:tc>
        <w:tc>
          <w:tcPr>
            <w:tcW w:w="427" w:type="pct"/>
          </w:tcPr>
          <w:p w:rsidR="00944466" w:rsidRDefault="00944466">
            <w:r>
              <w:t>106344-P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67.80736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1969</w:t>
            </w:r>
          </w:p>
        </w:tc>
        <w:tc>
          <w:tcPr>
            <w:tcW w:w="290" w:type="pct"/>
          </w:tcPr>
          <w:p w:rsidR="00944466" w:rsidRDefault="00944466">
            <w:r>
              <w:t>22818</w:t>
            </w:r>
          </w:p>
        </w:tc>
        <w:tc>
          <w:tcPr>
            <w:tcW w:w="687" w:type="pct"/>
          </w:tcPr>
          <w:p w:rsidR="00944466" w:rsidRDefault="00944466">
            <w:r>
              <w:t>Anusha Dilawar</w:t>
            </w:r>
          </w:p>
        </w:tc>
        <w:tc>
          <w:tcPr>
            <w:tcW w:w="494" w:type="pct"/>
          </w:tcPr>
          <w:p w:rsidR="00944466" w:rsidRDefault="00944466">
            <w:r>
              <w:t>Dilawar Hussain</w:t>
            </w:r>
          </w:p>
        </w:tc>
        <w:tc>
          <w:tcPr>
            <w:tcW w:w="427" w:type="pct"/>
          </w:tcPr>
          <w:p w:rsidR="00944466" w:rsidRDefault="00944466">
            <w:r>
              <w:t>720023-01-M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67.806765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1970</w:t>
            </w:r>
          </w:p>
        </w:tc>
        <w:tc>
          <w:tcPr>
            <w:tcW w:w="290" w:type="pct"/>
          </w:tcPr>
          <w:p w:rsidR="00944466" w:rsidRDefault="00944466">
            <w:r>
              <w:t>21373</w:t>
            </w:r>
          </w:p>
        </w:tc>
        <w:tc>
          <w:tcPr>
            <w:tcW w:w="687" w:type="pct"/>
          </w:tcPr>
          <w:p w:rsidR="00944466" w:rsidRDefault="00944466">
            <w:r>
              <w:t>Hafiza Aneeqa Mustafa</w:t>
            </w:r>
          </w:p>
        </w:tc>
        <w:tc>
          <w:tcPr>
            <w:tcW w:w="494" w:type="pct"/>
          </w:tcPr>
          <w:p w:rsidR="00944466" w:rsidRDefault="00944466">
            <w:r>
              <w:t>Ghulam Mustafa Qureshi</w:t>
            </w:r>
          </w:p>
        </w:tc>
        <w:tc>
          <w:tcPr>
            <w:tcW w:w="427" w:type="pct"/>
          </w:tcPr>
          <w:p w:rsidR="00944466" w:rsidRDefault="00944466">
            <w:r>
              <w:t>113030-P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67.805465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1971</w:t>
            </w:r>
          </w:p>
        </w:tc>
        <w:tc>
          <w:tcPr>
            <w:tcW w:w="290" w:type="pct"/>
          </w:tcPr>
          <w:p w:rsidR="00944466" w:rsidRDefault="00944466">
            <w:r>
              <w:t>23300</w:t>
            </w:r>
          </w:p>
        </w:tc>
        <w:tc>
          <w:tcPr>
            <w:tcW w:w="687" w:type="pct"/>
          </w:tcPr>
          <w:p w:rsidR="00944466" w:rsidRDefault="00944466">
            <w:r>
              <w:t>Sarah 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714927-01-M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67.804384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1972</w:t>
            </w:r>
          </w:p>
        </w:tc>
        <w:tc>
          <w:tcPr>
            <w:tcW w:w="290" w:type="pct"/>
          </w:tcPr>
          <w:p w:rsidR="00944466" w:rsidRDefault="00944466">
            <w:r>
              <w:t>20480</w:t>
            </w:r>
          </w:p>
        </w:tc>
        <w:tc>
          <w:tcPr>
            <w:tcW w:w="687" w:type="pct"/>
          </w:tcPr>
          <w:p w:rsidR="00944466" w:rsidRDefault="00944466">
            <w:r>
              <w:t>Sarmad Ali</w:t>
            </w:r>
          </w:p>
        </w:tc>
        <w:tc>
          <w:tcPr>
            <w:tcW w:w="494" w:type="pct"/>
          </w:tcPr>
          <w:p w:rsidR="00944466" w:rsidRDefault="00944466">
            <w:r>
              <w:t>Sarwar Ali</w:t>
            </w:r>
          </w:p>
        </w:tc>
        <w:tc>
          <w:tcPr>
            <w:tcW w:w="427" w:type="pct"/>
          </w:tcPr>
          <w:p w:rsidR="00944466" w:rsidRDefault="00944466">
            <w:r>
              <w:t>716501-01-M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4.280952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67.802543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1973</w:t>
            </w:r>
          </w:p>
        </w:tc>
        <w:tc>
          <w:tcPr>
            <w:tcW w:w="290" w:type="pct"/>
          </w:tcPr>
          <w:p w:rsidR="00944466" w:rsidRDefault="00944466">
            <w:r>
              <w:t>17066</w:t>
            </w:r>
          </w:p>
        </w:tc>
        <w:tc>
          <w:tcPr>
            <w:tcW w:w="687" w:type="pct"/>
          </w:tcPr>
          <w:p w:rsidR="00944466" w:rsidRDefault="00944466">
            <w:r>
              <w:t>Fatima Gillani</w:t>
            </w:r>
          </w:p>
        </w:tc>
        <w:tc>
          <w:tcPr>
            <w:tcW w:w="494" w:type="pct"/>
          </w:tcPr>
          <w:p w:rsidR="00944466" w:rsidRDefault="00944466">
            <w:r>
              <w:t>SHAHID RAZA</w:t>
            </w:r>
          </w:p>
        </w:tc>
        <w:tc>
          <w:tcPr>
            <w:tcW w:w="427" w:type="pct"/>
          </w:tcPr>
          <w:p w:rsidR="00944466" w:rsidRDefault="00944466">
            <w:r>
              <w:t>114417-P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67.798755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1974</w:t>
            </w:r>
          </w:p>
        </w:tc>
        <w:tc>
          <w:tcPr>
            <w:tcW w:w="290" w:type="pct"/>
          </w:tcPr>
          <w:p w:rsidR="00944466" w:rsidRDefault="00944466">
            <w:r>
              <w:t>15823</w:t>
            </w:r>
          </w:p>
        </w:tc>
        <w:tc>
          <w:tcPr>
            <w:tcW w:w="687" w:type="pct"/>
          </w:tcPr>
          <w:p w:rsidR="00944466" w:rsidRDefault="00944466">
            <w:r>
              <w:t>Marium Khalid</w:t>
            </w:r>
          </w:p>
        </w:tc>
        <w:tc>
          <w:tcPr>
            <w:tcW w:w="494" w:type="pct"/>
          </w:tcPr>
          <w:p w:rsidR="00944466" w:rsidRDefault="00944466">
            <w:r>
              <w:t>Khalid Ilyas</w:t>
            </w:r>
          </w:p>
        </w:tc>
        <w:tc>
          <w:tcPr>
            <w:tcW w:w="427" w:type="pct"/>
          </w:tcPr>
          <w:p w:rsidR="00944466" w:rsidRDefault="00944466">
            <w:r>
              <w:t>105180-p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13.387755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4.645455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67.795115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1975</w:t>
            </w:r>
          </w:p>
        </w:tc>
        <w:tc>
          <w:tcPr>
            <w:tcW w:w="290" w:type="pct"/>
          </w:tcPr>
          <w:p w:rsidR="00944466" w:rsidRDefault="00944466">
            <w:r>
              <w:t>22920</w:t>
            </w:r>
          </w:p>
        </w:tc>
        <w:tc>
          <w:tcPr>
            <w:tcW w:w="687" w:type="pct"/>
          </w:tcPr>
          <w:p w:rsidR="00944466" w:rsidRDefault="00944466">
            <w:r>
              <w:t>Saima Manzoor</w:t>
            </w:r>
          </w:p>
        </w:tc>
        <w:tc>
          <w:tcPr>
            <w:tcW w:w="494" w:type="pct"/>
          </w:tcPr>
          <w:p w:rsidR="00944466" w:rsidRDefault="00944466">
            <w:r>
              <w:t xml:space="preserve">Manzoor Shah </w:t>
            </w:r>
          </w:p>
        </w:tc>
        <w:tc>
          <w:tcPr>
            <w:tcW w:w="427" w:type="pct"/>
          </w:tcPr>
          <w:p w:rsidR="00944466" w:rsidRDefault="00944466">
            <w:r>
              <w:t>714350-1-M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13.960784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67.794117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1976</w:t>
            </w:r>
          </w:p>
        </w:tc>
        <w:tc>
          <w:tcPr>
            <w:tcW w:w="290" w:type="pct"/>
          </w:tcPr>
          <w:p w:rsidR="00944466" w:rsidRDefault="00944466">
            <w:r>
              <w:t>23157</w:t>
            </w:r>
          </w:p>
        </w:tc>
        <w:tc>
          <w:tcPr>
            <w:tcW w:w="687" w:type="pct"/>
          </w:tcPr>
          <w:p w:rsidR="00944466" w:rsidRDefault="00944466">
            <w:r>
              <w:t>MUHAMMAD HASEEB AHSAN</w:t>
            </w:r>
          </w:p>
        </w:tc>
        <w:tc>
          <w:tcPr>
            <w:tcW w:w="494" w:type="pct"/>
          </w:tcPr>
          <w:p w:rsidR="00944466" w:rsidRDefault="00944466">
            <w:r>
              <w:t>MUHAMMAD AHSAN AYAZ</w:t>
            </w:r>
          </w:p>
        </w:tc>
        <w:tc>
          <w:tcPr>
            <w:tcW w:w="427" w:type="pct"/>
          </w:tcPr>
          <w:p w:rsidR="00944466" w:rsidRDefault="00944466">
            <w:r>
              <w:t>719655-01-M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4.147059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67.793271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1977</w:t>
            </w:r>
          </w:p>
        </w:tc>
        <w:tc>
          <w:tcPr>
            <w:tcW w:w="290" w:type="pct"/>
          </w:tcPr>
          <w:p w:rsidR="00944466" w:rsidRDefault="00944466">
            <w:r>
              <w:t>25423</w:t>
            </w:r>
          </w:p>
        </w:tc>
        <w:tc>
          <w:tcPr>
            <w:tcW w:w="687" w:type="pct"/>
          </w:tcPr>
          <w:p w:rsidR="00944466" w:rsidRDefault="00944466">
            <w:r>
              <w:t>Asad Ullah</w:t>
            </w:r>
          </w:p>
        </w:tc>
        <w:tc>
          <w:tcPr>
            <w:tcW w:w="494" w:type="pct"/>
          </w:tcPr>
          <w:p w:rsidR="00944466" w:rsidRDefault="00944466">
            <w:r>
              <w:t>Ghazi Aman Ullah</w:t>
            </w:r>
          </w:p>
        </w:tc>
        <w:tc>
          <w:tcPr>
            <w:tcW w:w="427" w:type="pct"/>
          </w:tcPr>
          <w:p w:rsidR="00944466" w:rsidRDefault="00944466">
            <w:r>
              <w:t>112970-P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13.553684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67.787234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1978</w:t>
            </w:r>
          </w:p>
        </w:tc>
        <w:tc>
          <w:tcPr>
            <w:tcW w:w="290" w:type="pct"/>
          </w:tcPr>
          <w:p w:rsidR="00944466" w:rsidRDefault="00944466">
            <w:r>
              <w:t>16564</w:t>
            </w:r>
          </w:p>
        </w:tc>
        <w:tc>
          <w:tcPr>
            <w:tcW w:w="687" w:type="pct"/>
          </w:tcPr>
          <w:p w:rsidR="00944466" w:rsidRDefault="00944466">
            <w:r>
              <w:t>Abdul Manan Cheema</w:t>
            </w:r>
          </w:p>
        </w:tc>
        <w:tc>
          <w:tcPr>
            <w:tcW w:w="494" w:type="pct"/>
          </w:tcPr>
          <w:p w:rsidR="00944466" w:rsidRDefault="00944466">
            <w:r>
              <w:t>Mushtaq Ahmed Cheema</w:t>
            </w:r>
          </w:p>
        </w:tc>
        <w:tc>
          <w:tcPr>
            <w:tcW w:w="427" w:type="pct"/>
          </w:tcPr>
          <w:p w:rsidR="00944466" w:rsidRDefault="00944466">
            <w:r>
              <w:t>100076-P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3.440909</w:t>
            </w:r>
          </w:p>
        </w:tc>
        <w:tc>
          <w:tcPr>
            <w:tcW w:w="289" w:type="pct"/>
          </w:tcPr>
          <w:p w:rsidR="00944466" w:rsidRDefault="00944466">
            <w:r>
              <w:t>3.440909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67.781818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1979</w:t>
            </w:r>
          </w:p>
        </w:tc>
        <w:tc>
          <w:tcPr>
            <w:tcW w:w="290" w:type="pct"/>
          </w:tcPr>
          <w:p w:rsidR="00944466" w:rsidRDefault="00944466">
            <w:r>
              <w:t>25068</w:t>
            </w:r>
          </w:p>
        </w:tc>
        <w:tc>
          <w:tcPr>
            <w:tcW w:w="687" w:type="pct"/>
          </w:tcPr>
          <w:p w:rsidR="00944466" w:rsidRDefault="00944466">
            <w:r>
              <w:t>Khadija Nazar</w:t>
            </w:r>
          </w:p>
        </w:tc>
        <w:tc>
          <w:tcPr>
            <w:tcW w:w="494" w:type="pct"/>
          </w:tcPr>
          <w:p w:rsidR="00944466" w:rsidRDefault="00944466">
            <w:r>
              <w:t>Nazar Hussain</w:t>
            </w:r>
          </w:p>
        </w:tc>
        <w:tc>
          <w:tcPr>
            <w:tcW w:w="427" w:type="pct"/>
          </w:tcPr>
          <w:p w:rsidR="00944466" w:rsidRDefault="00944466">
            <w:r>
              <w:t>719092-01-M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67.780736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1980</w:t>
            </w:r>
          </w:p>
        </w:tc>
        <w:tc>
          <w:tcPr>
            <w:tcW w:w="290" w:type="pct"/>
          </w:tcPr>
          <w:p w:rsidR="00944466" w:rsidRDefault="00944466">
            <w:r>
              <w:t>21571</w:t>
            </w:r>
          </w:p>
        </w:tc>
        <w:tc>
          <w:tcPr>
            <w:tcW w:w="687" w:type="pct"/>
          </w:tcPr>
          <w:p w:rsidR="00944466" w:rsidRDefault="00944466">
            <w:r>
              <w:t>Muhammad Bilal</w:t>
            </w:r>
          </w:p>
        </w:tc>
        <w:tc>
          <w:tcPr>
            <w:tcW w:w="494" w:type="pct"/>
          </w:tcPr>
          <w:p w:rsidR="00944466" w:rsidRDefault="00944466">
            <w:r>
              <w:t>Siddique Akbar</w:t>
            </w:r>
          </w:p>
        </w:tc>
        <w:tc>
          <w:tcPr>
            <w:tcW w:w="427" w:type="pct"/>
          </w:tcPr>
          <w:p w:rsidR="00944466" w:rsidRDefault="00944466">
            <w:r>
              <w:t>745697-01-M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67.777976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1981</w:t>
            </w:r>
          </w:p>
        </w:tc>
        <w:tc>
          <w:tcPr>
            <w:tcW w:w="290" w:type="pct"/>
          </w:tcPr>
          <w:p w:rsidR="00944466" w:rsidRDefault="00944466">
            <w:r>
              <w:t>7982</w:t>
            </w:r>
          </w:p>
        </w:tc>
        <w:tc>
          <w:tcPr>
            <w:tcW w:w="687" w:type="pct"/>
          </w:tcPr>
          <w:p w:rsidR="00944466" w:rsidRDefault="00944466">
            <w:r>
              <w:t>Aiman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106700-P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13.473469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67.774767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1982</w:t>
            </w:r>
          </w:p>
        </w:tc>
        <w:tc>
          <w:tcPr>
            <w:tcW w:w="290" w:type="pct"/>
          </w:tcPr>
          <w:p w:rsidR="00944466" w:rsidRDefault="00944466">
            <w:r>
              <w:t>24498</w:t>
            </w:r>
          </w:p>
        </w:tc>
        <w:tc>
          <w:tcPr>
            <w:tcW w:w="687" w:type="pct"/>
          </w:tcPr>
          <w:p w:rsidR="00944466" w:rsidRDefault="00944466">
            <w:r>
              <w:t>Ramsha Ahmed Malik</w:t>
            </w:r>
          </w:p>
        </w:tc>
        <w:tc>
          <w:tcPr>
            <w:tcW w:w="494" w:type="pct"/>
          </w:tcPr>
          <w:p w:rsidR="00944466" w:rsidRDefault="00944466">
            <w:r>
              <w:t>Bashir Ahmed Malik</w:t>
            </w:r>
          </w:p>
        </w:tc>
        <w:tc>
          <w:tcPr>
            <w:tcW w:w="427" w:type="pct"/>
          </w:tcPr>
          <w:p w:rsidR="00944466" w:rsidRDefault="00944466">
            <w:r>
              <w:t>717077-01-M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67.767857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1983</w:t>
            </w:r>
          </w:p>
        </w:tc>
        <w:tc>
          <w:tcPr>
            <w:tcW w:w="290" w:type="pct"/>
          </w:tcPr>
          <w:p w:rsidR="00944466" w:rsidRDefault="00944466">
            <w:r>
              <w:t>25145</w:t>
            </w:r>
          </w:p>
        </w:tc>
        <w:tc>
          <w:tcPr>
            <w:tcW w:w="687" w:type="pct"/>
          </w:tcPr>
          <w:p w:rsidR="00944466" w:rsidRDefault="00944466">
            <w:r>
              <w:t>Aiman Fatima</w:t>
            </w:r>
          </w:p>
        </w:tc>
        <w:tc>
          <w:tcPr>
            <w:tcW w:w="494" w:type="pct"/>
          </w:tcPr>
          <w:p w:rsidR="00944466" w:rsidRDefault="00944466">
            <w:r>
              <w:t>MUHAMMAD AFZAL KHAN</w:t>
            </w:r>
          </w:p>
        </w:tc>
        <w:tc>
          <w:tcPr>
            <w:tcW w:w="427" w:type="pct"/>
          </w:tcPr>
          <w:p w:rsidR="00944466" w:rsidRDefault="00944466">
            <w:r>
              <w:t>716667-01-M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89" w:type="pct"/>
          </w:tcPr>
          <w:p w:rsidR="00944466" w:rsidRDefault="00944466">
            <w:r>
              <w:t>4.677273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67.767804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1984</w:t>
            </w:r>
          </w:p>
        </w:tc>
        <w:tc>
          <w:tcPr>
            <w:tcW w:w="290" w:type="pct"/>
          </w:tcPr>
          <w:p w:rsidR="00944466" w:rsidRDefault="00944466">
            <w:r>
              <w:t>23144</w:t>
            </w:r>
          </w:p>
        </w:tc>
        <w:tc>
          <w:tcPr>
            <w:tcW w:w="687" w:type="pct"/>
          </w:tcPr>
          <w:p w:rsidR="00944466" w:rsidRDefault="00944466">
            <w:r>
              <w:t>Asma Amjid</w:t>
            </w:r>
          </w:p>
        </w:tc>
        <w:tc>
          <w:tcPr>
            <w:tcW w:w="494" w:type="pct"/>
          </w:tcPr>
          <w:p w:rsidR="00944466" w:rsidRDefault="00944466">
            <w:r>
              <w:t>Amjid Hussain</w:t>
            </w:r>
          </w:p>
        </w:tc>
        <w:tc>
          <w:tcPr>
            <w:tcW w:w="427" w:type="pct"/>
          </w:tcPr>
          <w:p w:rsidR="00944466" w:rsidRDefault="00944466">
            <w:r>
              <w:t>714249-01-M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13.705882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67.767787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1985</w:t>
            </w:r>
          </w:p>
        </w:tc>
        <w:tc>
          <w:tcPr>
            <w:tcW w:w="290" w:type="pct"/>
          </w:tcPr>
          <w:p w:rsidR="00944466" w:rsidRDefault="00944466">
            <w:r>
              <w:t>25326</w:t>
            </w:r>
          </w:p>
        </w:tc>
        <w:tc>
          <w:tcPr>
            <w:tcW w:w="687" w:type="pct"/>
          </w:tcPr>
          <w:p w:rsidR="00944466" w:rsidRDefault="00944466">
            <w:r>
              <w:t>Ayesha Sadiqa Rai</w:t>
            </w:r>
          </w:p>
        </w:tc>
        <w:tc>
          <w:tcPr>
            <w:tcW w:w="494" w:type="pct"/>
          </w:tcPr>
          <w:p w:rsidR="00944466" w:rsidRDefault="00944466">
            <w:r>
              <w:t>Muhammad Amir</w:t>
            </w:r>
          </w:p>
        </w:tc>
        <w:tc>
          <w:tcPr>
            <w:tcW w:w="427" w:type="pct"/>
          </w:tcPr>
          <w:p w:rsidR="00944466" w:rsidRDefault="00944466">
            <w:r>
              <w:t>715142-01-M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14.017021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67.765938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1986</w:t>
            </w:r>
          </w:p>
        </w:tc>
        <w:tc>
          <w:tcPr>
            <w:tcW w:w="290" w:type="pct"/>
          </w:tcPr>
          <w:p w:rsidR="00944466" w:rsidRDefault="00944466">
            <w:r>
              <w:t>21314</w:t>
            </w:r>
          </w:p>
        </w:tc>
        <w:tc>
          <w:tcPr>
            <w:tcW w:w="687" w:type="pct"/>
          </w:tcPr>
          <w:p w:rsidR="00944466" w:rsidRDefault="00944466">
            <w:r>
              <w:t>Irfan Ul Haq</w:t>
            </w:r>
          </w:p>
        </w:tc>
        <w:tc>
          <w:tcPr>
            <w:tcW w:w="494" w:type="pct"/>
          </w:tcPr>
          <w:p w:rsidR="00944466" w:rsidRDefault="00944466">
            <w:r>
              <w:t>AHMED SAEED KHAN</w:t>
            </w:r>
          </w:p>
        </w:tc>
        <w:tc>
          <w:tcPr>
            <w:tcW w:w="427" w:type="pct"/>
          </w:tcPr>
          <w:p w:rsidR="00944466" w:rsidRDefault="00944466">
            <w:r>
              <w:t>720355-01-M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67.765151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1987</w:t>
            </w:r>
          </w:p>
        </w:tc>
        <w:tc>
          <w:tcPr>
            <w:tcW w:w="290" w:type="pct"/>
          </w:tcPr>
          <w:p w:rsidR="00944466" w:rsidRDefault="00944466">
            <w:r>
              <w:t>21358</w:t>
            </w:r>
          </w:p>
        </w:tc>
        <w:tc>
          <w:tcPr>
            <w:tcW w:w="687" w:type="pct"/>
          </w:tcPr>
          <w:p w:rsidR="00944466" w:rsidRDefault="00944466">
            <w:r>
              <w:t>Ayesha Jaffar</w:t>
            </w:r>
          </w:p>
        </w:tc>
        <w:tc>
          <w:tcPr>
            <w:tcW w:w="494" w:type="pct"/>
          </w:tcPr>
          <w:p w:rsidR="00944466" w:rsidRDefault="00944466">
            <w:r>
              <w:t>Muhammad Jaffar</w:t>
            </w:r>
          </w:p>
        </w:tc>
        <w:tc>
          <w:tcPr>
            <w:tcW w:w="427" w:type="pct"/>
          </w:tcPr>
          <w:p w:rsidR="00944466" w:rsidRDefault="00944466">
            <w:r>
              <w:t>712340-01-M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14.167347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4.395238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67.75804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1988</w:t>
            </w:r>
          </w:p>
        </w:tc>
        <w:tc>
          <w:tcPr>
            <w:tcW w:w="290" w:type="pct"/>
          </w:tcPr>
          <w:p w:rsidR="00944466" w:rsidRDefault="00944466">
            <w:r>
              <w:t>24858</w:t>
            </w:r>
          </w:p>
        </w:tc>
        <w:tc>
          <w:tcPr>
            <w:tcW w:w="687" w:type="pct"/>
          </w:tcPr>
          <w:p w:rsidR="00944466" w:rsidRDefault="00944466">
            <w:r>
              <w:t>Hassan Tariq</w:t>
            </w:r>
          </w:p>
        </w:tc>
        <w:tc>
          <w:tcPr>
            <w:tcW w:w="494" w:type="pct"/>
          </w:tcPr>
          <w:p w:rsidR="00944466" w:rsidRDefault="00944466">
            <w:r>
              <w:t>Tariq Mahmood</w:t>
            </w:r>
          </w:p>
        </w:tc>
        <w:tc>
          <w:tcPr>
            <w:tcW w:w="427" w:type="pct"/>
          </w:tcPr>
          <w:p w:rsidR="00944466" w:rsidRDefault="00944466">
            <w:r>
              <w:t>112266-P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67.753355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1989</w:t>
            </w:r>
          </w:p>
        </w:tc>
        <w:tc>
          <w:tcPr>
            <w:tcW w:w="290" w:type="pct"/>
          </w:tcPr>
          <w:p w:rsidR="00944466" w:rsidRDefault="00944466">
            <w:r>
              <w:t>17861</w:t>
            </w:r>
          </w:p>
        </w:tc>
        <w:tc>
          <w:tcPr>
            <w:tcW w:w="687" w:type="pct"/>
          </w:tcPr>
          <w:p w:rsidR="00944466" w:rsidRDefault="00944466">
            <w:r>
              <w:t>Abeer Fatima</w:t>
            </w:r>
          </w:p>
        </w:tc>
        <w:tc>
          <w:tcPr>
            <w:tcW w:w="494" w:type="pct"/>
          </w:tcPr>
          <w:p w:rsidR="00944466" w:rsidRDefault="00944466">
            <w:r>
              <w:t>Muhammad Ikrama</w:t>
            </w:r>
          </w:p>
        </w:tc>
        <w:tc>
          <w:tcPr>
            <w:tcW w:w="427" w:type="pct"/>
          </w:tcPr>
          <w:p w:rsidR="00944466" w:rsidRDefault="00944466">
            <w:r>
              <w:t>110402-P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67.747727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1990</w:t>
            </w:r>
          </w:p>
        </w:tc>
        <w:tc>
          <w:tcPr>
            <w:tcW w:w="290" w:type="pct"/>
          </w:tcPr>
          <w:p w:rsidR="00944466" w:rsidRDefault="00944466">
            <w:r>
              <w:t>22540</w:t>
            </w:r>
          </w:p>
        </w:tc>
        <w:tc>
          <w:tcPr>
            <w:tcW w:w="687" w:type="pct"/>
          </w:tcPr>
          <w:p w:rsidR="00944466" w:rsidRDefault="00944466">
            <w:r>
              <w:t>Inshrahkhankips@Gmail.Com</w:t>
            </w:r>
          </w:p>
        </w:tc>
        <w:tc>
          <w:tcPr>
            <w:tcW w:w="494" w:type="pct"/>
          </w:tcPr>
          <w:p w:rsidR="00944466" w:rsidRDefault="00944466">
            <w:r>
              <w:t>Sajid Karim</w:t>
            </w:r>
          </w:p>
        </w:tc>
        <w:tc>
          <w:tcPr>
            <w:tcW w:w="427" w:type="pct"/>
          </w:tcPr>
          <w:p w:rsidR="00944466" w:rsidRDefault="00944466">
            <w:r>
              <w:t>109747-P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13.391837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67.7453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1991</w:t>
            </w:r>
          </w:p>
        </w:tc>
        <w:tc>
          <w:tcPr>
            <w:tcW w:w="290" w:type="pct"/>
          </w:tcPr>
          <w:p w:rsidR="00944466" w:rsidRDefault="00944466">
            <w:r>
              <w:t>25000</w:t>
            </w:r>
          </w:p>
        </w:tc>
        <w:tc>
          <w:tcPr>
            <w:tcW w:w="687" w:type="pct"/>
          </w:tcPr>
          <w:p w:rsidR="00944466" w:rsidRDefault="00944466">
            <w:r>
              <w:t>Ayesha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716014-01-M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67.743507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1992</w:t>
            </w:r>
          </w:p>
        </w:tc>
        <w:tc>
          <w:tcPr>
            <w:tcW w:w="290" w:type="pct"/>
          </w:tcPr>
          <w:p w:rsidR="00944466" w:rsidRDefault="00944466">
            <w:r>
              <w:t>24920</w:t>
            </w:r>
          </w:p>
        </w:tc>
        <w:tc>
          <w:tcPr>
            <w:tcW w:w="687" w:type="pct"/>
          </w:tcPr>
          <w:p w:rsidR="00944466" w:rsidRDefault="00944466">
            <w:r>
              <w:t>Amna Kalsoom Abid</w:t>
            </w:r>
          </w:p>
        </w:tc>
        <w:tc>
          <w:tcPr>
            <w:tcW w:w="494" w:type="pct"/>
          </w:tcPr>
          <w:p w:rsidR="00944466" w:rsidRDefault="00944466">
            <w:r>
              <w:t>Muhammad Abid</w:t>
            </w:r>
          </w:p>
        </w:tc>
        <w:tc>
          <w:tcPr>
            <w:tcW w:w="427" w:type="pct"/>
          </w:tcPr>
          <w:p w:rsidR="00944466" w:rsidRDefault="00944466">
            <w:r>
              <w:t>719529-01-M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4.042857</w:t>
            </w:r>
          </w:p>
        </w:tc>
        <w:tc>
          <w:tcPr>
            <w:tcW w:w="289" w:type="pct"/>
          </w:tcPr>
          <w:p w:rsidR="00944466" w:rsidRDefault="00944466">
            <w:r>
              <w:t>3.804545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67.743235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1993</w:t>
            </w:r>
          </w:p>
        </w:tc>
        <w:tc>
          <w:tcPr>
            <w:tcW w:w="290" w:type="pct"/>
          </w:tcPr>
          <w:p w:rsidR="00944466" w:rsidRDefault="00944466">
            <w:r>
              <w:t>21356</w:t>
            </w:r>
          </w:p>
        </w:tc>
        <w:tc>
          <w:tcPr>
            <w:tcW w:w="687" w:type="pct"/>
          </w:tcPr>
          <w:p w:rsidR="00944466" w:rsidRDefault="00944466">
            <w:r>
              <w:t>Narmeen Saba</w:t>
            </w:r>
          </w:p>
        </w:tc>
        <w:tc>
          <w:tcPr>
            <w:tcW w:w="494" w:type="pct"/>
          </w:tcPr>
          <w:p w:rsidR="00944466" w:rsidRDefault="00944466">
            <w:r>
              <w:t>Khuda Bukhsh</w:t>
            </w:r>
          </w:p>
        </w:tc>
        <w:tc>
          <w:tcPr>
            <w:tcW w:w="427" w:type="pct"/>
          </w:tcPr>
          <w:p w:rsidR="00944466" w:rsidRDefault="00944466">
            <w:r>
              <w:t>109522-P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67.739664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1994</w:t>
            </w:r>
          </w:p>
        </w:tc>
        <w:tc>
          <w:tcPr>
            <w:tcW w:w="290" w:type="pct"/>
          </w:tcPr>
          <w:p w:rsidR="00944466" w:rsidRDefault="00944466">
            <w:r>
              <w:t>23056</w:t>
            </w:r>
          </w:p>
        </w:tc>
        <w:tc>
          <w:tcPr>
            <w:tcW w:w="687" w:type="pct"/>
          </w:tcPr>
          <w:p w:rsidR="00944466" w:rsidRDefault="00944466">
            <w:r>
              <w:t>Sarfraz Hussain Haider</w:t>
            </w:r>
          </w:p>
        </w:tc>
        <w:tc>
          <w:tcPr>
            <w:tcW w:w="494" w:type="pct"/>
          </w:tcPr>
          <w:p w:rsidR="00944466" w:rsidRDefault="00944466">
            <w:r>
              <w:t>Syed Ghazanfar Ali Shah</w:t>
            </w:r>
          </w:p>
        </w:tc>
        <w:tc>
          <w:tcPr>
            <w:tcW w:w="427" w:type="pct"/>
          </w:tcPr>
          <w:p w:rsidR="00944466" w:rsidRDefault="00944466">
            <w:r>
              <w:t>100904-P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6.833333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2.790476</w:t>
            </w:r>
          </w:p>
        </w:tc>
        <w:tc>
          <w:tcPr>
            <w:tcW w:w="289" w:type="pct"/>
          </w:tcPr>
          <w:p w:rsidR="00944466" w:rsidRDefault="00944466">
            <w:r>
              <w:t>3.481818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67.73896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1995</w:t>
            </w:r>
          </w:p>
        </w:tc>
        <w:tc>
          <w:tcPr>
            <w:tcW w:w="290" w:type="pct"/>
          </w:tcPr>
          <w:p w:rsidR="00944466" w:rsidRDefault="00944466">
            <w:r>
              <w:t>22665</w:t>
            </w:r>
          </w:p>
        </w:tc>
        <w:tc>
          <w:tcPr>
            <w:tcW w:w="687" w:type="pct"/>
          </w:tcPr>
          <w:p w:rsidR="00944466" w:rsidRDefault="00944466">
            <w:r>
              <w:t>Nayaab Yousaf</w:t>
            </w:r>
          </w:p>
        </w:tc>
        <w:tc>
          <w:tcPr>
            <w:tcW w:w="494" w:type="pct"/>
          </w:tcPr>
          <w:p w:rsidR="00944466" w:rsidRDefault="00944466">
            <w:r>
              <w:t>Ch. Yousaf Mahmood</w:t>
            </w:r>
          </w:p>
        </w:tc>
        <w:tc>
          <w:tcPr>
            <w:tcW w:w="427" w:type="pct"/>
          </w:tcPr>
          <w:p w:rsidR="00944466" w:rsidRDefault="00944466">
            <w:r>
              <w:t>717393-01-M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67.737662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1996</w:t>
            </w:r>
          </w:p>
        </w:tc>
        <w:tc>
          <w:tcPr>
            <w:tcW w:w="290" w:type="pct"/>
          </w:tcPr>
          <w:p w:rsidR="00944466" w:rsidRDefault="00944466">
            <w:r>
              <w:t>22969</w:t>
            </w:r>
          </w:p>
        </w:tc>
        <w:tc>
          <w:tcPr>
            <w:tcW w:w="687" w:type="pct"/>
          </w:tcPr>
          <w:p w:rsidR="00944466" w:rsidRDefault="00944466">
            <w:r>
              <w:t>Mahak Ameer Hamza</w:t>
            </w:r>
          </w:p>
        </w:tc>
        <w:tc>
          <w:tcPr>
            <w:tcW w:w="494" w:type="pct"/>
          </w:tcPr>
          <w:p w:rsidR="00944466" w:rsidRDefault="00944466">
            <w:r>
              <w:t>Ameer Hamza</w:t>
            </w:r>
          </w:p>
        </w:tc>
        <w:tc>
          <w:tcPr>
            <w:tcW w:w="427" w:type="pct"/>
          </w:tcPr>
          <w:p w:rsidR="00944466" w:rsidRDefault="00944466">
            <w:r>
              <w:t>97207-P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4.123529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67.732438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1997</w:t>
            </w:r>
          </w:p>
        </w:tc>
        <w:tc>
          <w:tcPr>
            <w:tcW w:w="290" w:type="pct"/>
          </w:tcPr>
          <w:p w:rsidR="00944466" w:rsidRDefault="00944466">
            <w:r>
              <w:t>21177</w:t>
            </w:r>
          </w:p>
        </w:tc>
        <w:tc>
          <w:tcPr>
            <w:tcW w:w="687" w:type="pct"/>
          </w:tcPr>
          <w:p w:rsidR="00944466" w:rsidRDefault="00944466">
            <w:r>
              <w:t>Muhammad Waqas</w:t>
            </w:r>
          </w:p>
        </w:tc>
        <w:tc>
          <w:tcPr>
            <w:tcW w:w="494" w:type="pct"/>
          </w:tcPr>
          <w:p w:rsidR="00944466" w:rsidRDefault="00944466">
            <w:r>
              <w:t xml:space="preserve">Farhat Hussain </w:t>
            </w:r>
          </w:p>
        </w:tc>
        <w:tc>
          <w:tcPr>
            <w:tcW w:w="427" w:type="pct"/>
          </w:tcPr>
          <w:p w:rsidR="00944466" w:rsidRDefault="00944466">
            <w:r>
              <w:t>112317-P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3.940909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67.729599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1998</w:t>
            </w:r>
          </w:p>
        </w:tc>
        <w:tc>
          <w:tcPr>
            <w:tcW w:w="290" w:type="pct"/>
          </w:tcPr>
          <w:p w:rsidR="00944466" w:rsidRDefault="00944466">
            <w:r>
              <w:t>22414</w:t>
            </w:r>
          </w:p>
        </w:tc>
        <w:tc>
          <w:tcPr>
            <w:tcW w:w="687" w:type="pct"/>
          </w:tcPr>
          <w:p w:rsidR="00944466" w:rsidRDefault="00944466">
            <w:r>
              <w:t>Muhammad Shahram Gull Ch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116675-P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13.191489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67.728286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1999</w:t>
            </w:r>
          </w:p>
        </w:tc>
        <w:tc>
          <w:tcPr>
            <w:tcW w:w="290" w:type="pct"/>
          </w:tcPr>
          <w:p w:rsidR="00944466" w:rsidRDefault="00944466">
            <w:r>
              <w:t>22630</w:t>
            </w:r>
          </w:p>
        </w:tc>
        <w:tc>
          <w:tcPr>
            <w:tcW w:w="687" w:type="pct"/>
          </w:tcPr>
          <w:p w:rsidR="00944466" w:rsidRDefault="00944466">
            <w:r>
              <w:t>Tooba Shahzadi</w:t>
            </w:r>
          </w:p>
        </w:tc>
        <w:tc>
          <w:tcPr>
            <w:tcW w:w="494" w:type="pct"/>
          </w:tcPr>
          <w:p w:rsidR="00944466" w:rsidRDefault="00944466">
            <w:r>
              <w:t xml:space="preserve">Adil Hussain </w:t>
            </w:r>
          </w:p>
        </w:tc>
        <w:tc>
          <w:tcPr>
            <w:tcW w:w="427" w:type="pct"/>
          </w:tcPr>
          <w:p w:rsidR="00944466" w:rsidRDefault="00944466">
            <w:r>
              <w:t>B-115546-p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67.727489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2000</w:t>
            </w:r>
          </w:p>
        </w:tc>
        <w:tc>
          <w:tcPr>
            <w:tcW w:w="290" w:type="pct"/>
          </w:tcPr>
          <w:p w:rsidR="00944466" w:rsidRDefault="00944466">
            <w:r>
              <w:t>23335</w:t>
            </w:r>
          </w:p>
        </w:tc>
        <w:tc>
          <w:tcPr>
            <w:tcW w:w="687" w:type="pct"/>
          </w:tcPr>
          <w:p w:rsidR="00944466" w:rsidRDefault="00944466">
            <w:r>
              <w:t>Zarlish Fazal</w:t>
            </w:r>
          </w:p>
        </w:tc>
        <w:tc>
          <w:tcPr>
            <w:tcW w:w="494" w:type="pct"/>
          </w:tcPr>
          <w:p w:rsidR="00944466" w:rsidRDefault="00944466">
            <w:r>
              <w:t>Shafiq Ur Rehman</w:t>
            </w:r>
          </w:p>
        </w:tc>
        <w:tc>
          <w:tcPr>
            <w:tcW w:w="427" w:type="pct"/>
          </w:tcPr>
          <w:p w:rsidR="00944466" w:rsidRDefault="00944466">
            <w:r>
              <w:t>714050-01-M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13.109804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4.377778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67.72546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2001</w:t>
            </w:r>
          </w:p>
        </w:tc>
        <w:tc>
          <w:tcPr>
            <w:tcW w:w="290" w:type="pct"/>
          </w:tcPr>
          <w:p w:rsidR="00944466" w:rsidRDefault="00944466">
            <w:r>
              <w:t>23308</w:t>
            </w:r>
          </w:p>
        </w:tc>
        <w:tc>
          <w:tcPr>
            <w:tcW w:w="687" w:type="pct"/>
          </w:tcPr>
          <w:p w:rsidR="00944466" w:rsidRDefault="00944466">
            <w:r>
              <w:t>Nosheen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>720964-01-M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67.723485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2002</w:t>
            </w:r>
          </w:p>
        </w:tc>
        <w:tc>
          <w:tcPr>
            <w:tcW w:w="290" w:type="pct"/>
          </w:tcPr>
          <w:p w:rsidR="00944466" w:rsidRDefault="00944466">
            <w:r>
              <w:t>21881</w:t>
            </w:r>
          </w:p>
        </w:tc>
        <w:tc>
          <w:tcPr>
            <w:tcW w:w="687" w:type="pct"/>
          </w:tcPr>
          <w:p w:rsidR="00944466" w:rsidRDefault="00944466">
            <w:r>
              <w:t>Muhammad Zeeshan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111846-p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67.721861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2003</w:t>
            </w:r>
          </w:p>
        </w:tc>
        <w:tc>
          <w:tcPr>
            <w:tcW w:w="290" w:type="pct"/>
          </w:tcPr>
          <w:p w:rsidR="00944466" w:rsidRDefault="00944466">
            <w:r>
              <w:t>20901</w:t>
            </w:r>
          </w:p>
        </w:tc>
        <w:tc>
          <w:tcPr>
            <w:tcW w:w="687" w:type="pct"/>
          </w:tcPr>
          <w:p w:rsidR="00944466" w:rsidRDefault="00944466">
            <w:r>
              <w:t>Maryam Nazar</w:t>
            </w:r>
          </w:p>
        </w:tc>
        <w:tc>
          <w:tcPr>
            <w:tcW w:w="494" w:type="pct"/>
          </w:tcPr>
          <w:p w:rsidR="00944466" w:rsidRDefault="00944466">
            <w:r>
              <w:t>Nazar Hussain</w:t>
            </w:r>
          </w:p>
        </w:tc>
        <w:tc>
          <w:tcPr>
            <w:tcW w:w="427" w:type="pct"/>
          </w:tcPr>
          <w:p w:rsidR="00944466" w:rsidRDefault="00944466">
            <w:r>
              <w:t>713912-01-M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67.72065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2004</w:t>
            </w:r>
          </w:p>
        </w:tc>
        <w:tc>
          <w:tcPr>
            <w:tcW w:w="290" w:type="pct"/>
          </w:tcPr>
          <w:p w:rsidR="00944466" w:rsidRDefault="00944466">
            <w:r>
              <w:t>21117</w:t>
            </w:r>
          </w:p>
        </w:tc>
        <w:tc>
          <w:tcPr>
            <w:tcW w:w="687" w:type="pct"/>
          </w:tcPr>
          <w:p w:rsidR="00944466" w:rsidRDefault="00944466">
            <w:r>
              <w:t>Muhammad Hammad Mukhtar</w:t>
            </w:r>
          </w:p>
        </w:tc>
        <w:tc>
          <w:tcPr>
            <w:tcW w:w="494" w:type="pct"/>
          </w:tcPr>
          <w:p w:rsidR="00944466" w:rsidRDefault="00944466">
            <w:r>
              <w:t>Mukhtar Ahmed</w:t>
            </w:r>
          </w:p>
        </w:tc>
        <w:tc>
          <w:tcPr>
            <w:tcW w:w="427" w:type="pct"/>
          </w:tcPr>
          <w:p w:rsidR="00944466" w:rsidRDefault="00944466">
            <w:r>
              <w:t>745695-01-M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67.719264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2005</w:t>
            </w:r>
          </w:p>
        </w:tc>
        <w:tc>
          <w:tcPr>
            <w:tcW w:w="290" w:type="pct"/>
          </w:tcPr>
          <w:p w:rsidR="00944466" w:rsidRDefault="00944466">
            <w:r>
              <w:t>17658</w:t>
            </w:r>
          </w:p>
        </w:tc>
        <w:tc>
          <w:tcPr>
            <w:tcW w:w="687" w:type="pct"/>
          </w:tcPr>
          <w:p w:rsidR="00944466" w:rsidRDefault="00944466">
            <w:r>
              <w:t>Atif Rasool</w:t>
            </w:r>
          </w:p>
        </w:tc>
        <w:tc>
          <w:tcPr>
            <w:tcW w:w="494" w:type="pct"/>
          </w:tcPr>
          <w:p w:rsidR="00944466" w:rsidRDefault="00944466">
            <w:r>
              <w:t>Asif Rasool Pitafi</w:t>
            </w:r>
          </w:p>
        </w:tc>
        <w:tc>
          <w:tcPr>
            <w:tcW w:w="427" w:type="pct"/>
          </w:tcPr>
          <w:p w:rsidR="00944466" w:rsidRDefault="00944466">
            <w:r>
              <w:t>100914-P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13.088889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3.663636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67.719192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2006</w:t>
            </w:r>
          </w:p>
        </w:tc>
        <w:tc>
          <w:tcPr>
            <w:tcW w:w="290" w:type="pct"/>
          </w:tcPr>
          <w:p w:rsidR="00944466" w:rsidRDefault="00944466">
            <w:r>
              <w:t>25266</w:t>
            </w:r>
          </w:p>
        </w:tc>
        <w:tc>
          <w:tcPr>
            <w:tcW w:w="687" w:type="pct"/>
          </w:tcPr>
          <w:p w:rsidR="00944466" w:rsidRDefault="00944466">
            <w:r>
              <w:t>Ramsha Inshad</w:t>
            </w:r>
          </w:p>
        </w:tc>
        <w:tc>
          <w:tcPr>
            <w:tcW w:w="494" w:type="pct"/>
          </w:tcPr>
          <w:p w:rsidR="00944466" w:rsidRDefault="00944466">
            <w:r>
              <w:t>Inshad Ali</w:t>
            </w:r>
          </w:p>
        </w:tc>
        <w:tc>
          <w:tcPr>
            <w:tcW w:w="427" w:type="pct"/>
          </w:tcPr>
          <w:p w:rsidR="00944466" w:rsidRDefault="00944466">
            <w:r>
              <w:t>712919-01-M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67.714881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2007</w:t>
            </w:r>
          </w:p>
        </w:tc>
        <w:tc>
          <w:tcPr>
            <w:tcW w:w="290" w:type="pct"/>
          </w:tcPr>
          <w:p w:rsidR="00944466" w:rsidRDefault="00944466">
            <w:r>
              <w:t>3933</w:t>
            </w:r>
          </w:p>
        </w:tc>
        <w:tc>
          <w:tcPr>
            <w:tcW w:w="687" w:type="pct"/>
          </w:tcPr>
          <w:p w:rsidR="00944466" w:rsidRDefault="00944466">
            <w:r>
              <w:t>Aimen Iftikhar</w:t>
            </w:r>
          </w:p>
        </w:tc>
        <w:tc>
          <w:tcPr>
            <w:tcW w:w="494" w:type="pct"/>
          </w:tcPr>
          <w:p w:rsidR="00944466" w:rsidRDefault="00944466">
            <w:r>
              <w:t>Iftikhar Ahmed</w:t>
            </w:r>
          </w:p>
        </w:tc>
        <w:tc>
          <w:tcPr>
            <w:tcW w:w="427" w:type="pct"/>
          </w:tcPr>
          <w:p w:rsidR="00944466" w:rsidRDefault="00944466">
            <w:r>
              <w:t>82345-P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4.541176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67.710116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2008</w:t>
            </w:r>
          </w:p>
        </w:tc>
        <w:tc>
          <w:tcPr>
            <w:tcW w:w="290" w:type="pct"/>
          </w:tcPr>
          <w:p w:rsidR="00944466" w:rsidRDefault="00944466">
            <w:r>
              <w:t>15868</w:t>
            </w:r>
          </w:p>
        </w:tc>
        <w:tc>
          <w:tcPr>
            <w:tcW w:w="687" w:type="pct"/>
          </w:tcPr>
          <w:p w:rsidR="00944466" w:rsidRDefault="00944466">
            <w:r>
              <w:t>Sara Saleem</w:t>
            </w:r>
          </w:p>
        </w:tc>
        <w:tc>
          <w:tcPr>
            <w:tcW w:w="494" w:type="pct"/>
          </w:tcPr>
          <w:p w:rsidR="00944466" w:rsidRDefault="00944466">
            <w:r>
              <w:t>Muhammad Saleem Chishti</w:t>
            </w:r>
          </w:p>
        </w:tc>
        <w:tc>
          <w:tcPr>
            <w:tcW w:w="427" w:type="pct"/>
          </w:tcPr>
          <w:p w:rsidR="00944466" w:rsidRDefault="00944466">
            <w:r>
              <w:t>106971-P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67.709037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2009</w:t>
            </w:r>
          </w:p>
        </w:tc>
        <w:tc>
          <w:tcPr>
            <w:tcW w:w="290" w:type="pct"/>
          </w:tcPr>
          <w:p w:rsidR="00944466" w:rsidRDefault="00944466">
            <w:r>
              <w:t>5972</w:t>
            </w:r>
          </w:p>
        </w:tc>
        <w:tc>
          <w:tcPr>
            <w:tcW w:w="687" w:type="pct"/>
          </w:tcPr>
          <w:p w:rsidR="00944466" w:rsidRDefault="00944466">
            <w:r>
              <w:t>Waqas Fazil</w:t>
            </w:r>
          </w:p>
        </w:tc>
        <w:tc>
          <w:tcPr>
            <w:tcW w:w="494" w:type="pct"/>
          </w:tcPr>
          <w:p w:rsidR="00944466" w:rsidRDefault="00944466">
            <w:r>
              <w:t>Muhammad Fazil</w:t>
            </w:r>
          </w:p>
        </w:tc>
        <w:tc>
          <w:tcPr>
            <w:tcW w:w="427" w:type="pct"/>
          </w:tcPr>
          <w:p w:rsidR="00944466" w:rsidRDefault="00944466">
            <w:r>
              <w:t>3860-AJK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17.230769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4.094118</w:t>
            </w:r>
          </w:p>
        </w:tc>
        <w:tc>
          <w:tcPr>
            <w:tcW w:w="289" w:type="pct"/>
          </w:tcPr>
          <w:p w:rsidR="00944466" w:rsidRDefault="00944466">
            <w:r>
              <w:t>3.881818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67.706705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2010</w:t>
            </w:r>
          </w:p>
        </w:tc>
        <w:tc>
          <w:tcPr>
            <w:tcW w:w="290" w:type="pct"/>
          </w:tcPr>
          <w:p w:rsidR="00944466" w:rsidRDefault="00944466">
            <w:r>
              <w:t>23359</w:t>
            </w:r>
          </w:p>
        </w:tc>
        <w:tc>
          <w:tcPr>
            <w:tcW w:w="687" w:type="pct"/>
          </w:tcPr>
          <w:p w:rsidR="00944466" w:rsidRDefault="00944466">
            <w:r>
              <w:t>Sittara Ghaffar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Abdul-Ghaffar </w:t>
            </w:r>
          </w:p>
        </w:tc>
        <w:tc>
          <w:tcPr>
            <w:tcW w:w="427" w:type="pct"/>
          </w:tcPr>
          <w:p w:rsidR="00944466" w:rsidRDefault="00944466">
            <w:r>
              <w:t>113918-P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67.701461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2011</w:t>
            </w:r>
          </w:p>
        </w:tc>
        <w:tc>
          <w:tcPr>
            <w:tcW w:w="290" w:type="pct"/>
          </w:tcPr>
          <w:p w:rsidR="00944466" w:rsidRDefault="00944466">
            <w:r>
              <w:t>22830</w:t>
            </w:r>
          </w:p>
        </w:tc>
        <w:tc>
          <w:tcPr>
            <w:tcW w:w="687" w:type="pct"/>
          </w:tcPr>
          <w:p w:rsidR="00944466" w:rsidRDefault="00944466">
            <w:r>
              <w:t>Huda Tariq</w:t>
            </w:r>
          </w:p>
        </w:tc>
        <w:tc>
          <w:tcPr>
            <w:tcW w:w="494" w:type="pct"/>
          </w:tcPr>
          <w:p w:rsidR="00944466" w:rsidRDefault="00944466">
            <w:r>
              <w:t>Tariq Parvez</w:t>
            </w:r>
          </w:p>
        </w:tc>
        <w:tc>
          <w:tcPr>
            <w:tcW w:w="427" w:type="pct"/>
          </w:tcPr>
          <w:p w:rsidR="00944466" w:rsidRDefault="00944466">
            <w:r>
              <w:t>103755-P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67.698052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2012</w:t>
            </w:r>
          </w:p>
        </w:tc>
        <w:tc>
          <w:tcPr>
            <w:tcW w:w="290" w:type="pct"/>
          </w:tcPr>
          <w:p w:rsidR="00944466" w:rsidRDefault="00944466">
            <w:r>
              <w:t>21665</w:t>
            </w:r>
          </w:p>
        </w:tc>
        <w:tc>
          <w:tcPr>
            <w:tcW w:w="687" w:type="pct"/>
          </w:tcPr>
          <w:p w:rsidR="00944466" w:rsidRDefault="00944466">
            <w:r>
              <w:t>Asad Munir</w:t>
            </w:r>
          </w:p>
        </w:tc>
        <w:tc>
          <w:tcPr>
            <w:tcW w:w="494" w:type="pct"/>
          </w:tcPr>
          <w:p w:rsidR="00944466" w:rsidRDefault="00944466">
            <w:r>
              <w:t>Munir Ahmed Nadeem</w:t>
            </w:r>
          </w:p>
        </w:tc>
        <w:tc>
          <w:tcPr>
            <w:tcW w:w="427" w:type="pct"/>
          </w:tcPr>
          <w:p w:rsidR="00944466" w:rsidRDefault="00944466">
            <w:r>
              <w:t>744655-01-M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67.697241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2013</w:t>
            </w:r>
          </w:p>
        </w:tc>
        <w:tc>
          <w:tcPr>
            <w:tcW w:w="290" w:type="pct"/>
          </w:tcPr>
          <w:p w:rsidR="00944466" w:rsidRDefault="00944466">
            <w:r>
              <w:t>23315</w:t>
            </w:r>
          </w:p>
        </w:tc>
        <w:tc>
          <w:tcPr>
            <w:tcW w:w="687" w:type="pct"/>
          </w:tcPr>
          <w:p w:rsidR="00944466" w:rsidRDefault="00944466">
            <w:r>
              <w:t>Shazma Shafiq</w:t>
            </w:r>
          </w:p>
        </w:tc>
        <w:tc>
          <w:tcPr>
            <w:tcW w:w="494" w:type="pct"/>
          </w:tcPr>
          <w:p w:rsidR="00944466" w:rsidRDefault="00944466">
            <w:r>
              <w:t>MUHAMMAD SHAFIQ</w:t>
            </w:r>
          </w:p>
        </w:tc>
        <w:tc>
          <w:tcPr>
            <w:tcW w:w="427" w:type="pct"/>
          </w:tcPr>
          <w:p w:rsidR="00944466" w:rsidRDefault="00944466">
            <w:r>
              <w:t>112865-P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67.691017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2014</w:t>
            </w:r>
          </w:p>
        </w:tc>
        <w:tc>
          <w:tcPr>
            <w:tcW w:w="290" w:type="pct"/>
          </w:tcPr>
          <w:p w:rsidR="00944466" w:rsidRDefault="00944466">
            <w:r>
              <w:t>22180</w:t>
            </w:r>
          </w:p>
        </w:tc>
        <w:tc>
          <w:tcPr>
            <w:tcW w:w="687" w:type="pct"/>
          </w:tcPr>
          <w:p w:rsidR="00944466" w:rsidRDefault="00944466">
            <w:r>
              <w:t>Muhammad Aziz Ur Rehman</w:t>
            </w:r>
          </w:p>
        </w:tc>
        <w:tc>
          <w:tcPr>
            <w:tcW w:w="494" w:type="pct"/>
          </w:tcPr>
          <w:p w:rsidR="00944466" w:rsidRDefault="00944466">
            <w:r>
              <w:t>Muhammad Shafiq Ur Rehman</w:t>
            </w:r>
          </w:p>
        </w:tc>
        <w:tc>
          <w:tcPr>
            <w:tcW w:w="427" w:type="pct"/>
          </w:tcPr>
          <w:p w:rsidR="00944466" w:rsidRDefault="00944466">
            <w:r>
              <w:t>715986-01-M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67.689502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2015</w:t>
            </w:r>
          </w:p>
        </w:tc>
        <w:tc>
          <w:tcPr>
            <w:tcW w:w="290" w:type="pct"/>
          </w:tcPr>
          <w:p w:rsidR="00944466" w:rsidRDefault="00944466">
            <w:r>
              <w:t>25123</w:t>
            </w:r>
          </w:p>
        </w:tc>
        <w:tc>
          <w:tcPr>
            <w:tcW w:w="687" w:type="pct"/>
          </w:tcPr>
          <w:p w:rsidR="00944466" w:rsidRDefault="00944466">
            <w:r>
              <w:t>Faiza Rauf</w:t>
            </w:r>
          </w:p>
        </w:tc>
        <w:tc>
          <w:tcPr>
            <w:tcW w:w="494" w:type="pct"/>
          </w:tcPr>
          <w:p w:rsidR="00944466" w:rsidRDefault="00944466">
            <w:r>
              <w:t>Abdul Rauf</w:t>
            </w:r>
          </w:p>
        </w:tc>
        <w:tc>
          <w:tcPr>
            <w:tcW w:w="427" w:type="pct"/>
          </w:tcPr>
          <w:p w:rsidR="00944466" w:rsidRDefault="00944466">
            <w:r>
              <w:t>111026-p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67.687933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2016</w:t>
            </w:r>
          </w:p>
        </w:tc>
        <w:tc>
          <w:tcPr>
            <w:tcW w:w="290" w:type="pct"/>
          </w:tcPr>
          <w:p w:rsidR="00944466" w:rsidRDefault="00944466">
            <w:r>
              <w:t>24630</w:t>
            </w:r>
          </w:p>
        </w:tc>
        <w:tc>
          <w:tcPr>
            <w:tcW w:w="687" w:type="pct"/>
          </w:tcPr>
          <w:p w:rsidR="00944466" w:rsidRDefault="00944466">
            <w:r>
              <w:t>Muhammad Bilal Khalid</w:t>
            </w:r>
          </w:p>
        </w:tc>
        <w:tc>
          <w:tcPr>
            <w:tcW w:w="494" w:type="pct"/>
          </w:tcPr>
          <w:p w:rsidR="00944466" w:rsidRDefault="00944466">
            <w:r>
              <w:t>Muhammad Khalid shafi</w:t>
            </w:r>
          </w:p>
        </w:tc>
        <w:tc>
          <w:tcPr>
            <w:tcW w:w="427" w:type="pct"/>
          </w:tcPr>
          <w:p w:rsidR="00944466" w:rsidRDefault="00944466">
            <w:r>
              <w:t>749308-01-M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14.121739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4.209524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67.685808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2017</w:t>
            </w:r>
          </w:p>
        </w:tc>
        <w:tc>
          <w:tcPr>
            <w:tcW w:w="290" w:type="pct"/>
          </w:tcPr>
          <w:p w:rsidR="00944466" w:rsidRDefault="00944466">
            <w:r>
              <w:t>17828</w:t>
            </w:r>
          </w:p>
        </w:tc>
        <w:tc>
          <w:tcPr>
            <w:tcW w:w="687" w:type="pct"/>
          </w:tcPr>
          <w:p w:rsidR="00944466" w:rsidRDefault="00944466">
            <w:r>
              <w:t>Haadi Tahir</w:t>
            </w:r>
          </w:p>
        </w:tc>
        <w:tc>
          <w:tcPr>
            <w:tcW w:w="494" w:type="pct"/>
          </w:tcPr>
          <w:p w:rsidR="00944466" w:rsidRDefault="00944466">
            <w:r>
              <w:t>Dr. Tahir Naveed</w:t>
            </w:r>
          </w:p>
        </w:tc>
        <w:tc>
          <w:tcPr>
            <w:tcW w:w="427" w:type="pct"/>
          </w:tcPr>
          <w:p w:rsidR="00944466" w:rsidRDefault="00944466">
            <w:r>
              <w:t>116358-P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67.683658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2018</w:t>
            </w:r>
          </w:p>
        </w:tc>
        <w:tc>
          <w:tcPr>
            <w:tcW w:w="290" w:type="pct"/>
          </w:tcPr>
          <w:p w:rsidR="00944466" w:rsidRDefault="00944466">
            <w:r>
              <w:t>22677</w:t>
            </w:r>
          </w:p>
        </w:tc>
        <w:tc>
          <w:tcPr>
            <w:tcW w:w="687" w:type="pct"/>
          </w:tcPr>
          <w:p w:rsidR="00944466" w:rsidRDefault="00944466">
            <w:r>
              <w:t>Benish Badar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Zohaib </w:t>
            </w:r>
          </w:p>
        </w:tc>
        <w:tc>
          <w:tcPr>
            <w:tcW w:w="427" w:type="pct"/>
          </w:tcPr>
          <w:p w:rsidR="00944466" w:rsidRDefault="00944466">
            <w:r>
              <w:t>718368-01-M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67.676786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2019</w:t>
            </w:r>
          </w:p>
        </w:tc>
        <w:tc>
          <w:tcPr>
            <w:tcW w:w="290" w:type="pct"/>
          </w:tcPr>
          <w:p w:rsidR="00944466" w:rsidRDefault="00944466">
            <w:r>
              <w:t>22837</w:t>
            </w:r>
          </w:p>
        </w:tc>
        <w:tc>
          <w:tcPr>
            <w:tcW w:w="687" w:type="pct"/>
          </w:tcPr>
          <w:p w:rsidR="00944466" w:rsidRDefault="00944466">
            <w:r>
              <w:t>Jannat Asad</w:t>
            </w:r>
          </w:p>
        </w:tc>
        <w:tc>
          <w:tcPr>
            <w:tcW w:w="494" w:type="pct"/>
          </w:tcPr>
          <w:p w:rsidR="00944466" w:rsidRDefault="00944466">
            <w:r>
              <w:t xml:space="preserve">Asad ullah malik </w:t>
            </w:r>
          </w:p>
        </w:tc>
        <w:tc>
          <w:tcPr>
            <w:tcW w:w="427" w:type="pct"/>
          </w:tcPr>
          <w:p w:rsidR="00944466" w:rsidRDefault="00944466">
            <w:r>
              <w:t>720392-01-M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4.07619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67.674296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2020</w:t>
            </w:r>
          </w:p>
        </w:tc>
        <w:tc>
          <w:tcPr>
            <w:tcW w:w="290" w:type="pct"/>
          </w:tcPr>
          <w:p w:rsidR="00944466" w:rsidRDefault="00944466">
            <w:r>
              <w:t>24423</w:t>
            </w:r>
          </w:p>
        </w:tc>
        <w:tc>
          <w:tcPr>
            <w:tcW w:w="687" w:type="pct"/>
          </w:tcPr>
          <w:p w:rsidR="00944466" w:rsidRDefault="00944466">
            <w:r>
              <w:t>Talha Javed</w:t>
            </w:r>
          </w:p>
        </w:tc>
        <w:tc>
          <w:tcPr>
            <w:tcW w:w="494" w:type="pct"/>
          </w:tcPr>
          <w:p w:rsidR="00944466" w:rsidRDefault="00944466">
            <w:r>
              <w:t>Javed Nawaz</w:t>
            </w:r>
          </w:p>
        </w:tc>
        <w:tc>
          <w:tcPr>
            <w:tcW w:w="427" w:type="pct"/>
          </w:tcPr>
          <w:p w:rsidR="00944466" w:rsidRDefault="00944466">
            <w:r>
              <w:t>720583-01-M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4.295238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67.673269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2021</w:t>
            </w:r>
          </w:p>
        </w:tc>
        <w:tc>
          <w:tcPr>
            <w:tcW w:w="290" w:type="pct"/>
          </w:tcPr>
          <w:p w:rsidR="00944466" w:rsidRDefault="00944466">
            <w:r>
              <w:t>22754</w:t>
            </w:r>
          </w:p>
        </w:tc>
        <w:tc>
          <w:tcPr>
            <w:tcW w:w="687" w:type="pct"/>
          </w:tcPr>
          <w:p w:rsidR="00944466" w:rsidRDefault="00944466">
            <w:r>
              <w:t>Saif-Ur-Rehman Shahid</w:t>
            </w:r>
          </w:p>
        </w:tc>
        <w:tc>
          <w:tcPr>
            <w:tcW w:w="494" w:type="pct"/>
          </w:tcPr>
          <w:p w:rsidR="00944466" w:rsidRDefault="00944466">
            <w:r>
              <w:t>Shahid Latif Butt</w:t>
            </w:r>
          </w:p>
        </w:tc>
        <w:tc>
          <w:tcPr>
            <w:tcW w:w="427" w:type="pct"/>
          </w:tcPr>
          <w:p w:rsidR="00944466" w:rsidRDefault="00944466">
            <w:r>
              <w:t>744864-01-M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67.670076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2022</w:t>
            </w:r>
          </w:p>
        </w:tc>
        <w:tc>
          <w:tcPr>
            <w:tcW w:w="290" w:type="pct"/>
          </w:tcPr>
          <w:p w:rsidR="00944466" w:rsidRDefault="00944466">
            <w:r>
              <w:t>24885</w:t>
            </w:r>
          </w:p>
        </w:tc>
        <w:tc>
          <w:tcPr>
            <w:tcW w:w="687" w:type="pct"/>
          </w:tcPr>
          <w:p w:rsidR="00944466" w:rsidRDefault="00944466">
            <w:r>
              <w:t>Indallah Ayub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Ayub Andleeb </w:t>
            </w:r>
          </w:p>
        </w:tc>
        <w:tc>
          <w:tcPr>
            <w:tcW w:w="427" w:type="pct"/>
          </w:tcPr>
          <w:p w:rsidR="00944466" w:rsidRDefault="00944466">
            <w:r>
              <w:t>719114-01-M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67.669805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2023</w:t>
            </w:r>
          </w:p>
        </w:tc>
        <w:tc>
          <w:tcPr>
            <w:tcW w:w="290" w:type="pct"/>
          </w:tcPr>
          <w:p w:rsidR="00944466" w:rsidRDefault="00944466">
            <w:r>
              <w:t>18501</w:t>
            </w:r>
          </w:p>
        </w:tc>
        <w:tc>
          <w:tcPr>
            <w:tcW w:w="687" w:type="pct"/>
          </w:tcPr>
          <w:p w:rsidR="00944466" w:rsidRDefault="00944466">
            <w:r>
              <w:t>Saira Latif</w:t>
            </w:r>
          </w:p>
        </w:tc>
        <w:tc>
          <w:tcPr>
            <w:tcW w:w="494" w:type="pct"/>
          </w:tcPr>
          <w:p w:rsidR="00944466" w:rsidRDefault="00944466">
            <w:r>
              <w:t>Muhammad Latif</w:t>
            </w:r>
          </w:p>
        </w:tc>
        <w:tc>
          <w:tcPr>
            <w:tcW w:w="427" w:type="pct"/>
          </w:tcPr>
          <w:p w:rsidR="00944466" w:rsidRDefault="00944466">
            <w:r>
              <w:t>111544-P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67.664989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2024</w:t>
            </w:r>
          </w:p>
        </w:tc>
        <w:tc>
          <w:tcPr>
            <w:tcW w:w="290" w:type="pct"/>
          </w:tcPr>
          <w:p w:rsidR="00944466" w:rsidRDefault="00944466">
            <w:r>
              <w:t>22834</w:t>
            </w:r>
          </w:p>
        </w:tc>
        <w:tc>
          <w:tcPr>
            <w:tcW w:w="687" w:type="pct"/>
          </w:tcPr>
          <w:p w:rsidR="00944466" w:rsidRDefault="00944466">
            <w:r>
              <w:t>Shahzaib Ali</w:t>
            </w:r>
          </w:p>
        </w:tc>
        <w:tc>
          <w:tcPr>
            <w:tcW w:w="494" w:type="pct"/>
          </w:tcPr>
          <w:p w:rsidR="00944466" w:rsidRDefault="00944466">
            <w:r>
              <w:t>Shehbaz Ali</w:t>
            </w:r>
          </w:p>
        </w:tc>
        <w:tc>
          <w:tcPr>
            <w:tcW w:w="427" w:type="pct"/>
          </w:tcPr>
          <w:p w:rsidR="00944466" w:rsidRDefault="00944466">
            <w:r>
              <w:t>720988-01-M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67.662932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2025</w:t>
            </w:r>
          </w:p>
        </w:tc>
        <w:tc>
          <w:tcPr>
            <w:tcW w:w="290" w:type="pct"/>
          </w:tcPr>
          <w:p w:rsidR="00944466" w:rsidRDefault="00944466">
            <w:r>
              <w:t>15457</w:t>
            </w:r>
          </w:p>
        </w:tc>
        <w:tc>
          <w:tcPr>
            <w:tcW w:w="687" w:type="pct"/>
          </w:tcPr>
          <w:p w:rsidR="00944466" w:rsidRDefault="00944466">
            <w:r>
              <w:t>Snabal Abrar</w:t>
            </w:r>
          </w:p>
        </w:tc>
        <w:tc>
          <w:tcPr>
            <w:tcW w:w="494" w:type="pct"/>
          </w:tcPr>
          <w:p w:rsidR="00944466" w:rsidRDefault="00944466">
            <w:r>
              <w:t>Abrar Mohyuddin</w:t>
            </w:r>
          </w:p>
        </w:tc>
        <w:tc>
          <w:tcPr>
            <w:tcW w:w="427" w:type="pct"/>
          </w:tcPr>
          <w:p w:rsidR="00944466" w:rsidRDefault="00944466">
            <w:r>
              <w:t>109940-P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13.469388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67.660514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2026</w:t>
            </w:r>
          </w:p>
        </w:tc>
        <w:tc>
          <w:tcPr>
            <w:tcW w:w="290" w:type="pct"/>
          </w:tcPr>
          <w:p w:rsidR="00944466" w:rsidRDefault="00944466">
            <w:r>
              <w:t>24947</w:t>
            </w:r>
          </w:p>
        </w:tc>
        <w:tc>
          <w:tcPr>
            <w:tcW w:w="687" w:type="pct"/>
          </w:tcPr>
          <w:p w:rsidR="00944466" w:rsidRDefault="00944466">
            <w:r>
              <w:t>Farah Ahmad</w:t>
            </w:r>
          </w:p>
        </w:tc>
        <w:tc>
          <w:tcPr>
            <w:tcW w:w="494" w:type="pct"/>
          </w:tcPr>
          <w:p w:rsidR="00944466" w:rsidRDefault="00944466">
            <w:r>
              <w:t>Ahmad Nabi</w:t>
            </w:r>
          </w:p>
        </w:tc>
        <w:tc>
          <w:tcPr>
            <w:tcW w:w="427" w:type="pct"/>
          </w:tcPr>
          <w:p w:rsidR="00944466" w:rsidRDefault="00944466">
            <w:r>
              <w:t>718683-01-M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4.771429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67.658929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2027</w:t>
            </w:r>
          </w:p>
        </w:tc>
        <w:tc>
          <w:tcPr>
            <w:tcW w:w="290" w:type="pct"/>
          </w:tcPr>
          <w:p w:rsidR="00944466" w:rsidRDefault="00944466">
            <w:r>
              <w:t>23243</w:t>
            </w:r>
          </w:p>
        </w:tc>
        <w:tc>
          <w:tcPr>
            <w:tcW w:w="687" w:type="pct"/>
          </w:tcPr>
          <w:p w:rsidR="00944466" w:rsidRDefault="00944466">
            <w:r>
              <w:t>Marryam Sajjad</w:t>
            </w:r>
          </w:p>
        </w:tc>
        <w:tc>
          <w:tcPr>
            <w:tcW w:w="494" w:type="pct"/>
          </w:tcPr>
          <w:p w:rsidR="00944466" w:rsidRDefault="00944466">
            <w:r>
              <w:t>Sajjad Hussain/Arslan Qasim</w:t>
            </w:r>
          </w:p>
        </w:tc>
        <w:tc>
          <w:tcPr>
            <w:tcW w:w="427" w:type="pct"/>
          </w:tcPr>
          <w:p w:rsidR="00944466" w:rsidRDefault="00944466">
            <w:r>
              <w:t xml:space="preserve">746932-01-M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67.656872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2028</w:t>
            </w:r>
          </w:p>
        </w:tc>
        <w:tc>
          <w:tcPr>
            <w:tcW w:w="290" w:type="pct"/>
          </w:tcPr>
          <w:p w:rsidR="00944466" w:rsidRDefault="00944466">
            <w:r>
              <w:t>21656</w:t>
            </w:r>
          </w:p>
        </w:tc>
        <w:tc>
          <w:tcPr>
            <w:tcW w:w="687" w:type="pct"/>
          </w:tcPr>
          <w:p w:rsidR="00944466" w:rsidRDefault="00944466">
            <w:r>
              <w:t>Noor Fatima</w:t>
            </w:r>
          </w:p>
        </w:tc>
        <w:tc>
          <w:tcPr>
            <w:tcW w:w="494" w:type="pct"/>
          </w:tcPr>
          <w:p w:rsidR="00944466" w:rsidRDefault="00944466">
            <w:r>
              <w:t>Anwar-ul-haq khan</w:t>
            </w:r>
          </w:p>
        </w:tc>
        <w:tc>
          <w:tcPr>
            <w:tcW w:w="427" w:type="pct"/>
          </w:tcPr>
          <w:p w:rsidR="00944466" w:rsidRDefault="00944466">
            <w:r>
              <w:t>747186-01-M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67.652976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2029</w:t>
            </w:r>
          </w:p>
        </w:tc>
        <w:tc>
          <w:tcPr>
            <w:tcW w:w="290" w:type="pct"/>
          </w:tcPr>
          <w:p w:rsidR="00944466" w:rsidRDefault="00944466">
            <w:r>
              <w:t>24943</w:t>
            </w:r>
          </w:p>
        </w:tc>
        <w:tc>
          <w:tcPr>
            <w:tcW w:w="687" w:type="pct"/>
          </w:tcPr>
          <w:p w:rsidR="00944466" w:rsidRDefault="00944466">
            <w:r>
              <w:t>Muhammad Usama Tahir</w:t>
            </w:r>
          </w:p>
        </w:tc>
        <w:tc>
          <w:tcPr>
            <w:tcW w:w="494" w:type="pct"/>
          </w:tcPr>
          <w:p w:rsidR="00944466" w:rsidRDefault="00944466">
            <w:r>
              <w:t>Muhammad Tahir</w:t>
            </w:r>
          </w:p>
        </w:tc>
        <w:tc>
          <w:tcPr>
            <w:tcW w:w="427" w:type="pct"/>
          </w:tcPr>
          <w:p w:rsidR="00944466" w:rsidRDefault="00944466">
            <w:r>
              <w:t>712459-01-M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13.697959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67.648609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2030</w:t>
            </w:r>
          </w:p>
        </w:tc>
        <w:tc>
          <w:tcPr>
            <w:tcW w:w="290" w:type="pct"/>
          </w:tcPr>
          <w:p w:rsidR="00944466" w:rsidRDefault="00944466">
            <w:r>
              <w:t>25034</w:t>
            </w:r>
          </w:p>
        </w:tc>
        <w:tc>
          <w:tcPr>
            <w:tcW w:w="687" w:type="pct"/>
          </w:tcPr>
          <w:p w:rsidR="00944466" w:rsidRDefault="00944466">
            <w:r>
              <w:t>Syed Faisal Hussain</w:t>
            </w:r>
          </w:p>
        </w:tc>
        <w:tc>
          <w:tcPr>
            <w:tcW w:w="494" w:type="pct"/>
          </w:tcPr>
          <w:p w:rsidR="00944466" w:rsidRDefault="00944466">
            <w:r>
              <w:t>Syed Intikhab Hussain</w:t>
            </w:r>
          </w:p>
        </w:tc>
        <w:tc>
          <w:tcPr>
            <w:tcW w:w="427" w:type="pct"/>
          </w:tcPr>
          <w:p w:rsidR="00944466" w:rsidRDefault="00944466">
            <w:r>
              <w:t>108054-P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3.938889</w:t>
            </w:r>
          </w:p>
        </w:tc>
        <w:tc>
          <w:tcPr>
            <w:tcW w:w="289" w:type="pct"/>
          </w:tcPr>
          <w:p w:rsidR="00944466" w:rsidRDefault="00944466">
            <w:r>
              <w:t>3.972727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67.640783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2031</w:t>
            </w:r>
          </w:p>
        </w:tc>
        <w:tc>
          <w:tcPr>
            <w:tcW w:w="290" w:type="pct"/>
          </w:tcPr>
          <w:p w:rsidR="00944466" w:rsidRDefault="00944466">
            <w:r>
              <w:t>24775</w:t>
            </w:r>
          </w:p>
        </w:tc>
        <w:tc>
          <w:tcPr>
            <w:tcW w:w="687" w:type="pct"/>
          </w:tcPr>
          <w:p w:rsidR="00944466" w:rsidRDefault="00944466">
            <w:r>
              <w:t>Fahad Raza</w:t>
            </w:r>
          </w:p>
        </w:tc>
        <w:tc>
          <w:tcPr>
            <w:tcW w:w="494" w:type="pct"/>
          </w:tcPr>
          <w:p w:rsidR="00944466" w:rsidRDefault="00944466">
            <w:r>
              <w:t>MUHAMMAD BOOTA</w:t>
            </w:r>
          </w:p>
        </w:tc>
        <w:tc>
          <w:tcPr>
            <w:tcW w:w="427" w:type="pct"/>
          </w:tcPr>
          <w:p w:rsidR="00944466" w:rsidRDefault="00944466">
            <w:r>
              <w:t>719475-01-M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67.63934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2032</w:t>
            </w:r>
          </w:p>
        </w:tc>
        <w:tc>
          <w:tcPr>
            <w:tcW w:w="290" w:type="pct"/>
          </w:tcPr>
          <w:p w:rsidR="00944466" w:rsidRDefault="00944466">
            <w:r>
              <w:t>24752</w:t>
            </w:r>
          </w:p>
        </w:tc>
        <w:tc>
          <w:tcPr>
            <w:tcW w:w="687" w:type="pct"/>
          </w:tcPr>
          <w:p w:rsidR="00944466" w:rsidRDefault="00944466">
            <w:r>
              <w:t>Rukaiya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745307-01-M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67.638853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2033</w:t>
            </w:r>
          </w:p>
        </w:tc>
        <w:tc>
          <w:tcPr>
            <w:tcW w:w="290" w:type="pct"/>
          </w:tcPr>
          <w:p w:rsidR="00944466" w:rsidRDefault="00944466">
            <w:r>
              <w:t>18183</w:t>
            </w:r>
          </w:p>
        </w:tc>
        <w:tc>
          <w:tcPr>
            <w:tcW w:w="687" w:type="pct"/>
          </w:tcPr>
          <w:p w:rsidR="00944466" w:rsidRDefault="00944466">
            <w:r>
              <w:t>Rabia Nisar</w:t>
            </w:r>
          </w:p>
        </w:tc>
        <w:tc>
          <w:tcPr>
            <w:tcW w:w="494" w:type="pct"/>
          </w:tcPr>
          <w:p w:rsidR="00944466" w:rsidRDefault="00944466">
            <w:r>
              <w:t>Nisar Ahmed Khan</w:t>
            </w:r>
          </w:p>
        </w:tc>
        <w:tc>
          <w:tcPr>
            <w:tcW w:w="427" w:type="pct"/>
          </w:tcPr>
          <w:p w:rsidR="00944466" w:rsidRDefault="00944466">
            <w:r>
              <w:t>116591-P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67.635532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2034</w:t>
            </w:r>
          </w:p>
        </w:tc>
        <w:tc>
          <w:tcPr>
            <w:tcW w:w="290" w:type="pct"/>
          </w:tcPr>
          <w:p w:rsidR="00944466" w:rsidRDefault="00944466">
            <w:r>
              <w:t>22795</w:t>
            </w:r>
          </w:p>
        </w:tc>
        <w:tc>
          <w:tcPr>
            <w:tcW w:w="687" w:type="pct"/>
          </w:tcPr>
          <w:p w:rsidR="00944466" w:rsidRDefault="00944466">
            <w:r>
              <w:t>Sara Hira</w:t>
            </w:r>
          </w:p>
        </w:tc>
        <w:tc>
          <w:tcPr>
            <w:tcW w:w="494" w:type="pct"/>
          </w:tcPr>
          <w:p w:rsidR="00944466" w:rsidRDefault="00944466">
            <w:r>
              <w:t>Allah Ditta Hira</w:t>
            </w:r>
          </w:p>
        </w:tc>
        <w:tc>
          <w:tcPr>
            <w:tcW w:w="427" w:type="pct"/>
          </w:tcPr>
          <w:p w:rsidR="00944466" w:rsidRDefault="00944466">
            <w:r>
              <w:t>715051-01-M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67.627759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2035</w:t>
            </w:r>
          </w:p>
        </w:tc>
        <w:tc>
          <w:tcPr>
            <w:tcW w:w="290" w:type="pct"/>
          </w:tcPr>
          <w:p w:rsidR="00944466" w:rsidRDefault="00944466">
            <w:r>
              <w:t>22651</w:t>
            </w:r>
          </w:p>
        </w:tc>
        <w:tc>
          <w:tcPr>
            <w:tcW w:w="687" w:type="pct"/>
          </w:tcPr>
          <w:p w:rsidR="00944466" w:rsidRDefault="00944466">
            <w:r>
              <w:t>Hamza Ahmad</w:t>
            </w:r>
          </w:p>
        </w:tc>
        <w:tc>
          <w:tcPr>
            <w:tcW w:w="494" w:type="pct"/>
          </w:tcPr>
          <w:p w:rsidR="00944466" w:rsidRDefault="00944466">
            <w:r>
              <w:t>Muhammad Jamshed</w:t>
            </w:r>
          </w:p>
        </w:tc>
        <w:tc>
          <w:tcPr>
            <w:tcW w:w="427" w:type="pct"/>
          </w:tcPr>
          <w:p w:rsidR="00944466" w:rsidRDefault="00944466">
            <w:r>
              <w:t>113624-P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67.627598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2036</w:t>
            </w:r>
          </w:p>
        </w:tc>
        <w:tc>
          <w:tcPr>
            <w:tcW w:w="290" w:type="pct"/>
          </w:tcPr>
          <w:p w:rsidR="00944466" w:rsidRDefault="00944466">
            <w:r>
              <w:t>25273</w:t>
            </w:r>
          </w:p>
        </w:tc>
        <w:tc>
          <w:tcPr>
            <w:tcW w:w="687" w:type="pct"/>
          </w:tcPr>
          <w:p w:rsidR="00944466" w:rsidRDefault="00944466">
            <w:r>
              <w:t>Zohra Khatoon</w:t>
            </w:r>
          </w:p>
        </w:tc>
        <w:tc>
          <w:tcPr>
            <w:tcW w:w="494" w:type="pct"/>
          </w:tcPr>
          <w:p w:rsidR="00944466" w:rsidRDefault="00944466">
            <w:r>
              <w:t>Muhammad  Amin</w:t>
            </w:r>
          </w:p>
        </w:tc>
        <w:tc>
          <w:tcPr>
            <w:tcW w:w="427" w:type="pct"/>
          </w:tcPr>
          <w:p w:rsidR="00944466" w:rsidRDefault="00944466">
            <w:r>
              <w:t>105420-P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67.626515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2037</w:t>
            </w:r>
          </w:p>
        </w:tc>
        <w:tc>
          <w:tcPr>
            <w:tcW w:w="290" w:type="pct"/>
          </w:tcPr>
          <w:p w:rsidR="00944466" w:rsidRDefault="00944466">
            <w:r>
              <w:t>5577</w:t>
            </w:r>
          </w:p>
        </w:tc>
        <w:tc>
          <w:tcPr>
            <w:tcW w:w="687" w:type="pct"/>
          </w:tcPr>
          <w:p w:rsidR="00944466" w:rsidRDefault="00944466">
            <w:r>
              <w:t>Abneer Erik</w:t>
            </w:r>
          </w:p>
        </w:tc>
        <w:tc>
          <w:tcPr>
            <w:tcW w:w="494" w:type="pct"/>
          </w:tcPr>
          <w:p w:rsidR="00944466" w:rsidRDefault="00944466">
            <w:r>
              <w:t>Erik Masih</w:t>
            </w:r>
          </w:p>
        </w:tc>
        <w:tc>
          <w:tcPr>
            <w:tcW w:w="427" w:type="pct"/>
          </w:tcPr>
          <w:p w:rsidR="00944466" w:rsidRDefault="00944466">
            <w:r>
              <w:t>101712-P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67.620996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2038</w:t>
            </w:r>
          </w:p>
        </w:tc>
        <w:tc>
          <w:tcPr>
            <w:tcW w:w="290" w:type="pct"/>
          </w:tcPr>
          <w:p w:rsidR="00944466" w:rsidRDefault="00944466">
            <w:r>
              <w:t>22760</w:t>
            </w:r>
          </w:p>
        </w:tc>
        <w:tc>
          <w:tcPr>
            <w:tcW w:w="687" w:type="pct"/>
          </w:tcPr>
          <w:p w:rsidR="00944466" w:rsidRDefault="00944466">
            <w:r>
              <w:t>Ali Haider</w:t>
            </w:r>
          </w:p>
        </w:tc>
        <w:tc>
          <w:tcPr>
            <w:tcW w:w="494" w:type="pct"/>
          </w:tcPr>
          <w:p w:rsidR="00944466" w:rsidRDefault="00944466">
            <w:r>
              <w:t xml:space="preserve">Malik Abdul Raouf </w:t>
            </w:r>
          </w:p>
        </w:tc>
        <w:tc>
          <w:tcPr>
            <w:tcW w:w="427" w:type="pct"/>
          </w:tcPr>
          <w:p w:rsidR="00944466" w:rsidRDefault="00944466">
            <w:r>
              <w:t xml:space="preserve">721645-01-M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67.617154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2039</w:t>
            </w:r>
          </w:p>
        </w:tc>
        <w:tc>
          <w:tcPr>
            <w:tcW w:w="290" w:type="pct"/>
          </w:tcPr>
          <w:p w:rsidR="00944466" w:rsidRDefault="00944466">
            <w:r>
              <w:t>22895</w:t>
            </w:r>
          </w:p>
        </w:tc>
        <w:tc>
          <w:tcPr>
            <w:tcW w:w="687" w:type="pct"/>
          </w:tcPr>
          <w:p w:rsidR="00944466" w:rsidRDefault="00944466">
            <w:r>
              <w:t>Umair Iftikhar</w:t>
            </w:r>
          </w:p>
        </w:tc>
        <w:tc>
          <w:tcPr>
            <w:tcW w:w="494" w:type="pct"/>
          </w:tcPr>
          <w:p w:rsidR="00944466" w:rsidRDefault="00944466">
            <w:r>
              <w:t xml:space="preserve">Iftikhar Ahmad </w:t>
            </w:r>
          </w:p>
        </w:tc>
        <w:tc>
          <w:tcPr>
            <w:tcW w:w="427" w:type="pct"/>
          </w:tcPr>
          <w:p w:rsidR="00944466" w:rsidRDefault="00944466">
            <w:r>
              <w:t>745294-01-M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67.614178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2040</w:t>
            </w:r>
          </w:p>
        </w:tc>
        <w:tc>
          <w:tcPr>
            <w:tcW w:w="290" w:type="pct"/>
          </w:tcPr>
          <w:p w:rsidR="00944466" w:rsidRDefault="00944466">
            <w:r>
              <w:t>23066</w:t>
            </w:r>
          </w:p>
        </w:tc>
        <w:tc>
          <w:tcPr>
            <w:tcW w:w="687" w:type="pct"/>
          </w:tcPr>
          <w:p w:rsidR="00944466" w:rsidRDefault="00944466">
            <w:r>
              <w:t>Sidra Rafique</w:t>
            </w:r>
          </w:p>
        </w:tc>
        <w:tc>
          <w:tcPr>
            <w:tcW w:w="494" w:type="pct"/>
          </w:tcPr>
          <w:p w:rsidR="00944466" w:rsidRDefault="00944466">
            <w:r>
              <w:t>rafique ahmed bhatti</w:t>
            </w:r>
          </w:p>
        </w:tc>
        <w:tc>
          <w:tcPr>
            <w:tcW w:w="427" w:type="pct"/>
          </w:tcPr>
          <w:p w:rsidR="00944466" w:rsidRDefault="00944466">
            <w:r>
              <w:t>742904-01-M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4.166667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67.613258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2041</w:t>
            </w:r>
          </w:p>
        </w:tc>
        <w:tc>
          <w:tcPr>
            <w:tcW w:w="290" w:type="pct"/>
          </w:tcPr>
          <w:p w:rsidR="00944466" w:rsidRDefault="00944466">
            <w:r>
              <w:t>25117</w:t>
            </w:r>
          </w:p>
        </w:tc>
        <w:tc>
          <w:tcPr>
            <w:tcW w:w="687" w:type="pct"/>
          </w:tcPr>
          <w:p w:rsidR="00944466" w:rsidRDefault="00944466">
            <w:r>
              <w:t>Ameena Zahid</w:t>
            </w:r>
          </w:p>
        </w:tc>
        <w:tc>
          <w:tcPr>
            <w:tcW w:w="494" w:type="pct"/>
          </w:tcPr>
          <w:p w:rsidR="00944466" w:rsidRDefault="00944466">
            <w:r>
              <w:t>Zahid Mahmood Sabir</w:t>
            </w:r>
          </w:p>
        </w:tc>
        <w:tc>
          <w:tcPr>
            <w:tcW w:w="427" w:type="pct"/>
          </w:tcPr>
          <w:p w:rsidR="00944466" w:rsidRDefault="00944466">
            <w:r>
              <w:t>107392-P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67.60947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2042</w:t>
            </w:r>
          </w:p>
        </w:tc>
        <w:tc>
          <w:tcPr>
            <w:tcW w:w="290" w:type="pct"/>
          </w:tcPr>
          <w:p w:rsidR="00944466" w:rsidRDefault="00944466">
            <w:r>
              <w:t>22965</w:t>
            </w:r>
          </w:p>
        </w:tc>
        <w:tc>
          <w:tcPr>
            <w:tcW w:w="687" w:type="pct"/>
          </w:tcPr>
          <w:p w:rsidR="00944466" w:rsidRDefault="00944466">
            <w:r>
              <w:t>Fatima Yousaf</w:t>
            </w:r>
          </w:p>
        </w:tc>
        <w:tc>
          <w:tcPr>
            <w:tcW w:w="494" w:type="pct"/>
          </w:tcPr>
          <w:p w:rsidR="00944466" w:rsidRDefault="00944466">
            <w:r>
              <w:t>Momin Iqbal</w:t>
            </w:r>
          </w:p>
        </w:tc>
        <w:tc>
          <w:tcPr>
            <w:tcW w:w="427" w:type="pct"/>
          </w:tcPr>
          <w:p w:rsidR="00944466" w:rsidRDefault="00944466">
            <w:r>
              <w:t>92680-P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67.607793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2043</w:t>
            </w:r>
          </w:p>
        </w:tc>
        <w:tc>
          <w:tcPr>
            <w:tcW w:w="290" w:type="pct"/>
          </w:tcPr>
          <w:p w:rsidR="00944466" w:rsidRDefault="00944466">
            <w:r>
              <w:t>24852</w:t>
            </w:r>
          </w:p>
        </w:tc>
        <w:tc>
          <w:tcPr>
            <w:tcW w:w="687" w:type="pct"/>
          </w:tcPr>
          <w:p w:rsidR="00944466" w:rsidRDefault="00944466">
            <w:r>
              <w:t>Asma Naeem</w:t>
            </w:r>
          </w:p>
        </w:tc>
        <w:tc>
          <w:tcPr>
            <w:tcW w:w="494" w:type="pct"/>
          </w:tcPr>
          <w:p w:rsidR="00944466" w:rsidRDefault="00944466">
            <w:r>
              <w:t>Haroon Ahmed Khan</w:t>
            </w:r>
          </w:p>
        </w:tc>
        <w:tc>
          <w:tcPr>
            <w:tcW w:w="427" w:type="pct"/>
          </w:tcPr>
          <w:p w:rsidR="00944466" w:rsidRDefault="00944466">
            <w:r>
              <w:t>103308-P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67.607521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2044</w:t>
            </w:r>
          </w:p>
        </w:tc>
        <w:tc>
          <w:tcPr>
            <w:tcW w:w="290" w:type="pct"/>
          </w:tcPr>
          <w:p w:rsidR="00944466" w:rsidRDefault="00944466">
            <w:r>
              <w:t>24896</w:t>
            </w:r>
          </w:p>
        </w:tc>
        <w:tc>
          <w:tcPr>
            <w:tcW w:w="687" w:type="pct"/>
          </w:tcPr>
          <w:p w:rsidR="00944466" w:rsidRDefault="00944466">
            <w:r>
              <w:t>Shagufta Aftab</w:t>
            </w:r>
          </w:p>
        </w:tc>
        <w:tc>
          <w:tcPr>
            <w:tcW w:w="494" w:type="pct"/>
          </w:tcPr>
          <w:p w:rsidR="00944466" w:rsidRDefault="00944466">
            <w:r>
              <w:t>Aftab Hussain</w:t>
            </w:r>
          </w:p>
        </w:tc>
        <w:tc>
          <w:tcPr>
            <w:tcW w:w="427" w:type="pct"/>
          </w:tcPr>
          <w:p w:rsidR="00944466" w:rsidRDefault="00944466">
            <w:r>
              <w:t>721322-01-M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67.604707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2045</w:t>
            </w:r>
          </w:p>
        </w:tc>
        <w:tc>
          <w:tcPr>
            <w:tcW w:w="290" w:type="pct"/>
          </w:tcPr>
          <w:p w:rsidR="00944466" w:rsidRDefault="00944466">
            <w:r>
              <w:t>6115</w:t>
            </w:r>
          </w:p>
        </w:tc>
        <w:tc>
          <w:tcPr>
            <w:tcW w:w="687" w:type="pct"/>
          </w:tcPr>
          <w:p w:rsidR="00944466" w:rsidRDefault="00944466">
            <w:r>
              <w:t>Muhammad Anjum Khurshid</w:t>
            </w:r>
          </w:p>
        </w:tc>
        <w:tc>
          <w:tcPr>
            <w:tcW w:w="494" w:type="pct"/>
          </w:tcPr>
          <w:p w:rsidR="00944466" w:rsidRDefault="00944466">
            <w:r>
              <w:t>Khurshid Ahmad Khan</w:t>
            </w:r>
          </w:p>
        </w:tc>
        <w:tc>
          <w:tcPr>
            <w:tcW w:w="427" w:type="pct"/>
          </w:tcPr>
          <w:p w:rsidR="00944466" w:rsidRDefault="00944466">
            <w:r>
              <w:t>103608-p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15.336585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4.75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3.964706</w:t>
            </w:r>
          </w:p>
        </w:tc>
        <w:tc>
          <w:tcPr>
            <w:tcW w:w="289" w:type="pct"/>
          </w:tcPr>
          <w:p w:rsidR="00944466" w:rsidRDefault="00944466">
            <w:r>
              <w:t>3.55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67.601291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2046</w:t>
            </w:r>
          </w:p>
        </w:tc>
        <w:tc>
          <w:tcPr>
            <w:tcW w:w="290" w:type="pct"/>
          </w:tcPr>
          <w:p w:rsidR="00944466" w:rsidRDefault="00944466">
            <w:r>
              <w:t>19053</w:t>
            </w:r>
          </w:p>
        </w:tc>
        <w:tc>
          <w:tcPr>
            <w:tcW w:w="687" w:type="pct"/>
          </w:tcPr>
          <w:p w:rsidR="00944466" w:rsidRDefault="00944466">
            <w:r>
              <w:t>Noor Fatima</w:t>
            </w:r>
          </w:p>
        </w:tc>
        <w:tc>
          <w:tcPr>
            <w:tcW w:w="494" w:type="pct"/>
          </w:tcPr>
          <w:p w:rsidR="00944466" w:rsidRDefault="00944466">
            <w:r>
              <w:t>Khawaja Tanveer Mukhtar</w:t>
            </w:r>
          </w:p>
        </w:tc>
        <w:tc>
          <w:tcPr>
            <w:tcW w:w="427" w:type="pct"/>
          </w:tcPr>
          <w:p w:rsidR="00944466" w:rsidRDefault="00944466">
            <w:r>
              <w:t>112242-P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4.405556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67.598738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2047</w:t>
            </w:r>
          </w:p>
        </w:tc>
        <w:tc>
          <w:tcPr>
            <w:tcW w:w="290" w:type="pct"/>
          </w:tcPr>
          <w:p w:rsidR="00944466" w:rsidRDefault="00944466">
            <w:r>
              <w:t>24464</w:t>
            </w:r>
          </w:p>
        </w:tc>
        <w:tc>
          <w:tcPr>
            <w:tcW w:w="687" w:type="pct"/>
          </w:tcPr>
          <w:p w:rsidR="00944466" w:rsidRDefault="00944466">
            <w:r>
              <w:t>Aqsa Arif</w:t>
            </w:r>
          </w:p>
        </w:tc>
        <w:tc>
          <w:tcPr>
            <w:tcW w:w="494" w:type="pct"/>
          </w:tcPr>
          <w:p w:rsidR="00944466" w:rsidRDefault="00944466">
            <w:r>
              <w:t>Arif Ibraheem</w:t>
            </w:r>
          </w:p>
        </w:tc>
        <w:tc>
          <w:tcPr>
            <w:tcW w:w="427" w:type="pct"/>
          </w:tcPr>
          <w:p w:rsidR="00944466" w:rsidRDefault="00944466">
            <w:r>
              <w:t>717414-01-M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67.598547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2048</w:t>
            </w:r>
          </w:p>
        </w:tc>
        <w:tc>
          <w:tcPr>
            <w:tcW w:w="290" w:type="pct"/>
          </w:tcPr>
          <w:p w:rsidR="00944466" w:rsidRDefault="00944466">
            <w:r>
              <w:t>23163</w:t>
            </w:r>
          </w:p>
        </w:tc>
        <w:tc>
          <w:tcPr>
            <w:tcW w:w="687" w:type="pct"/>
          </w:tcPr>
          <w:p w:rsidR="00944466" w:rsidRDefault="00944466">
            <w:r>
              <w:t>Shumaila Butt</w:t>
            </w:r>
          </w:p>
        </w:tc>
        <w:tc>
          <w:tcPr>
            <w:tcW w:w="494" w:type="pct"/>
          </w:tcPr>
          <w:p w:rsidR="00944466" w:rsidRDefault="00944466">
            <w:r>
              <w:t>Muhammad Ajmal Butt</w:t>
            </w:r>
          </w:p>
        </w:tc>
        <w:tc>
          <w:tcPr>
            <w:tcW w:w="427" w:type="pct"/>
          </w:tcPr>
          <w:p w:rsidR="00944466" w:rsidRDefault="00944466">
            <w:r>
              <w:t>717272-01-M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67.598215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2049</w:t>
            </w:r>
          </w:p>
        </w:tc>
        <w:tc>
          <w:tcPr>
            <w:tcW w:w="290" w:type="pct"/>
          </w:tcPr>
          <w:p w:rsidR="00944466" w:rsidRDefault="00944466">
            <w:r>
              <w:t>22717</w:t>
            </w:r>
          </w:p>
        </w:tc>
        <w:tc>
          <w:tcPr>
            <w:tcW w:w="687" w:type="pct"/>
          </w:tcPr>
          <w:p w:rsidR="00944466" w:rsidRDefault="00944466">
            <w:r>
              <w:t>Muhammad Ahsan Ishfaq</w:t>
            </w:r>
          </w:p>
        </w:tc>
        <w:tc>
          <w:tcPr>
            <w:tcW w:w="494" w:type="pct"/>
          </w:tcPr>
          <w:p w:rsidR="00944466" w:rsidRDefault="00944466">
            <w:r>
              <w:t>Muhammad Ishfaq</w:t>
            </w:r>
          </w:p>
        </w:tc>
        <w:tc>
          <w:tcPr>
            <w:tcW w:w="427" w:type="pct"/>
          </w:tcPr>
          <w:p w:rsidR="00944466" w:rsidRDefault="00944466">
            <w:r>
              <w:t>716979-01-M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2050</w:t>
            </w:r>
          </w:p>
        </w:tc>
        <w:tc>
          <w:tcPr>
            <w:tcW w:w="290" w:type="pct"/>
          </w:tcPr>
          <w:p w:rsidR="00944466" w:rsidRDefault="00944466">
            <w:r>
              <w:t>22797</w:t>
            </w:r>
          </w:p>
        </w:tc>
        <w:tc>
          <w:tcPr>
            <w:tcW w:w="687" w:type="pct"/>
          </w:tcPr>
          <w:p w:rsidR="00944466" w:rsidRDefault="00944466">
            <w:r>
              <w:t>Shafia Saleem</w:t>
            </w:r>
          </w:p>
        </w:tc>
        <w:tc>
          <w:tcPr>
            <w:tcW w:w="494" w:type="pct"/>
          </w:tcPr>
          <w:p w:rsidR="00944466" w:rsidRDefault="00944466">
            <w:r>
              <w:t>M.Saleem Khalid</w:t>
            </w:r>
          </w:p>
        </w:tc>
        <w:tc>
          <w:tcPr>
            <w:tcW w:w="427" w:type="pct"/>
          </w:tcPr>
          <w:p w:rsidR="00944466" w:rsidRDefault="00944466">
            <w:r>
              <w:t>747656-01-M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67.595616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2051</w:t>
            </w:r>
          </w:p>
        </w:tc>
        <w:tc>
          <w:tcPr>
            <w:tcW w:w="290" w:type="pct"/>
          </w:tcPr>
          <w:p w:rsidR="00944466" w:rsidRDefault="00944466">
            <w:r>
              <w:t>23155</w:t>
            </w:r>
          </w:p>
        </w:tc>
        <w:tc>
          <w:tcPr>
            <w:tcW w:w="687" w:type="pct"/>
          </w:tcPr>
          <w:p w:rsidR="00944466" w:rsidRDefault="00944466">
            <w:r>
              <w:t>Ishrat Fatima</w:t>
            </w:r>
          </w:p>
        </w:tc>
        <w:tc>
          <w:tcPr>
            <w:tcW w:w="494" w:type="pct"/>
          </w:tcPr>
          <w:p w:rsidR="00944466" w:rsidRDefault="00944466">
            <w:r>
              <w:t xml:space="preserve">Ghulam Abbas </w:t>
            </w:r>
          </w:p>
        </w:tc>
        <w:tc>
          <w:tcPr>
            <w:tcW w:w="427" w:type="pct"/>
          </w:tcPr>
          <w:p w:rsidR="00944466" w:rsidRDefault="00944466">
            <w:r>
              <w:t>110059-p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4.347619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67.593831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2052</w:t>
            </w:r>
          </w:p>
        </w:tc>
        <w:tc>
          <w:tcPr>
            <w:tcW w:w="290" w:type="pct"/>
          </w:tcPr>
          <w:p w:rsidR="00944466" w:rsidRDefault="00944466">
            <w:r>
              <w:t>23412</w:t>
            </w:r>
          </w:p>
        </w:tc>
        <w:tc>
          <w:tcPr>
            <w:tcW w:w="687" w:type="pct"/>
          </w:tcPr>
          <w:p w:rsidR="00944466" w:rsidRDefault="00944466">
            <w:r>
              <w:t>Atikaa Rashid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Rashid </w:t>
            </w:r>
          </w:p>
        </w:tc>
        <w:tc>
          <w:tcPr>
            <w:tcW w:w="427" w:type="pct"/>
          </w:tcPr>
          <w:p w:rsidR="00944466" w:rsidRDefault="00944466">
            <w:r>
              <w:t>714495-01-M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13.596078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67.591966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2053</w:t>
            </w:r>
          </w:p>
        </w:tc>
        <w:tc>
          <w:tcPr>
            <w:tcW w:w="290" w:type="pct"/>
          </w:tcPr>
          <w:p w:rsidR="00944466" w:rsidRDefault="00944466">
            <w:r>
              <w:t>22398</w:t>
            </w:r>
          </w:p>
        </w:tc>
        <w:tc>
          <w:tcPr>
            <w:tcW w:w="687" w:type="pct"/>
          </w:tcPr>
          <w:p w:rsidR="00944466" w:rsidRDefault="00944466">
            <w:r>
              <w:t>Jamshaid Raza</w:t>
            </w:r>
          </w:p>
        </w:tc>
        <w:tc>
          <w:tcPr>
            <w:tcW w:w="494" w:type="pct"/>
          </w:tcPr>
          <w:p w:rsidR="00944466" w:rsidRDefault="00944466">
            <w:r>
              <w:t>imam bakhsh alis gull sheer</w:t>
            </w:r>
          </w:p>
        </w:tc>
        <w:tc>
          <w:tcPr>
            <w:tcW w:w="427" w:type="pct"/>
          </w:tcPr>
          <w:p w:rsidR="00944466" w:rsidRDefault="00944466">
            <w:r>
              <w:t>743594-01-M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4.82381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67.590477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2054</w:t>
            </w:r>
          </w:p>
        </w:tc>
        <w:tc>
          <w:tcPr>
            <w:tcW w:w="290" w:type="pct"/>
          </w:tcPr>
          <w:p w:rsidR="00944466" w:rsidRDefault="00944466">
            <w:r>
              <w:t>15164</w:t>
            </w:r>
          </w:p>
        </w:tc>
        <w:tc>
          <w:tcPr>
            <w:tcW w:w="687" w:type="pct"/>
          </w:tcPr>
          <w:p w:rsidR="00944466" w:rsidRDefault="00944466">
            <w:r>
              <w:t>Gulnas Muratib</w:t>
            </w:r>
          </w:p>
        </w:tc>
        <w:tc>
          <w:tcPr>
            <w:tcW w:w="494" w:type="pct"/>
          </w:tcPr>
          <w:p w:rsidR="00944466" w:rsidRDefault="00944466">
            <w:r>
              <w:t>Muratib ali</w:t>
            </w:r>
          </w:p>
        </w:tc>
        <w:tc>
          <w:tcPr>
            <w:tcW w:w="427" w:type="pct"/>
          </w:tcPr>
          <w:p w:rsidR="00944466" w:rsidRDefault="00944466">
            <w:r>
              <w:t>118792-P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3.880952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67.585876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2055</w:t>
            </w:r>
          </w:p>
        </w:tc>
        <w:tc>
          <w:tcPr>
            <w:tcW w:w="290" w:type="pct"/>
          </w:tcPr>
          <w:p w:rsidR="00944466" w:rsidRDefault="00944466">
            <w:r>
              <w:t>15784</w:t>
            </w:r>
          </w:p>
        </w:tc>
        <w:tc>
          <w:tcPr>
            <w:tcW w:w="687" w:type="pct"/>
          </w:tcPr>
          <w:p w:rsidR="00944466" w:rsidRDefault="00944466">
            <w:r>
              <w:t>Muhammad Talha Haris</w:t>
            </w:r>
          </w:p>
        </w:tc>
        <w:tc>
          <w:tcPr>
            <w:tcW w:w="494" w:type="pct"/>
          </w:tcPr>
          <w:p w:rsidR="00944466" w:rsidRDefault="00944466">
            <w:r>
              <w:t>Aziz Ahmed</w:t>
            </w:r>
          </w:p>
        </w:tc>
        <w:tc>
          <w:tcPr>
            <w:tcW w:w="427" w:type="pct"/>
          </w:tcPr>
          <w:p w:rsidR="00944466" w:rsidRDefault="00944466">
            <w:r>
              <w:t>108501-P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3.416666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67.58409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2056</w:t>
            </w:r>
          </w:p>
        </w:tc>
        <w:tc>
          <w:tcPr>
            <w:tcW w:w="290" w:type="pct"/>
          </w:tcPr>
          <w:p w:rsidR="00944466" w:rsidRDefault="00944466">
            <w:r>
              <w:t>21043</w:t>
            </w:r>
          </w:p>
        </w:tc>
        <w:tc>
          <w:tcPr>
            <w:tcW w:w="687" w:type="pct"/>
          </w:tcPr>
          <w:p w:rsidR="00944466" w:rsidRDefault="00944466">
            <w:r>
              <w:t>Amna Tanvir</w:t>
            </w:r>
          </w:p>
        </w:tc>
        <w:tc>
          <w:tcPr>
            <w:tcW w:w="494" w:type="pct"/>
          </w:tcPr>
          <w:p w:rsidR="00944466" w:rsidRDefault="00944466">
            <w:r>
              <w:t>Tanvir Ahmed</w:t>
            </w:r>
          </w:p>
        </w:tc>
        <w:tc>
          <w:tcPr>
            <w:tcW w:w="427" w:type="pct"/>
          </w:tcPr>
          <w:p w:rsidR="00944466" w:rsidRDefault="00944466">
            <w:r>
              <w:t>713404-02-M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13.364706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4.468182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67.580507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2057</w:t>
            </w:r>
          </w:p>
        </w:tc>
        <w:tc>
          <w:tcPr>
            <w:tcW w:w="290" w:type="pct"/>
          </w:tcPr>
          <w:p w:rsidR="00944466" w:rsidRDefault="00944466">
            <w:r>
              <w:t>23048</w:t>
            </w:r>
          </w:p>
        </w:tc>
        <w:tc>
          <w:tcPr>
            <w:tcW w:w="687" w:type="pct"/>
          </w:tcPr>
          <w:p w:rsidR="00944466" w:rsidRDefault="00944466">
            <w:r>
              <w:t>Muhammad Kaleem Azad Akbar</w:t>
            </w:r>
          </w:p>
        </w:tc>
        <w:tc>
          <w:tcPr>
            <w:tcW w:w="494" w:type="pct"/>
          </w:tcPr>
          <w:p w:rsidR="00944466" w:rsidRDefault="00944466">
            <w:r>
              <w:t>Muhammad Akbar</w:t>
            </w:r>
          </w:p>
        </w:tc>
        <w:tc>
          <w:tcPr>
            <w:tcW w:w="427" w:type="pct"/>
          </w:tcPr>
          <w:p w:rsidR="00944466" w:rsidRDefault="00944466">
            <w:r>
              <w:t>113806-P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4.335294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67.578854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2058</w:t>
            </w:r>
          </w:p>
        </w:tc>
        <w:tc>
          <w:tcPr>
            <w:tcW w:w="290" w:type="pct"/>
          </w:tcPr>
          <w:p w:rsidR="00944466" w:rsidRDefault="00944466">
            <w:r>
              <w:t>22214</w:t>
            </w:r>
          </w:p>
        </w:tc>
        <w:tc>
          <w:tcPr>
            <w:tcW w:w="687" w:type="pct"/>
          </w:tcPr>
          <w:p w:rsidR="00944466" w:rsidRDefault="00944466">
            <w:r>
              <w:t>Marhaba Aslam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>716745-01-M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15.042553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3.395238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67.574155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2059</w:t>
            </w:r>
          </w:p>
        </w:tc>
        <w:tc>
          <w:tcPr>
            <w:tcW w:w="290" w:type="pct"/>
          </w:tcPr>
          <w:p w:rsidR="00944466" w:rsidRDefault="00944466">
            <w:r>
              <w:t>20523</w:t>
            </w:r>
          </w:p>
        </w:tc>
        <w:tc>
          <w:tcPr>
            <w:tcW w:w="687" w:type="pct"/>
          </w:tcPr>
          <w:p w:rsidR="00944466" w:rsidRDefault="00944466">
            <w:r>
              <w:t>Aleena Amjad</w:t>
            </w:r>
          </w:p>
        </w:tc>
        <w:tc>
          <w:tcPr>
            <w:tcW w:w="494" w:type="pct"/>
          </w:tcPr>
          <w:p w:rsidR="00944466" w:rsidRDefault="00944466">
            <w:r>
              <w:t>Amjad Saeed</w:t>
            </w:r>
          </w:p>
        </w:tc>
        <w:tc>
          <w:tcPr>
            <w:tcW w:w="427" w:type="pct"/>
          </w:tcPr>
          <w:p w:rsidR="00944466" w:rsidRDefault="00944466">
            <w:r>
              <w:t>116382-P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13.564356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67.573014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2060</w:t>
            </w:r>
          </w:p>
        </w:tc>
        <w:tc>
          <w:tcPr>
            <w:tcW w:w="290" w:type="pct"/>
          </w:tcPr>
          <w:p w:rsidR="00944466" w:rsidRDefault="00944466">
            <w:r>
              <w:t>23096</w:t>
            </w:r>
          </w:p>
        </w:tc>
        <w:tc>
          <w:tcPr>
            <w:tcW w:w="687" w:type="pct"/>
          </w:tcPr>
          <w:p w:rsidR="00944466" w:rsidRDefault="00944466">
            <w:r>
              <w:t>Hassan Ahmad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Imran </w:t>
            </w:r>
          </w:p>
        </w:tc>
        <w:tc>
          <w:tcPr>
            <w:tcW w:w="427" w:type="pct"/>
          </w:tcPr>
          <w:p w:rsidR="00944466" w:rsidRDefault="00944466">
            <w:r>
              <w:t>718868-01-M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67.572564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2061</w:t>
            </w:r>
          </w:p>
        </w:tc>
        <w:tc>
          <w:tcPr>
            <w:tcW w:w="290" w:type="pct"/>
          </w:tcPr>
          <w:p w:rsidR="00944466" w:rsidRDefault="00944466">
            <w:r>
              <w:t>16337</w:t>
            </w:r>
          </w:p>
        </w:tc>
        <w:tc>
          <w:tcPr>
            <w:tcW w:w="687" w:type="pct"/>
          </w:tcPr>
          <w:p w:rsidR="00944466" w:rsidRDefault="00944466">
            <w:r>
              <w:t>Syeda Summiaya Shah</w:t>
            </w:r>
          </w:p>
        </w:tc>
        <w:tc>
          <w:tcPr>
            <w:tcW w:w="494" w:type="pct"/>
          </w:tcPr>
          <w:p w:rsidR="00944466" w:rsidRDefault="00944466">
            <w:r>
              <w:t>DR. HAFIZ HASEEB AHMAD QURESHI</w:t>
            </w:r>
          </w:p>
        </w:tc>
        <w:tc>
          <w:tcPr>
            <w:tcW w:w="427" w:type="pct"/>
          </w:tcPr>
          <w:p w:rsidR="00944466" w:rsidRDefault="00944466">
            <w:r>
              <w:t>106093-P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67.568993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2062</w:t>
            </w:r>
          </w:p>
        </w:tc>
        <w:tc>
          <w:tcPr>
            <w:tcW w:w="290" w:type="pct"/>
          </w:tcPr>
          <w:p w:rsidR="00944466" w:rsidRDefault="00944466">
            <w:r>
              <w:t>22981</w:t>
            </w:r>
          </w:p>
        </w:tc>
        <w:tc>
          <w:tcPr>
            <w:tcW w:w="687" w:type="pct"/>
          </w:tcPr>
          <w:p w:rsidR="00944466" w:rsidRDefault="00944466">
            <w:r>
              <w:t>Kinza Shahbaz</w:t>
            </w:r>
          </w:p>
        </w:tc>
        <w:tc>
          <w:tcPr>
            <w:tcW w:w="494" w:type="pct"/>
          </w:tcPr>
          <w:p w:rsidR="00944466" w:rsidRDefault="00944466">
            <w:r>
              <w:t>Uzair hassan</w:t>
            </w:r>
          </w:p>
        </w:tc>
        <w:tc>
          <w:tcPr>
            <w:tcW w:w="427" w:type="pct"/>
          </w:tcPr>
          <w:p w:rsidR="00944466" w:rsidRDefault="00944466">
            <w:r>
              <w:t>100882-p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67.566269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2063</w:t>
            </w:r>
          </w:p>
        </w:tc>
        <w:tc>
          <w:tcPr>
            <w:tcW w:w="290" w:type="pct"/>
          </w:tcPr>
          <w:p w:rsidR="00944466" w:rsidRDefault="00944466">
            <w:r>
              <w:t>23278</w:t>
            </w:r>
          </w:p>
        </w:tc>
        <w:tc>
          <w:tcPr>
            <w:tcW w:w="687" w:type="pct"/>
          </w:tcPr>
          <w:p w:rsidR="00944466" w:rsidRDefault="00944466">
            <w:r>
              <w:t>Munaum Mukhtar</w:t>
            </w:r>
          </w:p>
        </w:tc>
        <w:tc>
          <w:tcPr>
            <w:tcW w:w="494" w:type="pct"/>
          </w:tcPr>
          <w:p w:rsidR="00944466" w:rsidRDefault="00944466">
            <w:r>
              <w:t>Mukhtar Ahmed Chaudhary</w:t>
            </w:r>
          </w:p>
        </w:tc>
        <w:tc>
          <w:tcPr>
            <w:tcW w:w="427" w:type="pct"/>
          </w:tcPr>
          <w:p w:rsidR="00944466" w:rsidRDefault="00944466">
            <w:r>
              <w:t>114424-P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14.33617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67.564958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2064</w:t>
            </w:r>
          </w:p>
        </w:tc>
        <w:tc>
          <w:tcPr>
            <w:tcW w:w="290" w:type="pct"/>
          </w:tcPr>
          <w:p w:rsidR="00944466" w:rsidRDefault="00944466">
            <w:r>
              <w:t>22941</w:t>
            </w:r>
          </w:p>
        </w:tc>
        <w:tc>
          <w:tcPr>
            <w:tcW w:w="687" w:type="pct"/>
          </w:tcPr>
          <w:p w:rsidR="00944466" w:rsidRDefault="00944466">
            <w:r>
              <w:t>Javeria Maryam</w:t>
            </w:r>
          </w:p>
        </w:tc>
        <w:tc>
          <w:tcPr>
            <w:tcW w:w="494" w:type="pct"/>
          </w:tcPr>
          <w:p w:rsidR="00944466" w:rsidRDefault="00944466">
            <w:r>
              <w:t>Manzoor Ahmad Tabassum</w:t>
            </w:r>
          </w:p>
        </w:tc>
        <w:tc>
          <w:tcPr>
            <w:tcW w:w="427" w:type="pct"/>
          </w:tcPr>
          <w:p w:rsidR="00944466" w:rsidRDefault="00944466">
            <w:r>
              <w:t>721516-01-M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67.56434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2065</w:t>
            </w:r>
          </w:p>
        </w:tc>
        <w:tc>
          <w:tcPr>
            <w:tcW w:w="290" w:type="pct"/>
          </w:tcPr>
          <w:p w:rsidR="00944466" w:rsidRDefault="00944466">
            <w:r>
              <w:t>21936</w:t>
            </w:r>
          </w:p>
        </w:tc>
        <w:tc>
          <w:tcPr>
            <w:tcW w:w="687" w:type="pct"/>
          </w:tcPr>
          <w:p w:rsidR="00944466" w:rsidRDefault="00944466">
            <w:r>
              <w:t>Mahnoor Baber</w:t>
            </w:r>
          </w:p>
        </w:tc>
        <w:tc>
          <w:tcPr>
            <w:tcW w:w="494" w:type="pct"/>
          </w:tcPr>
          <w:p w:rsidR="00944466" w:rsidRDefault="00944466">
            <w:r>
              <w:t>Baber Javed</w:t>
            </w:r>
          </w:p>
        </w:tc>
        <w:tc>
          <w:tcPr>
            <w:tcW w:w="427" w:type="pct"/>
          </w:tcPr>
          <w:p w:rsidR="00944466" w:rsidRDefault="00944466">
            <w:r>
              <w:t>716190-01-M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67.563798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2066</w:t>
            </w:r>
          </w:p>
        </w:tc>
        <w:tc>
          <w:tcPr>
            <w:tcW w:w="290" w:type="pct"/>
          </w:tcPr>
          <w:p w:rsidR="00944466" w:rsidRDefault="00944466">
            <w:r>
              <w:t>17930</w:t>
            </w:r>
          </w:p>
        </w:tc>
        <w:tc>
          <w:tcPr>
            <w:tcW w:w="687" w:type="pct"/>
          </w:tcPr>
          <w:p w:rsidR="00944466" w:rsidRDefault="00944466">
            <w:r>
              <w:t>Ali Raza</w:t>
            </w:r>
          </w:p>
        </w:tc>
        <w:tc>
          <w:tcPr>
            <w:tcW w:w="494" w:type="pct"/>
          </w:tcPr>
          <w:p w:rsidR="00944466" w:rsidRDefault="00944466">
            <w:r>
              <w:t>Gulzar Ahmed</w:t>
            </w:r>
          </w:p>
        </w:tc>
        <w:tc>
          <w:tcPr>
            <w:tcW w:w="427" w:type="pct"/>
          </w:tcPr>
          <w:p w:rsidR="00944466" w:rsidRDefault="00944466">
            <w:r>
              <w:t>6076-AJK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67.563582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2067</w:t>
            </w:r>
          </w:p>
        </w:tc>
        <w:tc>
          <w:tcPr>
            <w:tcW w:w="290" w:type="pct"/>
          </w:tcPr>
          <w:p w:rsidR="00944466" w:rsidRDefault="00944466">
            <w:r>
              <w:t>21304</w:t>
            </w:r>
          </w:p>
        </w:tc>
        <w:tc>
          <w:tcPr>
            <w:tcW w:w="687" w:type="pct"/>
          </w:tcPr>
          <w:p w:rsidR="00944466" w:rsidRDefault="00944466">
            <w:r>
              <w:t>Muhammad Usman Tariq</w:t>
            </w:r>
          </w:p>
        </w:tc>
        <w:tc>
          <w:tcPr>
            <w:tcW w:w="494" w:type="pct"/>
          </w:tcPr>
          <w:p w:rsidR="00944466" w:rsidRDefault="00944466">
            <w:r>
              <w:t>Tariq Mehmood</w:t>
            </w:r>
          </w:p>
        </w:tc>
        <w:tc>
          <w:tcPr>
            <w:tcW w:w="427" w:type="pct"/>
          </w:tcPr>
          <w:p w:rsidR="00944466" w:rsidRDefault="00944466">
            <w:r>
              <w:t>717981-01-M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67.563474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2068</w:t>
            </w:r>
          </w:p>
        </w:tc>
        <w:tc>
          <w:tcPr>
            <w:tcW w:w="290" w:type="pct"/>
          </w:tcPr>
          <w:p w:rsidR="00944466" w:rsidRDefault="00944466">
            <w:r>
              <w:t>24715</w:t>
            </w:r>
          </w:p>
        </w:tc>
        <w:tc>
          <w:tcPr>
            <w:tcW w:w="687" w:type="pct"/>
          </w:tcPr>
          <w:p w:rsidR="00944466" w:rsidRDefault="00944466">
            <w:r>
              <w:t>Minahil Shahzad</w:t>
            </w:r>
          </w:p>
        </w:tc>
        <w:tc>
          <w:tcPr>
            <w:tcW w:w="494" w:type="pct"/>
          </w:tcPr>
          <w:p w:rsidR="00944466" w:rsidRDefault="00944466">
            <w:r>
              <w:t>Shahzad ur Rehman</w:t>
            </w:r>
          </w:p>
        </w:tc>
        <w:tc>
          <w:tcPr>
            <w:tcW w:w="427" w:type="pct"/>
          </w:tcPr>
          <w:p w:rsidR="00944466" w:rsidRDefault="00944466">
            <w:r>
              <w:t>719651-01-M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13.273469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67.562863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2069</w:t>
            </w:r>
          </w:p>
        </w:tc>
        <w:tc>
          <w:tcPr>
            <w:tcW w:w="290" w:type="pct"/>
          </w:tcPr>
          <w:p w:rsidR="00944466" w:rsidRDefault="00944466">
            <w:r>
              <w:t>6320</w:t>
            </w:r>
          </w:p>
        </w:tc>
        <w:tc>
          <w:tcPr>
            <w:tcW w:w="687" w:type="pct"/>
          </w:tcPr>
          <w:p w:rsidR="00944466" w:rsidRDefault="00944466">
            <w:r>
              <w:t>Amber Ijaz</w:t>
            </w:r>
          </w:p>
        </w:tc>
        <w:tc>
          <w:tcPr>
            <w:tcW w:w="494" w:type="pct"/>
          </w:tcPr>
          <w:p w:rsidR="00944466" w:rsidRDefault="00944466">
            <w:r>
              <w:t>Ijaz Ahmad</w:t>
            </w:r>
          </w:p>
        </w:tc>
        <w:tc>
          <w:tcPr>
            <w:tcW w:w="427" w:type="pct"/>
          </w:tcPr>
          <w:p w:rsidR="00944466" w:rsidRDefault="00944466">
            <w:r>
              <w:t>106595-P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67.560234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2070</w:t>
            </w:r>
          </w:p>
        </w:tc>
        <w:tc>
          <w:tcPr>
            <w:tcW w:w="290" w:type="pct"/>
          </w:tcPr>
          <w:p w:rsidR="00944466" w:rsidRDefault="00944466">
            <w:r>
              <w:t>24635</w:t>
            </w:r>
          </w:p>
        </w:tc>
        <w:tc>
          <w:tcPr>
            <w:tcW w:w="687" w:type="pct"/>
          </w:tcPr>
          <w:p w:rsidR="00944466" w:rsidRDefault="00944466">
            <w:r>
              <w:t>Atiqa  Sohail</w:t>
            </w:r>
          </w:p>
        </w:tc>
        <w:tc>
          <w:tcPr>
            <w:tcW w:w="494" w:type="pct"/>
          </w:tcPr>
          <w:p w:rsidR="00944466" w:rsidRDefault="00944466">
            <w:r>
              <w:t>CH M SOHAIL SAFDAR</w:t>
            </w:r>
          </w:p>
        </w:tc>
        <w:tc>
          <w:tcPr>
            <w:tcW w:w="427" w:type="pct"/>
          </w:tcPr>
          <w:p w:rsidR="00944466" w:rsidRDefault="00944466">
            <w:r>
              <w:t>717265-01-M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67.560227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2071</w:t>
            </w:r>
          </w:p>
        </w:tc>
        <w:tc>
          <w:tcPr>
            <w:tcW w:w="290" w:type="pct"/>
          </w:tcPr>
          <w:p w:rsidR="00944466" w:rsidRDefault="00944466">
            <w:r>
              <w:t>17365</w:t>
            </w:r>
          </w:p>
        </w:tc>
        <w:tc>
          <w:tcPr>
            <w:tcW w:w="687" w:type="pct"/>
          </w:tcPr>
          <w:p w:rsidR="00944466" w:rsidRDefault="00944466">
            <w:r>
              <w:t>Farhan Abbas</w:t>
            </w:r>
          </w:p>
        </w:tc>
        <w:tc>
          <w:tcPr>
            <w:tcW w:w="494" w:type="pct"/>
          </w:tcPr>
          <w:p w:rsidR="00944466" w:rsidRDefault="00944466">
            <w:r>
              <w:t>Ghulam Abbas</w:t>
            </w:r>
          </w:p>
        </w:tc>
        <w:tc>
          <w:tcPr>
            <w:tcW w:w="427" w:type="pct"/>
          </w:tcPr>
          <w:p w:rsidR="00944466" w:rsidRDefault="00944466">
            <w:r>
              <w:t>108253-p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5.416667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3.514286</w:t>
            </w:r>
          </w:p>
        </w:tc>
        <w:tc>
          <w:tcPr>
            <w:tcW w:w="289" w:type="pct"/>
          </w:tcPr>
          <w:p w:rsidR="00944466" w:rsidRDefault="00944466">
            <w:r>
              <w:t>3.118182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67.557135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2072</w:t>
            </w:r>
          </w:p>
        </w:tc>
        <w:tc>
          <w:tcPr>
            <w:tcW w:w="290" w:type="pct"/>
          </w:tcPr>
          <w:p w:rsidR="00944466" w:rsidRDefault="00944466">
            <w:r>
              <w:t>23047</w:t>
            </w:r>
          </w:p>
        </w:tc>
        <w:tc>
          <w:tcPr>
            <w:tcW w:w="687" w:type="pct"/>
          </w:tcPr>
          <w:p w:rsidR="00944466" w:rsidRDefault="00944466">
            <w:r>
              <w:t>Maeen Afzal Ch</w:t>
            </w:r>
          </w:p>
        </w:tc>
        <w:tc>
          <w:tcPr>
            <w:tcW w:w="494" w:type="pct"/>
          </w:tcPr>
          <w:p w:rsidR="00944466" w:rsidRDefault="00944466">
            <w:r>
              <w:t>Muhammad Danial Yousaf</w:t>
            </w:r>
          </w:p>
        </w:tc>
        <w:tc>
          <w:tcPr>
            <w:tcW w:w="427" w:type="pct"/>
          </w:tcPr>
          <w:p w:rsidR="00944466" w:rsidRDefault="00944466">
            <w:r>
              <w:t>113574-P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67.556623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2073</w:t>
            </w:r>
          </w:p>
        </w:tc>
        <w:tc>
          <w:tcPr>
            <w:tcW w:w="290" w:type="pct"/>
          </w:tcPr>
          <w:p w:rsidR="00944466" w:rsidRDefault="00944466">
            <w:r>
              <w:t>21366</w:t>
            </w:r>
          </w:p>
        </w:tc>
        <w:tc>
          <w:tcPr>
            <w:tcW w:w="687" w:type="pct"/>
          </w:tcPr>
          <w:p w:rsidR="00944466" w:rsidRDefault="00944466">
            <w:r>
              <w:t>Sadia Kaleem</w:t>
            </w:r>
          </w:p>
        </w:tc>
        <w:tc>
          <w:tcPr>
            <w:tcW w:w="494" w:type="pct"/>
          </w:tcPr>
          <w:p w:rsidR="00944466" w:rsidRDefault="00944466">
            <w:r>
              <w:t>Kaleem Ullah</w:t>
            </w:r>
          </w:p>
        </w:tc>
        <w:tc>
          <w:tcPr>
            <w:tcW w:w="427" w:type="pct"/>
          </w:tcPr>
          <w:p w:rsidR="00944466" w:rsidRDefault="00944466">
            <w:r>
              <w:t>721646-01-M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67.55579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2074</w:t>
            </w:r>
          </w:p>
        </w:tc>
        <w:tc>
          <w:tcPr>
            <w:tcW w:w="290" w:type="pct"/>
          </w:tcPr>
          <w:p w:rsidR="00944466" w:rsidRDefault="00944466">
            <w:r>
              <w:t>24516</w:t>
            </w:r>
          </w:p>
        </w:tc>
        <w:tc>
          <w:tcPr>
            <w:tcW w:w="687" w:type="pct"/>
          </w:tcPr>
          <w:p w:rsidR="00944466" w:rsidRDefault="00944466">
            <w:r>
              <w:t>3130497260178</w:t>
            </w:r>
          </w:p>
        </w:tc>
        <w:tc>
          <w:tcPr>
            <w:tcW w:w="494" w:type="pct"/>
          </w:tcPr>
          <w:p w:rsidR="00944466" w:rsidRDefault="00944466">
            <w:r>
              <w:t>asghar ali</w:t>
            </w:r>
          </w:p>
        </w:tc>
        <w:tc>
          <w:tcPr>
            <w:tcW w:w="427" w:type="pct"/>
          </w:tcPr>
          <w:p w:rsidR="00944466" w:rsidRDefault="00944466">
            <w:r>
              <w:t>747565-01-m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67.55184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2075</w:t>
            </w:r>
          </w:p>
        </w:tc>
        <w:tc>
          <w:tcPr>
            <w:tcW w:w="290" w:type="pct"/>
          </w:tcPr>
          <w:p w:rsidR="00944466" w:rsidRDefault="00944466">
            <w:r>
              <w:t>20994</w:t>
            </w:r>
          </w:p>
        </w:tc>
        <w:tc>
          <w:tcPr>
            <w:tcW w:w="687" w:type="pct"/>
          </w:tcPr>
          <w:p w:rsidR="00944466" w:rsidRDefault="00944466">
            <w:r>
              <w:t>Momna Qasim</w:t>
            </w:r>
          </w:p>
        </w:tc>
        <w:tc>
          <w:tcPr>
            <w:tcW w:w="494" w:type="pct"/>
          </w:tcPr>
          <w:p w:rsidR="00944466" w:rsidRDefault="00944466">
            <w:r>
              <w:t>Ghulam Qasim Khan Khichi</w:t>
            </w:r>
          </w:p>
        </w:tc>
        <w:tc>
          <w:tcPr>
            <w:tcW w:w="427" w:type="pct"/>
          </w:tcPr>
          <w:p w:rsidR="00944466" w:rsidRDefault="00944466">
            <w:r>
              <w:t>719634-01-M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4.077273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67.545726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2076</w:t>
            </w:r>
          </w:p>
        </w:tc>
        <w:tc>
          <w:tcPr>
            <w:tcW w:w="290" w:type="pct"/>
          </w:tcPr>
          <w:p w:rsidR="00944466" w:rsidRDefault="00944466">
            <w:r>
              <w:t>22442</w:t>
            </w:r>
          </w:p>
        </w:tc>
        <w:tc>
          <w:tcPr>
            <w:tcW w:w="687" w:type="pct"/>
          </w:tcPr>
          <w:p w:rsidR="00944466" w:rsidRDefault="00944466">
            <w:r>
              <w:t>Anilamalik</w:t>
            </w:r>
          </w:p>
        </w:tc>
        <w:tc>
          <w:tcPr>
            <w:tcW w:w="494" w:type="pct"/>
          </w:tcPr>
          <w:p w:rsidR="00944466" w:rsidRDefault="00944466">
            <w:r>
              <w:t xml:space="preserve">Malik Muhammad Iqbal </w:t>
            </w:r>
          </w:p>
        </w:tc>
        <w:tc>
          <w:tcPr>
            <w:tcW w:w="427" w:type="pct"/>
          </w:tcPr>
          <w:p w:rsidR="00944466" w:rsidRDefault="00944466">
            <w:r>
              <w:t>717410-01-M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4.038095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67.54264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2077</w:t>
            </w:r>
          </w:p>
        </w:tc>
        <w:tc>
          <w:tcPr>
            <w:tcW w:w="290" w:type="pct"/>
          </w:tcPr>
          <w:p w:rsidR="00944466" w:rsidRDefault="00944466">
            <w:r>
              <w:t>23184</w:t>
            </w:r>
          </w:p>
        </w:tc>
        <w:tc>
          <w:tcPr>
            <w:tcW w:w="687" w:type="pct"/>
          </w:tcPr>
          <w:p w:rsidR="00944466" w:rsidRDefault="00944466">
            <w:r>
              <w:t>Haider Iqbal</w:t>
            </w:r>
          </w:p>
        </w:tc>
        <w:tc>
          <w:tcPr>
            <w:tcW w:w="494" w:type="pct"/>
          </w:tcPr>
          <w:p w:rsidR="00944466" w:rsidRDefault="00944466">
            <w:r>
              <w:t>Nusrat Pervaz Iqbal</w:t>
            </w:r>
          </w:p>
        </w:tc>
        <w:tc>
          <w:tcPr>
            <w:tcW w:w="427" w:type="pct"/>
          </w:tcPr>
          <w:p w:rsidR="00944466" w:rsidRDefault="00944466">
            <w:r>
              <w:t>715549-01-M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67.541937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2078</w:t>
            </w:r>
          </w:p>
        </w:tc>
        <w:tc>
          <w:tcPr>
            <w:tcW w:w="290" w:type="pct"/>
          </w:tcPr>
          <w:p w:rsidR="00944466" w:rsidRDefault="00944466">
            <w:r>
              <w:t>25118</w:t>
            </w:r>
          </w:p>
        </w:tc>
        <w:tc>
          <w:tcPr>
            <w:tcW w:w="687" w:type="pct"/>
          </w:tcPr>
          <w:p w:rsidR="00944466" w:rsidRDefault="00944466">
            <w:r>
              <w:t>Mohammar Ali Majeed</w:t>
            </w:r>
          </w:p>
        </w:tc>
        <w:tc>
          <w:tcPr>
            <w:tcW w:w="494" w:type="pct"/>
          </w:tcPr>
          <w:p w:rsidR="00944466" w:rsidRDefault="00944466">
            <w:r>
              <w:t>Abdul Majeed Khan Qaisrani</w:t>
            </w:r>
          </w:p>
        </w:tc>
        <w:tc>
          <w:tcPr>
            <w:tcW w:w="427" w:type="pct"/>
          </w:tcPr>
          <w:p w:rsidR="00944466" w:rsidRDefault="00944466">
            <w:r>
              <w:t>715848-01-M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67.540043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2079</w:t>
            </w:r>
          </w:p>
        </w:tc>
        <w:tc>
          <w:tcPr>
            <w:tcW w:w="290" w:type="pct"/>
          </w:tcPr>
          <w:p w:rsidR="00944466" w:rsidRDefault="00944466">
            <w:r>
              <w:t>16683</w:t>
            </w:r>
          </w:p>
        </w:tc>
        <w:tc>
          <w:tcPr>
            <w:tcW w:w="687" w:type="pct"/>
          </w:tcPr>
          <w:p w:rsidR="00944466" w:rsidRDefault="00944466">
            <w:r>
              <w:t>Kiran Akram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105272-P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67.535606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2080</w:t>
            </w:r>
          </w:p>
        </w:tc>
        <w:tc>
          <w:tcPr>
            <w:tcW w:w="290" w:type="pct"/>
          </w:tcPr>
          <w:p w:rsidR="00944466" w:rsidRDefault="00944466">
            <w:r>
              <w:t>16858</w:t>
            </w:r>
          </w:p>
        </w:tc>
        <w:tc>
          <w:tcPr>
            <w:tcW w:w="687" w:type="pct"/>
          </w:tcPr>
          <w:p w:rsidR="00944466" w:rsidRDefault="00944466">
            <w:r>
              <w:t>Usama Haris Malik</w:t>
            </w:r>
          </w:p>
        </w:tc>
        <w:tc>
          <w:tcPr>
            <w:tcW w:w="494" w:type="pct"/>
          </w:tcPr>
          <w:p w:rsidR="00944466" w:rsidRDefault="00944466">
            <w:r>
              <w:t>Javed Iqbal Malik</w:t>
            </w:r>
          </w:p>
        </w:tc>
        <w:tc>
          <w:tcPr>
            <w:tcW w:w="427" w:type="pct"/>
          </w:tcPr>
          <w:p w:rsidR="00944466" w:rsidRDefault="00944466">
            <w:r>
              <w:t>109500-P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67.532738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2081</w:t>
            </w:r>
          </w:p>
        </w:tc>
        <w:tc>
          <w:tcPr>
            <w:tcW w:w="290" w:type="pct"/>
          </w:tcPr>
          <w:p w:rsidR="00944466" w:rsidRDefault="00944466">
            <w:r>
              <w:t>22948</w:t>
            </w:r>
          </w:p>
        </w:tc>
        <w:tc>
          <w:tcPr>
            <w:tcW w:w="687" w:type="pct"/>
          </w:tcPr>
          <w:p w:rsidR="00944466" w:rsidRDefault="00944466">
            <w:r>
              <w:t>Nayab Fatima</w:t>
            </w:r>
          </w:p>
        </w:tc>
        <w:tc>
          <w:tcPr>
            <w:tcW w:w="494" w:type="pct"/>
          </w:tcPr>
          <w:p w:rsidR="00944466" w:rsidRDefault="00944466">
            <w:r>
              <w:t>Zulfiqar Ali</w:t>
            </w:r>
          </w:p>
        </w:tc>
        <w:tc>
          <w:tcPr>
            <w:tcW w:w="427" w:type="pct"/>
          </w:tcPr>
          <w:p w:rsidR="00944466" w:rsidRDefault="00944466">
            <w:r>
              <w:t>716673-01M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67.532738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2082</w:t>
            </w:r>
          </w:p>
        </w:tc>
        <w:tc>
          <w:tcPr>
            <w:tcW w:w="290" w:type="pct"/>
          </w:tcPr>
          <w:p w:rsidR="00944466" w:rsidRDefault="00944466">
            <w:r>
              <w:t>16255</w:t>
            </w:r>
          </w:p>
        </w:tc>
        <w:tc>
          <w:tcPr>
            <w:tcW w:w="687" w:type="pct"/>
          </w:tcPr>
          <w:p w:rsidR="00944466" w:rsidRDefault="00944466">
            <w:r>
              <w:t>Fizza Niazi</w:t>
            </w:r>
          </w:p>
        </w:tc>
        <w:tc>
          <w:tcPr>
            <w:tcW w:w="494" w:type="pct"/>
          </w:tcPr>
          <w:p w:rsidR="00944466" w:rsidRDefault="00944466">
            <w:r>
              <w:t>Habib ur Rehman</w:t>
            </w:r>
          </w:p>
        </w:tc>
        <w:tc>
          <w:tcPr>
            <w:tcW w:w="427" w:type="pct"/>
          </w:tcPr>
          <w:p w:rsidR="00944466" w:rsidRDefault="00944466">
            <w:r>
              <w:t>111374-P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4.133333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67.52803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2083</w:t>
            </w:r>
          </w:p>
        </w:tc>
        <w:tc>
          <w:tcPr>
            <w:tcW w:w="290" w:type="pct"/>
          </w:tcPr>
          <w:p w:rsidR="00944466" w:rsidRDefault="00944466">
            <w:r>
              <w:t>24485</w:t>
            </w:r>
          </w:p>
        </w:tc>
        <w:tc>
          <w:tcPr>
            <w:tcW w:w="687" w:type="pct"/>
          </w:tcPr>
          <w:p w:rsidR="00944466" w:rsidRDefault="00944466">
            <w:r>
              <w:t>Maira Maqbool</w:t>
            </w:r>
          </w:p>
        </w:tc>
        <w:tc>
          <w:tcPr>
            <w:tcW w:w="494" w:type="pct"/>
          </w:tcPr>
          <w:p w:rsidR="00944466" w:rsidRDefault="00944466">
            <w:r>
              <w:t>sohaib mushtaq</w:t>
            </w:r>
          </w:p>
        </w:tc>
        <w:tc>
          <w:tcPr>
            <w:tcW w:w="427" w:type="pct"/>
          </w:tcPr>
          <w:p w:rsidR="00944466" w:rsidRDefault="00944466">
            <w:r>
              <w:t>111350-P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4.168182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67.527111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2084</w:t>
            </w:r>
          </w:p>
        </w:tc>
        <w:tc>
          <w:tcPr>
            <w:tcW w:w="290" w:type="pct"/>
          </w:tcPr>
          <w:p w:rsidR="00944466" w:rsidRDefault="00944466">
            <w:r>
              <w:t>25048</w:t>
            </w:r>
          </w:p>
        </w:tc>
        <w:tc>
          <w:tcPr>
            <w:tcW w:w="687" w:type="pct"/>
          </w:tcPr>
          <w:p w:rsidR="00944466" w:rsidRDefault="00944466">
            <w:r>
              <w:t>Aroozia Tufail</w:t>
            </w:r>
          </w:p>
        </w:tc>
        <w:tc>
          <w:tcPr>
            <w:tcW w:w="494" w:type="pct"/>
          </w:tcPr>
          <w:p w:rsidR="00944466" w:rsidRDefault="00944466">
            <w:r>
              <w:t>Muhammad Tufail</w:t>
            </w:r>
          </w:p>
        </w:tc>
        <w:tc>
          <w:tcPr>
            <w:tcW w:w="427" w:type="pct"/>
          </w:tcPr>
          <w:p w:rsidR="00944466" w:rsidRDefault="00944466">
            <w:r>
              <w:t>714743-01-M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13.556863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67.523313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2085</w:t>
            </w:r>
          </w:p>
        </w:tc>
        <w:tc>
          <w:tcPr>
            <w:tcW w:w="290" w:type="pct"/>
          </w:tcPr>
          <w:p w:rsidR="00944466" w:rsidRDefault="00944466">
            <w:r>
              <w:t>24958</w:t>
            </w:r>
          </w:p>
        </w:tc>
        <w:tc>
          <w:tcPr>
            <w:tcW w:w="687" w:type="pct"/>
          </w:tcPr>
          <w:p w:rsidR="00944466" w:rsidRDefault="00944466">
            <w:r>
              <w:t>Uswa Babar Butt</w:t>
            </w:r>
          </w:p>
        </w:tc>
        <w:tc>
          <w:tcPr>
            <w:tcW w:w="494" w:type="pct"/>
          </w:tcPr>
          <w:p w:rsidR="00944466" w:rsidRDefault="00944466">
            <w:r>
              <w:t>Babar Masood Butt</w:t>
            </w:r>
          </w:p>
        </w:tc>
        <w:tc>
          <w:tcPr>
            <w:tcW w:w="427" w:type="pct"/>
          </w:tcPr>
          <w:p w:rsidR="00944466" w:rsidRDefault="00944466">
            <w:r>
              <w:t>745836-01-M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67.522997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2086</w:t>
            </w:r>
          </w:p>
        </w:tc>
        <w:tc>
          <w:tcPr>
            <w:tcW w:w="290" w:type="pct"/>
          </w:tcPr>
          <w:p w:rsidR="00944466" w:rsidRDefault="00944466">
            <w:r>
              <w:t>20230</w:t>
            </w:r>
          </w:p>
        </w:tc>
        <w:tc>
          <w:tcPr>
            <w:tcW w:w="687" w:type="pct"/>
          </w:tcPr>
          <w:p w:rsidR="00944466" w:rsidRDefault="00944466">
            <w:r>
              <w:t>Sehreen Anmber</w:t>
            </w:r>
          </w:p>
        </w:tc>
        <w:tc>
          <w:tcPr>
            <w:tcW w:w="494" w:type="pct"/>
          </w:tcPr>
          <w:p w:rsidR="00944466" w:rsidRDefault="00944466">
            <w:r>
              <w:t>Muhammad Arshad Bhatti</w:t>
            </w:r>
          </w:p>
        </w:tc>
        <w:tc>
          <w:tcPr>
            <w:tcW w:w="427" w:type="pct"/>
          </w:tcPr>
          <w:p w:rsidR="00944466" w:rsidRDefault="00944466">
            <w:r>
              <w:t>110104-P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67.520779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2087</w:t>
            </w:r>
          </w:p>
        </w:tc>
        <w:tc>
          <w:tcPr>
            <w:tcW w:w="290" w:type="pct"/>
          </w:tcPr>
          <w:p w:rsidR="00944466" w:rsidRDefault="00944466">
            <w:r>
              <w:t>17021</w:t>
            </w:r>
          </w:p>
        </w:tc>
        <w:tc>
          <w:tcPr>
            <w:tcW w:w="687" w:type="pct"/>
          </w:tcPr>
          <w:p w:rsidR="00944466" w:rsidRDefault="00944466">
            <w:r>
              <w:t>Komal Younas</w:t>
            </w:r>
          </w:p>
        </w:tc>
        <w:tc>
          <w:tcPr>
            <w:tcW w:w="494" w:type="pct"/>
          </w:tcPr>
          <w:p w:rsidR="00944466" w:rsidRDefault="00944466">
            <w:r>
              <w:t>MUHAMMAD YOUNAS BUTT</w:t>
            </w:r>
          </w:p>
        </w:tc>
        <w:tc>
          <w:tcPr>
            <w:tcW w:w="427" w:type="pct"/>
          </w:tcPr>
          <w:p w:rsidR="00944466" w:rsidRDefault="00944466">
            <w:r>
              <w:t>110631-P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67.520726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2088</w:t>
            </w:r>
          </w:p>
        </w:tc>
        <w:tc>
          <w:tcPr>
            <w:tcW w:w="290" w:type="pct"/>
          </w:tcPr>
          <w:p w:rsidR="00944466" w:rsidRDefault="00944466">
            <w:r>
              <w:t>16707</w:t>
            </w:r>
          </w:p>
        </w:tc>
        <w:tc>
          <w:tcPr>
            <w:tcW w:w="687" w:type="pct"/>
          </w:tcPr>
          <w:p w:rsidR="00944466" w:rsidRDefault="00944466">
            <w:r>
              <w:t>Rabia Haq Nawaz</w:t>
            </w:r>
          </w:p>
        </w:tc>
        <w:tc>
          <w:tcPr>
            <w:tcW w:w="494" w:type="pct"/>
          </w:tcPr>
          <w:p w:rsidR="00944466" w:rsidRDefault="00944466">
            <w:r>
              <w:t>Haq Nawaz Lone</w:t>
            </w:r>
          </w:p>
        </w:tc>
        <w:tc>
          <w:tcPr>
            <w:tcW w:w="427" w:type="pct"/>
          </w:tcPr>
          <w:p w:rsidR="00944466" w:rsidRDefault="00944466">
            <w:r>
              <w:t>112610-P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13.378218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67.518044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2089</w:t>
            </w:r>
          </w:p>
        </w:tc>
        <w:tc>
          <w:tcPr>
            <w:tcW w:w="290" w:type="pct"/>
          </w:tcPr>
          <w:p w:rsidR="00944466" w:rsidRDefault="00944466">
            <w:r>
              <w:t>22707</w:t>
            </w:r>
          </w:p>
        </w:tc>
        <w:tc>
          <w:tcPr>
            <w:tcW w:w="687" w:type="pct"/>
          </w:tcPr>
          <w:p w:rsidR="00944466" w:rsidRDefault="00944466">
            <w:r>
              <w:t>Muneeba Abbas</w:t>
            </w:r>
          </w:p>
        </w:tc>
        <w:tc>
          <w:tcPr>
            <w:tcW w:w="494" w:type="pct"/>
          </w:tcPr>
          <w:p w:rsidR="00944466" w:rsidRDefault="00944466">
            <w:r>
              <w:t>Abbas Hussain</w:t>
            </w:r>
          </w:p>
        </w:tc>
        <w:tc>
          <w:tcPr>
            <w:tcW w:w="427" w:type="pct"/>
          </w:tcPr>
          <w:p w:rsidR="00944466" w:rsidRDefault="00944466">
            <w:r>
              <w:t>712252-01-M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13.738776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67.516482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2090</w:t>
            </w:r>
          </w:p>
        </w:tc>
        <w:tc>
          <w:tcPr>
            <w:tcW w:w="290" w:type="pct"/>
          </w:tcPr>
          <w:p w:rsidR="00944466" w:rsidRDefault="00944466">
            <w:r>
              <w:t>22129</w:t>
            </w:r>
          </w:p>
        </w:tc>
        <w:tc>
          <w:tcPr>
            <w:tcW w:w="687" w:type="pct"/>
          </w:tcPr>
          <w:p w:rsidR="00944466" w:rsidRDefault="00944466">
            <w:r>
              <w:t>Farwa Khan</w:t>
            </w:r>
          </w:p>
        </w:tc>
        <w:tc>
          <w:tcPr>
            <w:tcW w:w="494" w:type="pct"/>
          </w:tcPr>
          <w:p w:rsidR="00944466" w:rsidRDefault="00944466">
            <w:r>
              <w:t>Ghazi Khan</w:t>
            </w:r>
          </w:p>
        </w:tc>
        <w:tc>
          <w:tcPr>
            <w:tcW w:w="427" w:type="pct"/>
          </w:tcPr>
          <w:p w:rsidR="00944466" w:rsidRDefault="00944466">
            <w:r>
              <w:t>114645-P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67.516341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2091</w:t>
            </w:r>
          </w:p>
        </w:tc>
        <w:tc>
          <w:tcPr>
            <w:tcW w:w="290" w:type="pct"/>
          </w:tcPr>
          <w:p w:rsidR="00944466" w:rsidRDefault="00944466">
            <w:r>
              <w:t>22348</w:t>
            </w:r>
          </w:p>
        </w:tc>
        <w:tc>
          <w:tcPr>
            <w:tcW w:w="687" w:type="pct"/>
          </w:tcPr>
          <w:p w:rsidR="00944466" w:rsidRDefault="00944466">
            <w:r>
              <w:t>Muhammad Zeeshan Khalid</w:t>
            </w:r>
          </w:p>
        </w:tc>
        <w:tc>
          <w:tcPr>
            <w:tcW w:w="494" w:type="pct"/>
          </w:tcPr>
          <w:p w:rsidR="00944466" w:rsidRDefault="00944466">
            <w:r>
              <w:t>khalid mahmood iqbal</w:t>
            </w:r>
          </w:p>
        </w:tc>
        <w:tc>
          <w:tcPr>
            <w:tcW w:w="427" w:type="pct"/>
          </w:tcPr>
          <w:p w:rsidR="00944466" w:rsidRDefault="00944466">
            <w:r>
              <w:t>108146_P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67.515854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2092</w:t>
            </w:r>
          </w:p>
        </w:tc>
        <w:tc>
          <w:tcPr>
            <w:tcW w:w="290" w:type="pct"/>
          </w:tcPr>
          <w:p w:rsidR="00944466" w:rsidRDefault="00944466">
            <w:r>
              <w:t>5150</w:t>
            </w:r>
          </w:p>
        </w:tc>
        <w:tc>
          <w:tcPr>
            <w:tcW w:w="687" w:type="pct"/>
          </w:tcPr>
          <w:p w:rsidR="00944466" w:rsidRDefault="00944466">
            <w:r>
              <w:t>Wania Sami</w:t>
            </w:r>
          </w:p>
        </w:tc>
        <w:tc>
          <w:tcPr>
            <w:tcW w:w="494" w:type="pct"/>
          </w:tcPr>
          <w:p w:rsidR="00944466" w:rsidRDefault="00944466">
            <w:r>
              <w:t>Abdul Sami</w:t>
            </w:r>
          </w:p>
        </w:tc>
        <w:tc>
          <w:tcPr>
            <w:tcW w:w="427" w:type="pct"/>
          </w:tcPr>
          <w:p w:rsidR="00944466" w:rsidRDefault="00944466">
            <w:r>
              <w:t>103911-P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12.783673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67.509214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2093</w:t>
            </w:r>
          </w:p>
        </w:tc>
        <w:tc>
          <w:tcPr>
            <w:tcW w:w="290" w:type="pct"/>
          </w:tcPr>
          <w:p w:rsidR="00944466" w:rsidRDefault="00944466">
            <w:r>
              <w:t>3802</w:t>
            </w:r>
          </w:p>
        </w:tc>
        <w:tc>
          <w:tcPr>
            <w:tcW w:w="687" w:type="pct"/>
          </w:tcPr>
          <w:p w:rsidR="00944466" w:rsidRDefault="00944466">
            <w:r>
              <w:t>Dr Roop Jawaid</w:t>
            </w:r>
          </w:p>
        </w:tc>
        <w:tc>
          <w:tcPr>
            <w:tcW w:w="494" w:type="pct"/>
          </w:tcPr>
          <w:p w:rsidR="00944466" w:rsidRDefault="00944466">
            <w:r>
              <w:t>Khalid Jawaid</w:t>
            </w:r>
          </w:p>
        </w:tc>
        <w:tc>
          <w:tcPr>
            <w:tcW w:w="427" w:type="pct"/>
          </w:tcPr>
          <w:p w:rsidR="00944466" w:rsidRDefault="00944466">
            <w:r>
              <w:t>105207-P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67.508874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2094</w:t>
            </w:r>
          </w:p>
        </w:tc>
        <w:tc>
          <w:tcPr>
            <w:tcW w:w="290" w:type="pct"/>
          </w:tcPr>
          <w:p w:rsidR="00944466" w:rsidRDefault="00944466">
            <w:r>
              <w:t>21021</w:t>
            </w:r>
          </w:p>
        </w:tc>
        <w:tc>
          <w:tcPr>
            <w:tcW w:w="687" w:type="pct"/>
          </w:tcPr>
          <w:p w:rsidR="00944466" w:rsidRDefault="00944466">
            <w:r>
              <w:t>Nayab Hafeez</w:t>
            </w:r>
          </w:p>
        </w:tc>
        <w:tc>
          <w:tcPr>
            <w:tcW w:w="494" w:type="pct"/>
          </w:tcPr>
          <w:p w:rsidR="00944466" w:rsidRDefault="00944466">
            <w:r>
              <w:t>Abdul Hafeez</w:t>
            </w:r>
          </w:p>
        </w:tc>
        <w:tc>
          <w:tcPr>
            <w:tcW w:w="427" w:type="pct"/>
          </w:tcPr>
          <w:p w:rsidR="00944466" w:rsidRDefault="00944466">
            <w:r>
              <w:t>717108-01-M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67.507035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2095</w:t>
            </w:r>
          </w:p>
        </w:tc>
        <w:tc>
          <w:tcPr>
            <w:tcW w:w="290" w:type="pct"/>
          </w:tcPr>
          <w:p w:rsidR="00944466" w:rsidRDefault="00944466">
            <w:r>
              <w:t>21633</w:t>
            </w:r>
          </w:p>
        </w:tc>
        <w:tc>
          <w:tcPr>
            <w:tcW w:w="687" w:type="pct"/>
          </w:tcPr>
          <w:p w:rsidR="00944466" w:rsidRDefault="00944466">
            <w:r>
              <w:t>Iqra Arif</w:t>
            </w:r>
          </w:p>
        </w:tc>
        <w:tc>
          <w:tcPr>
            <w:tcW w:w="494" w:type="pct"/>
          </w:tcPr>
          <w:p w:rsidR="00944466" w:rsidRDefault="00944466">
            <w:r>
              <w:t>Muhammad Arif</w:t>
            </w:r>
          </w:p>
        </w:tc>
        <w:tc>
          <w:tcPr>
            <w:tcW w:w="427" w:type="pct"/>
          </w:tcPr>
          <w:p w:rsidR="00944466" w:rsidRDefault="00944466">
            <w:r>
              <w:t>721538-01-M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67.505519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2096</w:t>
            </w:r>
          </w:p>
        </w:tc>
        <w:tc>
          <w:tcPr>
            <w:tcW w:w="290" w:type="pct"/>
          </w:tcPr>
          <w:p w:rsidR="00944466" w:rsidRDefault="00944466">
            <w:r>
              <w:t>20489</w:t>
            </w:r>
          </w:p>
        </w:tc>
        <w:tc>
          <w:tcPr>
            <w:tcW w:w="687" w:type="pct"/>
          </w:tcPr>
          <w:p w:rsidR="00944466" w:rsidRDefault="00944466">
            <w:r>
              <w:t>Aisha Bibi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Muzaffar </w:t>
            </w:r>
          </w:p>
        </w:tc>
        <w:tc>
          <w:tcPr>
            <w:tcW w:w="427" w:type="pct"/>
          </w:tcPr>
          <w:p w:rsidR="00944466" w:rsidRDefault="00944466">
            <w:r>
              <w:t>110265-P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14.485106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3.695455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67.504371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2097</w:t>
            </w:r>
          </w:p>
        </w:tc>
        <w:tc>
          <w:tcPr>
            <w:tcW w:w="290" w:type="pct"/>
          </w:tcPr>
          <w:p w:rsidR="00944466" w:rsidRDefault="00944466">
            <w:r>
              <w:t>25315</w:t>
            </w:r>
          </w:p>
        </w:tc>
        <w:tc>
          <w:tcPr>
            <w:tcW w:w="687" w:type="pct"/>
          </w:tcPr>
          <w:p w:rsidR="00944466" w:rsidRDefault="00944466">
            <w:r>
              <w:t>Maham Asmat</w:t>
            </w:r>
          </w:p>
        </w:tc>
        <w:tc>
          <w:tcPr>
            <w:tcW w:w="494" w:type="pct"/>
          </w:tcPr>
          <w:p w:rsidR="00944466" w:rsidRDefault="00944466">
            <w:r>
              <w:t>Muhammad Asmat Ullah Cheema</w:t>
            </w:r>
          </w:p>
        </w:tc>
        <w:tc>
          <w:tcPr>
            <w:tcW w:w="427" w:type="pct"/>
          </w:tcPr>
          <w:p w:rsidR="00944466" w:rsidRDefault="00944466">
            <w:r>
              <w:t>717864-01-M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67.49816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2098</w:t>
            </w:r>
          </w:p>
        </w:tc>
        <w:tc>
          <w:tcPr>
            <w:tcW w:w="290" w:type="pct"/>
          </w:tcPr>
          <w:p w:rsidR="00944466" w:rsidRDefault="00944466">
            <w:r>
              <w:t>7245</w:t>
            </w:r>
          </w:p>
        </w:tc>
        <w:tc>
          <w:tcPr>
            <w:tcW w:w="687" w:type="pct"/>
          </w:tcPr>
          <w:p w:rsidR="00944466" w:rsidRDefault="00944466">
            <w:r>
              <w:t>Amnaafzal</w:t>
            </w:r>
          </w:p>
        </w:tc>
        <w:tc>
          <w:tcPr>
            <w:tcW w:w="494" w:type="pct"/>
          </w:tcPr>
          <w:p w:rsidR="00944466" w:rsidRDefault="00944466">
            <w:r>
              <w:t>Muhammad Afzal</w:t>
            </w:r>
          </w:p>
        </w:tc>
        <w:tc>
          <w:tcPr>
            <w:tcW w:w="427" w:type="pct"/>
          </w:tcPr>
          <w:p w:rsidR="00944466" w:rsidRDefault="00944466">
            <w:r>
              <w:t>103780-P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67.490369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2099</w:t>
            </w:r>
          </w:p>
        </w:tc>
        <w:tc>
          <w:tcPr>
            <w:tcW w:w="290" w:type="pct"/>
          </w:tcPr>
          <w:p w:rsidR="00944466" w:rsidRDefault="00944466">
            <w:r>
              <w:t>22288</w:t>
            </w:r>
          </w:p>
        </w:tc>
        <w:tc>
          <w:tcPr>
            <w:tcW w:w="687" w:type="pct"/>
          </w:tcPr>
          <w:p w:rsidR="00944466" w:rsidRDefault="00944466">
            <w:r>
              <w:t>Hafiz Mirza Muhammad Usman</w:t>
            </w:r>
          </w:p>
        </w:tc>
        <w:tc>
          <w:tcPr>
            <w:tcW w:w="494" w:type="pct"/>
          </w:tcPr>
          <w:p w:rsidR="00944466" w:rsidRDefault="00944466">
            <w:r>
              <w:t>Mirza Khalid Masood Asghar</w:t>
            </w:r>
          </w:p>
        </w:tc>
        <w:tc>
          <w:tcPr>
            <w:tcW w:w="427" w:type="pct"/>
          </w:tcPr>
          <w:p w:rsidR="00944466" w:rsidRDefault="00944466">
            <w:r>
              <w:t>716474-01-M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67.489015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2100</w:t>
            </w:r>
          </w:p>
        </w:tc>
        <w:tc>
          <w:tcPr>
            <w:tcW w:w="290" w:type="pct"/>
          </w:tcPr>
          <w:p w:rsidR="00944466" w:rsidRDefault="00944466">
            <w:r>
              <w:t>25211</w:t>
            </w:r>
          </w:p>
        </w:tc>
        <w:tc>
          <w:tcPr>
            <w:tcW w:w="687" w:type="pct"/>
          </w:tcPr>
          <w:p w:rsidR="00944466" w:rsidRDefault="00944466">
            <w:r>
              <w:t>Gul Raiz Mumtaz</w:t>
            </w:r>
          </w:p>
        </w:tc>
        <w:tc>
          <w:tcPr>
            <w:tcW w:w="494" w:type="pct"/>
          </w:tcPr>
          <w:p w:rsidR="00944466" w:rsidRDefault="00944466">
            <w:r>
              <w:t xml:space="preserve">Mumtaz Rasool </w:t>
            </w:r>
          </w:p>
        </w:tc>
        <w:tc>
          <w:tcPr>
            <w:tcW w:w="427" w:type="pct"/>
          </w:tcPr>
          <w:p w:rsidR="00944466" w:rsidRDefault="00944466">
            <w:r>
              <w:t>714867-01-M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67.488312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2101</w:t>
            </w:r>
          </w:p>
        </w:tc>
        <w:tc>
          <w:tcPr>
            <w:tcW w:w="290" w:type="pct"/>
          </w:tcPr>
          <w:p w:rsidR="00944466" w:rsidRDefault="00944466">
            <w:r>
              <w:t>5121</w:t>
            </w:r>
          </w:p>
        </w:tc>
        <w:tc>
          <w:tcPr>
            <w:tcW w:w="687" w:type="pct"/>
          </w:tcPr>
          <w:p w:rsidR="00944466" w:rsidRDefault="00944466">
            <w:r>
              <w:t>Shayaan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97103-P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4.588235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67.482553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2102</w:t>
            </w:r>
          </w:p>
        </w:tc>
        <w:tc>
          <w:tcPr>
            <w:tcW w:w="290" w:type="pct"/>
          </w:tcPr>
          <w:p w:rsidR="00944466" w:rsidRDefault="00944466">
            <w:r>
              <w:t>22935</w:t>
            </w:r>
          </w:p>
        </w:tc>
        <w:tc>
          <w:tcPr>
            <w:tcW w:w="687" w:type="pct"/>
          </w:tcPr>
          <w:p w:rsidR="00944466" w:rsidRDefault="00944466">
            <w:r>
              <w:t>Amna Batool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>74361101M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67.482035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2103</w:t>
            </w:r>
          </w:p>
        </w:tc>
        <w:tc>
          <w:tcPr>
            <w:tcW w:w="290" w:type="pct"/>
          </w:tcPr>
          <w:p w:rsidR="00944466" w:rsidRDefault="00944466">
            <w:r>
              <w:t>20448</w:t>
            </w:r>
          </w:p>
        </w:tc>
        <w:tc>
          <w:tcPr>
            <w:tcW w:w="687" w:type="pct"/>
          </w:tcPr>
          <w:p w:rsidR="00944466" w:rsidRDefault="00944466">
            <w:r>
              <w:t>Fahum Akhter</w:t>
            </w:r>
          </w:p>
        </w:tc>
        <w:tc>
          <w:tcPr>
            <w:tcW w:w="494" w:type="pct"/>
          </w:tcPr>
          <w:p w:rsidR="00944466" w:rsidRDefault="00944466">
            <w:r>
              <w:t>Akhter Ali</w:t>
            </w:r>
          </w:p>
        </w:tc>
        <w:tc>
          <w:tcPr>
            <w:tcW w:w="427" w:type="pct"/>
          </w:tcPr>
          <w:p w:rsidR="00944466" w:rsidRDefault="00944466">
            <w:r>
              <w:t>104986-p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13.778723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67.481321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2104</w:t>
            </w:r>
          </w:p>
        </w:tc>
        <w:tc>
          <w:tcPr>
            <w:tcW w:w="290" w:type="pct"/>
          </w:tcPr>
          <w:p w:rsidR="00944466" w:rsidRDefault="00944466">
            <w:r>
              <w:t>22720</w:t>
            </w:r>
          </w:p>
        </w:tc>
        <w:tc>
          <w:tcPr>
            <w:tcW w:w="687" w:type="pct"/>
          </w:tcPr>
          <w:p w:rsidR="00944466" w:rsidRDefault="00944466">
            <w:r>
              <w:t>Maria Kalsoom</w:t>
            </w:r>
          </w:p>
        </w:tc>
        <w:tc>
          <w:tcPr>
            <w:tcW w:w="494" w:type="pct"/>
          </w:tcPr>
          <w:p w:rsidR="00944466" w:rsidRDefault="00944466">
            <w:r>
              <w:t>Atta Mohammad</w:t>
            </w:r>
          </w:p>
        </w:tc>
        <w:tc>
          <w:tcPr>
            <w:tcW w:w="427" w:type="pct"/>
          </w:tcPr>
          <w:p w:rsidR="00944466" w:rsidRDefault="00944466">
            <w:r>
              <w:t xml:space="preserve">108950-P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67.480844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2105</w:t>
            </w:r>
          </w:p>
        </w:tc>
        <w:tc>
          <w:tcPr>
            <w:tcW w:w="290" w:type="pct"/>
          </w:tcPr>
          <w:p w:rsidR="00944466" w:rsidRDefault="00944466">
            <w:r>
              <w:t>19092</w:t>
            </w:r>
          </w:p>
        </w:tc>
        <w:tc>
          <w:tcPr>
            <w:tcW w:w="687" w:type="pct"/>
          </w:tcPr>
          <w:p w:rsidR="00944466" w:rsidRDefault="00944466">
            <w:r>
              <w:t>Usman Bari</w:t>
            </w:r>
          </w:p>
        </w:tc>
        <w:tc>
          <w:tcPr>
            <w:tcW w:w="494" w:type="pct"/>
          </w:tcPr>
          <w:p w:rsidR="00944466" w:rsidRDefault="00944466">
            <w:r>
              <w:t>Ehsan Bari</w:t>
            </w:r>
          </w:p>
        </w:tc>
        <w:tc>
          <w:tcPr>
            <w:tcW w:w="427" w:type="pct"/>
          </w:tcPr>
          <w:p w:rsidR="00944466" w:rsidRDefault="00944466">
            <w:r>
              <w:t>114455-P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67.473864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2106</w:t>
            </w:r>
          </w:p>
        </w:tc>
        <w:tc>
          <w:tcPr>
            <w:tcW w:w="290" w:type="pct"/>
          </w:tcPr>
          <w:p w:rsidR="00944466" w:rsidRDefault="00944466">
            <w:r>
              <w:t>17100</w:t>
            </w:r>
          </w:p>
        </w:tc>
        <w:tc>
          <w:tcPr>
            <w:tcW w:w="687" w:type="pct"/>
          </w:tcPr>
          <w:p w:rsidR="00944466" w:rsidRDefault="00944466">
            <w:r>
              <w:t>Palwasha Tahir</w:t>
            </w:r>
          </w:p>
        </w:tc>
        <w:tc>
          <w:tcPr>
            <w:tcW w:w="494" w:type="pct"/>
          </w:tcPr>
          <w:p w:rsidR="00944466" w:rsidRDefault="00944466">
            <w:r>
              <w:t xml:space="preserve">Tahir Mehmood </w:t>
            </w:r>
          </w:p>
        </w:tc>
        <w:tc>
          <w:tcPr>
            <w:tcW w:w="427" w:type="pct"/>
          </w:tcPr>
          <w:p w:rsidR="00944466" w:rsidRDefault="00944466">
            <w:r>
              <w:t>112218-p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67.472401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2107</w:t>
            </w:r>
          </w:p>
        </w:tc>
        <w:tc>
          <w:tcPr>
            <w:tcW w:w="290" w:type="pct"/>
          </w:tcPr>
          <w:p w:rsidR="00944466" w:rsidRDefault="00944466">
            <w:r>
              <w:t>24642</w:t>
            </w:r>
          </w:p>
        </w:tc>
        <w:tc>
          <w:tcPr>
            <w:tcW w:w="687" w:type="pct"/>
          </w:tcPr>
          <w:p w:rsidR="00944466" w:rsidRDefault="00944466">
            <w:r>
              <w:t>Aqsa Karamat</w:t>
            </w:r>
          </w:p>
        </w:tc>
        <w:tc>
          <w:tcPr>
            <w:tcW w:w="494" w:type="pct"/>
          </w:tcPr>
          <w:p w:rsidR="00944466" w:rsidRDefault="00944466">
            <w:r>
              <w:t xml:space="preserve">Karamat ali </w:t>
            </w:r>
          </w:p>
        </w:tc>
        <w:tc>
          <w:tcPr>
            <w:tcW w:w="427" w:type="pct"/>
          </w:tcPr>
          <w:p w:rsidR="00944466" w:rsidRDefault="00944466">
            <w:r>
              <w:t>716347-01-M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3.833333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67.471969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2108</w:t>
            </w:r>
          </w:p>
        </w:tc>
        <w:tc>
          <w:tcPr>
            <w:tcW w:w="290" w:type="pct"/>
          </w:tcPr>
          <w:p w:rsidR="00944466" w:rsidRDefault="00944466">
            <w:r>
              <w:t>20192</w:t>
            </w:r>
          </w:p>
        </w:tc>
        <w:tc>
          <w:tcPr>
            <w:tcW w:w="687" w:type="pct"/>
          </w:tcPr>
          <w:p w:rsidR="00944466" w:rsidRDefault="00944466">
            <w:r>
              <w:t>Usama Abdul Jabbar</w:t>
            </w:r>
          </w:p>
        </w:tc>
        <w:tc>
          <w:tcPr>
            <w:tcW w:w="494" w:type="pct"/>
          </w:tcPr>
          <w:p w:rsidR="00944466" w:rsidRDefault="00944466">
            <w:r>
              <w:t>Abdul Jabbar</w:t>
            </w:r>
          </w:p>
        </w:tc>
        <w:tc>
          <w:tcPr>
            <w:tcW w:w="427" w:type="pct"/>
          </w:tcPr>
          <w:p w:rsidR="00944466" w:rsidRDefault="00944466">
            <w:r>
              <w:t>109082-P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12.52766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67.471382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2109</w:t>
            </w:r>
          </w:p>
        </w:tc>
        <w:tc>
          <w:tcPr>
            <w:tcW w:w="290" w:type="pct"/>
          </w:tcPr>
          <w:p w:rsidR="00944466" w:rsidRDefault="00944466">
            <w:r>
              <w:t>20969</w:t>
            </w:r>
          </w:p>
        </w:tc>
        <w:tc>
          <w:tcPr>
            <w:tcW w:w="687" w:type="pct"/>
          </w:tcPr>
          <w:p w:rsidR="00944466" w:rsidRDefault="00944466">
            <w:r>
              <w:t>Zunaira Sadiq</w:t>
            </w:r>
          </w:p>
        </w:tc>
        <w:tc>
          <w:tcPr>
            <w:tcW w:w="494" w:type="pct"/>
          </w:tcPr>
          <w:p w:rsidR="00944466" w:rsidRDefault="00944466">
            <w:r>
              <w:t>Muhammad sadiq nasir</w:t>
            </w:r>
          </w:p>
        </w:tc>
        <w:tc>
          <w:tcPr>
            <w:tcW w:w="427" w:type="pct"/>
          </w:tcPr>
          <w:p w:rsidR="00944466" w:rsidRDefault="00944466">
            <w:r>
              <w:t>109039-P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67.460119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2110</w:t>
            </w:r>
          </w:p>
        </w:tc>
        <w:tc>
          <w:tcPr>
            <w:tcW w:w="290" w:type="pct"/>
          </w:tcPr>
          <w:p w:rsidR="00944466" w:rsidRDefault="00944466">
            <w:r>
              <w:t>21634</w:t>
            </w:r>
          </w:p>
        </w:tc>
        <w:tc>
          <w:tcPr>
            <w:tcW w:w="687" w:type="pct"/>
          </w:tcPr>
          <w:p w:rsidR="00944466" w:rsidRDefault="00944466">
            <w:r>
              <w:t>Syeda Zainab Rida Jilani</w:t>
            </w:r>
          </w:p>
        </w:tc>
        <w:tc>
          <w:tcPr>
            <w:tcW w:w="494" w:type="pct"/>
          </w:tcPr>
          <w:p w:rsidR="00944466" w:rsidRDefault="00944466">
            <w:r>
              <w:t>Syed Shahbaz Hussain</w:t>
            </w:r>
          </w:p>
        </w:tc>
        <w:tc>
          <w:tcPr>
            <w:tcW w:w="427" w:type="pct"/>
          </w:tcPr>
          <w:p w:rsidR="00944466" w:rsidRDefault="00944466">
            <w:r>
              <w:t>717585-01-M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3.92381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67.450704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2111</w:t>
            </w:r>
          </w:p>
        </w:tc>
        <w:tc>
          <w:tcPr>
            <w:tcW w:w="290" w:type="pct"/>
          </w:tcPr>
          <w:p w:rsidR="00944466" w:rsidRDefault="00944466">
            <w:r>
              <w:t>20380</w:t>
            </w:r>
          </w:p>
        </w:tc>
        <w:tc>
          <w:tcPr>
            <w:tcW w:w="687" w:type="pct"/>
          </w:tcPr>
          <w:p w:rsidR="00944466" w:rsidRDefault="00944466">
            <w:r>
              <w:t>Humna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ARIF ALI QURESHI </w:t>
            </w:r>
          </w:p>
        </w:tc>
        <w:tc>
          <w:tcPr>
            <w:tcW w:w="427" w:type="pct"/>
          </w:tcPr>
          <w:p w:rsidR="00944466" w:rsidRDefault="00944466">
            <w:r>
              <w:t>118716-P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67.450464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2112</w:t>
            </w:r>
          </w:p>
        </w:tc>
        <w:tc>
          <w:tcPr>
            <w:tcW w:w="290" w:type="pct"/>
          </w:tcPr>
          <w:p w:rsidR="00944466" w:rsidRDefault="00944466">
            <w:r>
              <w:t>17526</w:t>
            </w:r>
          </w:p>
        </w:tc>
        <w:tc>
          <w:tcPr>
            <w:tcW w:w="687" w:type="pct"/>
          </w:tcPr>
          <w:p w:rsidR="00944466" w:rsidRDefault="00944466">
            <w:r>
              <w:t>Fokehah Maryam</w:t>
            </w:r>
          </w:p>
        </w:tc>
        <w:tc>
          <w:tcPr>
            <w:tcW w:w="494" w:type="pct"/>
          </w:tcPr>
          <w:p w:rsidR="00944466" w:rsidRDefault="00944466">
            <w:r>
              <w:t>M.Abbas Sandhu</w:t>
            </w:r>
          </w:p>
        </w:tc>
        <w:tc>
          <w:tcPr>
            <w:tcW w:w="427" w:type="pct"/>
          </w:tcPr>
          <w:p w:rsidR="00944466" w:rsidRDefault="00944466">
            <w:r>
              <w:t>115-154-P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14.416327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67.44966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2113</w:t>
            </w:r>
          </w:p>
        </w:tc>
        <w:tc>
          <w:tcPr>
            <w:tcW w:w="290" w:type="pct"/>
          </w:tcPr>
          <w:p w:rsidR="00944466" w:rsidRDefault="00944466">
            <w:r>
              <w:t>8087</w:t>
            </w:r>
          </w:p>
        </w:tc>
        <w:tc>
          <w:tcPr>
            <w:tcW w:w="687" w:type="pct"/>
          </w:tcPr>
          <w:p w:rsidR="00944466" w:rsidRDefault="00944466">
            <w:r>
              <w:t>Mubashra Badar</w:t>
            </w:r>
          </w:p>
        </w:tc>
        <w:tc>
          <w:tcPr>
            <w:tcW w:w="494" w:type="pct"/>
          </w:tcPr>
          <w:p w:rsidR="00944466" w:rsidRDefault="00944466">
            <w:r>
              <w:t>Badar-Ul-Isam</w:t>
            </w:r>
          </w:p>
        </w:tc>
        <w:tc>
          <w:tcPr>
            <w:tcW w:w="427" w:type="pct"/>
          </w:tcPr>
          <w:p w:rsidR="00944466" w:rsidRDefault="00944466">
            <w:r>
              <w:t>116732-P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67.443227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2114</w:t>
            </w:r>
          </w:p>
        </w:tc>
        <w:tc>
          <w:tcPr>
            <w:tcW w:w="290" w:type="pct"/>
          </w:tcPr>
          <w:p w:rsidR="00944466" w:rsidRDefault="00944466">
            <w:r>
              <w:t>5937</w:t>
            </w:r>
          </w:p>
        </w:tc>
        <w:tc>
          <w:tcPr>
            <w:tcW w:w="687" w:type="pct"/>
          </w:tcPr>
          <w:p w:rsidR="00944466" w:rsidRDefault="00944466">
            <w:r>
              <w:t>Wajiha Kiran Awan</w:t>
            </w:r>
          </w:p>
        </w:tc>
        <w:tc>
          <w:tcPr>
            <w:tcW w:w="494" w:type="pct"/>
          </w:tcPr>
          <w:p w:rsidR="00944466" w:rsidRDefault="00944466">
            <w:r>
              <w:t>Liaqat Ali Akhtar</w:t>
            </w:r>
          </w:p>
        </w:tc>
        <w:tc>
          <w:tcPr>
            <w:tcW w:w="427" w:type="pct"/>
          </w:tcPr>
          <w:p w:rsidR="00944466" w:rsidRDefault="00944466">
            <w:r>
              <w:t>106081-P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67.440151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2115</w:t>
            </w:r>
          </w:p>
        </w:tc>
        <w:tc>
          <w:tcPr>
            <w:tcW w:w="290" w:type="pct"/>
          </w:tcPr>
          <w:p w:rsidR="00944466" w:rsidRDefault="00944466">
            <w:r>
              <w:t>22828</w:t>
            </w:r>
          </w:p>
        </w:tc>
        <w:tc>
          <w:tcPr>
            <w:tcW w:w="687" w:type="pct"/>
          </w:tcPr>
          <w:p w:rsidR="00944466" w:rsidRDefault="00944466">
            <w:r>
              <w:t>Iqra Ashraf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749319-01-M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13.691304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67.433511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2116</w:t>
            </w:r>
          </w:p>
        </w:tc>
        <w:tc>
          <w:tcPr>
            <w:tcW w:w="290" w:type="pct"/>
          </w:tcPr>
          <w:p w:rsidR="00944466" w:rsidRDefault="00944466">
            <w:r>
              <w:t>24785</w:t>
            </w:r>
          </w:p>
        </w:tc>
        <w:tc>
          <w:tcPr>
            <w:tcW w:w="687" w:type="pct"/>
          </w:tcPr>
          <w:p w:rsidR="00944466" w:rsidRDefault="00944466">
            <w:r>
              <w:t>Hafiza Areeha Maryam</w:t>
            </w:r>
          </w:p>
        </w:tc>
        <w:tc>
          <w:tcPr>
            <w:tcW w:w="494" w:type="pct"/>
          </w:tcPr>
          <w:p w:rsidR="00944466" w:rsidRDefault="00944466">
            <w:r>
              <w:t>Zaheer Ahmad</w:t>
            </w:r>
          </w:p>
        </w:tc>
        <w:tc>
          <w:tcPr>
            <w:tcW w:w="427" w:type="pct"/>
          </w:tcPr>
          <w:p w:rsidR="00944466" w:rsidRDefault="00944466">
            <w:r>
              <w:t>716620-01-M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4.295238</w:t>
            </w:r>
          </w:p>
        </w:tc>
        <w:tc>
          <w:tcPr>
            <w:tcW w:w="289" w:type="pct"/>
          </w:tcPr>
          <w:p w:rsidR="00944466" w:rsidRDefault="00944466">
            <w:r>
              <w:t>3.881818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67.431223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2117</w:t>
            </w:r>
          </w:p>
        </w:tc>
        <w:tc>
          <w:tcPr>
            <w:tcW w:w="290" w:type="pct"/>
          </w:tcPr>
          <w:p w:rsidR="00944466" w:rsidRDefault="00944466">
            <w:r>
              <w:t>22182</w:t>
            </w:r>
          </w:p>
        </w:tc>
        <w:tc>
          <w:tcPr>
            <w:tcW w:w="687" w:type="pct"/>
          </w:tcPr>
          <w:p w:rsidR="00944466" w:rsidRDefault="00944466">
            <w:r>
              <w:t>Ayesha Saleem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</w:t>
            </w:r>
          </w:p>
        </w:tc>
        <w:tc>
          <w:tcPr>
            <w:tcW w:w="427" w:type="pct"/>
          </w:tcPr>
          <w:p w:rsidR="00944466" w:rsidRDefault="00944466">
            <w:r>
              <w:t>74409301-M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13.698039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4.328571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67.431155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2118</w:t>
            </w:r>
          </w:p>
        </w:tc>
        <w:tc>
          <w:tcPr>
            <w:tcW w:w="290" w:type="pct"/>
          </w:tcPr>
          <w:p w:rsidR="00944466" w:rsidRDefault="00944466">
            <w:r>
              <w:t>24835</w:t>
            </w:r>
          </w:p>
        </w:tc>
        <w:tc>
          <w:tcPr>
            <w:tcW w:w="687" w:type="pct"/>
          </w:tcPr>
          <w:p w:rsidR="00944466" w:rsidRDefault="00944466">
            <w:r>
              <w:t>Noor Nadeem</w:t>
            </w:r>
          </w:p>
        </w:tc>
        <w:tc>
          <w:tcPr>
            <w:tcW w:w="494" w:type="pct"/>
          </w:tcPr>
          <w:p w:rsidR="00944466" w:rsidRDefault="00944466">
            <w:r>
              <w:t>Ahmed Nadeem</w:t>
            </w:r>
          </w:p>
        </w:tc>
        <w:tc>
          <w:tcPr>
            <w:tcW w:w="427" w:type="pct"/>
          </w:tcPr>
          <w:p w:rsidR="00944466" w:rsidRDefault="00944466">
            <w:r>
              <w:t>109393-P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67.430628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2119</w:t>
            </w:r>
          </w:p>
        </w:tc>
        <w:tc>
          <w:tcPr>
            <w:tcW w:w="290" w:type="pct"/>
          </w:tcPr>
          <w:p w:rsidR="00944466" w:rsidRDefault="00944466">
            <w:r>
              <w:t>16215</w:t>
            </w:r>
          </w:p>
        </w:tc>
        <w:tc>
          <w:tcPr>
            <w:tcW w:w="687" w:type="pct"/>
          </w:tcPr>
          <w:p w:rsidR="00944466" w:rsidRDefault="00944466">
            <w:r>
              <w:t>Zobia Fatima Bukhari</w:t>
            </w:r>
          </w:p>
        </w:tc>
        <w:tc>
          <w:tcPr>
            <w:tcW w:w="494" w:type="pct"/>
          </w:tcPr>
          <w:p w:rsidR="00944466" w:rsidRDefault="00944466">
            <w:r>
              <w:t>Hassan Raza Shah</w:t>
            </w:r>
          </w:p>
        </w:tc>
        <w:tc>
          <w:tcPr>
            <w:tcW w:w="427" w:type="pct"/>
          </w:tcPr>
          <w:p w:rsidR="00944466" w:rsidRDefault="00944466">
            <w:r>
              <w:t>108537-P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67.427706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2120</w:t>
            </w:r>
          </w:p>
        </w:tc>
        <w:tc>
          <w:tcPr>
            <w:tcW w:w="290" w:type="pct"/>
          </w:tcPr>
          <w:p w:rsidR="00944466" w:rsidRDefault="00944466">
            <w:r>
              <w:t>21584</w:t>
            </w:r>
          </w:p>
        </w:tc>
        <w:tc>
          <w:tcPr>
            <w:tcW w:w="687" w:type="pct"/>
          </w:tcPr>
          <w:p w:rsidR="00944466" w:rsidRDefault="00944466">
            <w:r>
              <w:t>Aneeza Ashfaq</w:t>
            </w:r>
          </w:p>
        </w:tc>
        <w:tc>
          <w:tcPr>
            <w:tcW w:w="494" w:type="pct"/>
          </w:tcPr>
          <w:p w:rsidR="00944466" w:rsidRDefault="00944466">
            <w:r>
              <w:t>Muhammad Ashfaq</w:t>
            </w:r>
          </w:p>
        </w:tc>
        <w:tc>
          <w:tcPr>
            <w:tcW w:w="427" w:type="pct"/>
          </w:tcPr>
          <w:p w:rsidR="00944466" w:rsidRDefault="00944466">
            <w:r>
              <w:t>718855-01-M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67.425541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2121</w:t>
            </w:r>
          </w:p>
        </w:tc>
        <w:tc>
          <w:tcPr>
            <w:tcW w:w="290" w:type="pct"/>
          </w:tcPr>
          <w:p w:rsidR="00944466" w:rsidRDefault="00944466">
            <w:r>
              <w:t>16298</w:t>
            </w:r>
          </w:p>
        </w:tc>
        <w:tc>
          <w:tcPr>
            <w:tcW w:w="687" w:type="pct"/>
          </w:tcPr>
          <w:p w:rsidR="00944466" w:rsidRDefault="00944466">
            <w:r>
              <w:t>Urooj Mehtab Raina</w:t>
            </w:r>
          </w:p>
        </w:tc>
        <w:tc>
          <w:tcPr>
            <w:tcW w:w="494" w:type="pct"/>
          </w:tcPr>
          <w:p w:rsidR="00944466" w:rsidRDefault="00944466">
            <w:r>
              <w:t>Rana Aftab Alam</w:t>
            </w:r>
          </w:p>
        </w:tc>
        <w:tc>
          <w:tcPr>
            <w:tcW w:w="427" w:type="pct"/>
          </w:tcPr>
          <w:p w:rsidR="00944466" w:rsidRDefault="00944466">
            <w:r>
              <w:t>104766-P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67.420888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2122</w:t>
            </w:r>
          </w:p>
        </w:tc>
        <w:tc>
          <w:tcPr>
            <w:tcW w:w="290" w:type="pct"/>
          </w:tcPr>
          <w:p w:rsidR="00944466" w:rsidRDefault="00944466">
            <w:r>
              <w:t>25330</w:t>
            </w:r>
          </w:p>
        </w:tc>
        <w:tc>
          <w:tcPr>
            <w:tcW w:w="687" w:type="pct"/>
          </w:tcPr>
          <w:p w:rsidR="00944466" w:rsidRDefault="00944466">
            <w:r>
              <w:t>Hasham Wahid</w:t>
            </w:r>
          </w:p>
        </w:tc>
        <w:tc>
          <w:tcPr>
            <w:tcW w:w="494" w:type="pct"/>
          </w:tcPr>
          <w:p w:rsidR="00944466" w:rsidRDefault="00944466">
            <w:r>
              <w:t>ABDUL WAHID</w:t>
            </w:r>
          </w:p>
        </w:tc>
        <w:tc>
          <w:tcPr>
            <w:tcW w:w="427" w:type="pct"/>
          </w:tcPr>
          <w:p w:rsidR="00944466" w:rsidRDefault="00944466">
            <w:r>
              <w:t>112613-P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67.418074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2123</w:t>
            </w:r>
          </w:p>
        </w:tc>
        <w:tc>
          <w:tcPr>
            <w:tcW w:w="290" w:type="pct"/>
          </w:tcPr>
          <w:p w:rsidR="00944466" w:rsidRDefault="00944466">
            <w:r>
              <w:t>20912</w:t>
            </w:r>
          </w:p>
        </w:tc>
        <w:tc>
          <w:tcPr>
            <w:tcW w:w="687" w:type="pct"/>
          </w:tcPr>
          <w:p w:rsidR="00944466" w:rsidRDefault="00944466">
            <w:r>
              <w:t>Nida Zahra</w:t>
            </w:r>
          </w:p>
        </w:tc>
        <w:tc>
          <w:tcPr>
            <w:tcW w:w="494" w:type="pct"/>
          </w:tcPr>
          <w:p w:rsidR="00944466" w:rsidRDefault="00944466">
            <w:r>
              <w:t xml:space="preserve">Naveed Hussain </w:t>
            </w:r>
          </w:p>
        </w:tc>
        <w:tc>
          <w:tcPr>
            <w:tcW w:w="427" w:type="pct"/>
          </w:tcPr>
          <w:p w:rsidR="00944466" w:rsidRDefault="00944466">
            <w:r>
              <w:t>5619-AJK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14.068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3.954545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67.413021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2124</w:t>
            </w:r>
          </w:p>
        </w:tc>
        <w:tc>
          <w:tcPr>
            <w:tcW w:w="290" w:type="pct"/>
          </w:tcPr>
          <w:p w:rsidR="00944466" w:rsidRDefault="00944466">
            <w:r>
              <w:t>24679</w:t>
            </w:r>
          </w:p>
        </w:tc>
        <w:tc>
          <w:tcPr>
            <w:tcW w:w="687" w:type="pct"/>
          </w:tcPr>
          <w:p w:rsidR="00944466" w:rsidRDefault="00944466">
            <w:r>
              <w:t>Mariam</w:t>
            </w:r>
          </w:p>
        </w:tc>
        <w:tc>
          <w:tcPr>
            <w:tcW w:w="494" w:type="pct"/>
          </w:tcPr>
          <w:p w:rsidR="00944466" w:rsidRDefault="00944466">
            <w:r>
              <w:t>Ghulam Yaseen</w:t>
            </w:r>
          </w:p>
        </w:tc>
        <w:tc>
          <w:tcPr>
            <w:tcW w:w="427" w:type="pct"/>
          </w:tcPr>
          <w:p w:rsidR="00944466" w:rsidRDefault="00944466">
            <w:r>
              <w:t>716476-01-M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4.128571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67.40698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2125</w:t>
            </w:r>
          </w:p>
        </w:tc>
        <w:tc>
          <w:tcPr>
            <w:tcW w:w="290" w:type="pct"/>
          </w:tcPr>
          <w:p w:rsidR="00944466" w:rsidRDefault="00944466">
            <w:r>
              <w:t>24426</w:t>
            </w:r>
          </w:p>
        </w:tc>
        <w:tc>
          <w:tcPr>
            <w:tcW w:w="687" w:type="pct"/>
          </w:tcPr>
          <w:p w:rsidR="00944466" w:rsidRDefault="00944466">
            <w:r>
              <w:t>Amina Ghaffar</w:t>
            </w:r>
          </w:p>
        </w:tc>
        <w:tc>
          <w:tcPr>
            <w:tcW w:w="494" w:type="pct"/>
          </w:tcPr>
          <w:p w:rsidR="00944466" w:rsidRDefault="00944466">
            <w:r>
              <w:t>ABDUL GHAFFAR</w:t>
            </w:r>
          </w:p>
        </w:tc>
        <w:tc>
          <w:tcPr>
            <w:tcW w:w="427" w:type="pct"/>
          </w:tcPr>
          <w:p w:rsidR="00944466" w:rsidRDefault="00944466">
            <w:r>
              <w:t>720372-01-M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67.404005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2126</w:t>
            </w:r>
          </w:p>
        </w:tc>
        <w:tc>
          <w:tcPr>
            <w:tcW w:w="290" w:type="pct"/>
          </w:tcPr>
          <w:p w:rsidR="00944466" w:rsidRDefault="00944466">
            <w:r>
              <w:t>24675</w:t>
            </w:r>
          </w:p>
        </w:tc>
        <w:tc>
          <w:tcPr>
            <w:tcW w:w="687" w:type="pct"/>
          </w:tcPr>
          <w:p w:rsidR="00944466" w:rsidRDefault="00944466">
            <w:r>
              <w:t>Mahpara Safdar</w:t>
            </w:r>
          </w:p>
        </w:tc>
        <w:tc>
          <w:tcPr>
            <w:tcW w:w="494" w:type="pct"/>
          </w:tcPr>
          <w:p w:rsidR="00944466" w:rsidRDefault="00944466">
            <w:r>
              <w:t>Safdar Ali</w:t>
            </w:r>
          </w:p>
        </w:tc>
        <w:tc>
          <w:tcPr>
            <w:tcW w:w="427" w:type="pct"/>
          </w:tcPr>
          <w:p w:rsidR="00944466" w:rsidRDefault="00944466">
            <w:r>
              <w:t>717806-01-M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67.399675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2127</w:t>
            </w:r>
          </w:p>
        </w:tc>
        <w:tc>
          <w:tcPr>
            <w:tcW w:w="290" w:type="pct"/>
          </w:tcPr>
          <w:p w:rsidR="00944466" w:rsidRDefault="00944466">
            <w:r>
              <w:t>6733</w:t>
            </w:r>
          </w:p>
        </w:tc>
        <w:tc>
          <w:tcPr>
            <w:tcW w:w="687" w:type="pct"/>
          </w:tcPr>
          <w:p w:rsidR="00944466" w:rsidRDefault="00944466">
            <w:r>
              <w:t>Asia Altaf</w:t>
            </w:r>
          </w:p>
        </w:tc>
        <w:tc>
          <w:tcPr>
            <w:tcW w:w="494" w:type="pct"/>
          </w:tcPr>
          <w:p w:rsidR="00944466" w:rsidRDefault="00944466">
            <w:r>
              <w:t>Altaf Hussain</w:t>
            </w:r>
          </w:p>
        </w:tc>
        <w:tc>
          <w:tcPr>
            <w:tcW w:w="427" w:type="pct"/>
          </w:tcPr>
          <w:p w:rsidR="00944466" w:rsidRDefault="00944466">
            <w:r>
              <w:t>100946-P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4.171429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67.39898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2128</w:t>
            </w:r>
          </w:p>
        </w:tc>
        <w:tc>
          <w:tcPr>
            <w:tcW w:w="290" w:type="pct"/>
          </w:tcPr>
          <w:p w:rsidR="00944466" w:rsidRDefault="00944466">
            <w:r>
              <w:t>21852</w:t>
            </w:r>
          </w:p>
        </w:tc>
        <w:tc>
          <w:tcPr>
            <w:tcW w:w="687" w:type="pct"/>
          </w:tcPr>
          <w:p w:rsidR="00944466" w:rsidRDefault="00944466">
            <w:r>
              <w:t>Zainab Khursheed</w:t>
            </w:r>
          </w:p>
        </w:tc>
        <w:tc>
          <w:tcPr>
            <w:tcW w:w="494" w:type="pct"/>
          </w:tcPr>
          <w:p w:rsidR="00944466" w:rsidRDefault="00944466">
            <w:r>
              <w:t xml:space="preserve">Mohammad Rashid farooq </w:t>
            </w:r>
          </w:p>
        </w:tc>
        <w:tc>
          <w:tcPr>
            <w:tcW w:w="427" w:type="pct"/>
          </w:tcPr>
          <w:p w:rsidR="00944466" w:rsidRDefault="00944466">
            <w:r>
              <w:t xml:space="preserve">742530-01-M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67.396699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2129</w:t>
            </w:r>
          </w:p>
        </w:tc>
        <w:tc>
          <w:tcPr>
            <w:tcW w:w="290" w:type="pct"/>
          </w:tcPr>
          <w:p w:rsidR="00944466" w:rsidRDefault="00944466">
            <w:r>
              <w:t>23090</w:t>
            </w:r>
          </w:p>
        </w:tc>
        <w:tc>
          <w:tcPr>
            <w:tcW w:w="687" w:type="pct"/>
          </w:tcPr>
          <w:p w:rsidR="00944466" w:rsidRDefault="00944466">
            <w:r>
              <w:t>Muhammad Abdul Raheem Khan</w:t>
            </w:r>
          </w:p>
        </w:tc>
        <w:tc>
          <w:tcPr>
            <w:tcW w:w="494" w:type="pct"/>
          </w:tcPr>
          <w:p w:rsidR="00944466" w:rsidRDefault="00944466">
            <w:r>
              <w:t>Muhammad Abdul Moheet Khan</w:t>
            </w:r>
          </w:p>
        </w:tc>
        <w:tc>
          <w:tcPr>
            <w:tcW w:w="427" w:type="pct"/>
          </w:tcPr>
          <w:p w:rsidR="00944466" w:rsidRDefault="00944466">
            <w:r>
              <w:t>717247-01-M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14.502128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3.886364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67.388492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2130</w:t>
            </w:r>
          </w:p>
        </w:tc>
        <w:tc>
          <w:tcPr>
            <w:tcW w:w="290" w:type="pct"/>
          </w:tcPr>
          <w:p w:rsidR="00944466" w:rsidRDefault="00944466">
            <w:r>
              <w:t>24959</w:t>
            </w:r>
          </w:p>
        </w:tc>
        <w:tc>
          <w:tcPr>
            <w:tcW w:w="687" w:type="pct"/>
          </w:tcPr>
          <w:p w:rsidR="00944466" w:rsidRDefault="00944466">
            <w:r>
              <w:t>Aqsa Munawar</w:t>
            </w:r>
          </w:p>
        </w:tc>
        <w:tc>
          <w:tcPr>
            <w:tcW w:w="494" w:type="pct"/>
          </w:tcPr>
          <w:p w:rsidR="00944466" w:rsidRDefault="00944466">
            <w:r>
              <w:t>Munawar hussain</w:t>
            </w:r>
          </w:p>
        </w:tc>
        <w:tc>
          <w:tcPr>
            <w:tcW w:w="427" w:type="pct"/>
          </w:tcPr>
          <w:p w:rsidR="00944466" w:rsidRDefault="00944466">
            <w:r>
              <w:t>718679-01-M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67.381926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2131</w:t>
            </w:r>
          </w:p>
        </w:tc>
        <w:tc>
          <w:tcPr>
            <w:tcW w:w="290" w:type="pct"/>
          </w:tcPr>
          <w:p w:rsidR="00944466" w:rsidRDefault="00944466">
            <w:r>
              <w:t>21129</w:t>
            </w:r>
          </w:p>
        </w:tc>
        <w:tc>
          <w:tcPr>
            <w:tcW w:w="687" w:type="pct"/>
          </w:tcPr>
          <w:p w:rsidR="00944466" w:rsidRDefault="00944466">
            <w:r>
              <w:t>Aliya Majeeda Noor</w:t>
            </w:r>
          </w:p>
        </w:tc>
        <w:tc>
          <w:tcPr>
            <w:tcW w:w="494" w:type="pct"/>
          </w:tcPr>
          <w:p w:rsidR="00944466" w:rsidRDefault="00944466">
            <w:r>
              <w:t>Muhammad Mushtaq</w:t>
            </w:r>
          </w:p>
        </w:tc>
        <w:tc>
          <w:tcPr>
            <w:tcW w:w="427" w:type="pct"/>
          </w:tcPr>
          <w:p w:rsidR="00944466" w:rsidRDefault="00944466">
            <w:r>
              <w:t>112034-P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67.375074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2132</w:t>
            </w:r>
          </w:p>
        </w:tc>
        <w:tc>
          <w:tcPr>
            <w:tcW w:w="290" w:type="pct"/>
          </w:tcPr>
          <w:p w:rsidR="00944466" w:rsidRDefault="00944466">
            <w:r>
              <w:t>22428</w:t>
            </w:r>
          </w:p>
        </w:tc>
        <w:tc>
          <w:tcPr>
            <w:tcW w:w="687" w:type="pct"/>
          </w:tcPr>
          <w:p w:rsidR="00944466" w:rsidRDefault="00944466">
            <w:r>
              <w:t>Khadija Sohail</w:t>
            </w:r>
          </w:p>
        </w:tc>
        <w:tc>
          <w:tcPr>
            <w:tcW w:w="494" w:type="pct"/>
          </w:tcPr>
          <w:p w:rsidR="00944466" w:rsidRDefault="00944466">
            <w:r>
              <w:t>Sohail Anwar</w:t>
            </w:r>
          </w:p>
        </w:tc>
        <w:tc>
          <w:tcPr>
            <w:tcW w:w="427" w:type="pct"/>
          </w:tcPr>
          <w:p w:rsidR="00944466" w:rsidRDefault="00944466">
            <w:r>
              <w:t>110753-P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67.369805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2133</w:t>
            </w:r>
          </w:p>
        </w:tc>
        <w:tc>
          <w:tcPr>
            <w:tcW w:w="290" w:type="pct"/>
          </w:tcPr>
          <w:p w:rsidR="00944466" w:rsidRDefault="00944466">
            <w:r>
              <w:t>20857</w:t>
            </w:r>
          </w:p>
        </w:tc>
        <w:tc>
          <w:tcPr>
            <w:tcW w:w="687" w:type="pct"/>
          </w:tcPr>
          <w:p w:rsidR="00944466" w:rsidRDefault="00944466">
            <w:r>
              <w:t>Mehar Aurangzaib Tahir</w:t>
            </w:r>
          </w:p>
        </w:tc>
        <w:tc>
          <w:tcPr>
            <w:tcW w:w="494" w:type="pct"/>
          </w:tcPr>
          <w:p w:rsidR="00944466" w:rsidRDefault="00944466">
            <w:r>
              <w:t xml:space="preserve">Tahir Munir </w:t>
            </w:r>
          </w:p>
        </w:tc>
        <w:tc>
          <w:tcPr>
            <w:tcW w:w="427" w:type="pct"/>
          </w:tcPr>
          <w:p w:rsidR="00944466" w:rsidRDefault="00944466">
            <w:r>
              <w:t>716392-01-M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67.364827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2134</w:t>
            </w:r>
          </w:p>
        </w:tc>
        <w:tc>
          <w:tcPr>
            <w:tcW w:w="290" w:type="pct"/>
          </w:tcPr>
          <w:p w:rsidR="00944466" w:rsidRDefault="00944466">
            <w:r>
              <w:t>4339</w:t>
            </w:r>
          </w:p>
        </w:tc>
        <w:tc>
          <w:tcPr>
            <w:tcW w:w="687" w:type="pct"/>
          </w:tcPr>
          <w:p w:rsidR="00944466" w:rsidRDefault="00944466">
            <w:r>
              <w:t>Sara Shehzad</w:t>
            </w:r>
          </w:p>
        </w:tc>
        <w:tc>
          <w:tcPr>
            <w:tcW w:w="494" w:type="pct"/>
          </w:tcPr>
          <w:p w:rsidR="00944466" w:rsidRDefault="00944466">
            <w:r>
              <w:t>Ch.Fazal Dad</w:t>
            </w:r>
          </w:p>
        </w:tc>
        <w:tc>
          <w:tcPr>
            <w:tcW w:w="427" w:type="pct"/>
          </w:tcPr>
          <w:p w:rsidR="00944466" w:rsidRDefault="00944466">
            <w:r>
              <w:t>106236-P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67.36158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2135</w:t>
            </w:r>
          </w:p>
        </w:tc>
        <w:tc>
          <w:tcPr>
            <w:tcW w:w="290" w:type="pct"/>
          </w:tcPr>
          <w:p w:rsidR="00944466" w:rsidRDefault="00944466">
            <w:r>
              <w:t>5934</w:t>
            </w:r>
          </w:p>
        </w:tc>
        <w:tc>
          <w:tcPr>
            <w:tcW w:w="687" w:type="pct"/>
          </w:tcPr>
          <w:p w:rsidR="00944466" w:rsidRDefault="00944466">
            <w:r>
              <w:t>Farwa Komal</w:t>
            </w:r>
          </w:p>
        </w:tc>
        <w:tc>
          <w:tcPr>
            <w:tcW w:w="494" w:type="pct"/>
          </w:tcPr>
          <w:p w:rsidR="00944466" w:rsidRDefault="00944466">
            <w:r>
              <w:t>Muhammad Akram Qurashi</w:t>
            </w:r>
          </w:p>
        </w:tc>
        <w:tc>
          <w:tcPr>
            <w:tcW w:w="427" w:type="pct"/>
          </w:tcPr>
          <w:p w:rsidR="00944466" w:rsidRDefault="00944466">
            <w:r>
              <w:t>104526-P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67.357846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2136</w:t>
            </w:r>
          </w:p>
        </w:tc>
        <w:tc>
          <w:tcPr>
            <w:tcW w:w="290" w:type="pct"/>
          </w:tcPr>
          <w:p w:rsidR="00944466" w:rsidRDefault="00944466">
            <w:r>
              <w:t>6613</w:t>
            </w:r>
          </w:p>
        </w:tc>
        <w:tc>
          <w:tcPr>
            <w:tcW w:w="687" w:type="pct"/>
          </w:tcPr>
          <w:p w:rsidR="00944466" w:rsidRDefault="00944466">
            <w:r>
              <w:t>Aqdas Qayyum</w:t>
            </w:r>
          </w:p>
        </w:tc>
        <w:tc>
          <w:tcPr>
            <w:tcW w:w="494" w:type="pct"/>
          </w:tcPr>
          <w:p w:rsidR="00944466" w:rsidRDefault="00944466">
            <w:r>
              <w:t>Abdul Qayyum Satti</w:t>
            </w:r>
          </w:p>
        </w:tc>
        <w:tc>
          <w:tcPr>
            <w:tcW w:w="427" w:type="pct"/>
          </w:tcPr>
          <w:p w:rsidR="00944466" w:rsidRDefault="00944466">
            <w:r>
              <w:t>101981-P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4.780952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67.357668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2137</w:t>
            </w:r>
          </w:p>
        </w:tc>
        <w:tc>
          <w:tcPr>
            <w:tcW w:w="290" w:type="pct"/>
          </w:tcPr>
          <w:p w:rsidR="00944466" w:rsidRDefault="00944466">
            <w:r>
              <w:t>21263</w:t>
            </w:r>
          </w:p>
        </w:tc>
        <w:tc>
          <w:tcPr>
            <w:tcW w:w="687" w:type="pct"/>
          </w:tcPr>
          <w:p w:rsidR="00944466" w:rsidRDefault="00944466">
            <w:r>
              <w:t>Sabahat Rehman</w:t>
            </w:r>
          </w:p>
        </w:tc>
        <w:tc>
          <w:tcPr>
            <w:tcW w:w="494" w:type="pct"/>
          </w:tcPr>
          <w:p w:rsidR="00944466" w:rsidRDefault="00944466">
            <w:r>
              <w:t>Abdur Rehman</w:t>
            </w:r>
          </w:p>
        </w:tc>
        <w:tc>
          <w:tcPr>
            <w:tcW w:w="427" w:type="pct"/>
          </w:tcPr>
          <w:p w:rsidR="00944466" w:rsidRDefault="00944466">
            <w:r>
              <w:t>747067-01-M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13.019608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4.714286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67.356621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2138</w:t>
            </w:r>
          </w:p>
        </w:tc>
        <w:tc>
          <w:tcPr>
            <w:tcW w:w="290" w:type="pct"/>
          </w:tcPr>
          <w:p w:rsidR="00944466" w:rsidRDefault="00944466">
            <w:r>
              <w:t>24437</w:t>
            </w:r>
          </w:p>
        </w:tc>
        <w:tc>
          <w:tcPr>
            <w:tcW w:w="687" w:type="pct"/>
          </w:tcPr>
          <w:p w:rsidR="00944466" w:rsidRDefault="00944466">
            <w:r>
              <w:t>Fahad Fowad Imami</w:t>
            </w:r>
          </w:p>
        </w:tc>
        <w:tc>
          <w:tcPr>
            <w:tcW w:w="494" w:type="pct"/>
          </w:tcPr>
          <w:p w:rsidR="00944466" w:rsidRDefault="00944466">
            <w:r>
              <w:t>Fowad Khurshid Imami</w:t>
            </w:r>
          </w:p>
        </w:tc>
        <w:tc>
          <w:tcPr>
            <w:tcW w:w="427" w:type="pct"/>
          </w:tcPr>
          <w:p w:rsidR="00944466" w:rsidRDefault="00944466">
            <w:r>
              <w:t>71316301M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14.710204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3.938889</w:t>
            </w:r>
          </w:p>
        </w:tc>
        <w:tc>
          <w:tcPr>
            <w:tcW w:w="289" w:type="pct"/>
          </w:tcPr>
          <w:p w:rsidR="00944466" w:rsidRDefault="00944466">
            <w:r>
              <w:t>3.704545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67.353638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2139</w:t>
            </w:r>
          </w:p>
        </w:tc>
        <w:tc>
          <w:tcPr>
            <w:tcW w:w="290" w:type="pct"/>
          </w:tcPr>
          <w:p w:rsidR="00944466" w:rsidRDefault="00944466">
            <w:r>
              <w:t>25406</w:t>
            </w:r>
          </w:p>
        </w:tc>
        <w:tc>
          <w:tcPr>
            <w:tcW w:w="687" w:type="pct"/>
          </w:tcPr>
          <w:p w:rsidR="00944466" w:rsidRDefault="00944466">
            <w:r>
              <w:t>Aqsa Sarwar</w:t>
            </w:r>
          </w:p>
        </w:tc>
        <w:tc>
          <w:tcPr>
            <w:tcW w:w="494" w:type="pct"/>
          </w:tcPr>
          <w:p w:rsidR="00944466" w:rsidRDefault="00944466">
            <w:r>
              <w:t>Muhammad Sarwar dogar</w:t>
            </w:r>
          </w:p>
        </w:tc>
        <w:tc>
          <w:tcPr>
            <w:tcW w:w="427" w:type="pct"/>
          </w:tcPr>
          <w:p w:rsidR="00944466" w:rsidRDefault="00944466">
            <w:r>
              <w:t>752353-01-M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13.62449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67.350031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2140</w:t>
            </w:r>
          </w:p>
        </w:tc>
        <w:tc>
          <w:tcPr>
            <w:tcW w:w="290" w:type="pct"/>
          </w:tcPr>
          <w:p w:rsidR="00944466" w:rsidRDefault="00944466">
            <w:r>
              <w:t>22836</w:t>
            </w:r>
          </w:p>
        </w:tc>
        <w:tc>
          <w:tcPr>
            <w:tcW w:w="687" w:type="pct"/>
          </w:tcPr>
          <w:p w:rsidR="00944466" w:rsidRDefault="00944466">
            <w:r>
              <w:t>Iqra Ajmal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ajmal iqbal </w:t>
            </w:r>
          </w:p>
        </w:tc>
        <w:tc>
          <w:tcPr>
            <w:tcW w:w="427" w:type="pct"/>
          </w:tcPr>
          <w:p w:rsidR="00944466" w:rsidRDefault="00944466">
            <w:r>
              <w:t>718014-01-M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67.345888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2141</w:t>
            </w:r>
          </w:p>
        </w:tc>
        <w:tc>
          <w:tcPr>
            <w:tcW w:w="290" w:type="pct"/>
          </w:tcPr>
          <w:p w:rsidR="00944466" w:rsidRDefault="00944466">
            <w:r>
              <w:t>23313</w:t>
            </w:r>
          </w:p>
        </w:tc>
        <w:tc>
          <w:tcPr>
            <w:tcW w:w="687" w:type="pct"/>
          </w:tcPr>
          <w:p w:rsidR="00944466" w:rsidRDefault="00944466">
            <w:r>
              <w:t>Usman Qasim</w:t>
            </w:r>
          </w:p>
        </w:tc>
        <w:tc>
          <w:tcPr>
            <w:tcW w:w="494" w:type="pct"/>
          </w:tcPr>
          <w:p w:rsidR="00944466" w:rsidRDefault="00944466">
            <w:r>
              <w:t xml:space="preserve">Ikramullah Qureshi </w:t>
            </w:r>
          </w:p>
        </w:tc>
        <w:tc>
          <w:tcPr>
            <w:tcW w:w="427" w:type="pct"/>
          </w:tcPr>
          <w:p w:rsidR="00944466" w:rsidRDefault="00944466">
            <w:r>
              <w:t>720227-01-M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4.095238</w:t>
            </w:r>
          </w:p>
        </w:tc>
        <w:tc>
          <w:tcPr>
            <w:tcW w:w="289" w:type="pct"/>
          </w:tcPr>
          <w:p w:rsidR="00944466" w:rsidRDefault="00944466">
            <w:r>
              <w:t>3.881818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67.343723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2142</w:t>
            </w:r>
          </w:p>
        </w:tc>
        <w:tc>
          <w:tcPr>
            <w:tcW w:w="290" w:type="pct"/>
          </w:tcPr>
          <w:p w:rsidR="00944466" w:rsidRDefault="00944466">
            <w:r>
              <w:t>20987</w:t>
            </w:r>
          </w:p>
        </w:tc>
        <w:tc>
          <w:tcPr>
            <w:tcW w:w="687" w:type="pct"/>
          </w:tcPr>
          <w:p w:rsidR="00944466" w:rsidRDefault="00944466">
            <w:r>
              <w:t>Muhammad Omer Zahid</w:t>
            </w:r>
          </w:p>
        </w:tc>
        <w:tc>
          <w:tcPr>
            <w:tcW w:w="494" w:type="pct"/>
          </w:tcPr>
          <w:p w:rsidR="00944466" w:rsidRDefault="00944466">
            <w:r>
              <w:t>Zahid Iqbal</w:t>
            </w:r>
          </w:p>
        </w:tc>
        <w:tc>
          <w:tcPr>
            <w:tcW w:w="427" w:type="pct"/>
          </w:tcPr>
          <w:p w:rsidR="00944466" w:rsidRDefault="00944466">
            <w:r>
              <w:t>113543-P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67.342857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2143</w:t>
            </w:r>
          </w:p>
        </w:tc>
        <w:tc>
          <w:tcPr>
            <w:tcW w:w="290" w:type="pct"/>
          </w:tcPr>
          <w:p w:rsidR="00944466" w:rsidRDefault="00944466">
            <w:r>
              <w:t>20881</w:t>
            </w:r>
          </w:p>
        </w:tc>
        <w:tc>
          <w:tcPr>
            <w:tcW w:w="687" w:type="pct"/>
          </w:tcPr>
          <w:p w:rsidR="00944466" w:rsidRDefault="00944466">
            <w:r>
              <w:t>Ramsha Ahmed</w:t>
            </w:r>
          </w:p>
        </w:tc>
        <w:tc>
          <w:tcPr>
            <w:tcW w:w="494" w:type="pct"/>
          </w:tcPr>
          <w:p w:rsidR="00944466" w:rsidRDefault="00944466">
            <w:r>
              <w:t>Muhammad Tanveer</w:t>
            </w:r>
          </w:p>
        </w:tc>
        <w:tc>
          <w:tcPr>
            <w:tcW w:w="427" w:type="pct"/>
          </w:tcPr>
          <w:p w:rsidR="00944466" w:rsidRDefault="00944466">
            <w:r>
              <w:t>101408-p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67.335011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2144</w:t>
            </w:r>
          </w:p>
        </w:tc>
        <w:tc>
          <w:tcPr>
            <w:tcW w:w="290" w:type="pct"/>
          </w:tcPr>
          <w:p w:rsidR="00944466" w:rsidRDefault="00944466">
            <w:r>
              <w:t>23174</w:t>
            </w:r>
          </w:p>
        </w:tc>
        <w:tc>
          <w:tcPr>
            <w:tcW w:w="687" w:type="pct"/>
          </w:tcPr>
          <w:p w:rsidR="00944466" w:rsidRDefault="00944466">
            <w:r>
              <w:t>Humaira Nawaz</w:t>
            </w:r>
          </w:p>
        </w:tc>
        <w:tc>
          <w:tcPr>
            <w:tcW w:w="494" w:type="pct"/>
          </w:tcPr>
          <w:p w:rsidR="00944466" w:rsidRDefault="00944466">
            <w:r>
              <w:t>Rab Nawaz</w:t>
            </w:r>
          </w:p>
        </w:tc>
        <w:tc>
          <w:tcPr>
            <w:tcW w:w="427" w:type="pct"/>
          </w:tcPr>
          <w:p w:rsidR="00944466" w:rsidRDefault="00944466">
            <w:r>
              <w:t>114599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4.342857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67.324675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2145</w:t>
            </w:r>
          </w:p>
        </w:tc>
        <w:tc>
          <w:tcPr>
            <w:tcW w:w="290" w:type="pct"/>
          </w:tcPr>
          <w:p w:rsidR="00944466" w:rsidRDefault="00944466">
            <w:r>
              <w:t>25353</w:t>
            </w:r>
          </w:p>
        </w:tc>
        <w:tc>
          <w:tcPr>
            <w:tcW w:w="687" w:type="pct"/>
          </w:tcPr>
          <w:p w:rsidR="00944466" w:rsidRDefault="00944466">
            <w:r>
              <w:t>Alia Sarwar</w:t>
            </w:r>
          </w:p>
        </w:tc>
        <w:tc>
          <w:tcPr>
            <w:tcW w:w="494" w:type="pct"/>
          </w:tcPr>
          <w:p w:rsidR="00944466" w:rsidRDefault="00944466">
            <w:r>
              <w:t>Muhammad Irfan</w:t>
            </w:r>
          </w:p>
        </w:tc>
        <w:tc>
          <w:tcPr>
            <w:tcW w:w="427" w:type="pct"/>
          </w:tcPr>
          <w:p w:rsidR="00944466" w:rsidRDefault="00944466">
            <w:r>
              <w:t>102013-P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15.908333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67.324567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2146</w:t>
            </w:r>
          </w:p>
        </w:tc>
        <w:tc>
          <w:tcPr>
            <w:tcW w:w="290" w:type="pct"/>
          </w:tcPr>
          <w:p w:rsidR="00944466" w:rsidRDefault="00944466">
            <w:r>
              <w:t>7303</w:t>
            </w:r>
          </w:p>
        </w:tc>
        <w:tc>
          <w:tcPr>
            <w:tcW w:w="687" w:type="pct"/>
          </w:tcPr>
          <w:p w:rsidR="00944466" w:rsidRDefault="00944466">
            <w:r>
              <w:t>Farwa Javaid</w:t>
            </w:r>
          </w:p>
        </w:tc>
        <w:tc>
          <w:tcPr>
            <w:tcW w:w="494" w:type="pct"/>
          </w:tcPr>
          <w:p w:rsidR="00944466" w:rsidRDefault="00944466">
            <w:r>
              <w:t>tariq javaid ahmad</w:t>
            </w:r>
          </w:p>
        </w:tc>
        <w:tc>
          <w:tcPr>
            <w:tcW w:w="427" w:type="pct"/>
          </w:tcPr>
          <w:p w:rsidR="00944466" w:rsidRDefault="00944466">
            <w:r>
              <w:t>103321-P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67.320725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2147</w:t>
            </w:r>
          </w:p>
        </w:tc>
        <w:tc>
          <w:tcPr>
            <w:tcW w:w="290" w:type="pct"/>
          </w:tcPr>
          <w:p w:rsidR="00944466" w:rsidRDefault="00944466">
            <w:r>
              <w:t>24917</w:t>
            </w:r>
          </w:p>
        </w:tc>
        <w:tc>
          <w:tcPr>
            <w:tcW w:w="687" w:type="pct"/>
          </w:tcPr>
          <w:p w:rsidR="00944466" w:rsidRDefault="00944466">
            <w:r>
              <w:t>Muhammad Zeeshan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Mian Muhammad Ramzan </w:t>
            </w:r>
          </w:p>
        </w:tc>
        <w:tc>
          <w:tcPr>
            <w:tcW w:w="427" w:type="pct"/>
          </w:tcPr>
          <w:p w:rsidR="00944466" w:rsidRDefault="00944466">
            <w:r>
              <w:t xml:space="preserve">716977-01-M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67.32013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2148</w:t>
            </w:r>
          </w:p>
        </w:tc>
        <w:tc>
          <w:tcPr>
            <w:tcW w:w="290" w:type="pct"/>
          </w:tcPr>
          <w:p w:rsidR="00944466" w:rsidRDefault="00944466">
            <w:r>
              <w:t>21602</w:t>
            </w:r>
          </w:p>
        </w:tc>
        <w:tc>
          <w:tcPr>
            <w:tcW w:w="687" w:type="pct"/>
          </w:tcPr>
          <w:p w:rsidR="00944466" w:rsidRDefault="00944466">
            <w:r>
              <w:t>Shifa Khalid</w:t>
            </w:r>
          </w:p>
        </w:tc>
        <w:tc>
          <w:tcPr>
            <w:tcW w:w="494" w:type="pct"/>
          </w:tcPr>
          <w:p w:rsidR="00944466" w:rsidRDefault="00944466">
            <w:r>
              <w:t>Khalid Akbar</w:t>
            </w:r>
          </w:p>
        </w:tc>
        <w:tc>
          <w:tcPr>
            <w:tcW w:w="427" w:type="pct"/>
          </w:tcPr>
          <w:p w:rsidR="00944466" w:rsidRDefault="00944466">
            <w:r>
              <w:t>714454-01-M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13.243137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67.31976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2149</w:t>
            </w:r>
          </w:p>
        </w:tc>
        <w:tc>
          <w:tcPr>
            <w:tcW w:w="290" w:type="pct"/>
          </w:tcPr>
          <w:p w:rsidR="00944466" w:rsidRDefault="00944466">
            <w:r>
              <w:t>22566</w:t>
            </w:r>
          </w:p>
        </w:tc>
        <w:tc>
          <w:tcPr>
            <w:tcW w:w="687" w:type="pct"/>
          </w:tcPr>
          <w:p w:rsidR="00944466" w:rsidRDefault="00944466">
            <w:r>
              <w:t>Sara Iqbal</w:t>
            </w:r>
          </w:p>
        </w:tc>
        <w:tc>
          <w:tcPr>
            <w:tcW w:w="494" w:type="pct"/>
          </w:tcPr>
          <w:p w:rsidR="00944466" w:rsidRDefault="00944466">
            <w:r>
              <w:t>Muhammad Iqbal</w:t>
            </w:r>
          </w:p>
        </w:tc>
        <w:tc>
          <w:tcPr>
            <w:tcW w:w="427" w:type="pct"/>
          </w:tcPr>
          <w:p w:rsidR="00944466" w:rsidRDefault="00944466">
            <w:r>
              <w:t>715666-05-M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13.466667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67.317317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2150</w:t>
            </w:r>
          </w:p>
        </w:tc>
        <w:tc>
          <w:tcPr>
            <w:tcW w:w="290" w:type="pct"/>
          </w:tcPr>
          <w:p w:rsidR="00944466" w:rsidRDefault="00944466">
            <w:r>
              <w:t>24823</w:t>
            </w:r>
          </w:p>
        </w:tc>
        <w:tc>
          <w:tcPr>
            <w:tcW w:w="687" w:type="pct"/>
          </w:tcPr>
          <w:p w:rsidR="00944466" w:rsidRDefault="00944466">
            <w:r>
              <w:t>Hina Baloch</w:t>
            </w:r>
          </w:p>
        </w:tc>
        <w:tc>
          <w:tcPr>
            <w:tcW w:w="494" w:type="pct"/>
          </w:tcPr>
          <w:p w:rsidR="00944466" w:rsidRDefault="00944466">
            <w:r>
              <w:t>Muhammad Farooq Khan</w:t>
            </w:r>
          </w:p>
        </w:tc>
        <w:tc>
          <w:tcPr>
            <w:tcW w:w="427" w:type="pct"/>
          </w:tcPr>
          <w:p w:rsidR="00944466" w:rsidRDefault="00944466">
            <w:r>
              <w:t>717848-01-M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4.586364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67.316721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2151</w:t>
            </w:r>
          </w:p>
        </w:tc>
        <w:tc>
          <w:tcPr>
            <w:tcW w:w="290" w:type="pct"/>
          </w:tcPr>
          <w:p w:rsidR="00944466" w:rsidRDefault="00944466">
            <w:r>
              <w:t>22112</w:t>
            </w:r>
          </w:p>
        </w:tc>
        <w:tc>
          <w:tcPr>
            <w:tcW w:w="687" w:type="pct"/>
          </w:tcPr>
          <w:p w:rsidR="00944466" w:rsidRDefault="00944466">
            <w:r>
              <w:t>Muhammad Zeshan Rawal</w:t>
            </w:r>
          </w:p>
        </w:tc>
        <w:tc>
          <w:tcPr>
            <w:tcW w:w="494" w:type="pct"/>
          </w:tcPr>
          <w:p w:rsidR="00944466" w:rsidRDefault="00944466">
            <w:r>
              <w:t>GHULAM SHABBIR KHOSA</w:t>
            </w:r>
          </w:p>
        </w:tc>
        <w:tc>
          <w:tcPr>
            <w:tcW w:w="427" w:type="pct"/>
          </w:tcPr>
          <w:p w:rsidR="00944466" w:rsidRDefault="00944466">
            <w:r>
              <w:t>118720-P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67.31342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2152</w:t>
            </w:r>
          </w:p>
        </w:tc>
        <w:tc>
          <w:tcPr>
            <w:tcW w:w="290" w:type="pct"/>
          </w:tcPr>
          <w:p w:rsidR="00944466" w:rsidRDefault="00944466">
            <w:r>
              <w:t>2759</w:t>
            </w:r>
          </w:p>
        </w:tc>
        <w:tc>
          <w:tcPr>
            <w:tcW w:w="687" w:type="pct"/>
          </w:tcPr>
          <w:p w:rsidR="00944466" w:rsidRDefault="00944466">
            <w:r>
              <w:t>Shahzeena Malik</w:t>
            </w:r>
          </w:p>
        </w:tc>
        <w:tc>
          <w:tcPr>
            <w:tcW w:w="494" w:type="pct"/>
          </w:tcPr>
          <w:p w:rsidR="00944466" w:rsidRDefault="00944466">
            <w:r>
              <w:t>Faiz- ur -Rehman Malik</w:t>
            </w:r>
          </w:p>
        </w:tc>
        <w:tc>
          <w:tcPr>
            <w:tcW w:w="427" w:type="pct"/>
          </w:tcPr>
          <w:p w:rsidR="00944466" w:rsidRDefault="00944466">
            <w:r>
              <w:t>B-110826-P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67.308983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2153</w:t>
            </w:r>
          </w:p>
        </w:tc>
        <w:tc>
          <w:tcPr>
            <w:tcW w:w="290" w:type="pct"/>
          </w:tcPr>
          <w:p w:rsidR="00944466" w:rsidRDefault="00944466">
            <w:r>
              <w:t>21512</w:t>
            </w:r>
          </w:p>
        </w:tc>
        <w:tc>
          <w:tcPr>
            <w:tcW w:w="687" w:type="pct"/>
          </w:tcPr>
          <w:p w:rsidR="00944466" w:rsidRDefault="00944466">
            <w:r>
              <w:t>Hafiz Muhammad Ahsan Ilyas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Ilyas </w:t>
            </w:r>
          </w:p>
        </w:tc>
        <w:tc>
          <w:tcPr>
            <w:tcW w:w="427" w:type="pct"/>
          </w:tcPr>
          <w:p w:rsidR="00944466" w:rsidRDefault="00944466">
            <w:r>
              <w:t>745324-01-M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67.303626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2154</w:t>
            </w:r>
          </w:p>
        </w:tc>
        <w:tc>
          <w:tcPr>
            <w:tcW w:w="290" w:type="pct"/>
          </w:tcPr>
          <w:p w:rsidR="00944466" w:rsidRDefault="00944466">
            <w:r>
              <w:t>21601</w:t>
            </w:r>
          </w:p>
        </w:tc>
        <w:tc>
          <w:tcPr>
            <w:tcW w:w="687" w:type="pct"/>
          </w:tcPr>
          <w:p w:rsidR="00944466" w:rsidRDefault="00944466">
            <w:r>
              <w:t>Zoha Fayyaz</w:t>
            </w:r>
          </w:p>
        </w:tc>
        <w:tc>
          <w:tcPr>
            <w:tcW w:w="494" w:type="pct"/>
          </w:tcPr>
          <w:p w:rsidR="00944466" w:rsidRDefault="00944466">
            <w:r>
              <w:t>Muhammad Fayyaz Hussain</w:t>
            </w:r>
          </w:p>
        </w:tc>
        <w:tc>
          <w:tcPr>
            <w:tcW w:w="427" w:type="pct"/>
          </w:tcPr>
          <w:p w:rsidR="00944466" w:rsidRDefault="00944466">
            <w:r>
              <w:t>109037-P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67.303409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2155</w:t>
            </w:r>
          </w:p>
        </w:tc>
        <w:tc>
          <w:tcPr>
            <w:tcW w:w="290" w:type="pct"/>
          </w:tcPr>
          <w:p w:rsidR="00944466" w:rsidRDefault="00944466">
            <w:r>
              <w:t>22609</w:t>
            </w:r>
          </w:p>
        </w:tc>
        <w:tc>
          <w:tcPr>
            <w:tcW w:w="687" w:type="pct"/>
          </w:tcPr>
          <w:p w:rsidR="00944466" w:rsidRDefault="00944466">
            <w:r>
              <w:t>Moatsim</w:t>
            </w:r>
          </w:p>
        </w:tc>
        <w:tc>
          <w:tcPr>
            <w:tcW w:w="494" w:type="pct"/>
          </w:tcPr>
          <w:p w:rsidR="00944466" w:rsidRDefault="00944466">
            <w:r>
              <w:t>Amir Munir</w:t>
            </w:r>
          </w:p>
        </w:tc>
        <w:tc>
          <w:tcPr>
            <w:tcW w:w="427" w:type="pct"/>
          </w:tcPr>
          <w:p w:rsidR="00944466" w:rsidRDefault="00944466">
            <w:r>
              <w:t>118241-P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16.3275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3.922727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67.302608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2156</w:t>
            </w:r>
          </w:p>
        </w:tc>
        <w:tc>
          <w:tcPr>
            <w:tcW w:w="290" w:type="pct"/>
          </w:tcPr>
          <w:p w:rsidR="00944466" w:rsidRDefault="00944466">
            <w:r>
              <w:t>22699</w:t>
            </w:r>
          </w:p>
        </w:tc>
        <w:tc>
          <w:tcPr>
            <w:tcW w:w="687" w:type="pct"/>
          </w:tcPr>
          <w:p w:rsidR="00944466" w:rsidRDefault="00944466">
            <w:r>
              <w:t>Muhammad Ali Shah</w:t>
            </w:r>
          </w:p>
        </w:tc>
        <w:tc>
          <w:tcPr>
            <w:tcW w:w="494" w:type="pct"/>
          </w:tcPr>
          <w:p w:rsidR="00944466" w:rsidRDefault="00944466">
            <w:r>
              <w:t>Syed Ashiq Hussain Shah</w:t>
            </w:r>
          </w:p>
        </w:tc>
        <w:tc>
          <w:tcPr>
            <w:tcW w:w="427" w:type="pct"/>
          </w:tcPr>
          <w:p w:rsidR="00944466" w:rsidRDefault="00944466">
            <w:r>
              <w:t>5130-AJK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4.742857</w:t>
            </w:r>
          </w:p>
        </w:tc>
        <w:tc>
          <w:tcPr>
            <w:tcW w:w="289" w:type="pct"/>
          </w:tcPr>
          <w:p w:rsidR="00944466" w:rsidRDefault="00944466">
            <w:r>
              <w:t>4.563636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67.302326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2157</w:t>
            </w:r>
          </w:p>
        </w:tc>
        <w:tc>
          <w:tcPr>
            <w:tcW w:w="290" w:type="pct"/>
          </w:tcPr>
          <w:p w:rsidR="00944466" w:rsidRDefault="00944466">
            <w:r>
              <w:t>22775</w:t>
            </w:r>
          </w:p>
        </w:tc>
        <w:tc>
          <w:tcPr>
            <w:tcW w:w="687" w:type="pct"/>
          </w:tcPr>
          <w:p w:rsidR="00944466" w:rsidRDefault="00944466">
            <w:r>
              <w:t>Hafiza Anam Naz</w:t>
            </w:r>
          </w:p>
        </w:tc>
        <w:tc>
          <w:tcPr>
            <w:tcW w:w="494" w:type="pct"/>
          </w:tcPr>
          <w:p w:rsidR="00944466" w:rsidRDefault="00944466">
            <w:r>
              <w:t>Muhammad Haseeb Akhtar</w:t>
            </w:r>
          </w:p>
        </w:tc>
        <w:tc>
          <w:tcPr>
            <w:tcW w:w="427" w:type="pct"/>
          </w:tcPr>
          <w:p w:rsidR="00944466" w:rsidRDefault="00944466">
            <w:r>
              <w:t>116812-P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67.292303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2158</w:t>
            </w:r>
          </w:p>
        </w:tc>
        <w:tc>
          <w:tcPr>
            <w:tcW w:w="290" w:type="pct"/>
          </w:tcPr>
          <w:p w:rsidR="00944466" w:rsidRDefault="00944466">
            <w:r>
              <w:t>24911</w:t>
            </w:r>
          </w:p>
        </w:tc>
        <w:tc>
          <w:tcPr>
            <w:tcW w:w="687" w:type="pct"/>
          </w:tcPr>
          <w:p w:rsidR="00944466" w:rsidRDefault="00944466">
            <w:r>
              <w:t>Syed Haider Ali Naqvi</w:t>
            </w:r>
          </w:p>
        </w:tc>
        <w:tc>
          <w:tcPr>
            <w:tcW w:w="494" w:type="pct"/>
          </w:tcPr>
          <w:p w:rsidR="00944466" w:rsidRDefault="00944466">
            <w:r>
              <w:t>Syed Tasneem Hussain</w:t>
            </w:r>
          </w:p>
        </w:tc>
        <w:tc>
          <w:tcPr>
            <w:tcW w:w="427" w:type="pct"/>
          </w:tcPr>
          <w:p w:rsidR="00944466" w:rsidRDefault="00944466">
            <w:r>
              <w:t>715338-01-M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67.282738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2159</w:t>
            </w:r>
          </w:p>
        </w:tc>
        <w:tc>
          <w:tcPr>
            <w:tcW w:w="290" w:type="pct"/>
          </w:tcPr>
          <w:p w:rsidR="00944466" w:rsidRDefault="00944466">
            <w:r>
              <w:t>25294</w:t>
            </w:r>
          </w:p>
        </w:tc>
        <w:tc>
          <w:tcPr>
            <w:tcW w:w="687" w:type="pct"/>
          </w:tcPr>
          <w:p w:rsidR="00944466" w:rsidRDefault="00944466">
            <w:r>
              <w:t>Saman Ayub</w:t>
            </w:r>
          </w:p>
        </w:tc>
        <w:tc>
          <w:tcPr>
            <w:tcW w:w="494" w:type="pct"/>
          </w:tcPr>
          <w:p w:rsidR="00944466" w:rsidRDefault="00944466">
            <w:r>
              <w:t>Nouman Rasheed</w:t>
            </w:r>
          </w:p>
        </w:tc>
        <w:tc>
          <w:tcPr>
            <w:tcW w:w="427" w:type="pct"/>
          </w:tcPr>
          <w:p w:rsidR="00944466" w:rsidRDefault="00944466">
            <w:r>
              <w:t>745793-01-M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13.070588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67.282276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2160</w:t>
            </w:r>
          </w:p>
        </w:tc>
        <w:tc>
          <w:tcPr>
            <w:tcW w:w="290" w:type="pct"/>
          </w:tcPr>
          <w:p w:rsidR="00944466" w:rsidRDefault="00944466">
            <w:r>
              <w:t>20555</w:t>
            </w:r>
          </w:p>
        </w:tc>
        <w:tc>
          <w:tcPr>
            <w:tcW w:w="687" w:type="pct"/>
          </w:tcPr>
          <w:p w:rsidR="00944466" w:rsidRDefault="00944466">
            <w:r>
              <w:t>Sania Safdar</w:t>
            </w:r>
          </w:p>
        </w:tc>
        <w:tc>
          <w:tcPr>
            <w:tcW w:w="494" w:type="pct"/>
          </w:tcPr>
          <w:p w:rsidR="00944466" w:rsidRDefault="00944466">
            <w:r>
              <w:t>Ammar Afzal</w:t>
            </w:r>
          </w:p>
        </w:tc>
        <w:tc>
          <w:tcPr>
            <w:tcW w:w="427" w:type="pct"/>
          </w:tcPr>
          <w:p w:rsidR="00944466" w:rsidRDefault="00944466">
            <w:r>
              <w:t>717026-01-M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67.280411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2161</w:t>
            </w:r>
          </w:p>
        </w:tc>
        <w:tc>
          <w:tcPr>
            <w:tcW w:w="290" w:type="pct"/>
          </w:tcPr>
          <w:p w:rsidR="00944466" w:rsidRDefault="00944466">
            <w:r>
              <w:t>24621</w:t>
            </w:r>
          </w:p>
        </w:tc>
        <w:tc>
          <w:tcPr>
            <w:tcW w:w="687" w:type="pct"/>
          </w:tcPr>
          <w:p w:rsidR="00944466" w:rsidRDefault="00944466">
            <w:r>
              <w:t>Muhammad Talha</w:t>
            </w:r>
          </w:p>
        </w:tc>
        <w:tc>
          <w:tcPr>
            <w:tcW w:w="494" w:type="pct"/>
          </w:tcPr>
          <w:p w:rsidR="00944466" w:rsidRDefault="00944466">
            <w:r>
              <w:t xml:space="preserve">Noor Muhammad </w:t>
            </w:r>
          </w:p>
        </w:tc>
        <w:tc>
          <w:tcPr>
            <w:tcW w:w="427" w:type="pct"/>
          </w:tcPr>
          <w:p w:rsidR="00944466" w:rsidRDefault="00944466">
            <w:r>
              <w:t>744984-01-M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67.274296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2162</w:t>
            </w:r>
          </w:p>
        </w:tc>
        <w:tc>
          <w:tcPr>
            <w:tcW w:w="290" w:type="pct"/>
          </w:tcPr>
          <w:p w:rsidR="00944466" w:rsidRDefault="00944466">
            <w:r>
              <w:t>17560</w:t>
            </w:r>
          </w:p>
        </w:tc>
        <w:tc>
          <w:tcPr>
            <w:tcW w:w="687" w:type="pct"/>
          </w:tcPr>
          <w:p w:rsidR="00944466" w:rsidRDefault="00944466">
            <w:r>
              <w:t>Abdul Baseer</w:t>
            </w:r>
          </w:p>
        </w:tc>
        <w:tc>
          <w:tcPr>
            <w:tcW w:w="494" w:type="pct"/>
          </w:tcPr>
          <w:p w:rsidR="00944466" w:rsidRDefault="00944466">
            <w:r>
              <w:t>Altaf Hussain</w:t>
            </w:r>
          </w:p>
        </w:tc>
        <w:tc>
          <w:tcPr>
            <w:tcW w:w="427" w:type="pct"/>
          </w:tcPr>
          <w:p w:rsidR="00944466" w:rsidRDefault="00944466">
            <w:r>
              <w:t>109007-P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3.777273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67.273702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2163</w:t>
            </w:r>
          </w:p>
        </w:tc>
        <w:tc>
          <w:tcPr>
            <w:tcW w:w="290" w:type="pct"/>
          </w:tcPr>
          <w:p w:rsidR="00944466" w:rsidRDefault="00944466">
            <w:r>
              <w:t>16688</w:t>
            </w:r>
          </w:p>
        </w:tc>
        <w:tc>
          <w:tcPr>
            <w:tcW w:w="687" w:type="pct"/>
          </w:tcPr>
          <w:p w:rsidR="00944466" w:rsidRDefault="00944466">
            <w:r>
              <w:t>Ashna Javed</w:t>
            </w:r>
          </w:p>
        </w:tc>
        <w:tc>
          <w:tcPr>
            <w:tcW w:w="494" w:type="pct"/>
          </w:tcPr>
          <w:p w:rsidR="00944466" w:rsidRDefault="00944466">
            <w:r>
              <w:t>Abdul Ghaffar Javed</w:t>
            </w:r>
          </w:p>
        </w:tc>
        <w:tc>
          <w:tcPr>
            <w:tcW w:w="427" w:type="pct"/>
          </w:tcPr>
          <w:p w:rsidR="00944466" w:rsidRDefault="00944466">
            <w:r>
              <w:t>110491-P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67.272457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2164</w:t>
            </w:r>
          </w:p>
        </w:tc>
        <w:tc>
          <w:tcPr>
            <w:tcW w:w="290" w:type="pct"/>
          </w:tcPr>
          <w:p w:rsidR="00944466" w:rsidRDefault="00944466">
            <w:r>
              <w:t>21436</w:t>
            </w:r>
          </w:p>
        </w:tc>
        <w:tc>
          <w:tcPr>
            <w:tcW w:w="687" w:type="pct"/>
          </w:tcPr>
          <w:p w:rsidR="00944466" w:rsidRDefault="00944466">
            <w:r>
              <w:t>Maham Fatima</w:t>
            </w:r>
          </w:p>
        </w:tc>
        <w:tc>
          <w:tcPr>
            <w:tcW w:w="494" w:type="pct"/>
          </w:tcPr>
          <w:p w:rsidR="00944466" w:rsidRDefault="00944466">
            <w:r>
              <w:t>Syed Kumael Hasnain</w:t>
            </w:r>
          </w:p>
        </w:tc>
        <w:tc>
          <w:tcPr>
            <w:tcW w:w="427" w:type="pct"/>
          </w:tcPr>
          <w:p w:rsidR="00944466" w:rsidRDefault="00944466">
            <w:r>
              <w:t>109527-P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67.271483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2165</w:t>
            </w:r>
          </w:p>
        </w:tc>
        <w:tc>
          <w:tcPr>
            <w:tcW w:w="290" w:type="pct"/>
          </w:tcPr>
          <w:p w:rsidR="00944466" w:rsidRDefault="00944466">
            <w:r>
              <w:t>16823</w:t>
            </w:r>
          </w:p>
        </w:tc>
        <w:tc>
          <w:tcPr>
            <w:tcW w:w="687" w:type="pct"/>
          </w:tcPr>
          <w:p w:rsidR="00944466" w:rsidRDefault="00944466">
            <w:r>
              <w:t>Shaiza Inam</w:t>
            </w:r>
          </w:p>
        </w:tc>
        <w:tc>
          <w:tcPr>
            <w:tcW w:w="494" w:type="pct"/>
          </w:tcPr>
          <w:p w:rsidR="00944466" w:rsidRDefault="00944466">
            <w:r>
              <w:t>Inam Bari</w:t>
            </w:r>
          </w:p>
        </w:tc>
        <w:tc>
          <w:tcPr>
            <w:tcW w:w="427" w:type="pct"/>
          </w:tcPr>
          <w:p w:rsidR="00944466" w:rsidRDefault="00944466">
            <w:r>
              <w:t>114558-P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67.268722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2166</w:t>
            </w:r>
          </w:p>
        </w:tc>
        <w:tc>
          <w:tcPr>
            <w:tcW w:w="290" w:type="pct"/>
          </w:tcPr>
          <w:p w:rsidR="00944466" w:rsidRDefault="00944466">
            <w:r>
              <w:t>25218</w:t>
            </w:r>
          </w:p>
        </w:tc>
        <w:tc>
          <w:tcPr>
            <w:tcW w:w="687" w:type="pct"/>
          </w:tcPr>
          <w:p w:rsidR="00944466" w:rsidRDefault="00944466">
            <w:r>
              <w:t>Muhammad Umar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717196-01-M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3.971429</w:t>
            </w:r>
          </w:p>
        </w:tc>
        <w:tc>
          <w:tcPr>
            <w:tcW w:w="289" w:type="pct"/>
          </w:tcPr>
          <w:p w:rsidR="00944466" w:rsidRDefault="00944466">
            <w:r>
              <w:t>4.186364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67.266127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2167</w:t>
            </w:r>
          </w:p>
        </w:tc>
        <w:tc>
          <w:tcPr>
            <w:tcW w:w="290" w:type="pct"/>
          </w:tcPr>
          <w:p w:rsidR="00944466" w:rsidRDefault="00944466">
            <w:r>
              <w:t>15371</w:t>
            </w:r>
          </w:p>
        </w:tc>
        <w:tc>
          <w:tcPr>
            <w:tcW w:w="687" w:type="pct"/>
          </w:tcPr>
          <w:p w:rsidR="00944466" w:rsidRDefault="00944466">
            <w:r>
              <w:t>Dawood Zubair</w:t>
            </w:r>
          </w:p>
        </w:tc>
        <w:tc>
          <w:tcPr>
            <w:tcW w:w="494" w:type="pct"/>
          </w:tcPr>
          <w:p w:rsidR="00944466" w:rsidRDefault="00944466">
            <w:r>
              <w:t xml:space="preserve">Zubair Ahmad Malik </w:t>
            </w:r>
          </w:p>
        </w:tc>
        <w:tc>
          <w:tcPr>
            <w:tcW w:w="427" w:type="pct"/>
          </w:tcPr>
          <w:p w:rsidR="00944466" w:rsidRDefault="00944466">
            <w:r>
              <w:t>112807-P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67.265368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2168</w:t>
            </w:r>
          </w:p>
        </w:tc>
        <w:tc>
          <w:tcPr>
            <w:tcW w:w="290" w:type="pct"/>
          </w:tcPr>
          <w:p w:rsidR="00944466" w:rsidRDefault="00944466">
            <w:r>
              <w:t>23314</w:t>
            </w:r>
          </w:p>
        </w:tc>
        <w:tc>
          <w:tcPr>
            <w:tcW w:w="687" w:type="pct"/>
          </w:tcPr>
          <w:p w:rsidR="00944466" w:rsidRDefault="00944466">
            <w:r>
              <w:t>Saba Saleem</w:t>
            </w:r>
          </w:p>
        </w:tc>
        <w:tc>
          <w:tcPr>
            <w:tcW w:w="494" w:type="pct"/>
          </w:tcPr>
          <w:p w:rsidR="00944466" w:rsidRDefault="00944466">
            <w:r>
              <w:t>Muhammad Saleem</w:t>
            </w:r>
          </w:p>
        </w:tc>
        <w:tc>
          <w:tcPr>
            <w:tcW w:w="427" w:type="pct"/>
          </w:tcPr>
          <w:p w:rsidR="00944466" w:rsidRDefault="00944466">
            <w:r>
              <w:t>747391-01-M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67.263312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2169</w:t>
            </w:r>
          </w:p>
        </w:tc>
        <w:tc>
          <w:tcPr>
            <w:tcW w:w="290" w:type="pct"/>
          </w:tcPr>
          <w:p w:rsidR="00944466" w:rsidRDefault="00944466">
            <w:r>
              <w:t>24667</w:t>
            </w:r>
          </w:p>
        </w:tc>
        <w:tc>
          <w:tcPr>
            <w:tcW w:w="687" w:type="pct"/>
          </w:tcPr>
          <w:p w:rsidR="00944466" w:rsidRDefault="00944466">
            <w:r>
              <w:t>Seerat Fatima</w:t>
            </w:r>
          </w:p>
        </w:tc>
        <w:tc>
          <w:tcPr>
            <w:tcW w:w="494" w:type="pct"/>
          </w:tcPr>
          <w:p w:rsidR="00944466" w:rsidRDefault="00944466">
            <w:r>
              <w:t>Munir Ahmed</w:t>
            </w:r>
          </w:p>
        </w:tc>
        <w:tc>
          <w:tcPr>
            <w:tcW w:w="427" w:type="pct"/>
          </w:tcPr>
          <w:p w:rsidR="00944466" w:rsidRDefault="00944466">
            <w:r>
              <w:t>111547-P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67.260931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2170</w:t>
            </w:r>
          </w:p>
        </w:tc>
        <w:tc>
          <w:tcPr>
            <w:tcW w:w="290" w:type="pct"/>
          </w:tcPr>
          <w:p w:rsidR="00944466" w:rsidRDefault="00944466">
            <w:r>
              <w:t>22601</w:t>
            </w:r>
          </w:p>
        </w:tc>
        <w:tc>
          <w:tcPr>
            <w:tcW w:w="687" w:type="pct"/>
          </w:tcPr>
          <w:p w:rsidR="00944466" w:rsidRDefault="00944466">
            <w:r>
              <w:t>Hania Waqar Minhas</w:t>
            </w:r>
          </w:p>
        </w:tc>
        <w:tc>
          <w:tcPr>
            <w:tcW w:w="494" w:type="pct"/>
          </w:tcPr>
          <w:p w:rsidR="00944466" w:rsidRDefault="00944466">
            <w:r>
              <w:t>Shahid Waqar Minhas</w:t>
            </w:r>
          </w:p>
        </w:tc>
        <w:tc>
          <w:tcPr>
            <w:tcW w:w="427" w:type="pct"/>
          </w:tcPr>
          <w:p w:rsidR="00944466" w:rsidRDefault="00944466">
            <w:r>
              <w:t>719979-01-M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12.980392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67.25918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2171</w:t>
            </w:r>
          </w:p>
        </w:tc>
        <w:tc>
          <w:tcPr>
            <w:tcW w:w="290" w:type="pct"/>
          </w:tcPr>
          <w:p w:rsidR="00944466" w:rsidRDefault="00944466">
            <w:r>
              <w:t>18420</w:t>
            </w:r>
          </w:p>
        </w:tc>
        <w:tc>
          <w:tcPr>
            <w:tcW w:w="687" w:type="pct"/>
          </w:tcPr>
          <w:p w:rsidR="00944466" w:rsidRDefault="00944466">
            <w:r>
              <w:t>Zahra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115342-P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13.271287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67.258084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2172</w:t>
            </w:r>
          </w:p>
        </w:tc>
        <w:tc>
          <w:tcPr>
            <w:tcW w:w="290" w:type="pct"/>
          </w:tcPr>
          <w:p w:rsidR="00944466" w:rsidRDefault="00944466">
            <w:r>
              <w:t>16974</w:t>
            </w:r>
          </w:p>
        </w:tc>
        <w:tc>
          <w:tcPr>
            <w:tcW w:w="687" w:type="pct"/>
          </w:tcPr>
          <w:p w:rsidR="00944466" w:rsidRDefault="00944466">
            <w:r>
              <w:t>Amna Shafaqat</w:t>
            </w:r>
          </w:p>
        </w:tc>
        <w:tc>
          <w:tcPr>
            <w:tcW w:w="494" w:type="pct"/>
          </w:tcPr>
          <w:p w:rsidR="00944466" w:rsidRDefault="00944466">
            <w:r>
              <w:t>SHAFAQAT JAVAID</w:t>
            </w:r>
          </w:p>
        </w:tc>
        <w:tc>
          <w:tcPr>
            <w:tcW w:w="427" w:type="pct"/>
          </w:tcPr>
          <w:p w:rsidR="00944466" w:rsidRDefault="00944466">
            <w:r>
              <w:t>116994-P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67.254762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2173</w:t>
            </w:r>
          </w:p>
        </w:tc>
        <w:tc>
          <w:tcPr>
            <w:tcW w:w="290" w:type="pct"/>
          </w:tcPr>
          <w:p w:rsidR="00944466" w:rsidRDefault="00944466">
            <w:r>
              <w:t>20396</w:t>
            </w:r>
          </w:p>
        </w:tc>
        <w:tc>
          <w:tcPr>
            <w:tcW w:w="687" w:type="pct"/>
          </w:tcPr>
          <w:p w:rsidR="00944466" w:rsidRDefault="00944466">
            <w:r>
              <w:t>Usman Mushtaq</w:t>
            </w:r>
          </w:p>
        </w:tc>
        <w:tc>
          <w:tcPr>
            <w:tcW w:w="494" w:type="pct"/>
          </w:tcPr>
          <w:p w:rsidR="00944466" w:rsidRDefault="00944466">
            <w:r>
              <w:t>Chaudhary Muhammad Mushtaq Anjum</w:t>
            </w:r>
          </w:p>
        </w:tc>
        <w:tc>
          <w:tcPr>
            <w:tcW w:w="427" w:type="pct"/>
          </w:tcPr>
          <w:p w:rsidR="00944466" w:rsidRDefault="00944466">
            <w:r>
              <w:t>118860P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13.835052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67.254749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2174</w:t>
            </w:r>
          </w:p>
        </w:tc>
        <w:tc>
          <w:tcPr>
            <w:tcW w:w="290" w:type="pct"/>
          </w:tcPr>
          <w:p w:rsidR="00944466" w:rsidRDefault="00944466">
            <w:r>
              <w:t>15996</w:t>
            </w:r>
          </w:p>
        </w:tc>
        <w:tc>
          <w:tcPr>
            <w:tcW w:w="687" w:type="pct"/>
          </w:tcPr>
          <w:p w:rsidR="00944466" w:rsidRDefault="00944466">
            <w:r>
              <w:t>Saliha Anwar</w:t>
            </w:r>
          </w:p>
        </w:tc>
        <w:tc>
          <w:tcPr>
            <w:tcW w:w="494" w:type="pct"/>
          </w:tcPr>
          <w:p w:rsidR="00944466" w:rsidRDefault="00944466">
            <w:r>
              <w:t>Muhammad Anwar</w:t>
            </w:r>
          </w:p>
        </w:tc>
        <w:tc>
          <w:tcPr>
            <w:tcW w:w="427" w:type="pct"/>
          </w:tcPr>
          <w:p w:rsidR="00944466" w:rsidRDefault="00944466">
            <w:r>
              <w:t>110954-P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13.207921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4.704762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67.253592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2175</w:t>
            </w:r>
          </w:p>
        </w:tc>
        <w:tc>
          <w:tcPr>
            <w:tcW w:w="290" w:type="pct"/>
          </w:tcPr>
          <w:p w:rsidR="00944466" w:rsidRDefault="00944466">
            <w:r>
              <w:t>15382</w:t>
            </w:r>
          </w:p>
        </w:tc>
        <w:tc>
          <w:tcPr>
            <w:tcW w:w="687" w:type="pct"/>
          </w:tcPr>
          <w:p w:rsidR="00944466" w:rsidRDefault="00944466">
            <w:r>
              <w:t>Abeer Imtiaz</w:t>
            </w:r>
          </w:p>
        </w:tc>
        <w:tc>
          <w:tcPr>
            <w:tcW w:w="494" w:type="pct"/>
          </w:tcPr>
          <w:p w:rsidR="00944466" w:rsidRDefault="00944466">
            <w:r>
              <w:t>Imtiaz Rasool</w:t>
            </w:r>
          </w:p>
        </w:tc>
        <w:tc>
          <w:tcPr>
            <w:tcW w:w="427" w:type="pct"/>
          </w:tcPr>
          <w:p w:rsidR="00944466" w:rsidRDefault="00944466">
            <w:r>
              <w:t xml:space="preserve">95305-p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12.817391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67.252023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2176</w:t>
            </w:r>
          </w:p>
        </w:tc>
        <w:tc>
          <w:tcPr>
            <w:tcW w:w="290" w:type="pct"/>
          </w:tcPr>
          <w:p w:rsidR="00944466" w:rsidRDefault="00944466">
            <w:r>
              <w:t>5777</w:t>
            </w:r>
          </w:p>
        </w:tc>
        <w:tc>
          <w:tcPr>
            <w:tcW w:w="687" w:type="pct"/>
          </w:tcPr>
          <w:p w:rsidR="00944466" w:rsidRDefault="00944466">
            <w:r>
              <w:t>Qirat Nauman</w:t>
            </w:r>
          </w:p>
        </w:tc>
        <w:tc>
          <w:tcPr>
            <w:tcW w:w="494" w:type="pct"/>
          </w:tcPr>
          <w:p w:rsidR="00944466" w:rsidRDefault="00944466">
            <w:r>
              <w:t>Nauman Baig</w:t>
            </w:r>
          </w:p>
        </w:tc>
        <w:tc>
          <w:tcPr>
            <w:tcW w:w="427" w:type="pct"/>
          </w:tcPr>
          <w:p w:rsidR="00944466" w:rsidRDefault="00944466">
            <w:r>
              <w:t>103530-P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67.250595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2177</w:t>
            </w:r>
          </w:p>
        </w:tc>
        <w:tc>
          <w:tcPr>
            <w:tcW w:w="290" w:type="pct"/>
          </w:tcPr>
          <w:p w:rsidR="00944466" w:rsidRDefault="00944466">
            <w:r>
              <w:t>23254</w:t>
            </w:r>
          </w:p>
        </w:tc>
        <w:tc>
          <w:tcPr>
            <w:tcW w:w="687" w:type="pct"/>
          </w:tcPr>
          <w:p w:rsidR="00944466" w:rsidRDefault="00944466">
            <w:r>
              <w:t>Muhammad Safdar</w:t>
            </w:r>
          </w:p>
        </w:tc>
        <w:tc>
          <w:tcPr>
            <w:tcW w:w="494" w:type="pct"/>
          </w:tcPr>
          <w:p w:rsidR="00944466" w:rsidRDefault="00944466">
            <w:r>
              <w:t>Muhammad Nazeer</w:t>
            </w:r>
          </w:p>
        </w:tc>
        <w:tc>
          <w:tcPr>
            <w:tcW w:w="427" w:type="pct"/>
          </w:tcPr>
          <w:p w:rsidR="00944466" w:rsidRDefault="00944466">
            <w:r>
              <w:t>721272-01-M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67.250108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2178</w:t>
            </w:r>
          </w:p>
        </w:tc>
        <w:tc>
          <w:tcPr>
            <w:tcW w:w="290" w:type="pct"/>
          </w:tcPr>
          <w:p w:rsidR="00944466" w:rsidRDefault="00944466">
            <w:r>
              <w:t>22687</w:t>
            </w:r>
          </w:p>
        </w:tc>
        <w:tc>
          <w:tcPr>
            <w:tcW w:w="687" w:type="pct"/>
          </w:tcPr>
          <w:p w:rsidR="00944466" w:rsidRDefault="00944466">
            <w:r>
              <w:t>Malik Fahad</w:t>
            </w:r>
          </w:p>
        </w:tc>
        <w:tc>
          <w:tcPr>
            <w:tcW w:w="494" w:type="pct"/>
          </w:tcPr>
          <w:p w:rsidR="00944466" w:rsidRDefault="00944466">
            <w:r>
              <w:t>Ahmad Bakhsh</w:t>
            </w:r>
          </w:p>
        </w:tc>
        <w:tc>
          <w:tcPr>
            <w:tcW w:w="427" w:type="pct"/>
          </w:tcPr>
          <w:p w:rsidR="00944466" w:rsidRDefault="00944466">
            <w:r>
              <w:t xml:space="preserve">744493-01-M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67.249134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2179</w:t>
            </w:r>
          </w:p>
        </w:tc>
        <w:tc>
          <w:tcPr>
            <w:tcW w:w="290" w:type="pct"/>
          </w:tcPr>
          <w:p w:rsidR="00944466" w:rsidRDefault="00944466">
            <w:r>
              <w:t>25159</w:t>
            </w:r>
          </w:p>
        </w:tc>
        <w:tc>
          <w:tcPr>
            <w:tcW w:w="687" w:type="pct"/>
          </w:tcPr>
          <w:p w:rsidR="00944466" w:rsidRDefault="00944466">
            <w:r>
              <w:t>Khadija Azam</w:t>
            </w:r>
          </w:p>
        </w:tc>
        <w:tc>
          <w:tcPr>
            <w:tcW w:w="494" w:type="pct"/>
          </w:tcPr>
          <w:p w:rsidR="00944466" w:rsidRDefault="00944466">
            <w:r>
              <w:t>Muhammad Azam</w:t>
            </w:r>
          </w:p>
        </w:tc>
        <w:tc>
          <w:tcPr>
            <w:tcW w:w="427" w:type="pct"/>
          </w:tcPr>
          <w:p w:rsidR="00944466" w:rsidRDefault="00944466">
            <w:r>
              <w:t>717685-01-M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13.455319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67.246878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2180</w:t>
            </w:r>
          </w:p>
        </w:tc>
        <w:tc>
          <w:tcPr>
            <w:tcW w:w="290" w:type="pct"/>
          </w:tcPr>
          <w:p w:rsidR="00944466" w:rsidRDefault="00944466">
            <w:r>
              <w:t>20690</w:t>
            </w:r>
          </w:p>
        </w:tc>
        <w:tc>
          <w:tcPr>
            <w:tcW w:w="687" w:type="pct"/>
          </w:tcPr>
          <w:p w:rsidR="00944466" w:rsidRDefault="00944466">
            <w:r>
              <w:t>Iqra Gulzar</w:t>
            </w:r>
          </w:p>
        </w:tc>
        <w:tc>
          <w:tcPr>
            <w:tcW w:w="494" w:type="pct"/>
          </w:tcPr>
          <w:p w:rsidR="00944466" w:rsidRDefault="00944466">
            <w:r>
              <w:t>Sheikh Gulzar Ahmed</w:t>
            </w:r>
          </w:p>
        </w:tc>
        <w:tc>
          <w:tcPr>
            <w:tcW w:w="427" w:type="pct"/>
          </w:tcPr>
          <w:p w:rsidR="00944466" w:rsidRDefault="00944466">
            <w:r>
              <w:t>715777-01-M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4.061905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67.240314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2181</w:t>
            </w:r>
          </w:p>
        </w:tc>
        <w:tc>
          <w:tcPr>
            <w:tcW w:w="290" w:type="pct"/>
          </w:tcPr>
          <w:p w:rsidR="00944466" w:rsidRDefault="00944466">
            <w:r>
              <w:t>24535</w:t>
            </w:r>
          </w:p>
        </w:tc>
        <w:tc>
          <w:tcPr>
            <w:tcW w:w="687" w:type="pct"/>
          </w:tcPr>
          <w:p w:rsidR="00944466" w:rsidRDefault="00944466">
            <w:r>
              <w:t>Aniqa Liaquat</w:t>
            </w:r>
          </w:p>
        </w:tc>
        <w:tc>
          <w:tcPr>
            <w:tcW w:w="494" w:type="pct"/>
          </w:tcPr>
          <w:p w:rsidR="00944466" w:rsidRDefault="00944466">
            <w:r>
              <w:t>Liaquat Ali Chaudhry</w:t>
            </w:r>
          </w:p>
        </w:tc>
        <w:tc>
          <w:tcPr>
            <w:tcW w:w="427" w:type="pct"/>
          </w:tcPr>
          <w:p w:rsidR="00944466" w:rsidRDefault="00944466">
            <w:r>
              <w:t>101323-P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67.234362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2182</w:t>
            </w:r>
          </w:p>
        </w:tc>
        <w:tc>
          <w:tcPr>
            <w:tcW w:w="290" w:type="pct"/>
          </w:tcPr>
          <w:p w:rsidR="00944466" w:rsidRDefault="00944466">
            <w:r>
              <w:t>16340</w:t>
            </w:r>
          </w:p>
        </w:tc>
        <w:tc>
          <w:tcPr>
            <w:tcW w:w="687" w:type="pct"/>
          </w:tcPr>
          <w:p w:rsidR="00944466" w:rsidRDefault="00944466">
            <w:r>
              <w:t>Abdul Basit Khan</w:t>
            </w:r>
          </w:p>
        </w:tc>
        <w:tc>
          <w:tcPr>
            <w:tcW w:w="494" w:type="pct"/>
          </w:tcPr>
          <w:p w:rsidR="00944466" w:rsidRDefault="00944466">
            <w:r>
              <w:t>Abdul Hameed Khan</w:t>
            </w:r>
          </w:p>
        </w:tc>
        <w:tc>
          <w:tcPr>
            <w:tcW w:w="427" w:type="pct"/>
          </w:tcPr>
          <w:p w:rsidR="00944466" w:rsidRDefault="00944466">
            <w:r>
              <w:t>107338-P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67.229654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2183</w:t>
            </w:r>
          </w:p>
        </w:tc>
        <w:tc>
          <w:tcPr>
            <w:tcW w:w="290" w:type="pct"/>
          </w:tcPr>
          <w:p w:rsidR="00944466" w:rsidRDefault="00944466">
            <w:r>
              <w:t>24809</w:t>
            </w:r>
          </w:p>
        </w:tc>
        <w:tc>
          <w:tcPr>
            <w:tcW w:w="687" w:type="pct"/>
          </w:tcPr>
          <w:p w:rsidR="00944466" w:rsidRDefault="00944466">
            <w:r>
              <w:t>Rabia Shahid</w:t>
            </w:r>
          </w:p>
        </w:tc>
        <w:tc>
          <w:tcPr>
            <w:tcW w:w="494" w:type="pct"/>
          </w:tcPr>
          <w:p w:rsidR="00944466" w:rsidRDefault="00944466">
            <w:r>
              <w:t>Shahid Ilahi</w:t>
            </w:r>
          </w:p>
        </w:tc>
        <w:tc>
          <w:tcPr>
            <w:tcW w:w="427" w:type="pct"/>
          </w:tcPr>
          <w:p w:rsidR="00944466" w:rsidRDefault="00944466">
            <w:r>
              <w:t>95409-P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4.147619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67.227164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2184</w:t>
            </w:r>
          </w:p>
        </w:tc>
        <w:tc>
          <w:tcPr>
            <w:tcW w:w="290" w:type="pct"/>
          </w:tcPr>
          <w:p w:rsidR="00944466" w:rsidRDefault="00944466">
            <w:r>
              <w:t>22959</w:t>
            </w:r>
          </w:p>
        </w:tc>
        <w:tc>
          <w:tcPr>
            <w:tcW w:w="687" w:type="pct"/>
          </w:tcPr>
          <w:p w:rsidR="00944466" w:rsidRDefault="00944466">
            <w:r>
              <w:t>Maryam Haneef</w:t>
            </w:r>
          </w:p>
        </w:tc>
        <w:tc>
          <w:tcPr>
            <w:tcW w:w="494" w:type="pct"/>
          </w:tcPr>
          <w:p w:rsidR="00944466" w:rsidRDefault="00944466">
            <w:r>
              <w:t xml:space="preserve">Mohammad Haneef </w:t>
            </w:r>
          </w:p>
        </w:tc>
        <w:tc>
          <w:tcPr>
            <w:tcW w:w="427" w:type="pct"/>
          </w:tcPr>
          <w:p w:rsidR="00944466" w:rsidRDefault="00944466">
            <w:r>
              <w:t>114732-P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12.861224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4.82381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67.225943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2185</w:t>
            </w:r>
          </w:p>
        </w:tc>
        <w:tc>
          <w:tcPr>
            <w:tcW w:w="290" w:type="pct"/>
          </w:tcPr>
          <w:p w:rsidR="00944466" w:rsidRDefault="00944466">
            <w:r>
              <w:t>20702</w:t>
            </w:r>
          </w:p>
        </w:tc>
        <w:tc>
          <w:tcPr>
            <w:tcW w:w="687" w:type="pct"/>
          </w:tcPr>
          <w:p w:rsidR="00944466" w:rsidRDefault="00944466">
            <w:r>
              <w:t>Hafiza Amina Muattar</w:t>
            </w:r>
          </w:p>
        </w:tc>
        <w:tc>
          <w:tcPr>
            <w:tcW w:w="494" w:type="pct"/>
          </w:tcPr>
          <w:p w:rsidR="00944466" w:rsidRDefault="00944466">
            <w:r>
              <w:t>Muhammad Yousaf Hamza</w:t>
            </w:r>
          </w:p>
        </w:tc>
        <w:tc>
          <w:tcPr>
            <w:tcW w:w="427" w:type="pct"/>
          </w:tcPr>
          <w:p w:rsidR="00944466" w:rsidRDefault="00944466">
            <w:r>
              <w:t>716446-01-M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4.785714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67.225108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2186</w:t>
            </w:r>
          </w:p>
        </w:tc>
        <w:tc>
          <w:tcPr>
            <w:tcW w:w="290" w:type="pct"/>
          </w:tcPr>
          <w:p w:rsidR="00944466" w:rsidRDefault="00944466">
            <w:r>
              <w:t>21734</w:t>
            </w:r>
          </w:p>
        </w:tc>
        <w:tc>
          <w:tcPr>
            <w:tcW w:w="687" w:type="pct"/>
          </w:tcPr>
          <w:p w:rsidR="00944466" w:rsidRDefault="00944466">
            <w:r>
              <w:t>Muhammad Irfan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>114004-p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3.590909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67.222099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2187</w:t>
            </w:r>
          </w:p>
        </w:tc>
        <w:tc>
          <w:tcPr>
            <w:tcW w:w="290" w:type="pct"/>
          </w:tcPr>
          <w:p w:rsidR="00944466" w:rsidRDefault="00944466">
            <w:r>
              <w:t>7473</w:t>
            </w:r>
          </w:p>
        </w:tc>
        <w:tc>
          <w:tcPr>
            <w:tcW w:w="687" w:type="pct"/>
          </w:tcPr>
          <w:p w:rsidR="00944466" w:rsidRDefault="00944466">
            <w:r>
              <w:t>Sumbul Maryam</w:t>
            </w:r>
          </w:p>
        </w:tc>
        <w:tc>
          <w:tcPr>
            <w:tcW w:w="494" w:type="pct"/>
          </w:tcPr>
          <w:p w:rsidR="00944466" w:rsidRDefault="00944466">
            <w:r>
              <w:t>Muhammad Akbar Tahir</w:t>
            </w:r>
          </w:p>
        </w:tc>
        <w:tc>
          <w:tcPr>
            <w:tcW w:w="427" w:type="pct"/>
          </w:tcPr>
          <w:p w:rsidR="00944466" w:rsidRDefault="00944466">
            <w:r>
              <w:t>88775-P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4.564706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67.218115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2188</w:t>
            </w:r>
          </w:p>
        </w:tc>
        <w:tc>
          <w:tcPr>
            <w:tcW w:w="290" w:type="pct"/>
          </w:tcPr>
          <w:p w:rsidR="00944466" w:rsidRDefault="00944466">
            <w:r>
              <w:t>15911</w:t>
            </w:r>
          </w:p>
        </w:tc>
        <w:tc>
          <w:tcPr>
            <w:tcW w:w="687" w:type="pct"/>
          </w:tcPr>
          <w:p w:rsidR="00944466" w:rsidRDefault="00944466">
            <w:r>
              <w:t>Tayyaba Asghar</w:t>
            </w:r>
          </w:p>
        </w:tc>
        <w:tc>
          <w:tcPr>
            <w:tcW w:w="494" w:type="pct"/>
          </w:tcPr>
          <w:p w:rsidR="00944466" w:rsidRDefault="00944466">
            <w:r>
              <w:t>Asghar ali</w:t>
            </w:r>
          </w:p>
        </w:tc>
        <w:tc>
          <w:tcPr>
            <w:tcW w:w="427" w:type="pct"/>
          </w:tcPr>
          <w:p w:rsidR="00944466" w:rsidRDefault="00944466">
            <w:r>
              <w:t>108228-P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4.77619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67.215205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2189</w:t>
            </w:r>
          </w:p>
        </w:tc>
        <w:tc>
          <w:tcPr>
            <w:tcW w:w="290" w:type="pct"/>
          </w:tcPr>
          <w:p w:rsidR="00944466" w:rsidRDefault="00944466">
            <w:r>
              <w:t>24931</w:t>
            </w:r>
          </w:p>
        </w:tc>
        <w:tc>
          <w:tcPr>
            <w:tcW w:w="687" w:type="pct"/>
          </w:tcPr>
          <w:p w:rsidR="00944466" w:rsidRDefault="00944466">
            <w:r>
              <w:t>Kinza Zafar</w:t>
            </w:r>
          </w:p>
        </w:tc>
        <w:tc>
          <w:tcPr>
            <w:tcW w:w="494" w:type="pct"/>
          </w:tcPr>
          <w:p w:rsidR="00944466" w:rsidRDefault="00944466">
            <w:r>
              <w:t>SYED ZAFAR ULLAH</w:t>
            </w:r>
          </w:p>
        </w:tc>
        <w:tc>
          <w:tcPr>
            <w:tcW w:w="427" w:type="pct"/>
          </w:tcPr>
          <w:p w:rsidR="00944466" w:rsidRDefault="00944466">
            <w:r>
              <w:t>101490-P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89" w:type="pct"/>
          </w:tcPr>
          <w:p w:rsidR="00944466" w:rsidRDefault="00944466">
            <w:r>
              <w:t>3.654545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67.212878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2190</w:t>
            </w:r>
          </w:p>
        </w:tc>
        <w:tc>
          <w:tcPr>
            <w:tcW w:w="290" w:type="pct"/>
          </w:tcPr>
          <w:p w:rsidR="00944466" w:rsidRDefault="00944466">
            <w:r>
              <w:t>25051</w:t>
            </w:r>
          </w:p>
        </w:tc>
        <w:tc>
          <w:tcPr>
            <w:tcW w:w="687" w:type="pct"/>
          </w:tcPr>
          <w:p w:rsidR="00944466" w:rsidRDefault="00944466">
            <w:r>
              <w:t>Huma Tasleem Rana</w:t>
            </w:r>
          </w:p>
        </w:tc>
        <w:tc>
          <w:tcPr>
            <w:tcW w:w="494" w:type="pct"/>
          </w:tcPr>
          <w:p w:rsidR="00944466" w:rsidRDefault="00944466">
            <w:r>
              <w:t>Rana Tasleem Akhtar Khan</w:t>
            </w:r>
          </w:p>
        </w:tc>
        <w:tc>
          <w:tcPr>
            <w:tcW w:w="427" w:type="pct"/>
          </w:tcPr>
          <w:p w:rsidR="00944466" w:rsidRDefault="00944466">
            <w:r>
              <w:t>715045-01-M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67.204221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2191</w:t>
            </w:r>
          </w:p>
        </w:tc>
        <w:tc>
          <w:tcPr>
            <w:tcW w:w="290" w:type="pct"/>
          </w:tcPr>
          <w:p w:rsidR="00944466" w:rsidRDefault="00944466">
            <w:r>
              <w:t>21099</w:t>
            </w:r>
          </w:p>
        </w:tc>
        <w:tc>
          <w:tcPr>
            <w:tcW w:w="687" w:type="pct"/>
          </w:tcPr>
          <w:p w:rsidR="00944466" w:rsidRDefault="00944466">
            <w:r>
              <w:t>Tarim Fazal</w:t>
            </w:r>
          </w:p>
        </w:tc>
        <w:tc>
          <w:tcPr>
            <w:tcW w:w="494" w:type="pct"/>
          </w:tcPr>
          <w:p w:rsidR="00944466" w:rsidRDefault="00944466">
            <w:r>
              <w:t>Fazal Qadir Chattha</w:t>
            </w:r>
          </w:p>
        </w:tc>
        <w:tc>
          <w:tcPr>
            <w:tcW w:w="427" w:type="pct"/>
          </w:tcPr>
          <w:p w:rsidR="00944466" w:rsidRDefault="00944466">
            <w:r>
              <w:t>714411-01-M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13.282353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67.202483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2192</w:t>
            </w:r>
          </w:p>
        </w:tc>
        <w:tc>
          <w:tcPr>
            <w:tcW w:w="290" w:type="pct"/>
          </w:tcPr>
          <w:p w:rsidR="00944466" w:rsidRDefault="00944466">
            <w:r>
              <w:t>15518</w:t>
            </w:r>
          </w:p>
        </w:tc>
        <w:tc>
          <w:tcPr>
            <w:tcW w:w="687" w:type="pct"/>
          </w:tcPr>
          <w:p w:rsidR="00944466" w:rsidRDefault="00944466">
            <w:r>
              <w:t>Sana Rehman</w:t>
            </w:r>
          </w:p>
        </w:tc>
        <w:tc>
          <w:tcPr>
            <w:tcW w:w="494" w:type="pct"/>
          </w:tcPr>
          <w:p w:rsidR="00944466" w:rsidRDefault="00944466">
            <w:r>
              <w:t>Hafiz-u-Rehman chishti</w:t>
            </w:r>
          </w:p>
        </w:tc>
        <w:tc>
          <w:tcPr>
            <w:tcW w:w="427" w:type="pct"/>
          </w:tcPr>
          <w:p w:rsidR="00944466" w:rsidRDefault="00944466">
            <w:r>
              <w:t>103741-P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67.201353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2193</w:t>
            </w:r>
          </w:p>
        </w:tc>
        <w:tc>
          <w:tcPr>
            <w:tcW w:w="290" w:type="pct"/>
          </w:tcPr>
          <w:p w:rsidR="00944466" w:rsidRDefault="00944466">
            <w:r>
              <w:t>25127</w:t>
            </w:r>
          </w:p>
        </w:tc>
        <w:tc>
          <w:tcPr>
            <w:tcW w:w="687" w:type="pct"/>
          </w:tcPr>
          <w:p w:rsidR="00944466" w:rsidRDefault="00944466">
            <w:r>
              <w:t>Urooj Zafar</w:t>
            </w:r>
          </w:p>
        </w:tc>
        <w:tc>
          <w:tcPr>
            <w:tcW w:w="494" w:type="pct"/>
          </w:tcPr>
          <w:p w:rsidR="00944466" w:rsidRDefault="00944466">
            <w:r>
              <w:t>Zafar Ali</w:t>
            </w:r>
          </w:p>
        </w:tc>
        <w:tc>
          <w:tcPr>
            <w:tcW w:w="427" w:type="pct"/>
          </w:tcPr>
          <w:p w:rsidR="00944466" w:rsidRDefault="00944466">
            <w:r>
              <w:t>717853-01-M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4.185714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67.198214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2194</w:t>
            </w:r>
          </w:p>
        </w:tc>
        <w:tc>
          <w:tcPr>
            <w:tcW w:w="290" w:type="pct"/>
          </w:tcPr>
          <w:p w:rsidR="00944466" w:rsidRDefault="00944466">
            <w:r>
              <w:t>19081</w:t>
            </w:r>
          </w:p>
        </w:tc>
        <w:tc>
          <w:tcPr>
            <w:tcW w:w="687" w:type="pct"/>
          </w:tcPr>
          <w:p w:rsidR="00944466" w:rsidRDefault="00944466">
            <w:r>
              <w:t>Ayesha Majeed</w:t>
            </w:r>
          </w:p>
        </w:tc>
        <w:tc>
          <w:tcPr>
            <w:tcW w:w="494" w:type="pct"/>
          </w:tcPr>
          <w:p w:rsidR="00944466" w:rsidRDefault="00944466">
            <w:r>
              <w:t>Abdul majeed</w:t>
            </w:r>
          </w:p>
        </w:tc>
        <w:tc>
          <w:tcPr>
            <w:tcW w:w="427" w:type="pct"/>
          </w:tcPr>
          <w:p w:rsidR="00944466" w:rsidRDefault="00944466">
            <w:r>
              <w:t>104482-P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67.192965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2195</w:t>
            </w:r>
          </w:p>
        </w:tc>
        <w:tc>
          <w:tcPr>
            <w:tcW w:w="290" w:type="pct"/>
          </w:tcPr>
          <w:p w:rsidR="00944466" w:rsidRDefault="00944466">
            <w:r>
              <w:t>21698</w:t>
            </w:r>
          </w:p>
        </w:tc>
        <w:tc>
          <w:tcPr>
            <w:tcW w:w="687" w:type="pct"/>
          </w:tcPr>
          <w:p w:rsidR="00944466" w:rsidRDefault="00944466">
            <w:r>
              <w:t>Muhammad Wasim Sajad</w:t>
            </w:r>
          </w:p>
        </w:tc>
        <w:tc>
          <w:tcPr>
            <w:tcW w:w="494" w:type="pct"/>
          </w:tcPr>
          <w:p w:rsidR="00944466" w:rsidRDefault="00944466">
            <w:r>
              <w:t>Muhammad Shakir</w:t>
            </w:r>
          </w:p>
        </w:tc>
        <w:tc>
          <w:tcPr>
            <w:tcW w:w="427" w:type="pct"/>
          </w:tcPr>
          <w:p w:rsidR="00944466" w:rsidRDefault="00944466">
            <w:r>
              <w:t>115236-P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67.188474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2196</w:t>
            </w:r>
          </w:p>
        </w:tc>
        <w:tc>
          <w:tcPr>
            <w:tcW w:w="290" w:type="pct"/>
          </w:tcPr>
          <w:p w:rsidR="00944466" w:rsidRDefault="00944466">
            <w:r>
              <w:t>20607</w:t>
            </w:r>
          </w:p>
        </w:tc>
        <w:tc>
          <w:tcPr>
            <w:tcW w:w="687" w:type="pct"/>
          </w:tcPr>
          <w:p w:rsidR="00944466" w:rsidRDefault="00944466">
            <w:r>
              <w:t>Saima Chaudry</w:t>
            </w:r>
          </w:p>
        </w:tc>
        <w:tc>
          <w:tcPr>
            <w:tcW w:w="494" w:type="pct"/>
          </w:tcPr>
          <w:p w:rsidR="00944466" w:rsidRDefault="00944466">
            <w:r>
              <w:t>Chaudry Muhammad Din</w:t>
            </w:r>
          </w:p>
        </w:tc>
        <w:tc>
          <w:tcPr>
            <w:tcW w:w="427" w:type="pct"/>
          </w:tcPr>
          <w:p w:rsidR="00944466" w:rsidRDefault="00944466">
            <w:r>
              <w:t>113173-P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67.182143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2197</w:t>
            </w:r>
          </w:p>
        </w:tc>
        <w:tc>
          <w:tcPr>
            <w:tcW w:w="290" w:type="pct"/>
          </w:tcPr>
          <w:p w:rsidR="00944466" w:rsidRDefault="00944466">
            <w:r>
              <w:t>24559</w:t>
            </w:r>
          </w:p>
        </w:tc>
        <w:tc>
          <w:tcPr>
            <w:tcW w:w="687" w:type="pct"/>
          </w:tcPr>
          <w:p w:rsidR="00944466" w:rsidRDefault="00944466">
            <w:r>
              <w:t>Aysha Arif</w:t>
            </w:r>
          </w:p>
        </w:tc>
        <w:tc>
          <w:tcPr>
            <w:tcW w:w="494" w:type="pct"/>
          </w:tcPr>
          <w:p w:rsidR="00944466" w:rsidRDefault="00944466">
            <w:r>
              <w:t xml:space="preserve"> Muhammad  Arif </w:t>
            </w:r>
          </w:p>
        </w:tc>
        <w:tc>
          <w:tcPr>
            <w:tcW w:w="427" w:type="pct"/>
          </w:tcPr>
          <w:p w:rsidR="00944466" w:rsidRDefault="00944466">
            <w:r>
              <w:t>84607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13.571429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67.181386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2198</w:t>
            </w:r>
          </w:p>
        </w:tc>
        <w:tc>
          <w:tcPr>
            <w:tcW w:w="290" w:type="pct"/>
          </w:tcPr>
          <w:p w:rsidR="00944466" w:rsidRDefault="00944466">
            <w:r>
              <w:t>24584</w:t>
            </w:r>
          </w:p>
        </w:tc>
        <w:tc>
          <w:tcPr>
            <w:tcW w:w="687" w:type="pct"/>
          </w:tcPr>
          <w:p w:rsidR="00944466" w:rsidRDefault="00944466">
            <w:r>
              <w:t>Fatima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717735-01-M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67.17105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2199</w:t>
            </w:r>
          </w:p>
        </w:tc>
        <w:tc>
          <w:tcPr>
            <w:tcW w:w="290" w:type="pct"/>
          </w:tcPr>
          <w:p w:rsidR="00944466" w:rsidRDefault="00944466">
            <w:r>
              <w:t>22817</w:t>
            </w:r>
          </w:p>
        </w:tc>
        <w:tc>
          <w:tcPr>
            <w:tcW w:w="687" w:type="pct"/>
          </w:tcPr>
          <w:p w:rsidR="00944466" w:rsidRDefault="00944466">
            <w:r>
              <w:t>Maham Khalid</w:t>
            </w:r>
          </w:p>
        </w:tc>
        <w:tc>
          <w:tcPr>
            <w:tcW w:w="494" w:type="pct"/>
          </w:tcPr>
          <w:p w:rsidR="00944466" w:rsidRDefault="00944466">
            <w:r>
              <w:t>Muhammad khalid saif ullah</w:t>
            </w:r>
          </w:p>
        </w:tc>
        <w:tc>
          <w:tcPr>
            <w:tcW w:w="427" w:type="pct"/>
          </w:tcPr>
          <w:p w:rsidR="00944466" w:rsidRDefault="00944466">
            <w:r>
              <w:t>109093-P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67.165421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2200</w:t>
            </w:r>
          </w:p>
        </w:tc>
        <w:tc>
          <w:tcPr>
            <w:tcW w:w="290" w:type="pct"/>
          </w:tcPr>
          <w:p w:rsidR="00944466" w:rsidRDefault="00944466">
            <w:r>
              <w:t>19090</w:t>
            </w:r>
          </w:p>
        </w:tc>
        <w:tc>
          <w:tcPr>
            <w:tcW w:w="687" w:type="pct"/>
          </w:tcPr>
          <w:p w:rsidR="00944466" w:rsidRDefault="00944466">
            <w:r>
              <w:t>Nayyab Gohar</w:t>
            </w:r>
          </w:p>
        </w:tc>
        <w:tc>
          <w:tcPr>
            <w:tcW w:w="494" w:type="pct"/>
          </w:tcPr>
          <w:p w:rsidR="00944466" w:rsidRDefault="00944466">
            <w:r>
              <w:t>SAIF ULLAH KHAN</w:t>
            </w:r>
          </w:p>
        </w:tc>
        <w:tc>
          <w:tcPr>
            <w:tcW w:w="427" w:type="pct"/>
          </w:tcPr>
          <w:p w:rsidR="00944466" w:rsidRDefault="00944466">
            <w:r>
              <w:t>102055-P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67.162013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2201</w:t>
            </w:r>
          </w:p>
        </w:tc>
        <w:tc>
          <w:tcPr>
            <w:tcW w:w="290" w:type="pct"/>
          </w:tcPr>
          <w:p w:rsidR="00944466" w:rsidRDefault="00944466">
            <w:r>
              <w:t>24759</w:t>
            </w:r>
          </w:p>
        </w:tc>
        <w:tc>
          <w:tcPr>
            <w:tcW w:w="687" w:type="pct"/>
          </w:tcPr>
          <w:p w:rsidR="00944466" w:rsidRDefault="00944466">
            <w:r>
              <w:t>Maryum Younus</w:t>
            </w:r>
          </w:p>
        </w:tc>
        <w:tc>
          <w:tcPr>
            <w:tcW w:w="494" w:type="pct"/>
          </w:tcPr>
          <w:p w:rsidR="00944466" w:rsidRDefault="00944466">
            <w:r>
              <w:t>Sohail Zafar</w:t>
            </w:r>
          </w:p>
        </w:tc>
        <w:tc>
          <w:tcPr>
            <w:tcW w:w="427" w:type="pct"/>
          </w:tcPr>
          <w:p w:rsidR="00944466" w:rsidRDefault="00944466">
            <w:r>
              <w:t>68458-P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12.273913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7.0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3.729412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67.15787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2202</w:t>
            </w:r>
          </w:p>
        </w:tc>
        <w:tc>
          <w:tcPr>
            <w:tcW w:w="290" w:type="pct"/>
          </w:tcPr>
          <w:p w:rsidR="00944466" w:rsidRDefault="00944466">
            <w:r>
              <w:t>20600</w:t>
            </w:r>
          </w:p>
        </w:tc>
        <w:tc>
          <w:tcPr>
            <w:tcW w:w="687" w:type="pct"/>
          </w:tcPr>
          <w:p w:rsidR="00944466" w:rsidRDefault="00944466">
            <w:r>
              <w:t>Zaigham Jameel</w:t>
            </w:r>
          </w:p>
        </w:tc>
        <w:tc>
          <w:tcPr>
            <w:tcW w:w="494" w:type="pct"/>
          </w:tcPr>
          <w:p w:rsidR="00944466" w:rsidRDefault="00944466">
            <w:r>
              <w:t>Jameel Ahmad</w:t>
            </w:r>
          </w:p>
        </w:tc>
        <w:tc>
          <w:tcPr>
            <w:tcW w:w="427" w:type="pct"/>
          </w:tcPr>
          <w:p w:rsidR="00944466" w:rsidRDefault="00944466">
            <w:r>
              <w:t>721143-01-M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67.154221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2203</w:t>
            </w:r>
          </w:p>
        </w:tc>
        <w:tc>
          <w:tcPr>
            <w:tcW w:w="290" w:type="pct"/>
          </w:tcPr>
          <w:p w:rsidR="00944466" w:rsidRDefault="00944466">
            <w:r>
              <w:t>18800</w:t>
            </w:r>
          </w:p>
        </w:tc>
        <w:tc>
          <w:tcPr>
            <w:tcW w:w="687" w:type="pct"/>
          </w:tcPr>
          <w:p w:rsidR="00944466" w:rsidRDefault="00944466">
            <w:r>
              <w:t>Sidra Rauf</w:t>
            </w:r>
          </w:p>
        </w:tc>
        <w:tc>
          <w:tcPr>
            <w:tcW w:w="494" w:type="pct"/>
          </w:tcPr>
          <w:p w:rsidR="00944466" w:rsidRDefault="00944466">
            <w:r>
              <w:t>Abdul Rauf</w:t>
            </w:r>
          </w:p>
        </w:tc>
        <w:tc>
          <w:tcPr>
            <w:tcW w:w="427" w:type="pct"/>
          </w:tcPr>
          <w:p w:rsidR="00944466" w:rsidRDefault="00944466">
            <w:r>
              <w:t>118846-P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67.15276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2204</w:t>
            </w:r>
          </w:p>
        </w:tc>
        <w:tc>
          <w:tcPr>
            <w:tcW w:w="290" w:type="pct"/>
          </w:tcPr>
          <w:p w:rsidR="00944466" w:rsidRDefault="00944466">
            <w:r>
              <w:t>21449</w:t>
            </w:r>
          </w:p>
        </w:tc>
        <w:tc>
          <w:tcPr>
            <w:tcW w:w="687" w:type="pct"/>
          </w:tcPr>
          <w:p w:rsidR="00944466" w:rsidRDefault="00944466">
            <w:r>
              <w:t>Ehtesham Ul Haq</w:t>
            </w:r>
          </w:p>
        </w:tc>
        <w:tc>
          <w:tcPr>
            <w:tcW w:w="494" w:type="pct"/>
          </w:tcPr>
          <w:p w:rsidR="00944466" w:rsidRDefault="00944466">
            <w:r>
              <w:t>Anwar ul haq</w:t>
            </w:r>
          </w:p>
        </w:tc>
        <w:tc>
          <w:tcPr>
            <w:tcW w:w="427" w:type="pct"/>
          </w:tcPr>
          <w:p w:rsidR="00944466" w:rsidRDefault="00944466">
            <w:r>
              <w:t>712817-01-M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3.85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67.145918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2205</w:t>
            </w:r>
          </w:p>
        </w:tc>
        <w:tc>
          <w:tcPr>
            <w:tcW w:w="290" w:type="pct"/>
          </w:tcPr>
          <w:p w:rsidR="00944466" w:rsidRDefault="00944466">
            <w:r>
              <w:t>25187</w:t>
            </w:r>
          </w:p>
        </w:tc>
        <w:tc>
          <w:tcPr>
            <w:tcW w:w="687" w:type="pct"/>
          </w:tcPr>
          <w:p w:rsidR="00944466" w:rsidRDefault="00944466">
            <w:r>
              <w:t>Zil E Ayesha</w:t>
            </w:r>
          </w:p>
        </w:tc>
        <w:tc>
          <w:tcPr>
            <w:tcW w:w="494" w:type="pct"/>
          </w:tcPr>
          <w:p w:rsidR="00944466" w:rsidRDefault="00944466">
            <w:r>
              <w:t>Nazam Ali</w:t>
            </w:r>
          </w:p>
        </w:tc>
        <w:tc>
          <w:tcPr>
            <w:tcW w:w="427" w:type="pct"/>
          </w:tcPr>
          <w:p w:rsidR="00944466" w:rsidRDefault="00944466">
            <w:r>
              <w:t>714378-01-M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13.34902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67.142743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2206</w:t>
            </w:r>
          </w:p>
        </w:tc>
        <w:tc>
          <w:tcPr>
            <w:tcW w:w="290" w:type="pct"/>
          </w:tcPr>
          <w:p w:rsidR="00944466" w:rsidRDefault="00944466">
            <w:r>
              <w:t>21810</w:t>
            </w:r>
          </w:p>
        </w:tc>
        <w:tc>
          <w:tcPr>
            <w:tcW w:w="687" w:type="pct"/>
          </w:tcPr>
          <w:p w:rsidR="00944466" w:rsidRDefault="00944466">
            <w:r>
              <w:t>Amna Masud</w:t>
            </w:r>
          </w:p>
        </w:tc>
        <w:tc>
          <w:tcPr>
            <w:tcW w:w="494" w:type="pct"/>
          </w:tcPr>
          <w:p w:rsidR="00944466" w:rsidRDefault="00944466">
            <w:r>
              <w:t>Fakhar ul din Masud Ahmad</w:t>
            </w:r>
          </w:p>
        </w:tc>
        <w:tc>
          <w:tcPr>
            <w:tcW w:w="427" w:type="pct"/>
          </w:tcPr>
          <w:p w:rsidR="00944466" w:rsidRDefault="00944466">
            <w:r>
              <w:t>716604-01-M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67.139124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2207</w:t>
            </w:r>
          </w:p>
        </w:tc>
        <w:tc>
          <w:tcPr>
            <w:tcW w:w="290" w:type="pct"/>
          </w:tcPr>
          <w:p w:rsidR="00944466" w:rsidRDefault="00944466">
            <w:r>
              <w:t>20412</w:t>
            </w:r>
          </w:p>
        </w:tc>
        <w:tc>
          <w:tcPr>
            <w:tcW w:w="687" w:type="pct"/>
          </w:tcPr>
          <w:p w:rsidR="00944466" w:rsidRDefault="00944466">
            <w:r>
              <w:t>Noor Ul Ann Malik</w:t>
            </w:r>
          </w:p>
        </w:tc>
        <w:tc>
          <w:tcPr>
            <w:tcW w:w="494" w:type="pct"/>
          </w:tcPr>
          <w:p w:rsidR="00944466" w:rsidRDefault="00944466">
            <w:r>
              <w:t>Muhammad Saeed Malik</w:t>
            </w:r>
          </w:p>
        </w:tc>
        <w:tc>
          <w:tcPr>
            <w:tcW w:w="427" w:type="pct"/>
          </w:tcPr>
          <w:p w:rsidR="00944466" w:rsidRDefault="00944466">
            <w:r>
              <w:t>717654-01-M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67.128572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2208</w:t>
            </w:r>
          </w:p>
        </w:tc>
        <w:tc>
          <w:tcPr>
            <w:tcW w:w="290" w:type="pct"/>
          </w:tcPr>
          <w:p w:rsidR="00944466" w:rsidRDefault="00944466">
            <w:r>
              <w:t>23064</w:t>
            </w:r>
          </w:p>
        </w:tc>
        <w:tc>
          <w:tcPr>
            <w:tcW w:w="687" w:type="pct"/>
          </w:tcPr>
          <w:p w:rsidR="00944466" w:rsidRDefault="00944466">
            <w:r>
              <w:t>Eman Nisar Ahmed</w:t>
            </w:r>
          </w:p>
        </w:tc>
        <w:tc>
          <w:tcPr>
            <w:tcW w:w="494" w:type="pct"/>
          </w:tcPr>
          <w:p w:rsidR="00944466" w:rsidRDefault="00944466">
            <w:r>
              <w:t>Nisar Ahmed</w:t>
            </w:r>
          </w:p>
        </w:tc>
        <w:tc>
          <w:tcPr>
            <w:tcW w:w="427" w:type="pct"/>
          </w:tcPr>
          <w:p w:rsidR="00944466" w:rsidRDefault="00944466">
            <w:r>
              <w:t xml:space="preserve">717328-01-M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4.014286</w:t>
            </w:r>
          </w:p>
        </w:tc>
        <w:tc>
          <w:tcPr>
            <w:tcW w:w="289" w:type="pct"/>
          </w:tcPr>
          <w:p w:rsidR="00944466" w:rsidRDefault="00944466">
            <w:r>
              <w:t>4.095455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67.126408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2209</w:t>
            </w:r>
          </w:p>
        </w:tc>
        <w:tc>
          <w:tcPr>
            <w:tcW w:w="290" w:type="pct"/>
          </w:tcPr>
          <w:p w:rsidR="00944466" w:rsidRDefault="00944466">
            <w:r>
              <w:t>18514</w:t>
            </w:r>
          </w:p>
        </w:tc>
        <w:tc>
          <w:tcPr>
            <w:tcW w:w="687" w:type="pct"/>
          </w:tcPr>
          <w:p w:rsidR="00944466" w:rsidRDefault="00944466">
            <w:r>
              <w:t>Dr Saba Nadeem</w:t>
            </w:r>
          </w:p>
        </w:tc>
        <w:tc>
          <w:tcPr>
            <w:tcW w:w="494" w:type="pct"/>
          </w:tcPr>
          <w:p w:rsidR="00944466" w:rsidRDefault="00944466">
            <w:r>
              <w:t>Nadeem Akhtar</w:t>
            </w:r>
          </w:p>
        </w:tc>
        <w:tc>
          <w:tcPr>
            <w:tcW w:w="427" w:type="pct"/>
          </w:tcPr>
          <w:p w:rsidR="00944466" w:rsidRDefault="00944466">
            <w:r>
              <w:t>103219-P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67.124622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2210</w:t>
            </w:r>
          </w:p>
        </w:tc>
        <w:tc>
          <w:tcPr>
            <w:tcW w:w="290" w:type="pct"/>
          </w:tcPr>
          <w:p w:rsidR="00944466" w:rsidRDefault="00944466">
            <w:r>
              <w:t>24463</w:t>
            </w:r>
          </w:p>
        </w:tc>
        <w:tc>
          <w:tcPr>
            <w:tcW w:w="687" w:type="pct"/>
          </w:tcPr>
          <w:p w:rsidR="00944466" w:rsidRDefault="00944466">
            <w:r>
              <w:t>Waseem Hussain</w:t>
            </w:r>
          </w:p>
        </w:tc>
        <w:tc>
          <w:tcPr>
            <w:tcW w:w="494" w:type="pct"/>
          </w:tcPr>
          <w:p w:rsidR="00944466" w:rsidRDefault="00944466">
            <w:r>
              <w:t>Nadeem Hussain</w:t>
            </w:r>
          </w:p>
        </w:tc>
        <w:tc>
          <w:tcPr>
            <w:tcW w:w="427" w:type="pct"/>
          </w:tcPr>
          <w:p w:rsidR="00944466" w:rsidRDefault="00944466">
            <w:r>
              <w:t>111633-p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67.119914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2211</w:t>
            </w:r>
          </w:p>
        </w:tc>
        <w:tc>
          <w:tcPr>
            <w:tcW w:w="290" w:type="pct"/>
          </w:tcPr>
          <w:p w:rsidR="00944466" w:rsidRDefault="00944466">
            <w:r>
              <w:t>18601</w:t>
            </w:r>
          </w:p>
        </w:tc>
        <w:tc>
          <w:tcPr>
            <w:tcW w:w="687" w:type="pct"/>
          </w:tcPr>
          <w:p w:rsidR="00944466" w:rsidRDefault="00944466">
            <w:r>
              <w:t>Dr.Rafia Shahid</w:t>
            </w:r>
          </w:p>
        </w:tc>
        <w:tc>
          <w:tcPr>
            <w:tcW w:w="494" w:type="pct"/>
          </w:tcPr>
          <w:p w:rsidR="00944466" w:rsidRDefault="00944466">
            <w:r>
              <w:t>Muhammad Shahid</w:t>
            </w:r>
          </w:p>
        </w:tc>
        <w:tc>
          <w:tcPr>
            <w:tcW w:w="427" w:type="pct"/>
          </w:tcPr>
          <w:p w:rsidR="00944466" w:rsidRDefault="00944466">
            <w:r>
              <w:t>100883-p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67.118259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2212</w:t>
            </w:r>
          </w:p>
        </w:tc>
        <w:tc>
          <w:tcPr>
            <w:tcW w:w="290" w:type="pct"/>
          </w:tcPr>
          <w:p w:rsidR="00944466" w:rsidRDefault="00944466">
            <w:r>
              <w:t>22705</w:t>
            </w:r>
          </w:p>
        </w:tc>
        <w:tc>
          <w:tcPr>
            <w:tcW w:w="687" w:type="pct"/>
          </w:tcPr>
          <w:p w:rsidR="00944466" w:rsidRDefault="00944466">
            <w:r>
              <w:t>Maryam Hafeez</w:t>
            </w:r>
          </w:p>
        </w:tc>
        <w:tc>
          <w:tcPr>
            <w:tcW w:w="494" w:type="pct"/>
          </w:tcPr>
          <w:p w:rsidR="00944466" w:rsidRDefault="00944466">
            <w:r>
              <w:t>Abdul Hafeez</w:t>
            </w:r>
          </w:p>
        </w:tc>
        <w:tc>
          <w:tcPr>
            <w:tcW w:w="427" w:type="pct"/>
          </w:tcPr>
          <w:p w:rsidR="00944466" w:rsidRDefault="00944466">
            <w:r>
              <w:t>714346-01-M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12.831373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67.11752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2213</w:t>
            </w:r>
          </w:p>
        </w:tc>
        <w:tc>
          <w:tcPr>
            <w:tcW w:w="290" w:type="pct"/>
          </w:tcPr>
          <w:p w:rsidR="00944466" w:rsidRDefault="00944466">
            <w:r>
              <w:t>22055</w:t>
            </w:r>
          </w:p>
        </w:tc>
        <w:tc>
          <w:tcPr>
            <w:tcW w:w="687" w:type="pct"/>
          </w:tcPr>
          <w:p w:rsidR="00944466" w:rsidRDefault="00944466">
            <w:r>
              <w:t>Qurratul Ain</w:t>
            </w:r>
          </w:p>
        </w:tc>
        <w:tc>
          <w:tcPr>
            <w:tcW w:w="494" w:type="pct"/>
          </w:tcPr>
          <w:p w:rsidR="00944466" w:rsidRDefault="00944466">
            <w:r>
              <w:t>Latif Ahmad</w:t>
            </w:r>
          </w:p>
        </w:tc>
        <w:tc>
          <w:tcPr>
            <w:tcW w:w="427" w:type="pct"/>
          </w:tcPr>
          <w:p w:rsidR="00944466" w:rsidRDefault="00944466">
            <w:r>
              <w:t>715744-01-M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3.509524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67.114069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2214</w:t>
            </w:r>
          </w:p>
        </w:tc>
        <w:tc>
          <w:tcPr>
            <w:tcW w:w="290" w:type="pct"/>
          </w:tcPr>
          <w:p w:rsidR="00944466" w:rsidRDefault="00944466">
            <w:r>
              <w:t>17780</w:t>
            </w:r>
          </w:p>
        </w:tc>
        <w:tc>
          <w:tcPr>
            <w:tcW w:w="687" w:type="pct"/>
          </w:tcPr>
          <w:p w:rsidR="00944466" w:rsidRDefault="00944466">
            <w:r>
              <w:t>Saba Abbas</w:t>
            </w:r>
          </w:p>
        </w:tc>
        <w:tc>
          <w:tcPr>
            <w:tcW w:w="494" w:type="pct"/>
          </w:tcPr>
          <w:p w:rsidR="00944466" w:rsidRDefault="00944466">
            <w:r>
              <w:t>Ghulam Abbas</w:t>
            </w:r>
          </w:p>
        </w:tc>
        <w:tc>
          <w:tcPr>
            <w:tcW w:w="427" w:type="pct"/>
          </w:tcPr>
          <w:p w:rsidR="00944466" w:rsidRDefault="00944466">
            <w:r>
              <w:t>112280-P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67.112008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2215</w:t>
            </w:r>
          </w:p>
        </w:tc>
        <w:tc>
          <w:tcPr>
            <w:tcW w:w="290" w:type="pct"/>
          </w:tcPr>
          <w:p w:rsidR="00944466" w:rsidRDefault="00944466">
            <w:r>
              <w:t>15749</w:t>
            </w:r>
          </w:p>
        </w:tc>
        <w:tc>
          <w:tcPr>
            <w:tcW w:w="687" w:type="pct"/>
          </w:tcPr>
          <w:p w:rsidR="00944466" w:rsidRDefault="00944466">
            <w:r>
              <w:t>Ayesha Akhtar</w:t>
            </w:r>
          </w:p>
        </w:tc>
        <w:tc>
          <w:tcPr>
            <w:tcW w:w="494" w:type="pct"/>
          </w:tcPr>
          <w:p w:rsidR="00944466" w:rsidRDefault="00944466">
            <w:r>
              <w:t>Rao Muhammad Akhtar</w:t>
            </w:r>
          </w:p>
        </w:tc>
        <w:tc>
          <w:tcPr>
            <w:tcW w:w="427" w:type="pct"/>
          </w:tcPr>
          <w:p w:rsidR="00944466" w:rsidRDefault="00944466">
            <w:r>
              <w:t>84120-P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4.441176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67.105191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2216</w:t>
            </w:r>
          </w:p>
        </w:tc>
        <w:tc>
          <w:tcPr>
            <w:tcW w:w="290" w:type="pct"/>
          </w:tcPr>
          <w:p w:rsidR="00944466" w:rsidRDefault="00944466">
            <w:r>
              <w:t>17084</w:t>
            </w:r>
          </w:p>
        </w:tc>
        <w:tc>
          <w:tcPr>
            <w:tcW w:w="687" w:type="pct"/>
          </w:tcPr>
          <w:p w:rsidR="00944466" w:rsidRDefault="00944466">
            <w:r>
              <w:t>Komal Abbasi</w:t>
            </w:r>
          </w:p>
        </w:tc>
        <w:tc>
          <w:tcPr>
            <w:tcW w:w="494" w:type="pct"/>
          </w:tcPr>
          <w:p w:rsidR="00944466" w:rsidRDefault="00944466">
            <w:r>
              <w:t>Anees Ul Arfeen Abbasi</w:t>
            </w:r>
          </w:p>
        </w:tc>
        <w:tc>
          <w:tcPr>
            <w:tcW w:w="427" w:type="pct"/>
          </w:tcPr>
          <w:p w:rsidR="00944466" w:rsidRDefault="00944466">
            <w:r>
              <w:t>113952-P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13.413861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67.098926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2217</w:t>
            </w:r>
          </w:p>
        </w:tc>
        <w:tc>
          <w:tcPr>
            <w:tcW w:w="290" w:type="pct"/>
          </w:tcPr>
          <w:p w:rsidR="00944466" w:rsidRDefault="00944466">
            <w:r>
              <w:t>16012</w:t>
            </w:r>
          </w:p>
        </w:tc>
        <w:tc>
          <w:tcPr>
            <w:tcW w:w="687" w:type="pct"/>
          </w:tcPr>
          <w:p w:rsidR="00944466" w:rsidRDefault="00944466">
            <w:r>
              <w:t>Humdha Arif</w:t>
            </w:r>
          </w:p>
        </w:tc>
        <w:tc>
          <w:tcPr>
            <w:tcW w:w="494" w:type="pct"/>
          </w:tcPr>
          <w:p w:rsidR="00944466" w:rsidRDefault="00944466">
            <w:r>
              <w:t>Ch. Muhammad Arif</w:t>
            </w:r>
          </w:p>
        </w:tc>
        <w:tc>
          <w:tcPr>
            <w:tcW w:w="427" w:type="pct"/>
          </w:tcPr>
          <w:p w:rsidR="00944466" w:rsidRDefault="00944466">
            <w:r>
              <w:t>101125-P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67.098917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2218</w:t>
            </w:r>
          </w:p>
        </w:tc>
        <w:tc>
          <w:tcPr>
            <w:tcW w:w="290" w:type="pct"/>
          </w:tcPr>
          <w:p w:rsidR="00944466" w:rsidRDefault="00944466">
            <w:r>
              <w:t>23036</w:t>
            </w:r>
          </w:p>
        </w:tc>
        <w:tc>
          <w:tcPr>
            <w:tcW w:w="687" w:type="pct"/>
          </w:tcPr>
          <w:p w:rsidR="00944466" w:rsidRDefault="00944466">
            <w:r>
              <w:t>Laraib Nawaz</w:t>
            </w:r>
          </w:p>
        </w:tc>
        <w:tc>
          <w:tcPr>
            <w:tcW w:w="494" w:type="pct"/>
          </w:tcPr>
          <w:p w:rsidR="00944466" w:rsidRDefault="00944466">
            <w:r>
              <w:t>shahnawaz</w:t>
            </w:r>
          </w:p>
        </w:tc>
        <w:tc>
          <w:tcPr>
            <w:tcW w:w="427" w:type="pct"/>
          </w:tcPr>
          <w:p w:rsidR="00944466" w:rsidRDefault="00944466">
            <w:r>
              <w:t>716166-01-M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67.09789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2219</w:t>
            </w:r>
          </w:p>
        </w:tc>
        <w:tc>
          <w:tcPr>
            <w:tcW w:w="290" w:type="pct"/>
          </w:tcPr>
          <w:p w:rsidR="00944466" w:rsidRDefault="00944466">
            <w:r>
              <w:t>23413</w:t>
            </w:r>
          </w:p>
        </w:tc>
        <w:tc>
          <w:tcPr>
            <w:tcW w:w="687" w:type="pct"/>
          </w:tcPr>
          <w:p w:rsidR="00944466" w:rsidRDefault="00944466">
            <w:r>
              <w:t>Zaheer Ud Din Babar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714990-01-M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67.09486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2220</w:t>
            </w:r>
          </w:p>
        </w:tc>
        <w:tc>
          <w:tcPr>
            <w:tcW w:w="290" w:type="pct"/>
          </w:tcPr>
          <w:p w:rsidR="00944466" w:rsidRDefault="00944466">
            <w:r>
              <w:t>23217</w:t>
            </w:r>
          </w:p>
        </w:tc>
        <w:tc>
          <w:tcPr>
            <w:tcW w:w="687" w:type="pct"/>
          </w:tcPr>
          <w:p w:rsidR="00944466" w:rsidRDefault="00944466">
            <w:r>
              <w:t>Rahat Razzaque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Abdur Razzaque </w:t>
            </w:r>
          </w:p>
        </w:tc>
        <w:tc>
          <w:tcPr>
            <w:tcW w:w="427" w:type="pct"/>
          </w:tcPr>
          <w:p w:rsidR="00944466" w:rsidRDefault="00944466">
            <w:r>
              <w:t>746140-01-M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67.0875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2221</w:t>
            </w:r>
          </w:p>
        </w:tc>
        <w:tc>
          <w:tcPr>
            <w:tcW w:w="290" w:type="pct"/>
          </w:tcPr>
          <w:p w:rsidR="00944466" w:rsidRDefault="00944466">
            <w:r>
              <w:t>24585</w:t>
            </w:r>
          </w:p>
        </w:tc>
        <w:tc>
          <w:tcPr>
            <w:tcW w:w="687" w:type="pct"/>
          </w:tcPr>
          <w:p w:rsidR="00944466" w:rsidRDefault="00944466">
            <w:r>
              <w:t>Asba Anwar</w:t>
            </w:r>
          </w:p>
        </w:tc>
        <w:tc>
          <w:tcPr>
            <w:tcW w:w="494" w:type="pct"/>
          </w:tcPr>
          <w:p w:rsidR="00944466" w:rsidRDefault="00944466">
            <w:r>
              <w:t>Muhammad Anwar</w:t>
            </w:r>
          </w:p>
        </w:tc>
        <w:tc>
          <w:tcPr>
            <w:tcW w:w="427" w:type="pct"/>
          </w:tcPr>
          <w:p w:rsidR="00944466" w:rsidRDefault="00944466">
            <w:r>
              <w:t>714032-01-M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13.109804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67.085345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2222</w:t>
            </w:r>
          </w:p>
        </w:tc>
        <w:tc>
          <w:tcPr>
            <w:tcW w:w="290" w:type="pct"/>
          </w:tcPr>
          <w:p w:rsidR="00944466" w:rsidRDefault="00944466">
            <w:r>
              <w:t>15552</w:t>
            </w:r>
          </w:p>
        </w:tc>
        <w:tc>
          <w:tcPr>
            <w:tcW w:w="687" w:type="pct"/>
          </w:tcPr>
          <w:p w:rsidR="00944466" w:rsidRDefault="00944466">
            <w:r>
              <w:t>Aliza Khalid</w:t>
            </w:r>
          </w:p>
        </w:tc>
        <w:tc>
          <w:tcPr>
            <w:tcW w:w="494" w:type="pct"/>
          </w:tcPr>
          <w:p w:rsidR="00944466" w:rsidRDefault="00944466">
            <w:r>
              <w:t>Muhammad Khalid Hameed</w:t>
            </w:r>
          </w:p>
        </w:tc>
        <w:tc>
          <w:tcPr>
            <w:tcW w:w="427" w:type="pct"/>
          </w:tcPr>
          <w:p w:rsidR="00944466" w:rsidRDefault="00944466">
            <w:r>
              <w:t>103515-P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67.080412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2223</w:t>
            </w:r>
          </w:p>
        </w:tc>
        <w:tc>
          <w:tcPr>
            <w:tcW w:w="290" w:type="pct"/>
          </w:tcPr>
          <w:p w:rsidR="00944466" w:rsidRDefault="00944466">
            <w:r>
              <w:t>24511</w:t>
            </w:r>
          </w:p>
        </w:tc>
        <w:tc>
          <w:tcPr>
            <w:tcW w:w="687" w:type="pct"/>
          </w:tcPr>
          <w:p w:rsidR="00944466" w:rsidRDefault="00944466">
            <w:r>
              <w:t>Sadia Zainab</w:t>
            </w:r>
          </w:p>
        </w:tc>
        <w:tc>
          <w:tcPr>
            <w:tcW w:w="494" w:type="pct"/>
          </w:tcPr>
          <w:p w:rsidR="00944466" w:rsidRDefault="00944466">
            <w:r>
              <w:t>ABDUL GHAFOOR</w:t>
            </w:r>
          </w:p>
        </w:tc>
        <w:tc>
          <w:tcPr>
            <w:tcW w:w="427" w:type="pct"/>
          </w:tcPr>
          <w:p w:rsidR="00944466" w:rsidRDefault="00944466">
            <w:r>
              <w:t>73603-P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13.757447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67.07065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2224</w:t>
            </w:r>
          </w:p>
        </w:tc>
        <w:tc>
          <w:tcPr>
            <w:tcW w:w="290" w:type="pct"/>
          </w:tcPr>
          <w:p w:rsidR="00944466" w:rsidRDefault="00944466">
            <w:r>
              <w:t>23236</w:t>
            </w:r>
          </w:p>
        </w:tc>
        <w:tc>
          <w:tcPr>
            <w:tcW w:w="687" w:type="pct"/>
          </w:tcPr>
          <w:p w:rsidR="00944466" w:rsidRDefault="00944466">
            <w:r>
              <w:t>Tahira Batool</w:t>
            </w:r>
          </w:p>
        </w:tc>
        <w:tc>
          <w:tcPr>
            <w:tcW w:w="494" w:type="pct"/>
          </w:tcPr>
          <w:p w:rsidR="00944466" w:rsidRDefault="00944466">
            <w:r>
              <w:t>Muhammad UD DIN</w:t>
            </w:r>
          </w:p>
        </w:tc>
        <w:tc>
          <w:tcPr>
            <w:tcW w:w="427" w:type="pct"/>
          </w:tcPr>
          <w:p w:rsidR="00944466" w:rsidRDefault="00944466">
            <w:r>
              <w:t>107656-P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13.635556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3.429412</w:t>
            </w:r>
          </w:p>
        </w:tc>
        <w:tc>
          <w:tcPr>
            <w:tcW w:w="289" w:type="pct"/>
          </w:tcPr>
          <w:p w:rsidR="00944466" w:rsidRDefault="00944466">
            <w:r>
              <w:t>2.918182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67.066483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2225</w:t>
            </w:r>
          </w:p>
        </w:tc>
        <w:tc>
          <w:tcPr>
            <w:tcW w:w="290" w:type="pct"/>
          </w:tcPr>
          <w:p w:rsidR="00944466" w:rsidRDefault="00944466">
            <w:r>
              <w:t>24871</w:t>
            </w:r>
          </w:p>
        </w:tc>
        <w:tc>
          <w:tcPr>
            <w:tcW w:w="687" w:type="pct"/>
          </w:tcPr>
          <w:p w:rsidR="00944466" w:rsidRDefault="00944466">
            <w:r>
              <w:t>Muhammad Ali Armughan</w:t>
            </w:r>
          </w:p>
        </w:tc>
        <w:tc>
          <w:tcPr>
            <w:tcW w:w="494" w:type="pct"/>
          </w:tcPr>
          <w:p w:rsidR="00944466" w:rsidRDefault="00944466">
            <w:r>
              <w:t>Mushtaq Ahmad Baloch</w:t>
            </w:r>
          </w:p>
        </w:tc>
        <w:tc>
          <w:tcPr>
            <w:tcW w:w="427" w:type="pct"/>
          </w:tcPr>
          <w:p w:rsidR="00944466" w:rsidRDefault="00944466">
            <w:r>
              <w:t>114423-P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67.051678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2226</w:t>
            </w:r>
          </w:p>
        </w:tc>
        <w:tc>
          <w:tcPr>
            <w:tcW w:w="290" w:type="pct"/>
          </w:tcPr>
          <w:p w:rsidR="00944466" w:rsidRDefault="00944466">
            <w:r>
              <w:t>20763</w:t>
            </w:r>
          </w:p>
        </w:tc>
        <w:tc>
          <w:tcPr>
            <w:tcW w:w="687" w:type="pct"/>
          </w:tcPr>
          <w:p w:rsidR="00944466" w:rsidRDefault="00944466">
            <w:r>
              <w:t>Ghulam Mustafa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Akbar </w:t>
            </w:r>
          </w:p>
        </w:tc>
        <w:tc>
          <w:tcPr>
            <w:tcW w:w="427" w:type="pct"/>
          </w:tcPr>
          <w:p w:rsidR="00944466" w:rsidRDefault="00944466">
            <w:r>
              <w:t>108896-P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4.257143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67.049567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2227</w:t>
            </w:r>
          </w:p>
        </w:tc>
        <w:tc>
          <w:tcPr>
            <w:tcW w:w="290" w:type="pct"/>
          </w:tcPr>
          <w:p w:rsidR="00944466" w:rsidRDefault="00944466">
            <w:r>
              <w:t>21603</w:t>
            </w:r>
          </w:p>
        </w:tc>
        <w:tc>
          <w:tcPr>
            <w:tcW w:w="687" w:type="pct"/>
          </w:tcPr>
          <w:p w:rsidR="00944466" w:rsidRDefault="00944466">
            <w:r>
              <w:t>Muhammad Alauddin</w:t>
            </w:r>
          </w:p>
        </w:tc>
        <w:tc>
          <w:tcPr>
            <w:tcW w:w="494" w:type="pct"/>
          </w:tcPr>
          <w:p w:rsidR="00944466" w:rsidRDefault="00944466">
            <w:r>
              <w:t>Nazir Ahmad</w:t>
            </w:r>
          </w:p>
        </w:tc>
        <w:tc>
          <w:tcPr>
            <w:tcW w:w="427" w:type="pct"/>
          </w:tcPr>
          <w:p w:rsidR="00944466" w:rsidRDefault="00944466">
            <w:r>
              <w:t>715397-01-M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67.034578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2228</w:t>
            </w:r>
          </w:p>
        </w:tc>
        <w:tc>
          <w:tcPr>
            <w:tcW w:w="290" w:type="pct"/>
          </w:tcPr>
          <w:p w:rsidR="00944466" w:rsidRDefault="00944466">
            <w:r>
              <w:t>24611</w:t>
            </w:r>
          </w:p>
        </w:tc>
        <w:tc>
          <w:tcPr>
            <w:tcW w:w="687" w:type="pct"/>
          </w:tcPr>
          <w:p w:rsidR="00944466" w:rsidRDefault="00944466">
            <w:r>
              <w:t>Maida Zulfiqar</w:t>
            </w:r>
          </w:p>
        </w:tc>
        <w:tc>
          <w:tcPr>
            <w:tcW w:w="494" w:type="pct"/>
          </w:tcPr>
          <w:p w:rsidR="00944466" w:rsidRDefault="00944466">
            <w:r>
              <w:t xml:space="preserve">Zulfiqar Ali </w:t>
            </w:r>
          </w:p>
        </w:tc>
        <w:tc>
          <w:tcPr>
            <w:tcW w:w="427" w:type="pct"/>
          </w:tcPr>
          <w:p w:rsidR="00944466" w:rsidRDefault="00944466">
            <w:r>
              <w:t>5932-AJK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13.160396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4.631818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67.030309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2229</w:t>
            </w:r>
          </w:p>
        </w:tc>
        <w:tc>
          <w:tcPr>
            <w:tcW w:w="290" w:type="pct"/>
          </w:tcPr>
          <w:p w:rsidR="00944466" w:rsidRDefault="00944466">
            <w:r>
              <w:t>22173</w:t>
            </w:r>
          </w:p>
        </w:tc>
        <w:tc>
          <w:tcPr>
            <w:tcW w:w="687" w:type="pct"/>
          </w:tcPr>
          <w:p w:rsidR="00944466" w:rsidRDefault="00944466">
            <w:r>
              <w:t>Sumbal Shabbir</w:t>
            </w:r>
          </w:p>
        </w:tc>
        <w:tc>
          <w:tcPr>
            <w:tcW w:w="494" w:type="pct"/>
          </w:tcPr>
          <w:p w:rsidR="00944466" w:rsidRDefault="00944466">
            <w:r>
              <w:t>Hafiz Muhammad Ramzan Ayub</w:t>
            </w:r>
          </w:p>
        </w:tc>
        <w:tc>
          <w:tcPr>
            <w:tcW w:w="427" w:type="pct"/>
          </w:tcPr>
          <w:p w:rsidR="00944466" w:rsidRDefault="00944466">
            <w:r>
              <w:t>106821-P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13.106383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67.01634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2230</w:t>
            </w:r>
          </w:p>
        </w:tc>
        <w:tc>
          <w:tcPr>
            <w:tcW w:w="290" w:type="pct"/>
          </w:tcPr>
          <w:p w:rsidR="00944466" w:rsidRDefault="00944466">
            <w:r>
              <w:t>18644</w:t>
            </w:r>
          </w:p>
        </w:tc>
        <w:tc>
          <w:tcPr>
            <w:tcW w:w="687" w:type="pct"/>
          </w:tcPr>
          <w:p w:rsidR="00944466" w:rsidRDefault="00944466">
            <w:r>
              <w:t>Sanea Ima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Najeeb </w:t>
            </w:r>
          </w:p>
        </w:tc>
        <w:tc>
          <w:tcPr>
            <w:tcW w:w="427" w:type="pct"/>
          </w:tcPr>
          <w:p w:rsidR="00944466" w:rsidRDefault="00944466">
            <w:r>
              <w:t>117988-P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13.239604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67.013846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2231</w:t>
            </w:r>
          </w:p>
        </w:tc>
        <w:tc>
          <w:tcPr>
            <w:tcW w:w="290" w:type="pct"/>
          </w:tcPr>
          <w:p w:rsidR="00944466" w:rsidRDefault="00944466">
            <w:r>
              <w:t>17506</w:t>
            </w:r>
          </w:p>
        </w:tc>
        <w:tc>
          <w:tcPr>
            <w:tcW w:w="687" w:type="pct"/>
          </w:tcPr>
          <w:p w:rsidR="00944466" w:rsidRDefault="00944466">
            <w:r>
              <w:t>Samar Fatima</w:t>
            </w:r>
          </w:p>
        </w:tc>
        <w:tc>
          <w:tcPr>
            <w:tcW w:w="494" w:type="pct"/>
          </w:tcPr>
          <w:p w:rsidR="00944466" w:rsidRDefault="00944466">
            <w:r>
              <w:t>Sakhawat Ali</w:t>
            </w:r>
          </w:p>
        </w:tc>
        <w:tc>
          <w:tcPr>
            <w:tcW w:w="427" w:type="pct"/>
          </w:tcPr>
          <w:p w:rsidR="00944466" w:rsidRDefault="00944466">
            <w:r>
              <w:t>112017-P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67.012717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2232</w:t>
            </w:r>
          </w:p>
        </w:tc>
        <w:tc>
          <w:tcPr>
            <w:tcW w:w="290" w:type="pct"/>
          </w:tcPr>
          <w:p w:rsidR="00944466" w:rsidRDefault="00944466">
            <w:r>
              <w:t>20850</w:t>
            </w:r>
          </w:p>
        </w:tc>
        <w:tc>
          <w:tcPr>
            <w:tcW w:w="687" w:type="pct"/>
          </w:tcPr>
          <w:p w:rsidR="00944466" w:rsidRDefault="00944466">
            <w:r>
              <w:t>Sadia Yousaf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718995-01-M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67.008334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2233</w:t>
            </w:r>
          </w:p>
        </w:tc>
        <w:tc>
          <w:tcPr>
            <w:tcW w:w="290" w:type="pct"/>
          </w:tcPr>
          <w:p w:rsidR="00944466" w:rsidRDefault="00944466">
            <w:r>
              <w:t>23297</w:t>
            </w:r>
          </w:p>
        </w:tc>
        <w:tc>
          <w:tcPr>
            <w:tcW w:w="687" w:type="pct"/>
          </w:tcPr>
          <w:p w:rsidR="00944466" w:rsidRDefault="00944466">
            <w:r>
              <w:t>Rabbia Anam</w:t>
            </w:r>
          </w:p>
        </w:tc>
        <w:tc>
          <w:tcPr>
            <w:tcW w:w="494" w:type="pct"/>
          </w:tcPr>
          <w:p w:rsidR="00944466" w:rsidRDefault="00944466">
            <w:r>
              <w:t>Muhammad Amjad</w:t>
            </w:r>
          </w:p>
        </w:tc>
        <w:tc>
          <w:tcPr>
            <w:tcW w:w="427" w:type="pct"/>
          </w:tcPr>
          <w:p w:rsidR="00944466" w:rsidRDefault="00944466">
            <w:r>
              <w:t>112525-P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4.171429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67.005898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2234</w:t>
            </w:r>
          </w:p>
        </w:tc>
        <w:tc>
          <w:tcPr>
            <w:tcW w:w="290" w:type="pct"/>
          </w:tcPr>
          <w:p w:rsidR="00944466" w:rsidRDefault="00944466">
            <w:r>
              <w:t>15230</w:t>
            </w:r>
          </w:p>
        </w:tc>
        <w:tc>
          <w:tcPr>
            <w:tcW w:w="687" w:type="pct"/>
          </w:tcPr>
          <w:p w:rsidR="00944466" w:rsidRDefault="00944466">
            <w:r>
              <w:t>Zahra Zaheer</w:t>
            </w:r>
          </w:p>
        </w:tc>
        <w:tc>
          <w:tcPr>
            <w:tcW w:w="494" w:type="pct"/>
          </w:tcPr>
          <w:p w:rsidR="00944466" w:rsidRDefault="00944466">
            <w:r>
              <w:t>Muhammad Zaheer</w:t>
            </w:r>
          </w:p>
        </w:tc>
        <w:tc>
          <w:tcPr>
            <w:tcW w:w="427" w:type="pct"/>
          </w:tcPr>
          <w:p w:rsidR="00944466" w:rsidRDefault="00944466">
            <w:r>
              <w:t>102168-P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67.002002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2235</w:t>
            </w:r>
          </w:p>
        </w:tc>
        <w:tc>
          <w:tcPr>
            <w:tcW w:w="290" w:type="pct"/>
          </w:tcPr>
          <w:p w:rsidR="00944466" w:rsidRDefault="00944466">
            <w:r>
              <w:t>23366</w:t>
            </w:r>
          </w:p>
        </w:tc>
        <w:tc>
          <w:tcPr>
            <w:tcW w:w="687" w:type="pct"/>
          </w:tcPr>
          <w:p w:rsidR="00944466" w:rsidRDefault="00944466">
            <w:r>
              <w:t>Mashal</w:t>
            </w:r>
          </w:p>
        </w:tc>
        <w:tc>
          <w:tcPr>
            <w:tcW w:w="494" w:type="pct"/>
          </w:tcPr>
          <w:p w:rsidR="00944466" w:rsidRDefault="00944466">
            <w:r>
              <w:t>Qadir Bukhsh</w:t>
            </w:r>
          </w:p>
        </w:tc>
        <w:tc>
          <w:tcPr>
            <w:tcW w:w="427" w:type="pct"/>
          </w:tcPr>
          <w:p w:rsidR="00944466" w:rsidRDefault="00944466">
            <w:r>
              <w:t>753563-02-M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15.403077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4.738095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66.991172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2236</w:t>
            </w:r>
          </w:p>
        </w:tc>
        <w:tc>
          <w:tcPr>
            <w:tcW w:w="290" w:type="pct"/>
          </w:tcPr>
          <w:p w:rsidR="00944466" w:rsidRDefault="00944466">
            <w:r>
              <w:t>20785</w:t>
            </w:r>
          </w:p>
        </w:tc>
        <w:tc>
          <w:tcPr>
            <w:tcW w:w="687" w:type="pct"/>
          </w:tcPr>
          <w:p w:rsidR="00944466" w:rsidRDefault="00944466">
            <w:r>
              <w:t>Hina Nadeem</w:t>
            </w:r>
          </w:p>
        </w:tc>
        <w:tc>
          <w:tcPr>
            <w:tcW w:w="494" w:type="pct"/>
          </w:tcPr>
          <w:p w:rsidR="00944466" w:rsidRDefault="00944466">
            <w:r>
              <w:t>Nadeem Ahmad Gill</w:t>
            </w:r>
          </w:p>
        </w:tc>
        <w:tc>
          <w:tcPr>
            <w:tcW w:w="427" w:type="pct"/>
          </w:tcPr>
          <w:p w:rsidR="00944466" w:rsidRDefault="00944466">
            <w:r>
              <w:t>717527-01-M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66.989989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2237</w:t>
            </w:r>
          </w:p>
        </w:tc>
        <w:tc>
          <w:tcPr>
            <w:tcW w:w="290" w:type="pct"/>
          </w:tcPr>
          <w:p w:rsidR="00944466" w:rsidRDefault="00944466">
            <w:r>
              <w:t>21031</w:t>
            </w:r>
          </w:p>
        </w:tc>
        <w:tc>
          <w:tcPr>
            <w:tcW w:w="687" w:type="pct"/>
          </w:tcPr>
          <w:p w:rsidR="00944466" w:rsidRDefault="00944466">
            <w:r>
              <w:t>Abdul Basit Ali</w:t>
            </w:r>
          </w:p>
        </w:tc>
        <w:tc>
          <w:tcPr>
            <w:tcW w:w="494" w:type="pct"/>
          </w:tcPr>
          <w:p w:rsidR="00944466" w:rsidRDefault="00944466">
            <w:r>
              <w:t>Abdul Raheem</w:t>
            </w:r>
          </w:p>
        </w:tc>
        <w:tc>
          <w:tcPr>
            <w:tcW w:w="427" w:type="pct"/>
          </w:tcPr>
          <w:p w:rsidR="00944466" w:rsidRDefault="00944466">
            <w:r>
              <w:t>744559-01-M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66.987122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2238</w:t>
            </w:r>
          </w:p>
        </w:tc>
        <w:tc>
          <w:tcPr>
            <w:tcW w:w="290" w:type="pct"/>
          </w:tcPr>
          <w:p w:rsidR="00944466" w:rsidRDefault="00944466">
            <w:r>
              <w:t>23176</w:t>
            </w:r>
          </w:p>
        </w:tc>
        <w:tc>
          <w:tcPr>
            <w:tcW w:w="687" w:type="pct"/>
          </w:tcPr>
          <w:p w:rsidR="00944466" w:rsidRDefault="00944466">
            <w:r>
              <w:t>Mohammad Nabi Ahmadzai</w:t>
            </w:r>
          </w:p>
        </w:tc>
        <w:tc>
          <w:tcPr>
            <w:tcW w:w="494" w:type="pct"/>
          </w:tcPr>
          <w:p w:rsidR="00944466" w:rsidRDefault="00944466">
            <w:r>
              <w:t>Mohammad Alam</w:t>
            </w:r>
          </w:p>
        </w:tc>
        <w:tc>
          <w:tcPr>
            <w:tcW w:w="427" w:type="pct"/>
          </w:tcPr>
          <w:p w:rsidR="00944466" w:rsidRDefault="00944466">
            <w:r>
              <w:t>AMC-R08698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18.110244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</w:t>
            </w:r>
          </w:p>
        </w:tc>
        <w:tc>
          <w:tcPr>
            <w:tcW w:w="289" w:type="pct"/>
          </w:tcPr>
          <w:p w:rsidR="00944466" w:rsidRDefault="00944466">
            <w:r>
              <w:t>4.131667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66.981911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2239</w:t>
            </w:r>
          </w:p>
        </w:tc>
        <w:tc>
          <w:tcPr>
            <w:tcW w:w="290" w:type="pct"/>
          </w:tcPr>
          <w:p w:rsidR="00944466" w:rsidRDefault="00944466">
            <w:r>
              <w:t>20372</w:t>
            </w:r>
          </w:p>
        </w:tc>
        <w:tc>
          <w:tcPr>
            <w:tcW w:w="687" w:type="pct"/>
          </w:tcPr>
          <w:p w:rsidR="00944466" w:rsidRDefault="00944466">
            <w:r>
              <w:t>Zamrad Saleem</w:t>
            </w:r>
          </w:p>
        </w:tc>
        <w:tc>
          <w:tcPr>
            <w:tcW w:w="494" w:type="pct"/>
          </w:tcPr>
          <w:p w:rsidR="00944466" w:rsidRDefault="00944466">
            <w:r>
              <w:t>MUHAMMAD SALEEM MAGSI</w:t>
            </w:r>
          </w:p>
        </w:tc>
        <w:tc>
          <w:tcPr>
            <w:tcW w:w="427" w:type="pct"/>
          </w:tcPr>
          <w:p w:rsidR="00944466" w:rsidRDefault="00944466">
            <w:r>
              <w:t>716249-04-M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14.235294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3.961905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66.979017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2240</w:t>
            </w:r>
          </w:p>
        </w:tc>
        <w:tc>
          <w:tcPr>
            <w:tcW w:w="290" w:type="pct"/>
          </w:tcPr>
          <w:p w:rsidR="00944466" w:rsidRDefault="00944466">
            <w:r>
              <w:t>24579</w:t>
            </w:r>
          </w:p>
        </w:tc>
        <w:tc>
          <w:tcPr>
            <w:tcW w:w="687" w:type="pct"/>
          </w:tcPr>
          <w:p w:rsidR="00944466" w:rsidRDefault="00944466">
            <w:r>
              <w:t>Muhammad Abrar</w:t>
            </w:r>
          </w:p>
        </w:tc>
        <w:tc>
          <w:tcPr>
            <w:tcW w:w="494" w:type="pct"/>
          </w:tcPr>
          <w:p w:rsidR="00944466" w:rsidRDefault="00944466">
            <w:r>
              <w:t>Izhar Ul Haq</w:t>
            </w:r>
          </w:p>
        </w:tc>
        <w:tc>
          <w:tcPr>
            <w:tcW w:w="427" w:type="pct"/>
          </w:tcPr>
          <w:p w:rsidR="00944466" w:rsidRDefault="00944466">
            <w:r>
              <w:t>749530-01-M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89" w:type="pct"/>
          </w:tcPr>
          <w:p w:rsidR="00944466" w:rsidRDefault="00944466">
            <w:r>
              <w:t>4.009091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66.975379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2241</w:t>
            </w:r>
          </w:p>
        </w:tc>
        <w:tc>
          <w:tcPr>
            <w:tcW w:w="290" w:type="pct"/>
          </w:tcPr>
          <w:p w:rsidR="00944466" w:rsidRDefault="00944466">
            <w:r>
              <w:t>20578</w:t>
            </w:r>
          </w:p>
        </w:tc>
        <w:tc>
          <w:tcPr>
            <w:tcW w:w="687" w:type="pct"/>
          </w:tcPr>
          <w:p w:rsidR="00944466" w:rsidRDefault="00944466">
            <w:r>
              <w:t>Iqra Tahir</w:t>
            </w:r>
          </w:p>
        </w:tc>
        <w:tc>
          <w:tcPr>
            <w:tcW w:w="494" w:type="pct"/>
          </w:tcPr>
          <w:p w:rsidR="00944466" w:rsidRDefault="00944466">
            <w:r>
              <w:t>Tahir</w:t>
            </w:r>
          </w:p>
        </w:tc>
        <w:tc>
          <w:tcPr>
            <w:tcW w:w="427" w:type="pct"/>
          </w:tcPr>
          <w:p w:rsidR="00944466" w:rsidRDefault="00944466">
            <w:r>
              <w:t>716819-01-M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66.973972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2242</w:t>
            </w:r>
          </w:p>
        </w:tc>
        <w:tc>
          <w:tcPr>
            <w:tcW w:w="290" w:type="pct"/>
          </w:tcPr>
          <w:p w:rsidR="00944466" w:rsidRDefault="00944466">
            <w:r>
              <w:t>24702</w:t>
            </w:r>
          </w:p>
        </w:tc>
        <w:tc>
          <w:tcPr>
            <w:tcW w:w="687" w:type="pct"/>
          </w:tcPr>
          <w:p w:rsidR="00944466" w:rsidRDefault="00944466">
            <w:r>
              <w:t>Mushayyada Fatima</w:t>
            </w:r>
          </w:p>
        </w:tc>
        <w:tc>
          <w:tcPr>
            <w:tcW w:w="494" w:type="pct"/>
          </w:tcPr>
          <w:p w:rsidR="00944466" w:rsidRDefault="00944466">
            <w:r>
              <w:t>Safdar Mahmood Khan</w:t>
            </w:r>
          </w:p>
        </w:tc>
        <w:tc>
          <w:tcPr>
            <w:tcW w:w="427" w:type="pct"/>
          </w:tcPr>
          <w:p w:rsidR="00944466" w:rsidRDefault="00944466">
            <w:r>
              <w:t>719311-01-M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12.522449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4.727273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66.973532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2243</w:t>
            </w:r>
          </w:p>
        </w:tc>
        <w:tc>
          <w:tcPr>
            <w:tcW w:w="290" w:type="pct"/>
          </w:tcPr>
          <w:p w:rsidR="00944466" w:rsidRDefault="00944466">
            <w:r>
              <w:t>22963</w:t>
            </w:r>
          </w:p>
        </w:tc>
        <w:tc>
          <w:tcPr>
            <w:tcW w:w="687" w:type="pct"/>
          </w:tcPr>
          <w:p w:rsidR="00944466" w:rsidRDefault="00944466">
            <w:r>
              <w:t>Umme Habiba</w:t>
            </w:r>
          </w:p>
        </w:tc>
        <w:tc>
          <w:tcPr>
            <w:tcW w:w="494" w:type="pct"/>
          </w:tcPr>
          <w:p w:rsidR="00944466" w:rsidRDefault="00944466">
            <w:r>
              <w:t>MUSHTAQ AHMAD.</w:t>
            </w:r>
          </w:p>
        </w:tc>
        <w:tc>
          <w:tcPr>
            <w:tcW w:w="427" w:type="pct"/>
          </w:tcPr>
          <w:p w:rsidR="00944466" w:rsidRDefault="00944466">
            <w:r>
              <w:t>714335-02-M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66.964394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2244</w:t>
            </w:r>
          </w:p>
        </w:tc>
        <w:tc>
          <w:tcPr>
            <w:tcW w:w="290" w:type="pct"/>
          </w:tcPr>
          <w:p w:rsidR="00944466" w:rsidRDefault="00944466">
            <w:r>
              <w:t>18927</w:t>
            </w:r>
          </w:p>
        </w:tc>
        <w:tc>
          <w:tcPr>
            <w:tcW w:w="687" w:type="pct"/>
          </w:tcPr>
          <w:p w:rsidR="00944466" w:rsidRDefault="00944466">
            <w:r>
              <w:t>Khalida Begum</w:t>
            </w:r>
          </w:p>
        </w:tc>
        <w:tc>
          <w:tcPr>
            <w:tcW w:w="494" w:type="pct"/>
          </w:tcPr>
          <w:p w:rsidR="00944466" w:rsidRDefault="00944466">
            <w:r>
              <w:t>Mirza Akbar Baig</w:t>
            </w:r>
          </w:p>
        </w:tc>
        <w:tc>
          <w:tcPr>
            <w:tcW w:w="427" w:type="pct"/>
          </w:tcPr>
          <w:p w:rsidR="00944466" w:rsidRDefault="00944466">
            <w:r>
              <w:t>107339-P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66.960389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2245</w:t>
            </w:r>
          </w:p>
        </w:tc>
        <w:tc>
          <w:tcPr>
            <w:tcW w:w="290" w:type="pct"/>
          </w:tcPr>
          <w:p w:rsidR="00944466" w:rsidRDefault="00944466">
            <w:r>
              <w:t>24649</w:t>
            </w:r>
          </w:p>
        </w:tc>
        <w:tc>
          <w:tcPr>
            <w:tcW w:w="687" w:type="pct"/>
          </w:tcPr>
          <w:p w:rsidR="00944466" w:rsidRDefault="00944466">
            <w:r>
              <w:t>Umair Ijaz</w:t>
            </w:r>
          </w:p>
        </w:tc>
        <w:tc>
          <w:tcPr>
            <w:tcW w:w="494" w:type="pct"/>
          </w:tcPr>
          <w:p w:rsidR="00944466" w:rsidRDefault="00944466">
            <w:r>
              <w:t>Ijaz Ahmad</w:t>
            </w:r>
          </w:p>
        </w:tc>
        <w:tc>
          <w:tcPr>
            <w:tcW w:w="427" w:type="pct"/>
          </w:tcPr>
          <w:p w:rsidR="00944466" w:rsidRDefault="00944466">
            <w:r>
              <w:t>99362-P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11.391111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3.786364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66.948903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2246</w:t>
            </w:r>
          </w:p>
        </w:tc>
        <w:tc>
          <w:tcPr>
            <w:tcW w:w="290" w:type="pct"/>
          </w:tcPr>
          <w:p w:rsidR="00944466" w:rsidRDefault="00944466">
            <w:r>
              <w:t>21071</w:t>
            </w:r>
          </w:p>
        </w:tc>
        <w:tc>
          <w:tcPr>
            <w:tcW w:w="687" w:type="pct"/>
          </w:tcPr>
          <w:p w:rsidR="00944466" w:rsidRDefault="00944466">
            <w:r>
              <w:t>Sajid Farid</w:t>
            </w:r>
          </w:p>
        </w:tc>
        <w:tc>
          <w:tcPr>
            <w:tcW w:w="494" w:type="pct"/>
          </w:tcPr>
          <w:p w:rsidR="00944466" w:rsidRDefault="00944466">
            <w:r>
              <w:t>Ghulam Farid</w:t>
            </w:r>
          </w:p>
        </w:tc>
        <w:tc>
          <w:tcPr>
            <w:tcW w:w="427" w:type="pct"/>
          </w:tcPr>
          <w:p w:rsidR="00944466" w:rsidRDefault="00944466">
            <w:r>
              <w:t>114891-P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66.946861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2247</w:t>
            </w:r>
          </w:p>
        </w:tc>
        <w:tc>
          <w:tcPr>
            <w:tcW w:w="290" w:type="pct"/>
          </w:tcPr>
          <w:p w:rsidR="00944466" w:rsidRDefault="00944466">
            <w:r>
              <w:t>24919</w:t>
            </w:r>
          </w:p>
        </w:tc>
        <w:tc>
          <w:tcPr>
            <w:tcW w:w="687" w:type="pct"/>
          </w:tcPr>
          <w:p w:rsidR="00944466" w:rsidRDefault="00944466">
            <w:r>
              <w:t>Hafiz Muhammad Ahmed Raza</w:t>
            </w:r>
          </w:p>
        </w:tc>
        <w:tc>
          <w:tcPr>
            <w:tcW w:w="494" w:type="pct"/>
          </w:tcPr>
          <w:p w:rsidR="00944466" w:rsidRDefault="00944466">
            <w:r>
              <w:t>Bader Munir</w:t>
            </w:r>
          </w:p>
        </w:tc>
        <w:tc>
          <w:tcPr>
            <w:tcW w:w="427" w:type="pct"/>
          </w:tcPr>
          <w:p w:rsidR="00944466" w:rsidRDefault="00944466">
            <w:r>
              <w:t>718223-01-M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4.166667</w:t>
            </w:r>
          </w:p>
        </w:tc>
        <w:tc>
          <w:tcPr>
            <w:tcW w:w="289" w:type="pct"/>
          </w:tcPr>
          <w:p w:rsidR="00944466" w:rsidRDefault="00944466">
            <w:r>
              <w:t>3.872727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66.943561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2248</w:t>
            </w:r>
          </w:p>
        </w:tc>
        <w:tc>
          <w:tcPr>
            <w:tcW w:w="290" w:type="pct"/>
          </w:tcPr>
          <w:p w:rsidR="00944466" w:rsidRDefault="00944466">
            <w:r>
              <w:t>24641</w:t>
            </w:r>
          </w:p>
        </w:tc>
        <w:tc>
          <w:tcPr>
            <w:tcW w:w="687" w:type="pct"/>
          </w:tcPr>
          <w:p w:rsidR="00944466" w:rsidRDefault="00944466">
            <w:r>
              <w:t>Hafiz Hasnain Ahmad</w:t>
            </w:r>
          </w:p>
        </w:tc>
        <w:tc>
          <w:tcPr>
            <w:tcW w:w="494" w:type="pct"/>
          </w:tcPr>
          <w:p w:rsidR="00944466" w:rsidRDefault="00944466">
            <w:r>
              <w:t>Muhammad Aslam</w:t>
            </w:r>
          </w:p>
        </w:tc>
        <w:tc>
          <w:tcPr>
            <w:tcW w:w="427" w:type="pct"/>
          </w:tcPr>
          <w:p w:rsidR="00944466" w:rsidRDefault="00944466">
            <w:r>
              <w:t xml:space="preserve">102149-P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3.5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66.939286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2249</w:t>
            </w:r>
          </w:p>
        </w:tc>
        <w:tc>
          <w:tcPr>
            <w:tcW w:w="290" w:type="pct"/>
          </w:tcPr>
          <w:p w:rsidR="00944466" w:rsidRDefault="00944466">
            <w:r>
              <w:t>20806</w:t>
            </w:r>
          </w:p>
        </w:tc>
        <w:tc>
          <w:tcPr>
            <w:tcW w:w="687" w:type="pct"/>
          </w:tcPr>
          <w:p w:rsidR="00944466" w:rsidRDefault="00944466">
            <w:r>
              <w:t>Arwa Nehdia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719620-01-M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12.835294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66.938108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2250</w:t>
            </w:r>
          </w:p>
        </w:tc>
        <w:tc>
          <w:tcPr>
            <w:tcW w:w="290" w:type="pct"/>
          </w:tcPr>
          <w:p w:rsidR="00944466" w:rsidRDefault="00944466">
            <w:r>
              <w:t>4114</w:t>
            </w:r>
          </w:p>
        </w:tc>
        <w:tc>
          <w:tcPr>
            <w:tcW w:w="687" w:type="pct"/>
          </w:tcPr>
          <w:p w:rsidR="00944466" w:rsidRDefault="00944466">
            <w:r>
              <w:t>Sundus Rasheed</w:t>
            </w:r>
          </w:p>
        </w:tc>
        <w:tc>
          <w:tcPr>
            <w:tcW w:w="494" w:type="pct"/>
          </w:tcPr>
          <w:p w:rsidR="00944466" w:rsidRDefault="00944466">
            <w:r>
              <w:t>Osama Rashid</w:t>
            </w:r>
          </w:p>
        </w:tc>
        <w:tc>
          <w:tcPr>
            <w:tcW w:w="427" w:type="pct"/>
          </w:tcPr>
          <w:p w:rsidR="00944466" w:rsidRDefault="00944466">
            <w:r>
              <w:t>94037-P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13.326087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66.930849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2251</w:t>
            </w:r>
          </w:p>
        </w:tc>
        <w:tc>
          <w:tcPr>
            <w:tcW w:w="290" w:type="pct"/>
          </w:tcPr>
          <w:p w:rsidR="00944466" w:rsidRDefault="00944466">
            <w:r>
              <w:t>21856</w:t>
            </w:r>
          </w:p>
        </w:tc>
        <w:tc>
          <w:tcPr>
            <w:tcW w:w="687" w:type="pct"/>
          </w:tcPr>
          <w:p w:rsidR="00944466" w:rsidRDefault="00944466">
            <w:r>
              <w:t>Nimra Chaudary</w:t>
            </w:r>
          </w:p>
        </w:tc>
        <w:tc>
          <w:tcPr>
            <w:tcW w:w="494" w:type="pct"/>
          </w:tcPr>
          <w:p w:rsidR="00944466" w:rsidRDefault="00944466">
            <w:r>
              <w:t>Muhammad Akram Chaudary</w:t>
            </w:r>
          </w:p>
        </w:tc>
        <w:tc>
          <w:tcPr>
            <w:tcW w:w="427" w:type="pct"/>
          </w:tcPr>
          <w:p w:rsidR="00944466" w:rsidRDefault="00944466">
            <w:r>
              <w:t>101091-p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13.182979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66.930381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2252</w:t>
            </w:r>
          </w:p>
        </w:tc>
        <w:tc>
          <w:tcPr>
            <w:tcW w:w="290" w:type="pct"/>
          </w:tcPr>
          <w:p w:rsidR="00944466" w:rsidRDefault="00944466">
            <w:r>
              <w:t>20772</w:t>
            </w:r>
          </w:p>
        </w:tc>
        <w:tc>
          <w:tcPr>
            <w:tcW w:w="687" w:type="pct"/>
          </w:tcPr>
          <w:p w:rsidR="00944466" w:rsidRDefault="00944466">
            <w:r>
              <w:t>Muhammad Waleed</w:t>
            </w:r>
          </w:p>
        </w:tc>
        <w:tc>
          <w:tcPr>
            <w:tcW w:w="494" w:type="pct"/>
          </w:tcPr>
          <w:p w:rsidR="00944466" w:rsidRDefault="00944466">
            <w:r>
              <w:t>Dr. Khadim Hussain</w:t>
            </w:r>
          </w:p>
        </w:tc>
        <w:tc>
          <w:tcPr>
            <w:tcW w:w="427" w:type="pct"/>
          </w:tcPr>
          <w:p w:rsidR="00944466" w:rsidRDefault="00944466">
            <w:r>
              <w:t>717400-01-M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3.852381</w:t>
            </w:r>
          </w:p>
        </w:tc>
        <w:tc>
          <w:tcPr>
            <w:tcW w:w="289" w:type="pct"/>
          </w:tcPr>
          <w:p w:rsidR="00944466" w:rsidRDefault="00944466">
            <w:r>
              <w:t>3.818182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66.928896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2253</w:t>
            </w:r>
          </w:p>
        </w:tc>
        <w:tc>
          <w:tcPr>
            <w:tcW w:w="290" w:type="pct"/>
          </w:tcPr>
          <w:p w:rsidR="00944466" w:rsidRDefault="00944466">
            <w:r>
              <w:t>21729</w:t>
            </w:r>
          </w:p>
        </w:tc>
        <w:tc>
          <w:tcPr>
            <w:tcW w:w="687" w:type="pct"/>
          </w:tcPr>
          <w:p w:rsidR="00944466" w:rsidRDefault="00944466">
            <w:r>
              <w:t>Muhammad Sarmad Shahzad Ali</w:t>
            </w:r>
          </w:p>
        </w:tc>
        <w:tc>
          <w:tcPr>
            <w:tcW w:w="494" w:type="pct"/>
          </w:tcPr>
          <w:p w:rsidR="00944466" w:rsidRDefault="00944466">
            <w:r>
              <w:t>Shahzad Ali</w:t>
            </w:r>
          </w:p>
        </w:tc>
        <w:tc>
          <w:tcPr>
            <w:tcW w:w="427" w:type="pct"/>
          </w:tcPr>
          <w:p w:rsidR="00944466" w:rsidRDefault="00944466">
            <w:r>
              <w:t>108034-P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3.352381</w:t>
            </w:r>
          </w:p>
        </w:tc>
        <w:tc>
          <w:tcPr>
            <w:tcW w:w="289" w:type="pct"/>
          </w:tcPr>
          <w:p w:rsidR="00944466" w:rsidRDefault="00944466">
            <w:r>
              <w:t>3.336364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66.920745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2254</w:t>
            </w:r>
          </w:p>
        </w:tc>
        <w:tc>
          <w:tcPr>
            <w:tcW w:w="290" w:type="pct"/>
          </w:tcPr>
          <w:p w:rsidR="00944466" w:rsidRDefault="00944466">
            <w:r>
              <w:t>21133</w:t>
            </w:r>
          </w:p>
        </w:tc>
        <w:tc>
          <w:tcPr>
            <w:tcW w:w="687" w:type="pct"/>
          </w:tcPr>
          <w:p w:rsidR="00944466" w:rsidRDefault="00944466">
            <w:r>
              <w:t>Maryam Arshad Raja</w:t>
            </w:r>
          </w:p>
        </w:tc>
        <w:tc>
          <w:tcPr>
            <w:tcW w:w="494" w:type="pct"/>
          </w:tcPr>
          <w:p w:rsidR="00944466" w:rsidRDefault="00944466">
            <w:r>
              <w:t>Raja Muhammad Arshad</w:t>
            </w:r>
          </w:p>
        </w:tc>
        <w:tc>
          <w:tcPr>
            <w:tcW w:w="427" w:type="pct"/>
          </w:tcPr>
          <w:p w:rsidR="00944466" w:rsidRDefault="00944466">
            <w:r>
              <w:t>116679-P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12.807921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66.920691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2255</w:t>
            </w:r>
          </w:p>
        </w:tc>
        <w:tc>
          <w:tcPr>
            <w:tcW w:w="290" w:type="pct"/>
          </w:tcPr>
          <w:p w:rsidR="00944466" w:rsidRDefault="00944466">
            <w:r>
              <w:t>16118</w:t>
            </w:r>
          </w:p>
        </w:tc>
        <w:tc>
          <w:tcPr>
            <w:tcW w:w="687" w:type="pct"/>
          </w:tcPr>
          <w:p w:rsidR="00944466" w:rsidRDefault="00944466">
            <w:r>
              <w:t>Hina Shaheen</w:t>
            </w:r>
          </w:p>
        </w:tc>
        <w:tc>
          <w:tcPr>
            <w:tcW w:w="494" w:type="pct"/>
          </w:tcPr>
          <w:p w:rsidR="00944466" w:rsidRDefault="00944466">
            <w:r>
              <w:t>Malik mumtaz hussain</w:t>
            </w:r>
          </w:p>
        </w:tc>
        <w:tc>
          <w:tcPr>
            <w:tcW w:w="427" w:type="pct"/>
          </w:tcPr>
          <w:p w:rsidR="00944466" w:rsidRDefault="00944466">
            <w:r>
              <w:t>97959-P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66.918993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2256</w:t>
            </w:r>
          </w:p>
        </w:tc>
        <w:tc>
          <w:tcPr>
            <w:tcW w:w="290" w:type="pct"/>
          </w:tcPr>
          <w:p w:rsidR="00944466" w:rsidRDefault="00944466">
            <w:r>
              <w:t>24466</w:t>
            </w:r>
          </w:p>
        </w:tc>
        <w:tc>
          <w:tcPr>
            <w:tcW w:w="687" w:type="pct"/>
          </w:tcPr>
          <w:p w:rsidR="00944466" w:rsidRDefault="00944466">
            <w:r>
              <w:t>Aisha Ashraf</w:t>
            </w:r>
          </w:p>
        </w:tc>
        <w:tc>
          <w:tcPr>
            <w:tcW w:w="494" w:type="pct"/>
          </w:tcPr>
          <w:p w:rsidR="00944466" w:rsidRDefault="00944466">
            <w:r>
              <w:t>Ali Jahanzeb</w:t>
            </w:r>
          </w:p>
        </w:tc>
        <w:tc>
          <w:tcPr>
            <w:tcW w:w="427" w:type="pct"/>
          </w:tcPr>
          <w:p w:rsidR="00944466" w:rsidRDefault="00944466">
            <w:r>
              <w:t>103623-P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4.170588</w:t>
            </w:r>
          </w:p>
        </w:tc>
        <w:tc>
          <w:tcPr>
            <w:tcW w:w="289" w:type="pct"/>
          </w:tcPr>
          <w:p w:rsidR="00944466" w:rsidRDefault="00944466">
            <w:r>
              <w:t>3.231818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66.902406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2257</w:t>
            </w:r>
          </w:p>
        </w:tc>
        <w:tc>
          <w:tcPr>
            <w:tcW w:w="290" w:type="pct"/>
          </w:tcPr>
          <w:p w:rsidR="00944466" w:rsidRDefault="00944466">
            <w:r>
              <w:t>22203</w:t>
            </w:r>
          </w:p>
        </w:tc>
        <w:tc>
          <w:tcPr>
            <w:tcW w:w="687" w:type="pct"/>
          </w:tcPr>
          <w:p w:rsidR="00944466" w:rsidRDefault="00944466">
            <w:r>
              <w:t>Saliha Munir</w:t>
            </w:r>
          </w:p>
        </w:tc>
        <w:tc>
          <w:tcPr>
            <w:tcW w:w="494" w:type="pct"/>
          </w:tcPr>
          <w:p w:rsidR="00944466" w:rsidRDefault="00944466">
            <w:r>
              <w:t>Adil Ali</w:t>
            </w:r>
          </w:p>
        </w:tc>
        <w:tc>
          <w:tcPr>
            <w:tcW w:w="427" w:type="pct"/>
          </w:tcPr>
          <w:p w:rsidR="00944466" w:rsidRDefault="00944466">
            <w:r>
              <w:t>118883-P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15.289796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66.898021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2258</w:t>
            </w:r>
          </w:p>
        </w:tc>
        <w:tc>
          <w:tcPr>
            <w:tcW w:w="290" w:type="pct"/>
          </w:tcPr>
          <w:p w:rsidR="00944466" w:rsidRDefault="00944466">
            <w:r>
              <w:t>15129</w:t>
            </w:r>
          </w:p>
        </w:tc>
        <w:tc>
          <w:tcPr>
            <w:tcW w:w="687" w:type="pct"/>
          </w:tcPr>
          <w:p w:rsidR="00944466" w:rsidRDefault="00944466">
            <w:r>
              <w:t>Nadar Hussain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5950-AJK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13.26087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66.897883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2259</w:t>
            </w:r>
          </w:p>
        </w:tc>
        <w:tc>
          <w:tcPr>
            <w:tcW w:w="290" w:type="pct"/>
          </w:tcPr>
          <w:p w:rsidR="00944466" w:rsidRDefault="00944466">
            <w:r>
              <w:t>22594</w:t>
            </w:r>
          </w:p>
        </w:tc>
        <w:tc>
          <w:tcPr>
            <w:tcW w:w="687" w:type="pct"/>
          </w:tcPr>
          <w:p w:rsidR="00944466" w:rsidRDefault="00944466">
            <w:r>
              <w:t>Faiqa Latif</w:t>
            </w:r>
          </w:p>
        </w:tc>
        <w:tc>
          <w:tcPr>
            <w:tcW w:w="494" w:type="pct"/>
          </w:tcPr>
          <w:p w:rsidR="00944466" w:rsidRDefault="00944466">
            <w:r>
              <w:t>Malik Abdul Latif</w:t>
            </w:r>
          </w:p>
        </w:tc>
        <w:tc>
          <w:tcPr>
            <w:tcW w:w="427" w:type="pct"/>
          </w:tcPr>
          <w:p w:rsidR="00944466" w:rsidRDefault="00944466">
            <w:r>
              <w:t>712422-01-M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15.697959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4.036364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66.891466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2260</w:t>
            </w:r>
          </w:p>
        </w:tc>
        <w:tc>
          <w:tcPr>
            <w:tcW w:w="290" w:type="pct"/>
          </w:tcPr>
          <w:p w:rsidR="00944466" w:rsidRDefault="00944466">
            <w:r>
              <w:t>3814</w:t>
            </w:r>
          </w:p>
        </w:tc>
        <w:tc>
          <w:tcPr>
            <w:tcW w:w="687" w:type="pct"/>
          </w:tcPr>
          <w:p w:rsidR="00944466" w:rsidRDefault="00944466">
            <w:r>
              <w:t>Saira Nasir</w:t>
            </w:r>
          </w:p>
        </w:tc>
        <w:tc>
          <w:tcPr>
            <w:tcW w:w="494" w:type="pct"/>
          </w:tcPr>
          <w:p w:rsidR="00944466" w:rsidRDefault="00944466">
            <w:r>
              <w:t>Nasir Mehmood</w:t>
            </w:r>
          </w:p>
        </w:tc>
        <w:tc>
          <w:tcPr>
            <w:tcW w:w="427" w:type="pct"/>
          </w:tcPr>
          <w:p w:rsidR="00944466" w:rsidRDefault="00944466">
            <w:r>
              <w:t>102226-P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66.887283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2261</w:t>
            </w:r>
          </w:p>
        </w:tc>
        <w:tc>
          <w:tcPr>
            <w:tcW w:w="290" w:type="pct"/>
          </w:tcPr>
          <w:p w:rsidR="00944466" w:rsidRDefault="00944466">
            <w:r>
              <w:t>21992</w:t>
            </w:r>
          </w:p>
        </w:tc>
        <w:tc>
          <w:tcPr>
            <w:tcW w:w="687" w:type="pct"/>
          </w:tcPr>
          <w:p w:rsidR="00944466" w:rsidRDefault="00944466">
            <w:r>
              <w:t>Salva Masood</w:t>
            </w:r>
          </w:p>
        </w:tc>
        <w:tc>
          <w:tcPr>
            <w:tcW w:w="494" w:type="pct"/>
          </w:tcPr>
          <w:p w:rsidR="00944466" w:rsidRDefault="00944466">
            <w:r>
              <w:t>Masood Ahmad Khan</w:t>
            </w:r>
          </w:p>
        </w:tc>
        <w:tc>
          <w:tcPr>
            <w:tcW w:w="427" w:type="pct"/>
          </w:tcPr>
          <w:p w:rsidR="00944466" w:rsidRDefault="00944466">
            <w:r>
              <w:t>717277-01-M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66.875054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2262</w:t>
            </w:r>
          </w:p>
        </w:tc>
        <w:tc>
          <w:tcPr>
            <w:tcW w:w="290" w:type="pct"/>
          </w:tcPr>
          <w:p w:rsidR="00944466" w:rsidRDefault="00944466">
            <w:r>
              <w:t>24746</w:t>
            </w:r>
          </w:p>
        </w:tc>
        <w:tc>
          <w:tcPr>
            <w:tcW w:w="687" w:type="pct"/>
          </w:tcPr>
          <w:p w:rsidR="00944466" w:rsidRDefault="00944466">
            <w:r>
              <w:t>Rehan Ahmad</w:t>
            </w:r>
          </w:p>
        </w:tc>
        <w:tc>
          <w:tcPr>
            <w:tcW w:w="494" w:type="pct"/>
          </w:tcPr>
          <w:p w:rsidR="00944466" w:rsidRDefault="00944466">
            <w:r>
              <w:t>Iftikhar Ahmad</w:t>
            </w:r>
          </w:p>
        </w:tc>
        <w:tc>
          <w:tcPr>
            <w:tcW w:w="427" w:type="pct"/>
          </w:tcPr>
          <w:p w:rsidR="00944466" w:rsidRDefault="00944466">
            <w:r>
              <w:t>718609-01-M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3.459091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66.872781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2263</w:t>
            </w:r>
          </w:p>
        </w:tc>
        <w:tc>
          <w:tcPr>
            <w:tcW w:w="290" w:type="pct"/>
          </w:tcPr>
          <w:p w:rsidR="00944466" w:rsidRDefault="00944466">
            <w:r>
              <w:t>24868</w:t>
            </w:r>
          </w:p>
        </w:tc>
        <w:tc>
          <w:tcPr>
            <w:tcW w:w="687" w:type="pct"/>
          </w:tcPr>
          <w:p w:rsidR="00944466" w:rsidRDefault="00944466">
            <w:r>
              <w:t>Osama Omer</w:t>
            </w:r>
          </w:p>
        </w:tc>
        <w:tc>
          <w:tcPr>
            <w:tcW w:w="494" w:type="pct"/>
          </w:tcPr>
          <w:p w:rsidR="00944466" w:rsidRDefault="00944466">
            <w:r>
              <w:t>ameer omer farooqi</w:t>
            </w:r>
          </w:p>
        </w:tc>
        <w:tc>
          <w:tcPr>
            <w:tcW w:w="427" w:type="pct"/>
          </w:tcPr>
          <w:p w:rsidR="00944466" w:rsidRDefault="00944466">
            <w:r>
              <w:t>719670-01-M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13.251064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66.86167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2264</w:t>
            </w:r>
          </w:p>
        </w:tc>
        <w:tc>
          <w:tcPr>
            <w:tcW w:w="290" w:type="pct"/>
          </w:tcPr>
          <w:p w:rsidR="00944466" w:rsidRDefault="00944466">
            <w:r>
              <w:t>22589</w:t>
            </w:r>
          </w:p>
        </w:tc>
        <w:tc>
          <w:tcPr>
            <w:tcW w:w="687" w:type="pct"/>
          </w:tcPr>
          <w:p w:rsidR="00944466" w:rsidRDefault="00944466">
            <w:r>
              <w:t>Arslan Ahmad</w:t>
            </w:r>
          </w:p>
        </w:tc>
        <w:tc>
          <w:tcPr>
            <w:tcW w:w="494" w:type="pct"/>
          </w:tcPr>
          <w:p w:rsidR="00944466" w:rsidRDefault="00944466">
            <w:r>
              <w:t>Ejaz Ahmad alias jaidi</w:t>
            </w:r>
          </w:p>
        </w:tc>
        <w:tc>
          <w:tcPr>
            <w:tcW w:w="427" w:type="pct"/>
          </w:tcPr>
          <w:p w:rsidR="00944466" w:rsidRDefault="00944466">
            <w:r>
              <w:t>747182-01-M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66.858929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2265</w:t>
            </w:r>
          </w:p>
        </w:tc>
        <w:tc>
          <w:tcPr>
            <w:tcW w:w="290" w:type="pct"/>
          </w:tcPr>
          <w:p w:rsidR="00944466" w:rsidRDefault="00944466">
            <w:r>
              <w:t>22218</w:t>
            </w:r>
          </w:p>
        </w:tc>
        <w:tc>
          <w:tcPr>
            <w:tcW w:w="687" w:type="pct"/>
          </w:tcPr>
          <w:p w:rsidR="00944466" w:rsidRDefault="00944466">
            <w:r>
              <w:t>Aqsa Gul</w:t>
            </w:r>
          </w:p>
        </w:tc>
        <w:tc>
          <w:tcPr>
            <w:tcW w:w="494" w:type="pct"/>
          </w:tcPr>
          <w:p w:rsidR="00944466" w:rsidRDefault="00944466">
            <w:r>
              <w:t xml:space="preserve">Gul Mumtaz </w:t>
            </w:r>
          </w:p>
        </w:tc>
        <w:tc>
          <w:tcPr>
            <w:tcW w:w="427" w:type="pct"/>
          </w:tcPr>
          <w:p w:rsidR="00944466" w:rsidRDefault="00944466">
            <w:r>
              <w:t>108993-P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66.853896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2266</w:t>
            </w:r>
          </w:p>
        </w:tc>
        <w:tc>
          <w:tcPr>
            <w:tcW w:w="290" w:type="pct"/>
          </w:tcPr>
          <w:p w:rsidR="00944466" w:rsidRDefault="00944466">
            <w:r>
              <w:t>17512</w:t>
            </w:r>
          </w:p>
        </w:tc>
        <w:tc>
          <w:tcPr>
            <w:tcW w:w="687" w:type="pct"/>
          </w:tcPr>
          <w:p w:rsidR="00944466" w:rsidRDefault="00944466">
            <w:r>
              <w:t>Yahya Ahmad</w:t>
            </w:r>
          </w:p>
        </w:tc>
        <w:tc>
          <w:tcPr>
            <w:tcW w:w="494" w:type="pct"/>
          </w:tcPr>
          <w:p w:rsidR="00944466" w:rsidRDefault="00944466">
            <w:r>
              <w:t>Nazir Ahmad</w:t>
            </w:r>
          </w:p>
        </w:tc>
        <w:tc>
          <w:tcPr>
            <w:tcW w:w="427" w:type="pct"/>
          </w:tcPr>
          <w:p w:rsidR="00944466" w:rsidRDefault="00944466">
            <w:r>
              <w:t>113784-P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66.851894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2267</w:t>
            </w:r>
          </w:p>
        </w:tc>
        <w:tc>
          <w:tcPr>
            <w:tcW w:w="290" w:type="pct"/>
          </w:tcPr>
          <w:p w:rsidR="00944466" w:rsidRDefault="00944466">
            <w:r>
              <w:t>20810</w:t>
            </w:r>
          </w:p>
        </w:tc>
        <w:tc>
          <w:tcPr>
            <w:tcW w:w="687" w:type="pct"/>
          </w:tcPr>
          <w:p w:rsidR="00944466" w:rsidRDefault="00944466">
            <w:r>
              <w:t>Huma Amjad</w:t>
            </w:r>
          </w:p>
        </w:tc>
        <w:tc>
          <w:tcPr>
            <w:tcW w:w="494" w:type="pct"/>
          </w:tcPr>
          <w:p w:rsidR="00944466" w:rsidRDefault="00944466">
            <w:r>
              <w:t xml:space="preserve">Ch Amjad Ali </w:t>
            </w:r>
          </w:p>
        </w:tc>
        <w:tc>
          <w:tcPr>
            <w:tcW w:w="427" w:type="pct"/>
          </w:tcPr>
          <w:p w:rsidR="00944466" w:rsidRDefault="00944466">
            <w:r>
              <w:t>714713-01-M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66.847601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2268</w:t>
            </w:r>
          </w:p>
        </w:tc>
        <w:tc>
          <w:tcPr>
            <w:tcW w:w="290" w:type="pct"/>
          </w:tcPr>
          <w:p w:rsidR="00944466" w:rsidRDefault="00944466">
            <w:r>
              <w:t>23181</w:t>
            </w:r>
          </w:p>
        </w:tc>
        <w:tc>
          <w:tcPr>
            <w:tcW w:w="687" w:type="pct"/>
          </w:tcPr>
          <w:p w:rsidR="00944466" w:rsidRDefault="00944466">
            <w:r>
              <w:t>Khalil Ahmad</w:t>
            </w:r>
          </w:p>
        </w:tc>
        <w:tc>
          <w:tcPr>
            <w:tcW w:w="494" w:type="pct"/>
          </w:tcPr>
          <w:p w:rsidR="00944466" w:rsidRDefault="00944466">
            <w:r>
              <w:t>abbas khan</w:t>
            </w:r>
          </w:p>
        </w:tc>
        <w:tc>
          <w:tcPr>
            <w:tcW w:w="427" w:type="pct"/>
          </w:tcPr>
          <w:p w:rsidR="00944466" w:rsidRDefault="00944466">
            <w:r>
              <w:t>715375-05-M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13.733333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4.047619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66.844588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2269</w:t>
            </w:r>
          </w:p>
        </w:tc>
        <w:tc>
          <w:tcPr>
            <w:tcW w:w="290" w:type="pct"/>
          </w:tcPr>
          <w:p w:rsidR="00944466" w:rsidRDefault="00944466">
            <w:r>
              <w:t>17267</w:t>
            </w:r>
          </w:p>
        </w:tc>
        <w:tc>
          <w:tcPr>
            <w:tcW w:w="687" w:type="pct"/>
          </w:tcPr>
          <w:p w:rsidR="00944466" w:rsidRDefault="00944466">
            <w:r>
              <w:t>Amna Younis</w:t>
            </w:r>
          </w:p>
        </w:tc>
        <w:tc>
          <w:tcPr>
            <w:tcW w:w="494" w:type="pct"/>
          </w:tcPr>
          <w:p w:rsidR="00944466" w:rsidRDefault="00944466">
            <w:r>
              <w:t>Muhammad younis</w:t>
            </w:r>
          </w:p>
        </w:tc>
        <w:tc>
          <w:tcPr>
            <w:tcW w:w="427" w:type="pct"/>
          </w:tcPr>
          <w:p w:rsidR="00944466" w:rsidRDefault="00944466">
            <w:r>
              <w:t>100985-p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66.829492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2270</w:t>
            </w:r>
          </w:p>
        </w:tc>
        <w:tc>
          <w:tcPr>
            <w:tcW w:w="290" w:type="pct"/>
          </w:tcPr>
          <w:p w:rsidR="00944466" w:rsidRDefault="00944466">
            <w:r>
              <w:t>20397</w:t>
            </w:r>
          </w:p>
        </w:tc>
        <w:tc>
          <w:tcPr>
            <w:tcW w:w="687" w:type="pct"/>
          </w:tcPr>
          <w:p w:rsidR="00944466" w:rsidRDefault="00944466">
            <w:r>
              <w:t>Muhammad Younus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Hassan </w:t>
            </w:r>
          </w:p>
        </w:tc>
        <w:tc>
          <w:tcPr>
            <w:tcW w:w="427" w:type="pct"/>
          </w:tcPr>
          <w:p w:rsidR="00944466" w:rsidRDefault="00944466">
            <w:r>
              <w:t>714868-05-M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4.12381</w:t>
            </w:r>
          </w:p>
        </w:tc>
        <w:tc>
          <w:tcPr>
            <w:tcW w:w="289" w:type="pct"/>
          </w:tcPr>
          <w:p w:rsidR="00944466" w:rsidRDefault="00944466">
            <w:r>
              <w:t>4.072727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66.825704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2271</w:t>
            </w:r>
          </w:p>
        </w:tc>
        <w:tc>
          <w:tcPr>
            <w:tcW w:w="290" w:type="pct"/>
          </w:tcPr>
          <w:p w:rsidR="00944466" w:rsidRDefault="00944466">
            <w:r>
              <w:t>21519</w:t>
            </w:r>
          </w:p>
        </w:tc>
        <w:tc>
          <w:tcPr>
            <w:tcW w:w="687" w:type="pct"/>
          </w:tcPr>
          <w:p w:rsidR="00944466" w:rsidRDefault="00944466">
            <w:r>
              <w:t>Shafaq Saleemi</w:t>
            </w:r>
          </w:p>
        </w:tc>
        <w:tc>
          <w:tcPr>
            <w:tcW w:w="494" w:type="pct"/>
          </w:tcPr>
          <w:p w:rsidR="00944466" w:rsidRDefault="00944466">
            <w:r>
              <w:t>tajamal hussain saleemi</w:t>
            </w:r>
          </w:p>
        </w:tc>
        <w:tc>
          <w:tcPr>
            <w:tcW w:w="427" w:type="pct"/>
          </w:tcPr>
          <w:p w:rsidR="00944466" w:rsidRDefault="00944466">
            <w:r>
              <w:t>743606-01-M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66.824675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2272</w:t>
            </w:r>
          </w:p>
        </w:tc>
        <w:tc>
          <w:tcPr>
            <w:tcW w:w="290" w:type="pct"/>
          </w:tcPr>
          <w:p w:rsidR="00944466" w:rsidRDefault="00944466">
            <w:r>
              <w:t>24891</w:t>
            </w:r>
          </w:p>
        </w:tc>
        <w:tc>
          <w:tcPr>
            <w:tcW w:w="687" w:type="pct"/>
          </w:tcPr>
          <w:p w:rsidR="00944466" w:rsidRDefault="00944466">
            <w:r>
              <w:t>Uzair Ashraf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Ashraf </w:t>
            </w:r>
          </w:p>
        </w:tc>
        <w:tc>
          <w:tcPr>
            <w:tcW w:w="427" w:type="pct"/>
          </w:tcPr>
          <w:p w:rsidR="00944466" w:rsidRDefault="00944466">
            <w:r>
              <w:t>713393-01-M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4.152381</w:t>
            </w:r>
          </w:p>
        </w:tc>
        <w:tc>
          <w:tcPr>
            <w:tcW w:w="289" w:type="pct"/>
          </w:tcPr>
          <w:p w:rsidR="00944466" w:rsidRDefault="00944466">
            <w:r>
              <w:t>3.890909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66.82454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2273</w:t>
            </w:r>
          </w:p>
        </w:tc>
        <w:tc>
          <w:tcPr>
            <w:tcW w:w="290" w:type="pct"/>
          </w:tcPr>
          <w:p w:rsidR="00944466" w:rsidRDefault="00944466">
            <w:r>
              <w:t>22961</w:t>
            </w:r>
          </w:p>
        </w:tc>
        <w:tc>
          <w:tcPr>
            <w:tcW w:w="687" w:type="pct"/>
          </w:tcPr>
          <w:p w:rsidR="00944466" w:rsidRDefault="00944466">
            <w:r>
              <w:t>Shahabal Mustafa</w:t>
            </w:r>
          </w:p>
        </w:tc>
        <w:tc>
          <w:tcPr>
            <w:tcW w:w="494" w:type="pct"/>
          </w:tcPr>
          <w:p w:rsidR="00944466" w:rsidRDefault="00944466">
            <w:r>
              <w:t>Abdul Mustafa</w:t>
            </w:r>
          </w:p>
        </w:tc>
        <w:tc>
          <w:tcPr>
            <w:tcW w:w="427" w:type="pct"/>
          </w:tcPr>
          <w:p w:rsidR="00944466" w:rsidRDefault="00944466">
            <w:r>
              <w:t>718037-01-M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4.585714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66.822456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2274</w:t>
            </w:r>
          </w:p>
        </w:tc>
        <w:tc>
          <w:tcPr>
            <w:tcW w:w="290" w:type="pct"/>
          </w:tcPr>
          <w:p w:rsidR="00944466" w:rsidRDefault="00944466">
            <w:r>
              <w:t>20490</w:t>
            </w:r>
          </w:p>
        </w:tc>
        <w:tc>
          <w:tcPr>
            <w:tcW w:w="687" w:type="pct"/>
          </w:tcPr>
          <w:p w:rsidR="00944466" w:rsidRDefault="00944466">
            <w:r>
              <w:t>Ayesha Sagheer</w:t>
            </w:r>
          </w:p>
        </w:tc>
        <w:tc>
          <w:tcPr>
            <w:tcW w:w="494" w:type="pct"/>
          </w:tcPr>
          <w:p w:rsidR="00944466" w:rsidRDefault="00944466">
            <w:r>
              <w:t>muhammad sagheer</w:t>
            </w:r>
          </w:p>
        </w:tc>
        <w:tc>
          <w:tcPr>
            <w:tcW w:w="427" w:type="pct"/>
          </w:tcPr>
          <w:p w:rsidR="00944466" w:rsidRDefault="00944466">
            <w:r>
              <w:t>711860-01-M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4.188889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66.819223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2275</w:t>
            </w:r>
          </w:p>
        </w:tc>
        <w:tc>
          <w:tcPr>
            <w:tcW w:w="290" w:type="pct"/>
          </w:tcPr>
          <w:p w:rsidR="00944466" w:rsidRDefault="00944466">
            <w:r>
              <w:t>22526</w:t>
            </w:r>
          </w:p>
        </w:tc>
        <w:tc>
          <w:tcPr>
            <w:tcW w:w="687" w:type="pct"/>
          </w:tcPr>
          <w:p w:rsidR="00944466" w:rsidRDefault="00944466">
            <w:r>
              <w:t>Hina Ijaz</w:t>
            </w:r>
          </w:p>
        </w:tc>
        <w:tc>
          <w:tcPr>
            <w:tcW w:w="494" w:type="pct"/>
          </w:tcPr>
          <w:p w:rsidR="00944466" w:rsidRDefault="00944466">
            <w:r>
              <w:t>Ijaz Ahmed</w:t>
            </w:r>
          </w:p>
        </w:tc>
        <w:tc>
          <w:tcPr>
            <w:tcW w:w="427" w:type="pct"/>
          </w:tcPr>
          <w:p w:rsidR="00944466" w:rsidRDefault="00944466">
            <w:r>
              <w:t>99979-P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14.177778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3.811111</w:t>
            </w:r>
          </w:p>
        </w:tc>
        <w:tc>
          <w:tcPr>
            <w:tcW w:w="289" w:type="pct"/>
          </w:tcPr>
          <w:p w:rsidR="00944466" w:rsidRDefault="00944466">
            <w:r>
              <w:t>3.659091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66.814647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2276</w:t>
            </w:r>
          </w:p>
        </w:tc>
        <w:tc>
          <w:tcPr>
            <w:tcW w:w="290" w:type="pct"/>
          </w:tcPr>
          <w:p w:rsidR="00944466" w:rsidRDefault="00944466">
            <w:r>
              <w:t>15728</w:t>
            </w:r>
          </w:p>
        </w:tc>
        <w:tc>
          <w:tcPr>
            <w:tcW w:w="687" w:type="pct"/>
          </w:tcPr>
          <w:p w:rsidR="00944466" w:rsidRDefault="00944466">
            <w:r>
              <w:t>Makhdoom Ali Fida</w:t>
            </w:r>
          </w:p>
        </w:tc>
        <w:tc>
          <w:tcPr>
            <w:tcW w:w="494" w:type="pct"/>
          </w:tcPr>
          <w:p w:rsidR="00944466" w:rsidRDefault="00944466">
            <w:r>
              <w:t>Makhdoom Muhammad Hussain</w:t>
            </w:r>
          </w:p>
        </w:tc>
        <w:tc>
          <w:tcPr>
            <w:tcW w:w="427" w:type="pct"/>
          </w:tcPr>
          <w:p w:rsidR="00944466" w:rsidRDefault="00944466">
            <w:r>
              <w:t>108292-P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66.812987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2277</w:t>
            </w:r>
          </w:p>
        </w:tc>
        <w:tc>
          <w:tcPr>
            <w:tcW w:w="290" w:type="pct"/>
          </w:tcPr>
          <w:p w:rsidR="00944466" w:rsidRDefault="00944466">
            <w:r>
              <w:t>24725</w:t>
            </w:r>
          </w:p>
        </w:tc>
        <w:tc>
          <w:tcPr>
            <w:tcW w:w="687" w:type="pct"/>
          </w:tcPr>
          <w:p w:rsidR="00944466" w:rsidRDefault="00944466">
            <w:r>
              <w:t>Ayesha Mehr Awan</w:t>
            </w:r>
          </w:p>
        </w:tc>
        <w:tc>
          <w:tcPr>
            <w:tcW w:w="494" w:type="pct"/>
          </w:tcPr>
          <w:p w:rsidR="00944466" w:rsidRDefault="00944466">
            <w:r>
              <w:t>Usman Manzoor</w:t>
            </w:r>
          </w:p>
        </w:tc>
        <w:tc>
          <w:tcPr>
            <w:tcW w:w="427" w:type="pct"/>
          </w:tcPr>
          <w:p w:rsidR="00944466" w:rsidRDefault="00944466">
            <w:r>
              <w:t>112706-P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66.803788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2278</w:t>
            </w:r>
          </w:p>
        </w:tc>
        <w:tc>
          <w:tcPr>
            <w:tcW w:w="290" w:type="pct"/>
          </w:tcPr>
          <w:p w:rsidR="00944466" w:rsidRDefault="00944466">
            <w:r>
              <w:t>24706</w:t>
            </w:r>
          </w:p>
        </w:tc>
        <w:tc>
          <w:tcPr>
            <w:tcW w:w="687" w:type="pct"/>
          </w:tcPr>
          <w:p w:rsidR="00944466" w:rsidRDefault="00944466">
            <w:r>
              <w:t>Rohullah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AMC-R12731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18.18087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4.516667</w:t>
            </w:r>
          </w:p>
        </w:tc>
        <w:tc>
          <w:tcPr>
            <w:tcW w:w="289" w:type="pct"/>
          </w:tcPr>
          <w:p w:rsidR="00944466" w:rsidRDefault="00944466">
            <w:r>
              <w:t>4.105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66.802537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2279</w:t>
            </w:r>
          </w:p>
        </w:tc>
        <w:tc>
          <w:tcPr>
            <w:tcW w:w="290" w:type="pct"/>
          </w:tcPr>
          <w:p w:rsidR="00944466" w:rsidRDefault="00944466">
            <w:r>
              <w:t>15545</w:t>
            </w:r>
          </w:p>
        </w:tc>
        <w:tc>
          <w:tcPr>
            <w:tcW w:w="687" w:type="pct"/>
          </w:tcPr>
          <w:p w:rsidR="00944466" w:rsidRDefault="00944466">
            <w:r>
              <w:t>Sadia Butt</w:t>
            </w:r>
          </w:p>
        </w:tc>
        <w:tc>
          <w:tcPr>
            <w:tcW w:w="494" w:type="pct"/>
          </w:tcPr>
          <w:p w:rsidR="00944466" w:rsidRDefault="00944466">
            <w:r>
              <w:t>Muhammad Masood</w:t>
            </w:r>
          </w:p>
        </w:tc>
        <w:tc>
          <w:tcPr>
            <w:tcW w:w="427" w:type="pct"/>
          </w:tcPr>
          <w:p w:rsidR="00944466" w:rsidRDefault="00944466">
            <w:r>
              <w:t>112875-P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66.800541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2280</w:t>
            </w:r>
          </w:p>
        </w:tc>
        <w:tc>
          <w:tcPr>
            <w:tcW w:w="290" w:type="pct"/>
          </w:tcPr>
          <w:p w:rsidR="00944466" w:rsidRDefault="00944466">
            <w:r>
              <w:t>25028</w:t>
            </w:r>
          </w:p>
        </w:tc>
        <w:tc>
          <w:tcPr>
            <w:tcW w:w="687" w:type="pct"/>
          </w:tcPr>
          <w:p w:rsidR="00944466" w:rsidRDefault="00944466">
            <w:r>
              <w:t>Muhammad Faizan Jahangir</w:t>
            </w:r>
          </w:p>
        </w:tc>
        <w:tc>
          <w:tcPr>
            <w:tcW w:w="494" w:type="pct"/>
          </w:tcPr>
          <w:p w:rsidR="00944466" w:rsidRDefault="00944466">
            <w:r>
              <w:t>Saleem Jahangir</w:t>
            </w:r>
          </w:p>
        </w:tc>
        <w:tc>
          <w:tcPr>
            <w:tcW w:w="427" w:type="pct"/>
          </w:tcPr>
          <w:p w:rsidR="00944466" w:rsidRDefault="00944466">
            <w:r>
              <w:t>743333-01-M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66.788908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2281</w:t>
            </w:r>
          </w:p>
        </w:tc>
        <w:tc>
          <w:tcPr>
            <w:tcW w:w="290" w:type="pct"/>
          </w:tcPr>
          <w:p w:rsidR="00944466" w:rsidRDefault="00944466">
            <w:r>
              <w:t>17511</w:t>
            </w:r>
          </w:p>
        </w:tc>
        <w:tc>
          <w:tcPr>
            <w:tcW w:w="687" w:type="pct"/>
          </w:tcPr>
          <w:p w:rsidR="00944466" w:rsidRDefault="00944466">
            <w:r>
              <w:t>Aimen Mubashir</w:t>
            </w:r>
          </w:p>
        </w:tc>
        <w:tc>
          <w:tcPr>
            <w:tcW w:w="494" w:type="pct"/>
          </w:tcPr>
          <w:p w:rsidR="00944466" w:rsidRDefault="00944466">
            <w:r>
              <w:t>Sayyed Mubashir Hussain Bukhari</w:t>
            </w:r>
          </w:p>
        </w:tc>
        <w:tc>
          <w:tcPr>
            <w:tcW w:w="427" w:type="pct"/>
          </w:tcPr>
          <w:p w:rsidR="00944466" w:rsidRDefault="00944466">
            <w:r>
              <w:t>110593-P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66.781007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2282</w:t>
            </w:r>
          </w:p>
        </w:tc>
        <w:tc>
          <w:tcPr>
            <w:tcW w:w="290" w:type="pct"/>
          </w:tcPr>
          <w:p w:rsidR="00944466" w:rsidRDefault="00944466">
            <w:r>
              <w:t>20758</w:t>
            </w:r>
          </w:p>
        </w:tc>
        <w:tc>
          <w:tcPr>
            <w:tcW w:w="687" w:type="pct"/>
          </w:tcPr>
          <w:p w:rsidR="00944466" w:rsidRDefault="00944466">
            <w:r>
              <w:t>Sumiaya Kausar</w:t>
            </w:r>
          </w:p>
        </w:tc>
        <w:tc>
          <w:tcPr>
            <w:tcW w:w="494" w:type="pct"/>
          </w:tcPr>
          <w:p w:rsidR="00944466" w:rsidRDefault="00944466">
            <w:r>
              <w:t>Imtiaz Ahmed</w:t>
            </w:r>
          </w:p>
        </w:tc>
        <w:tc>
          <w:tcPr>
            <w:tcW w:w="427" w:type="pct"/>
          </w:tcPr>
          <w:p w:rsidR="00944466" w:rsidRDefault="00944466">
            <w:r>
              <w:t>713013-01-M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15.587755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4.62381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66.779747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2283</w:t>
            </w:r>
          </w:p>
        </w:tc>
        <w:tc>
          <w:tcPr>
            <w:tcW w:w="290" w:type="pct"/>
          </w:tcPr>
          <w:p w:rsidR="00944466" w:rsidRDefault="00944466">
            <w:r>
              <w:t>24922</w:t>
            </w:r>
          </w:p>
        </w:tc>
        <w:tc>
          <w:tcPr>
            <w:tcW w:w="687" w:type="pct"/>
          </w:tcPr>
          <w:p w:rsidR="00944466" w:rsidRDefault="00944466">
            <w:r>
              <w:t>Shaista Gul</w:t>
            </w:r>
          </w:p>
        </w:tc>
        <w:tc>
          <w:tcPr>
            <w:tcW w:w="494" w:type="pct"/>
          </w:tcPr>
          <w:p w:rsidR="00944466" w:rsidRDefault="00944466">
            <w:r>
              <w:t>Muhammad  jahangir</w:t>
            </w:r>
          </w:p>
        </w:tc>
        <w:tc>
          <w:tcPr>
            <w:tcW w:w="427" w:type="pct"/>
          </w:tcPr>
          <w:p w:rsidR="00944466" w:rsidRDefault="00944466">
            <w:r>
              <w:t>713776-01-M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12.756863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66.778075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2284</w:t>
            </w:r>
          </w:p>
        </w:tc>
        <w:tc>
          <w:tcPr>
            <w:tcW w:w="290" w:type="pct"/>
          </w:tcPr>
          <w:p w:rsidR="00944466" w:rsidRDefault="00944466">
            <w:r>
              <w:t>24422</w:t>
            </w:r>
          </w:p>
        </w:tc>
        <w:tc>
          <w:tcPr>
            <w:tcW w:w="687" w:type="pct"/>
          </w:tcPr>
          <w:p w:rsidR="00944466" w:rsidRDefault="00944466">
            <w:r>
              <w:t>Mohammad Wajih Azeem</w:t>
            </w:r>
          </w:p>
        </w:tc>
        <w:tc>
          <w:tcPr>
            <w:tcW w:w="494" w:type="pct"/>
          </w:tcPr>
          <w:p w:rsidR="00944466" w:rsidRDefault="00944466">
            <w:r>
              <w:t>Mohammad Azeem</w:t>
            </w:r>
          </w:p>
        </w:tc>
        <w:tc>
          <w:tcPr>
            <w:tcW w:w="427" w:type="pct"/>
          </w:tcPr>
          <w:p w:rsidR="00944466" w:rsidRDefault="00944466">
            <w:r>
              <w:t>718024-01-M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66.776516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2285</w:t>
            </w:r>
          </w:p>
        </w:tc>
        <w:tc>
          <w:tcPr>
            <w:tcW w:w="290" w:type="pct"/>
          </w:tcPr>
          <w:p w:rsidR="00944466" w:rsidRDefault="00944466">
            <w:r>
              <w:t>20321</w:t>
            </w:r>
          </w:p>
        </w:tc>
        <w:tc>
          <w:tcPr>
            <w:tcW w:w="687" w:type="pct"/>
          </w:tcPr>
          <w:p w:rsidR="00944466" w:rsidRDefault="00944466">
            <w:r>
              <w:t>Khadija Mubashir</w:t>
            </w:r>
          </w:p>
        </w:tc>
        <w:tc>
          <w:tcPr>
            <w:tcW w:w="494" w:type="pct"/>
          </w:tcPr>
          <w:p w:rsidR="00944466" w:rsidRDefault="00944466">
            <w:r>
              <w:t>Muhammad Mubashir</w:t>
            </w:r>
          </w:p>
        </w:tc>
        <w:tc>
          <w:tcPr>
            <w:tcW w:w="427" w:type="pct"/>
          </w:tcPr>
          <w:p w:rsidR="00944466" w:rsidRDefault="00944466">
            <w:r>
              <w:t>108949-P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66.775758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2286</w:t>
            </w:r>
          </w:p>
        </w:tc>
        <w:tc>
          <w:tcPr>
            <w:tcW w:w="290" w:type="pct"/>
          </w:tcPr>
          <w:p w:rsidR="00944466" w:rsidRDefault="00944466">
            <w:r>
              <w:t>24564</w:t>
            </w:r>
          </w:p>
        </w:tc>
        <w:tc>
          <w:tcPr>
            <w:tcW w:w="687" w:type="pct"/>
          </w:tcPr>
          <w:p w:rsidR="00944466" w:rsidRDefault="00944466">
            <w:r>
              <w:t>Irum Sajjad Raja</w:t>
            </w:r>
          </w:p>
        </w:tc>
        <w:tc>
          <w:tcPr>
            <w:tcW w:w="494" w:type="pct"/>
          </w:tcPr>
          <w:p w:rsidR="00944466" w:rsidRDefault="00944466">
            <w:r>
              <w:t>Sarmad Sohail</w:t>
            </w:r>
          </w:p>
        </w:tc>
        <w:tc>
          <w:tcPr>
            <w:tcW w:w="427" w:type="pct"/>
          </w:tcPr>
          <w:p w:rsidR="00944466" w:rsidRDefault="00944466">
            <w:r>
              <w:t>97704-P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66.774622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2287</w:t>
            </w:r>
          </w:p>
        </w:tc>
        <w:tc>
          <w:tcPr>
            <w:tcW w:w="290" w:type="pct"/>
          </w:tcPr>
          <w:p w:rsidR="00944466" w:rsidRDefault="00944466">
            <w:r>
              <w:t>18610</w:t>
            </w:r>
          </w:p>
        </w:tc>
        <w:tc>
          <w:tcPr>
            <w:tcW w:w="687" w:type="pct"/>
          </w:tcPr>
          <w:p w:rsidR="00944466" w:rsidRDefault="00944466">
            <w:r>
              <w:t>Kausar Parveen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ASHIQ </w:t>
            </w:r>
          </w:p>
        </w:tc>
        <w:tc>
          <w:tcPr>
            <w:tcW w:w="427" w:type="pct"/>
          </w:tcPr>
          <w:p w:rsidR="00944466" w:rsidRDefault="00944466">
            <w:r>
              <w:t>88901-P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13.121739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4.564706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66.772809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2288</w:t>
            </w:r>
          </w:p>
        </w:tc>
        <w:tc>
          <w:tcPr>
            <w:tcW w:w="290" w:type="pct"/>
          </w:tcPr>
          <w:p w:rsidR="00944466" w:rsidRDefault="00944466">
            <w:r>
              <w:t>25277</w:t>
            </w:r>
          </w:p>
        </w:tc>
        <w:tc>
          <w:tcPr>
            <w:tcW w:w="687" w:type="pct"/>
          </w:tcPr>
          <w:p w:rsidR="00944466" w:rsidRDefault="00944466">
            <w:r>
              <w:t>Mohsin Sarwar</w:t>
            </w:r>
          </w:p>
        </w:tc>
        <w:tc>
          <w:tcPr>
            <w:tcW w:w="494" w:type="pct"/>
          </w:tcPr>
          <w:p w:rsidR="00944466" w:rsidRDefault="00944466">
            <w:r>
              <w:t>MUHAMMAD SARWAR</w:t>
            </w:r>
          </w:p>
        </w:tc>
        <w:tc>
          <w:tcPr>
            <w:tcW w:w="427" w:type="pct"/>
          </w:tcPr>
          <w:p w:rsidR="00944466" w:rsidRDefault="00944466">
            <w:r>
              <w:t>86821-P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13.465217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4.529412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66.767356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2289</w:t>
            </w:r>
          </w:p>
        </w:tc>
        <w:tc>
          <w:tcPr>
            <w:tcW w:w="290" w:type="pct"/>
          </w:tcPr>
          <w:p w:rsidR="00944466" w:rsidRDefault="00944466">
            <w:r>
              <w:t>22364</w:t>
            </w:r>
          </w:p>
        </w:tc>
        <w:tc>
          <w:tcPr>
            <w:tcW w:w="687" w:type="pct"/>
          </w:tcPr>
          <w:p w:rsidR="00944466" w:rsidRDefault="00944466">
            <w:r>
              <w:t>Rushda Mehmood</w:t>
            </w:r>
          </w:p>
        </w:tc>
        <w:tc>
          <w:tcPr>
            <w:tcW w:w="494" w:type="pct"/>
          </w:tcPr>
          <w:p w:rsidR="00944466" w:rsidRDefault="00944466">
            <w:r>
              <w:t>Mehmood-ul-Hassan</w:t>
            </w:r>
          </w:p>
        </w:tc>
        <w:tc>
          <w:tcPr>
            <w:tcW w:w="427" w:type="pct"/>
          </w:tcPr>
          <w:p w:rsidR="00944466" w:rsidRDefault="00944466">
            <w:r>
              <w:t>714252-01-M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66.763258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2290</w:t>
            </w:r>
          </w:p>
        </w:tc>
        <w:tc>
          <w:tcPr>
            <w:tcW w:w="290" w:type="pct"/>
          </w:tcPr>
          <w:p w:rsidR="00944466" w:rsidRDefault="00944466">
            <w:r>
              <w:t>327</w:t>
            </w:r>
          </w:p>
        </w:tc>
        <w:tc>
          <w:tcPr>
            <w:tcW w:w="687" w:type="pct"/>
          </w:tcPr>
          <w:p w:rsidR="00944466" w:rsidRDefault="00944466">
            <w:r>
              <w:t>Farwa Rubab</w:t>
            </w:r>
          </w:p>
        </w:tc>
        <w:tc>
          <w:tcPr>
            <w:tcW w:w="494" w:type="pct"/>
          </w:tcPr>
          <w:p w:rsidR="00944466" w:rsidRDefault="00944466">
            <w:r>
              <w:t>Ghulam Shabir</w:t>
            </w:r>
          </w:p>
        </w:tc>
        <w:tc>
          <w:tcPr>
            <w:tcW w:w="427" w:type="pct"/>
          </w:tcPr>
          <w:p w:rsidR="00944466" w:rsidRDefault="00944466">
            <w:r>
              <w:t>97778-P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66.76131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2291</w:t>
            </w:r>
          </w:p>
        </w:tc>
        <w:tc>
          <w:tcPr>
            <w:tcW w:w="290" w:type="pct"/>
          </w:tcPr>
          <w:p w:rsidR="00944466" w:rsidRDefault="00944466">
            <w:r>
              <w:t>8122</w:t>
            </w:r>
          </w:p>
        </w:tc>
        <w:tc>
          <w:tcPr>
            <w:tcW w:w="687" w:type="pct"/>
          </w:tcPr>
          <w:p w:rsidR="00944466" w:rsidRDefault="00944466">
            <w:r>
              <w:t>Saroosh Ghani</w:t>
            </w:r>
          </w:p>
        </w:tc>
        <w:tc>
          <w:tcPr>
            <w:tcW w:w="494" w:type="pct"/>
          </w:tcPr>
          <w:p w:rsidR="00944466" w:rsidRDefault="00944466">
            <w:r>
              <w:t>Abdul Hayee</w:t>
            </w:r>
          </w:p>
        </w:tc>
        <w:tc>
          <w:tcPr>
            <w:tcW w:w="427" w:type="pct"/>
          </w:tcPr>
          <w:p w:rsidR="00944466" w:rsidRDefault="00944466">
            <w:r>
              <w:t>100590-P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3.783333</w:t>
            </w:r>
          </w:p>
        </w:tc>
        <w:tc>
          <w:tcPr>
            <w:tcW w:w="289" w:type="pct"/>
          </w:tcPr>
          <w:p w:rsidR="00944466" w:rsidRDefault="00944466">
            <w:r>
              <w:t>3.104545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66.759878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2292</w:t>
            </w:r>
          </w:p>
        </w:tc>
        <w:tc>
          <w:tcPr>
            <w:tcW w:w="290" w:type="pct"/>
          </w:tcPr>
          <w:p w:rsidR="00944466" w:rsidRDefault="00944466">
            <w:r>
              <w:t>22101</w:t>
            </w:r>
          </w:p>
        </w:tc>
        <w:tc>
          <w:tcPr>
            <w:tcW w:w="687" w:type="pct"/>
          </w:tcPr>
          <w:p w:rsidR="00944466" w:rsidRDefault="00944466">
            <w:r>
              <w:t>Hafiza Amina Tariq</w:t>
            </w:r>
          </w:p>
        </w:tc>
        <w:tc>
          <w:tcPr>
            <w:tcW w:w="494" w:type="pct"/>
          </w:tcPr>
          <w:p w:rsidR="00944466" w:rsidRDefault="00944466">
            <w:r>
              <w:t>Sheikh Tariq Hussain</w:t>
            </w:r>
          </w:p>
        </w:tc>
        <w:tc>
          <w:tcPr>
            <w:tcW w:w="427" w:type="pct"/>
          </w:tcPr>
          <w:p w:rsidR="00944466" w:rsidRDefault="00944466">
            <w:r>
              <w:t>719106-01-M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66.758874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2293</w:t>
            </w:r>
          </w:p>
        </w:tc>
        <w:tc>
          <w:tcPr>
            <w:tcW w:w="290" w:type="pct"/>
          </w:tcPr>
          <w:p w:rsidR="00944466" w:rsidRDefault="00944466">
            <w:r>
              <w:t>25334</w:t>
            </w:r>
          </w:p>
        </w:tc>
        <w:tc>
          <w:tcPr>
            <w:tcW w:w="687" w:type="pct"/>
          </w:tcPr>
          <w:p w:rsidR="00944466" w:rsidRDefault="00944466">
            <w:r>
              <w:t>Shaher Bano</w:t>
            </w:r>
          </w:p>
        </w:tc>
        <w:tc>
          <w:tcPr>
            <w:tcW w:w="494" w:type="pct"/>
          </w:tcPr>
          <w:p w:rsidR="00944466" w:rsidRDefault="00944466">
            <w:r>
              <w:t>Muhammad Ayub</w:t>
            </w:r>
          </w:p>
        </w:tc>
        <w:tc>
          <w:tcPr>
            <w:tcW w:w="427" w:type="pct"/>
          </w:tcPr>
          <w:p w:rsidR="00944466" w:rsidRDefault="00944466">
            <w:r>
              <w:t>71747104-M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12.909804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66.754609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2294</w:t>
            </w:r>
          </w:p>
        </w:tc>
        <w:tc>
          <w:tcPr>
            <w:tcW w:w="290" w:type="pct"/>
          </w:tcPr>
          <w:p w:rsidR="00944466" w:rsidRDefault="00944466">
            <w:r>
              <w:t>22807</w:t>
            </w:r>
          </w:p>
        </w:tc>
        <w:tc>
          <w:tcPr>
            <w:tcW w:w="687" w:type="pct"/>
          </w:tcPr>
          <w:p w:rsidR="00944466" w:rsidRDefault="00944466">
            <w:r>
              <w:t>Gulmadin Hikmat</w:t>
            </w:r>
          </w:p>
        </w:tc>
        <w:tc>
          <w:tcPr>
            <w:tcW w:w="494" w:type="pct"/>
          </w:tcPr>
          <w:p w:rsidR="00944466" w:rsidRDefault="00944466">
            <w:r>
              <w:t>Baha ud din</w:t>
            </w:r>
          </w:p>
        </w:tc>
        <w:tc>
          <w:tcPr>
            <w:tcW w:w="427" w:type="pct"/>
          </w:tcPr>
          <w:p w:rsidR="00944466" w:rsidRDefault="00944466">
            <w:r>
              <w:t>R11025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18.818261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4.133333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66.751594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2295</w:t>
            </w:r>
          </w:p>
        </w:tc>
        <w:tc>
          <w:tcPr>
            <w:tcW w:w="290" w:type="pct"/>
          </w:tcPr>
          <w:p w:rsidR="00944466" w:rsidRDefault="00944466">
            <w:r>
              <w:t>21535</w:t>
            </w:r>
          </w:p>
        </w:tc>
        <w:tc>
          <w:tcPr>
            <w:tcW w:w="687" w:type="pct"/>
          </w:tcPr>
          <w:p w:rsidR="00944466" w:rsidRDefault="00944466">
            <w:r>
              <w:t>Sabeeh Ilyas</w:t>
            </w:r>
          </w:p>
        </w:tc>
        <w:tc>
          <w:tcPr>
            <w:tcW w:w="494" w:type="pct"/>
          </w:tcPr>
          <w:p w:rsidR="00944466" w:rsidRDefault="00944466">
            <w:r>
              <w:t>Muhammad Ilyas</w:t>
            </w:r>
          </w:p>
        </w:tc>
        <w:tc>
          <w:tcPr>
            <w:tcW w:w="427" w:type="pct"/>
          </w:tcPr>
          <w:p w:rsidR="00944466" w:rsidRDefault="00944466">
            <w:r>
              <w:t>720139-01-M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66.750812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2296</w:t>
            </w:r>
          </w:p>
        </w:tc>
        <w:tc>
          <w:tcPr>
            <w:tcW w:w="290" w:type="pct"/>
          </w:tcPr>
          <w:p w:rsidR="00944466" w:rsidRDefault="00944466">
            <w:r>
              <w:t>25027</w:t>
            </w:r>
          </w:p>
        </w:tc>
        <w:tc>
          <w:tcPr>
            <w:tcW w:w="687" w:type="pct"/>
          </w:tcPr>
          <w:p w:rsidR="00944466" w:rsidRDefault="00944466">
            <w:r>
              <w:t>Syed Shahmeer Anjum</w:t>
            </w:r>
          </w:p>
        </w:tc>
        <w:tc>
          <w:tcPr>
            <w:tcW w:w="494" w:type="pct"/>
          </w:tcPr>
          <w:p w:rsidR="00944466" w:rsidRDefault="00944466">
            <w:r>
              <w:t>Syed Qamar Saqlain Anjum</w:t>
            </w:r>
          </w:p>
        </w:tc>
        <w:tc>
          <w:tcPr>
            <w:tcW w:w="427" w:type="pct"/>
          </w:tcPr>
          <w:p w:rsidR="00944466" w:rsidRDefault="00944466">
            <w:r>
              <w:t>744994-01-M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66.745616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2297</w:t>
            </w:r>
          </w:p>
        </w:tc>
        <w:tc>
          <w:tcPr>
            <w:tcW w:w="290" w:type="pct"/>
          </w:tcPr>
          <w:p w:rsidR="00944466" w:rsidRDefault="00944466">
            <w:r>
              <w:t>22251</w:t>
            </w:r>
          </w:p>
        </w:tc>
        <w:tc>
          <w:tcPr>
            <w:tcW w:w="687" w:type="pct"/>
          </w:tcPr>
          <w:p w:rsidR="00944466" w:rsidRDefault="00944466">
            <w:r>
              <w:t>Farza Riaz</w:t>
            </w:r>
          </w:p>
        </w:tc>
        <w:tc>
          <w:tcPr>
            <w:tcW w:w="494" w:type="pct"/>
          </w:tcPr>
          <w:p w:rsidR="00944466" w:rsidRDefault="00944466">
            <w:r>
              <w:t>Riaz Ul Haq</w:t>
            </w:r>
          </w:p>
        </w:tc>
        <w:tc>
          <w:tcPr>
            <w:tcW w:w="427" w:type="pct"/>
          </w:tcPr>
          <w:p w:rsidR="00944466" w:rsidRDefault="00944466">
            <w:r>
              <w:t>742941-01-M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4.405556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66.729041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2298</w:t>
            </w:r>
          </w:p>
        </w:tc>
        <w:tc>
          <w:tcPr>
            <w:tcW w:w="290" w:type="pct"/>
          </w:tcPr>
          <w:p w:rsidR="00944466" w:rsidRDefault="00944466">
            <w:r>
              <w:t>24512</w:t>
            </w:r>
          </w:p>
        </w:tc>
        <w:tc>
          <w:tcPr>
            <w:tcW w:w="687" w:type="pct"/>
          </w:tcPr>
          <w:p w:rsidR="00944466" w:rsidRDefault="00944466">
            <w:r>
              <w:t>Haleema Sadia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Aslam Bajwa </w:t>
            </w:r>
          </w:p>
        </w:tc>
        <w:tc>
          <w:tcPr>
            <w:tcW w:w="427" w:type="pct"/>
          </w:tcPr>
          <w:p w:rsidR="00944466" w:rsidRDefault="00944466">
            <w:r>
              <w:t>716720-01-M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4.22381</w:t>
            </w:r>
          </w:p>
        </w:tc>
        <w:tc>
          <w:tcPr>
            <w:tcW w:w="289" w:type="pct"/>
          </w:tcPr>
          <w:p w:rsidR="00944466" w:rsidRDefault="00944466">
            <w:r>
              <w:t>3.654545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66.728355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2299</w:t>
            </w:r>
          </w:p>
        </w:tc>
        <w:tc>
          <w:tcPr>
            <w:tcW w:w="290" w:type="pct"/>
          </w:tcPr>
          <w:p w:rsidR="00944466" w:rsidRDefault="00944466">
            <w:r>
              <w:t>17966</w:t>
            </w:r>
          </w:p>
        </w:tc>
        <w:tc>
          <w:tcPr>
            <w:tcW w:w="687" w:type="pct"/>
          </w:tcPr>
          <w:p w:rsidR="00944466" w:rsidRDefault="00944466">
            <w:r>
              <w:t>Muhammad Zia Saleem</w:t>
            </w:r>
          </w:p>
        </w:tc>
        <w:tc>
          <w:tcPr>
            <w:tcW w:w="494" w:type="pct"/>
          </w:tcPr>
          <w:p w:rsidR="00944466" w:rsidRDefault="00944466">
            <w:r>
              <w:t>Saleem Akhter</w:t>
            </w:r>
          </w:p>
        </w:tc>
        <w:tc>
          <w:tcPr>
            <w:tcW w:w="427" w:type="pct"/>
          </w:tcPr>
          <w:p w:rsidR="00944466" w:rsidRDefault="00944466">
            <w:r>
              <w:t>114487-P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4.809524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66.728084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2300</w:t>
            </w:r>
          </w:p>
        </w:tc>
        <w:tc>
          <w:tcPr>
            <w:tcW w:w="290" w:type="pct"/>
          </w:tcPr>
          <w:p w:rsidR="00944466" w:rsidRDefault="00944466">
            <w:r>
              <w:t>16145</w:t>
            </w:r>
          </w:p>
        </w:tc>
        <w:tc>
          <w:tcPr>
            <w:tcW w:w="687" w:type="pct"/>
          </w:tcPr>
          <w:p w:rsidR="00944466" w:rsidRDefault="00944466">
            <w:r>
              <w:t>Fareeha Safder</w:t>
            </w:r>
          </w:p>
        </w:tc>
        <w:tc>
          <w:tcPr>
            <w:tcW w:w="494" w:type="pct"/>
          </w:tcPr>
          <w:p w:rsidR="00944466" w:rsidRDefault="00944466">
            <w:r>
              <w:t xml:space="preserve">Mirza Safder Hussain </w:t>
            </w:r>
          </w:p>
        </w:tc>
        <w:tc>
          <w:tcPr>
            <w:tcW w:w="427" w:type="pct"/>
          </w:tcPr>
          <w:p w:rsidR="00944466" w:rsidRDefault="00944466">
            <w:r>
              <w:t>110895-p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66.726719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2301</w:t>
            </w:r>
          </w:p>
        </w:tc>
        <w:tc>
          <w:tcPr>
            <w:tcW w:w="290" w:type="pct"/>
          </w:tcPr>
          <w:p w:rsidR="00944466" w:rsidRDefault="00944466">
            <w:r>
              <w:t>18230</w:t>
            </w:r>
          </w:p>
        </w:tc>
        <w:tc>
          <w:tcPr>
            <w:tcW w:w="687" w:type="pct"/>
          </w:tcPr>
          <w:p w:rsidR="00944466" w:rsidRDefault="00944466">
            <w:r>
              <w:t>Sadia Khaliq</w:t>
            </w:r>
          </w:p>
        </w:tc>
        <w:tc>
          <w:tcPr>
            <w:tcW w:w="494" w:type="pct"/>
          </w:tcPr>
          <w:p w:rsidR="00944466" w:rsidRDefault="00944466">
            <w:r>
              <w:t>Abdul Khaliq</w:t>
            </w:r>
          </w:p>
        </w:tc>
        <w:tc>
          <w:tcPr>
            <w:tcW w:w="427" w:type="pct"/>
          </w:tcPr>
          <w:p w:rsidR="00944466" w:rsidRDefault="00944466">
            <w:r>
              <w:t>111534-P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66.724404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2302</w:t>
            </w:r>
          </w:p>
        </w:tc>
        <w:tc>
          <w:tcPr>
            <w:tcW w:w="290" w:type="pct"/>
          </w:tcPr>
          <w:p w:rsidR="00944466" w:rsidRDefault="00944466">
            <w:r>
              <w:t>23272</w:t>
            </w:r>
          </w:p>
        </w:tc>
        <w:tc>
          <w:tcPr>
            <w:tcW w:w="687" w:type="pct"/>
          </w:tcPr>
          <w:p w:rsidR="00944466" w:rsidRDefault="00944466">
            <w:r>
              <w:t>Yusra Hameed</w:t>
            </w:r>
          </w:p>
        </w:tc>
        <w:tc>
          <w:tcPr>
            <w:tcW w:w="494" w:type="pct"/>
          </w:tcPr>
          <w:p w:rsidR="00944466" w:rsidRDefault="00944466">
            <w:r>
              <w:t>Hasan Tariq</w:t>
            </w:r>
          </w:p>
        </w:tc>
        <w:tc>
          <w:tcPr>
            <w:tcW w:w="427" w:type="pct"/>
          </w:tcPr>
          <w:p w:rsidR="00944466" w:rsidRDefault="00944466">
            <w:r>
              <w:t>115198-P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14.963265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66.718677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2303</w:t>
            </w:r>
          </w:p>
        </w:tc>
        <w:tc>
          <w:tcPr>
            <w:tcW w:w="290" w:type="pct"/>
          </w:tcPr>
          <w:p w:rsidR="00944466" w:rsidRDefault="00944466">
            <w:r>
              <w:t>21241</w:t>
            </w:r>
          </w:p>
        </w:tc>
        <w:tc>
          <w:tcPr>
            <w:tcW w:w="687" w:type="pct"/>
          </w:tcPr>
          <w:p w:rsidR="00944466" w:rsidRDefault="00944466">
            <w:r>
              <w:t>Syeda Iman Fatima Gillani</w:t>
            </w:r>
          </w:p>
        </w:tc>
        <w:tc>
          <w:tcPr>
            <w:tcW w:w="494" w:type="pct"/>
          </w:tcPr>
          <w:p w:rsidR="00944466" w:rsidRDefault="00944466">
            <w:r>
              <w:t>Syed Jawad Hussain Gillani</w:t>
            </w:r>
          </w:p>
        </w:tc>
        <w:tc>
          <w:tcPr>
            <w:tcW w:w="427" w:type="pct"/>
          </w:tcPr>
          <w:p w:rsidR="00944466" w:rsidRDefault="00944466">
            <w:r>
              <w:t>718211-01-M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4.216667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66.705682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2304</w:t>
            </w:r>
          </w:p>
        </w:tc>
        <w:tc>
          <w:tcPr>
            <w:tcW w:w="290" w:type="pct"/>
          </w:tcPr>
          <w:p w:rsidR="00944466" w:rsidRDefault="00944466">
            <w:r>
              <w:t>4620</w:t>
            </w:r>
          </w:p>
        </w:tc>
        <w:tc>
          <w:tcPr>
            <w:tcW w:w="687" w:type="pct"/>
          </w:tcPr>
          <w:p w:rsidR="00944466" w:rsidRDefault="00944466">
            <w:r>
              <w:t>Maha Arshad</w:t>
            </w:r>
          </w:p>
        </w:tc>
        <w:tc>
          <w:tcPr>
            <w:tcW w:w="494" w:type="pct"/>
          </w:tcPr>
          <w:p w:rsidR="00944466" w:rsidRDefault="00944466">
            <w:r>
              <w:t>Muhammad Arshad Naeem</w:t>
            </w:r>
          </w:p>
        </w:tc>
        <w:tc>
          <w:tcPr>
            <w:tcW w:w="427" w:type="pct"/>
          </w:tcPr>
          <w:p w:rsidR="00944466" w:rsidRDefault="00944466">
            <w:r>
              <w:t>102358-P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3.968182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66.705682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2305</w:t>
            </w:r>
          </w:p>
        </w:tc>
        <w:tc>
          <w:tcPr>
            <w:tcW w:w="290" w:type="pct"/>
          </w:tcPr>
          <w:p w:rsidR="00944466" w:rsidRDefault="00944466">
            <w:r>
              <w:t>15908</w:t>
            </w:r>
          </w:p>
        </w:tc>
        <w:tc>
          <w:tcPr>
            <w:tcW w:w="687" w:type="pct"/>
          </w:tcPr>
          <w:p w:rsidR="00944466" w:rsidRDefault="00944466">
            <w:r>
              <w:t>Sana Qayyum</w:t>
            </w:r>
          </w:p>
        </w:tc>
        <w:tc>
          <w:tcPr>
            <w:tcW w:w="494" w:type="pct"/>
          </w:tcPr>
          <w:p w:rsidR="00944466" w:rsidRDefault="00944466">
            <w:r>
              <w:t>Abdul Qayyum</w:t>
            </w:r>
          </w:p>
        </w:tc>
        <w:tc>
          <w:tcPr>
            <w:tcW w:w="427" w:type="pct"/>
          </w:tcPr>
          <w:p w:rsidR="00944466" w:rsidRDefault="00944466">
            <w:r>
              <w:t>76157-S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13.308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66.699992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2306</w:t>
            </w:r>
          </w:p>
        </w:tc>
        <w:tc>
          <w:tcPr>
            <w:tcW w:w="290" w:type="pct"/>
          </w:tcPr>
          <w:p w:rsidR="00944466" w:rsidRDefault="00944466">
            <w:r>
              <w:t>22522</w:t>
            </w:r>
          </w:p>
        </w:tc>
        <w:tc>
          <w:tcPr>
            <w:tcW w:w="687" w:type="pct"/>
          </w:tcPr>
          <w:p w:rsidR="00944466" w:rsidRDefault="00944466">
            <w:r>
              <w:t>Mohsin Kamran</w:t>
            </w:r>
          </w:p>
        </w:tc>
        <w:tc>
          <w:tcPr>
            <w:tcW w:w="494" w:type="pct"/>
          </w:tcPr>
          <w:p w:rsidR="00944466" w:rsidRDefault="00944466">
            <w:r>
              <w:t>Ch.Ghulam Farid</w:t>
            </w:r>
          </w:p>
        </w:tc>
        <w:tc>
          <w:tcPr>
            <w:tcW w:w="427" w:type="pct"/>
          </w:tcPr>
          <w:p w:rsidR="00944466" w:rsidRDefault="00944466">
            <w:r>
              <w:t>714243-01-M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13.595745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4.27619</w:t>
            </w:r>
          </w:p>
        </w:tc>
        <w:tc>
          <w:tcPr>
            <w:tcW w:w="289" w:type="pct"/>
          </w:tcPr>
          <w:p w:rsidR="00944466" w:rsidRDefault="00944466">
            <w:r>
              <w:t>3.827273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66.699208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2307</w:t>
            </w:r>
          </w:p>
        </w:tc>
        <w:tc>
          <w:tcPr>
            <w:tcW w:w="290" w:type="pct"/>
          </w:tcPr>
          <w:p w:rsidR="00944466" w:rsidRDefault="00944466">
            <w:r>
              <w:t>20985</w:t>
            </w:r>
          </w:p>
        </w:tc>
        <w:tc>
          <w:tcPr>
            <w:tcW w:w="687" w:type="pct"/>
          </w:tcPr>
          <w:p w:rsidR="00944466" w:rsidRDefault="00944466">
            <w:r>
              <w:t>Zunaira</w:t>
            </w:r>
          </w:p>
        </w:tc>
        <w:tc>
          <w:tcPr>
            <w:tcW w:w="494" w:type="pct"/>
          </w:tcPr>
          <w:p w:rsidR="00944466" w:rsidRDefault="00944466">
            <w:r>
              <w:t>RAJAB ALI KHAN</w:t>
            </w:r>
          </w:p>
        </w:tc>
        <w:tc>
          <w:tcPr>
            <w:tcW w:w="427" w:type="pct"/>
          </w:tcPr>
          <w:p w:rsidR="00944466" w:rsidRDefault="00944466">
            <w:r>
              <w:t>714682-01-M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12.639216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66.692895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2308</w:t>
            </w:r>
          </w:p>
        </w:tc>
        <w:tc>
          <w:tcPr>
            <w:tcW w:w="290" w:type="pct"/>
          </w:tcPr>
          <w:p w:rsidR="00944466" w:rsidRDefault="00944466">
            <w:r>
              <w:t>16638</w:t>
            </w:r>
          </w:p>
        </w:tc>
        <w:tc>
          <w:tcPr>
            <w:tcW w:w="687" w:type="pct"/>
          </w:tcPr>
          <w:p w:rsidR="00944466" w:rsidRDefault="00944466">
            <w:r>
              <w:t>Maira Tariq</w:t>
            </w:r>
          </w:p>
        </w:tc>
        <w:tc>
          <w:tcPr>
            <w:tcW w:w="494" w:type="pct"/>
          </w:tcPr>
          <w:p w:rsidR="00944466" w:rsidRDefault="00944466">
            <w:r>
              <w:t>Tariq Iqbal</w:t>
            </w:r>
          </w:p>
        </w:tc>
        <w:tc>
          <w:tcPr>
            <w:tcW w:w="427" w:type="pct"/>
          </w:tcPr>
          <w:p w:rsidR="00944466" w:rsidRDefault="00944466">
            <w:r>
              <w:t>111271-P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66.690098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2309</w:t>
            </w:r>
          </w:p>
        </w:tc>
        <w:tc>
          <w:tcPr>
            <w:tcW w:w="290" w:type="pct"/>
          </w:tcPr>
          <w:p w:rsidR="00944466" w:rsidRDefault="00944466">
            <w:r>
              <w:t>8093</w:t>
            </w:r>
          </w:p>
        </w:tc>
        <w:tc>
          <w:tcPr>
            <w:tcW w:w="687" w:type="pct"/>
          </w:tcPr>
          <w:p w:rsidR="00944466" w:rsidRDefault="00944466">
            <w:r>
              <w:t>Kamran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Mumtaz Ali </w:t>
            </w:r>
          </w:p>
        </w:tc>
        <w:tc>
          <w:tcPr>
            <w:tcW w:w="427" w:type="pct"/>
          </w:tcPr>
          <w:p w:rsidR="00944466" w:rsidRDefault="00944466">
            <w:r>
              <w:t>107645-P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13.958621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3.957143</w:t>
            </w:r>
          </w:p>
        </w:tc>
        <w:tc>
          <w:tcPr>
            <w:tcW w:w="289" w:type="pct"/>
          </w:tcPr>
          <w:p w:rsidR="00944466" w:rsidRDefault="00944466">
            <w:r>
              <w:t>2.754545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66.670309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2310</w:t>
            </w:r>
          </w:p>
        </w:tc>
        <w:tc>
          <w:tcPr>
            <w:tcW w:w="290" w:type="pct"/>
          </w:tcPr>
          <w:p w:rsidR="00944466" w:rsidRDefault="00944466">
            <w:r>
              <w:t>24889</w:t>
            </w:r>
          </w:p>
        </w:tc>
        <w:tc>
          <w:tcPr>
            <w:tcW w:w="687" w:type="pct"/>
          </w:tcPr>
          <w:p w:rsidR="00944466" w:rsidRDefault="00944466">
            <w:r>
              <w:t>Ayesha Ahmed</w:t>
            </w:r>
          </w:p>
        </w:tc>
        <w:tc>
          <w:tcPr>
            <w:tcW w:w="494" w:type="pct"/>
          </w:tcPr>
          <w:p w:rsidR="00944466" w:rsidRDefault="00944466">
            <w:r>
              <w:t>sagheer ahmed</w:t>
            </w:r>
          </w:p>
        </w:tc>
        <w:tc>
          <w:tcPr>
            <w:tcW w:w="427" w:type="pct"/>
          </w:tcPr>
          <w:p w:rsidR="00944466" w:rsidRDefault="00944466">
            <w:r>
              <w:t>749322-01-M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15.365217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66.669762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2311</w:t>
            </w:r>
          </w:p>
        </w:tc>
        <w:tc>
          <w:tcPr>
            <w:tcW w:w="290" w:type="pct"/>
          </w:tcPr>
          <w:p w:rsidR="00944466" w:rsidRDefault="00944466">
            <w:r>
              <w:t>23212</w:t>
            </w:r>
          </w:p>
        </w:tc>
        <w:tc>
          <w:tcPr>
            <w:tcW w:w="687" w:type="pct"/>
          </w:tcPr>
          <w:p w:rsidR="00944466" w:rsidRDefault="00944466">
            <w:r>
              <w:t>Rabia Akhtar</w:t>
            </w:r>
          </w:p>
        </w:tc>
        <w:tc>
          <w:tcPr>
            <w:tcW w:w="494" w:type="pct"/>
          </w:tcPr>
          <w:p w:rsidR="00944466" w:rsidRDefault="00944466">
            <w:r>
              <w:t>MUHAMMAD AKHTAR</w:t>
            </w:r>
          </w:p>
        </w:tc>
        <w:tc>
          <w:tcPr>
            <w:tcW w:w="427" w:type="pct"/>
          </w:tcPr>
          <w:p w:rsidR="00944466" w:rsidRDefault="00944466">
            <w:r>
              <w:t>714028-01-M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12.678431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66.66263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2312</w:t>
            </w:r>
          </w:p>
        </w:tc>
        <w:tc>
          <w:tcPr>
            <w:tcW w:w="290" w:type="pct"/>
          </w:tcPr>
          <w:p w:rsidR="00944466" w:rsidRDefault="00944466">
            <w:r>
              <w:t>23274</w:t>
            </w:r>
          </w:p>
        </w:tc>
        <w:tc>
          <w:tcPr>
            <w:tcW w:w="687" w:type="pct"/>
          </w:tcPr>
          <w:p w:rsidR="00944466" w:rsidRDefault="00944466">
            <w:r>
              <w:t>Rehma Shanze Alam</w:t>
            </w:r>
          </w:p>
        </w:tc>
        <w:tc>
          <w:tcPr>
            <w:tcW w:w="494" w:type="pct"/>
          </w:tcPr>
          <w:p w:rsidR="00944466" w:rsidRDefault="00944466">
            <w:r>
              <w:t>Syed Nadeem Alam</w:t>
            </w:r>
          </w:p>
        </w:tc>
        <w:tc>
          <w:tcPr>
            <w:tcW w:w="427" w:type="pct"/>
          </w:tcPr>
          <w:p w:rsidR="00944466" w:rsidRDefault="00944466">
            <w:r>
              <w:t>715730-01-M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66.65671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2313</w:t>
            </w:r>
          </w:p>
        </w:tc>
        <w:tc>
          <w:tcPr>
            <w:tcW w:w="290" w:type="pct"/>
          </w:tcPr>
          <w:p w:rsidR="00944466" w:rsidRDefault="00944466">
            <w:r>
              <w:t>21995</w:t>
            </w:r>
          </w:p>
        </w:tc>
        <w:tc>
          <w:tcPr>
            <w:tcW w:w="687" w:type="pct"/>
          </w:tcPr>
          <w:p w:rsidR="00944466" w:rsidRDefault="00944466">
            <w:r>
              <w:t>Mehreen Qasim</w:t>
            </w:r>
          </w:p>
        </w:tc>
        <w:tc>
          <w:tcPr>
            <w:tcW w:w="494" w:type="pct"/>
          </w:tcPr>
          <w:p w:rsidR="00944466" w:rsidRDefault="00944466">
            <w:r>
              <w:t>Hameed Qasim</w:t>
            </w:r>
          </w:p>
        </w:tc>
        <w:tc>
          <w:tcPr>
            <w:tcW w:w="427" w:type="pct"/>
          </w:tcPr>
          <w:p w:rsidR="00944466" w:rsidRDefault="00944466">
            <w:r>
              <w:t>115178-P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15.179592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66.656648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2314</w:t>
            </w:r>
          </w:p>
        </w:tc>
        <w:tc>
          <w:tcPr>
            <w:tcW w:w="290" w:type="pct"/>
          </w:tcPr>
          <w:p w:rsidR="00944466" w:rsidRDefault="00944466">
            <w:r>
              <w:t>17747</w:t>
            </w:r>
          </w:p>
        </w:tc>
        <w:tc>
          <w:tcPr>
            <w:tcW w:w="687" w:type="pct"/>
          </w:tcPr>
          <w:p w:rsidR="00944466" w:rsidRDefault="00944466">
            <w:r>
              <w:t>Mobeen Mehmood</w:t>
            </w:r>
          </w:p>
        </w:tc>
        <w:tc>
          <w:tcPr>
            <w:tcW w:w="494" w:type="pct"/>
          </w:tcPr>
          <w:p w:rsidR="00944466" w:rsidRDefault="00944466">
            <w:r>
              <w:t>Chaudhry Qaiser Mahmood</w:t>
            </w:r>
          </w:p>
        </w:tc>
        <w:tc>
          <w:tcPr>
            <w:tcW w:w="427" w:type="pct"/>
          </w:tcPr>
          <w:p w:rsidR="00944466" w:rsidRDefault="00944466">
            <w:r>
              <w:t>118150-P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15.369565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4.438889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66.649363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2315</w:t>
            </w:r>
          </w:p>
        </w:tc>
        <w:tc>
          <w:tcPr>
            <w:tcW w:w="290" w:type="pct"/>
          </w:tcPr>
          <w:p w:rsidR="00944466" w:rsidRDefault="00944466">
            <w:r>
              <w:t>22199</w:t>
            </w:r>
          </w:p>
        </w:tc>
        <w:tc>
          <w:tcPr>
            <w:tcW w:w="687" w:type="pct"/>
          </w:tcPr>
          <w:p w:rsidR="00944466" w:rsidRDefault="00944466">
            <w:r>
              <w:t>Shafiq Ur Rehman</w:t>
            </w:r>
          </w:p>
        </w:tc>
        <w:tc>
          <w:tcPr>
            <w:tcW w:w="494" w:type="pct"/>
          </w:tcPr>
          <w:p w:rsidR="00944466" w:rsidRDefault="00944466">
            <w:r>
              <w:t>Muhammad Abubakar</w:t>
            </w:r>
          </w:p>
        </w:tc>
        <w:tc>
          <w:tcPr>
            <w:tcW w:w="427" w:type="pct"/>
          </w:tcPr>
          <w:p w:rsidR="00944466" w:rsidRDefault="00944466">
            <w:r>
              <w:t>715631-01-M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66.645563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2316</w:t>
            </w:r>
          </w:p>
        </w:tc>
        <w:tc>
          <w:tcPr>
            <w:tcW w:w="290" w:type="pct"/>
          </w:tcPr>
          <w:p w:rsidR="00944466" w:rsidRDefault="00944466">
            <w:r>
              <w:t>15303</w:t>
            </w:r>
          </w:p>
        </w:tc>
        <w:tc>
          <w:tcPr>
            <w:tcW w:w="687" w:type="pct"/>
          </w:tcPr>
          <w:p w:rsidR="00944466" w:rsidRDefault="00944466">
            <w:r>
              <w:t>Maryam Shakoor</w:t>
            </w:r>
          </w:p>
        </w:tc>
        <w:tc>
          <w:tcPr>
            <w:tcW w:w="494" w:type="pct"/>
          </w:tcPr>
          <w:p w:rsidR="00944466" w:rsidRDefault="00944466">
            <w:r>
              <w:t>Shakoor Muhammad</w:t>
            </w:r>
          </w:p>
        </w:tc>
        <w:tc>
          <w:tcPr>
            <w:tcW w:w="427" w:type="pct"/>
          </w:tcPr>
          <w:p w:rsidR="00944466" w:rsidRDefault="00944466">
            <w:r>
              <w:t>5878-AJK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13.420408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66.6453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2317</w:t>
            </w:r>
          </w:p>
        </w:tc>
        <w:tc>
          <w:tcPr>
            <w:tcW w:w="290" w:type="pct"/>
          </w:tcPr>
          <w:p w:rsidR="00944466" w:rsidRDefault="00944466">
            <w:r>
              <w:t>25075</w:t>
            </w:r>
          </w:p>
        </w:tc>
        <w:tc>
          <w:tcPr>
            <w:tcW w:w="687" w:type="pct"/>
          </w:tcPr>
          <w:p w:rsidR="00944466" w:rsidRDefault="00944466">
            <w:r>
              <w:t>Muhammad Nawaz</w:t>
            </w:r>
          </w:p>
        </w:tc>
        <w:tc>
          <w:tcPr>
            <w:tcW w:w="494" w:type="pct"/>
          </w:tcPr>
          <w:p w:rsidR="00944466" w:rsidRDefault="00944466">
            <w:r>
              <w:t>Muhammad Qasim Soomro</w:t>
            </w:r>
          </w:p>
        </w:tc>
        <w:tc>
          <w:tcPr>
            <w:tcW w:w="427" w:type="pct"/>
          </w:tcPr>
          <w:p w:rsidR="00944466" w:rsidRDefault="00944466">
            <w:r>
              <w:t>753948-02-M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15.790769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4.223529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66.641571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2318</w:t>
            </w:r>
          </w:p>
        </w:tc>
        <w:tc>
          <w:tcPr>
            <w:tcW w:w="290" w:type="pct"/>
          </w:tcPr>
          <w:p w:rsidR="00944466" w:rsidRDefault="00944466">
            <w:r>
              <w:t>22840</w:t>
            </w:r>
          </w:p>
        </w:tc>
        <w:tc>
          <w:tcPr>
            <w:tcW w:w="687" w:type="pct"/>
          </w:tcPr>
          <w:p w:rsidR="00944466" w:rsidRDefault="00944466">
            <w:r>
              <w:t>Sarkheel Sarshar</w:t>
            </w:r>
          </w:p>
        </w:tc>
        <w:tc>
          <w:tcPr>
            <w:tcW w:w="494" w:type="pct"/>
          </w:tcPr>
          <w:p w:rsidR="00944466" w:rsidRDefault="00944466">
            <w:r>
              <w:t>Sarshar Ahmed</w:t>
            </w:r>
          </w:p>
        </w:tc>
        <w:tc>
          <w:tcPr>
            <w:tcW w:w="427" w:type="pct"/>
          </w:tcPr>
          <w:p w:rsidR="00944466" w:rsidRDefault="00944466">
            <w:r>
              <w:t>746095-01-M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66.641559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2319</w:t>
            </w:r>
          </w:p>
        </w:tc>
        <w:tc>
          <w:tcPr>
            <w:tcW w:w="290" w:type="pct"/>
          </w:tcPr>
          <w:p w:rsidR="00944466" w:rsidRDefault="00944466">
            <w:r>
              <w:t>20458</w:t>
            </w:r>
          </w:p>
        </w:tc>
        <w:tc>
          <w:tcPr>
            <w:tcW w:w="687" w:type="pct"/>
          </w:tcPr>
          <w:p w:rsidR="00944466" w:rsidRDefault="00944466">
            <w:r>
              <w:t>Zuha Ali</w:t>
            </w:r>
          </w:p>
        </w:tc>
        <w:tc>
          <w:tcPr>
            <w:tcW w:w="494" w:type="pct"/>
          </w:tcPr>
          <w:p w:rsidR="00944466" w:rsidRDefault="00944466">
            <w:r>
              <w:t>Hamza Jamal</w:t>
            </w:r>
          </w:p>
        </w:tc>
        <w:tc>
          <w:tcPr>
            <w:tcW w:w="427" w:type="pct"/>
          </w:tcPr>
          <w:p w:rsidR="00944466" w:rsidRDefault="00944466">
            <w:r>
              <w:t xml:space="preserve">719486-01-M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4.842857</w:t>
            </w:r>
          </w:p>
        </w:tc>
        <w:tc>
          <w:tcPr>
            <w:tcW w:w="289" w:type="pct"/>
          </w:tcPr>
          <w:p w:rsidR="00944466" w:rsidRDefault="00944466">
            <w:r>
              <w:t>4.604545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66.639069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2320</w:t>
            </w:r>
          </w:p>
        </w:tc>
        <w:tc>
          <w:tcPr>
            <w:tcW w:w="290" w:type="pct"/>
          </w:tcPr>
          <w:p w:rsidR="00944466" w:rsidRDefault="00944466">
            <w:r>
              <w:t>18457</w:t>
            </w:r>
          </w:p>
        </w:tc>
        <w:tc>
          <w:tcPr>
            <w:tcW w:w="687" w:type="pct"/>
          </w:tcPr>
          <w:p w:rsidR="00944466" w:rsidRDefault="00944466">
            <w:r>
              <w:t>Maira Liaquat Ali Bajwa</w:t>
            </w:r>
          </w:p>
        </w:tc>
        <w:tc>
          <w:tcPr>
            <w:tcW w:w="494" w:type="pct"/>
          </w:tcPr>
          <w:p w:rsidR="00944466" w:rsidRDefault="00944466">
            <w:r>
              <w:t>Liaquat Ali Bajwa</w:t>
            </w:r>
          </w:p>
        </w:tc>
        <w:tc>
          <w:tcPr>
            <w:tcW w:w="427" w:type="pct"/>
          </w:tcPr>
          <w:p w:rsidR="00944466" w:rsidRDefault="00944466">
            <w:r>
              <w:t>98910-P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66.635116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2321</w:t>
            </w:r>
          </w:p>
        </w:tc>
        <w:tc>
          <w:tcPr>
            <w:tcW w:w="290" w:type="pct"/>
          </w:tcPr>
          <w:p w:rsidR="00944466" w:rsidRDefault="00944466">
            <w:r>
              <w:t>22748</w:t>
            </w:r>
          </w:p>
        </w:tc>
        <w:tc>
          <w:tcPr>
            <w:tcW w:w="687" w:type="pct"/>
          </w:tcPr>
          <w:p w:rsidR="00944466" w:rsidRDefault="00944466">
            <w:r>
              <w:t>Amber Shakeel</w:t>
            </w:r>
          </w:p>
        </w:tc>
        <w:tc>
          <w:tcPr>
            <w:tcW w:w="494" w:type="pct"/>
          </w:tcPr>
          <w:p w:rsidR="00944466" w:rsidRDefault="00944466">
            <w:r>
              <w:t>Qazi Shakeel Ur Rehman</w:t>
            </w:r>
          </w:p>
        </w:tc>
        <w:tc>
          <w:tcPr>
            <w:tcW w:w="427" w:type="pct"/>
          </w:tcPr>
          <w:p w:rsidR="00944466" w:rsidRDefault="00944466">
            <w:r>
              <w:t>5931-AJK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12.724752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66.62735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2322</w:t>
            </w:r>
          </w:p>
        </w:tc>
        <w:tc>
          <w:tcPr>
            <w:tcW w:w="290" w:type="pct"/>
          </w:tcPr>
          <w:p w:rsidR="00944466" w:rsidRDefault="00944466">
            <w:r>
              <w:t>4698</w:t>
            </w:r>
          </w:p>
        </w:tc>
        <w:tc>
          <w:tcPr>
            <w:tcW w:w="687" w:type="pct"/>
          </w:tcPr>
          <w:p w:rsidR="00944466" w:rsidRDefault="00944466">
            <w:r>
              <w:t>Humda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104567-P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66.625325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2323</w:t>
            </w:r>
          </w:p>
        </w:tc>
        <w:tc>
          <w:tcPr>
            <w:tcW w:w="290" w:type="pct"/>
          </w:tcPr>
          <w:p w:rsidR="00944466" w:rsidRDefault="00944466">
            <w:r>
              <w:t>18392</w:t>
            </w:r>
          </w:p>
        </w:tc>
        <w:tc>
          <w:tcPr>
            <w:tcW w:w="687" w:type="pct"/>
          </w:tcPr>
          <w:p w:rsidR="00944466" w:rsidRDefault="00944466">
            <w:r>
              <w:t>Ruqayya Basharat Mehdi</w:t>
            </w:r>
          </w:p>
        </w:tc>
        <w:tc>
          <w:tcPr>
            <w:tcW w:w="494" w:type="pct"/>
          </w:tcPr>
          <w:p w:rsidR="00944466" w:rsidRDefault="00944466">
            <w:r>
              <w:t>Basharat Ali</w:t>
            </w:r>
          </w:p>
        </w:tc>
        <w:tc>
          <w:tcPr>
            <w:tcW w:w="427" w:type="pct"/>
          </w:tcPr>
          <w:p w:rsidR="00944466" w:rsidRDefault="00944466">
            <w:r>
              <w:t>82982-P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5.166667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2.95</w:t>
            </w:r>
          </w:p>
        </w:tc>
        <w:tc>
          <w:tcPr>
            <w:tcW w:w="289" w:type="pct"/>
          </w:tcPr>
          <w:p w:rsidR="00944466" w:rsidRDefault="00944466">
            <w:r>
              <w:t>3.368182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66.622349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2324</w:t>
            </w:r>
          </w:p>
        </w:tc>
        <w:tc>
          <w:tcPr>
            <w:tcW w:w="290" w:type="pct"/>
          </w:tcPr>
          <w:p w:rsidR="00944466" w:rsidRDefault="00944466">
            <w:r>
              <w:t>21969</w:t>
            </w:r>
          </w:p>
        </w:tc>
        <w:tc>
          <w:tcPr>
            <w:tcW w:w="687" w:type="pct"/>
          </w:tcPr>
          <w:p w:rsidR="00944466" w:rsidRDefault="00944466">
            <w:r>
              <w:t>Hammad Tariq</w:t>
            </w:r>
          </w:p>
        </w:tc>
        <w:tc>
          <w:tcPr>
            <w:tcW w:w="494" w:type="pct"/>
          </w:tcPr>
          <w:p w:rsidR="00944466" w:rsidRDefault="00944466">
            <w:r>
              <w:t>MUHAMMAD TARIQ</w:t>
            </w:r>
          </w:p>
        </w:tc>
        <w:tc>
          <w:tcPr>
            <w:tcW w:w="427" w:type="pct"/>
          </w:tcPr>
          <w:p w:rsidR="00944466" w:rsidRDefault="00944466">
            <w:r>
              <w:t>719592-01-M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4.366667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66.62197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2325</w:t>
            </w:r>
          </w:p>
        </w:tc>
        <w:tc>
          <w:tcPr>
            <w:tcW w:w="290" w:type="pct"/>
          </w:tcPr>
          <w:p w:rsidR="00944466" w:rsidRDefault="00944466">
            <w:r>
              <w:t>20938</w:t>
            </w:r>
          </w:p>
        </w:tc>
        <w:tc>
          <w:tcPr>
            <w:tcW w:w="687" w:type="pct"/>
          </w:tcPr>
          <w:p w:rsidR="00944466" w:rsidRDefault="00944466">
            <w:r>
              <w:t>Mohammad  Tariq</w:t>
            </w:r>
          </w:p>
        </w:tc>
        <w:tc>
          <w:tcPr>
            <w:tcW w:w="494" w:type="pct"/>
          </w:tcPr>
          <w:p w:rsidR="00944466" w:rsidRDefault="00944466">
            <w:r>
              <w:t xml:space="preserve">Mohammad akbar </w:t>
            </w:r>
          </w:p>
        </w:tc>
        <w:tc>
          <w:tcPr>
            <w:tcW w:w="427" w:type="pct"/>
          </w:tcPr>
          <w:p w:rsidR="00944466" w:rsidRDefault="00944466">
            <w:r>
              <w:t>713314-07-M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13.044898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4.547778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66.610858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2326</w:t>
            </w:r>
          </w:p>
        </w:tc>
        <w:tc>
          <w:tcPr>
            <w:tcW w:w="290" w:type="pct"/>
          </w:tcPr>
          <w:p w:rsidR="00944466" w:rsidRDefault="00944466">
            <w:r>
              <w:t>5813</w:t>
            </w:r>
          </w:p>
        </w:tc>
        <w:tc>
          <w:tcPr>
            <w:tcW w:w="687" w:type="pct"/>
          </w:tcPr>
          <w:p w:rsidR="00944466" w:rsidRDefault="00944466">
            <w:r>
              <w:t>Narmeen Qureshi</w:t>
            </w:r>
          </w:p>
        </w:tc>
        <w:tc>
          <w:tcPr>
            <w:tcW w:w="494" w:type="pct"/>
          </w:tcPr>
          <w:p w:rsidR="00944466" w:rsidRDefault="00944466">
            <w:r>
              <w:t>Muhammad Akhtar Qureshi</w:t>
            </w:r>
          </w:p>
        </w:tc>
        <w:tc>
          <w:tcPr>
            <w:tcW w:w="427" w:type="pct"/>
          </w:tcPr>
          <w:p w:rsidR="00944466" w:rsidRDefault="00944466">
            <w:r>
              <w:t>107288-P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4.366667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66.609091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2327</w:t>
            </w:r>
          </w:p>
        </w:tc>
        <w:tc>
          <w:tcPr>
            <w:tcW w:w="290" w:type="pct"/>
          </w:tcPr>
          <w:p w:rsidR="00944466" w:rsidRDefault="00944466">
            <w:r>
              <w:t>16217</w:t>
            </w:r>
          </w:p>
        </w:tc>
        <w:tc>
          <w:tcPr>
            <w:tcW w:w="687" w:type="pct"/>
          </w:tcPr>
          <w:p w:rsidR="00944466" w:rsidRDefault="00944466">
            <w:r>
              <w:t>Mehrish Saleem</w:t>
            </w:r>
          </w:p>
        </w:tc>
        <w:tc>
          <w:tcPr>
            <w:tcW w:w="494" w:type="pct"/>
          </w:tcPr>
          <w:p w:rsidR="00944466" w:rsidRDefault="00944466">
            <w:r>
              <w:t>Nabeel Ismail</w:t>
            </w:r>
          </w:p>
        </w:tc>
        <w:tc>
          <w:tcPr>
            <w:tcW w:w="427" w:type="pct"/>
          </w:tcPr>
          <w:p w:rsidR="00944466" w:rsidRDefault="00944466">
            <w:r>
              <w:t>87802-P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66.596807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2328</w:t>
            </w:r>
          </w:p>
        </w:tc>
        <w:tc>
          <w:tcPr>
            <w:tcW w:w="290" w:type="pct"/>
          </w:tcPr>
          <w:p w:rsidR="00944466" w:rsidRDefault="00944466">
            <w:r>
              <w:t>22990</w:t>
            </w:r>
          </w:p>
        </w:tc>
        <w:tc>
          <w:tcPr>
            <w:tcW w:w="687" w:type="pct"/>
          </w:tcPr>
          <w:p w:rsidR="00944466" w:rsidRDefault="00944466">
            <w:r>
              <w:t>Urooj Munir</w:t>
            </w:r>
          </w:p>
        </w:tc>
        <w:tc>
          <w:tcPr>
            <w:tcW w:w="494" w:type="pct"/>
          </w:tcPr>
          <w:p w:rsidR="00944466" w:rsidRDefault="00944466">
            <w:r>
              <w:t>Munir Ahmed</w:t>
            </w:r>
          </w:p>
        </w:tc>
        <w:tc>
          <w:tcPr>
            <w:tcW w:w="427" w:type="pct"/>
          </w:tcPr>
          <w:p w:rsidR="00944466" w:rsidRDefault="00944466">
            <w:r>
              <w:t>114668-P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66.584145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2329</w:t>
            </w:r>
          </w:p>
        </w:tc>
        <w:tc>
          <w:tcPr>
            <w:tcW w:w="290" w:type="pct"/>
          </w:tcPr>
          <w:p w:rsidR="00944466" w:rsidRDefault="00944466">
            <w:r>
              <w:t>22810</w:t>
            </w:r>
          </w:p>
        </w:tc>
        <w:tc>
          <w:tcPr>
            <w:tcW w:w="687" w:type="pct"/>
          </w:tcPr>
          <w:p w:rsidR="00944466" w:rsidRDefault="00944466">
            <w:r>
              <w:t>Ayesha Habib</w:t>
            </w:r>
          </w:p>
        </w:tc>
        <w:tc>
          <w:tcPr>
            <w:tcW w:w="494" w:type="pct"/>
          </w:tcPr>
          <w:p w:rsidR="00944466" w:rsidRDefault="00944466">
            <w:r>
              <w:t>Habib Asghar</w:t>
            </w:r>
          </w:p>
        </w:tc>
        <w:tc>
          <w:tcPr>
            <w:tcW w:w="427" w:type="pct"/>
          </w:tcPr>
          <w:p w:rsidR="00944466" w:rsidRDefault="00944466">
            <w:r>
              <w:t>112636-P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12.653465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4.442857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66.57814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2330</w:t>
            </w:r>
          </w:p>
        </w:tc>
        <w:tc>
          <w:tcPr>
            <w:tcW w:w="290" w:type="pct"/>
          </w:tcPr>
          <w:p w:rsidR="00944466" w:rsidRDefault="00944466">
            <w:r>
              <w:t>20513</w:t>
            </w:r>
          </w:p>
        </w:tc>
        <w:tc>
          <w:tcPr>
            <w:tcW w:w="687" w:type="pct"/>
          </w:tcPr>
          <w:p w:rsidR="00944466" w:rsidRDefault="00944466">
            <w:r>
              <w:t>Neelam Nisar</w:t>
            </w:r>
          </w:p>
        </w:tc>
        <w:tc>
          <w:tcPr>
            <w:tcW w:w="494" w:type="pct"/>
          </w:tcPr>
          <w:p w:rsidR="00944466" w:rsidRDefault="00944466">
            <w:r>
              <w:t xml:space="preserve">Nisar Ahmed </w:t>
            </w:r>
          </w:p>
        </w:tc>
        <w:tc>
          <w:tcPr>
            <w:tcW w:w="427" w:type="pct"/>
          </w:tcPr>
          <w:p w:rsidR="00944466" w:rsidRDefault="00944466">
            <w:r>
              <w:t>717872-05-M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15.076596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4.680952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66.571184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2331</w:t>
            </w:r>
          </w:p>
        </w:tc>
        <w:tc>
          <w:tcPr>
            <w:tcW w:w="290" w:type="pct"/>
          </w:tcPr>
          <w:p w:rsidR="00944466" w:rsidRDefault="00944466">
            <w:r>
              <w:t>21996</w:t>
            </w:r>
          </w:p>
        </w:tc>
        <w:tc>
          <w:tcPr>
            <w:tcW w:w="687" w:type="pct"/>
          </w:tcPr>
          <w:p w:rsidR="00944466" w:rsidRDefault="00944466">
            <w:r>
              <w:t>Hammad Mukhtar</w:t>
            </w:r>
          </w:p>
        </w:tc>
        <w:tc>
          <w:tcPr>
            <w:tcW w:w="494" w:type="pct"/>
          </w:tcPr>
          <w:p w:rsidR="00944466" w:rsidRDefault="00944466">
            <w:r>
              <w:t xml:space="preserve">Mukhtar Ahmed </w:t>
            </w:r>
          </w:p>
        </w:tc>
        <w:tc>
          <w:tcPr>
            <w:tcW w:w="427" w:type="pct"/>
          </w:tcPr>
          <w:p w:rsidR="00944466" w:rsidRDefault="00944466">
            <w:r>
              <w:t>718015-01-M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66.567803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2332</w:t>
            </w:r>
          </w:p>
        </w:tc>
        <w:tc>
          <w:tcPr>
            <w:tcW w:w="290" w:type="pct"/>
          </w:tcPr>
          <w:p w:rsidR="00944466" w:rsidRDefault="00944466">
            <w:r>
              <w:t>21113</w:t>
            </w:r>
          </w:p>
        </w:tc>
        <w:tc>
          <w:tcPr>
            <w:tcW w:w="687" w:type="pct"/>
          </w:tcPr>
          <w:p w:rsidR="00944466" w:rsidRDefault="00944466">
            <w:r>
              <w:t>Ayesha Saleem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</w:t>
            </w:r>
          </w:p>
        </w:tc>
        <w:tc>
          <w:tcPr>
            <w:tcW w:w="427" w:type="pct"/>
          </w:tcPr>
          <w:p w:rsidR="00944466" w:rsidRDefault="00944466">
            <w:r>
              <w:t>715359-01-M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66.56764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2333</w:t>
            </w:r>
          </w:p>
        </w:tc>
        <w:tc>
          <w:tcPr>
            <w:tcW w:w="290" w:type="pct"/>
          </w:tcPr>
          <w:p w:rsidR="00944466" w:rsidRDefault="00944466">
            <w:r>
              <w:t>21583</w:t>
            </w:r>
          </w:p>
        </w:tc>
        <w:tc>
          <w:tcPr>
            <w:tcW w:w="687" w:type="pct"/>
          </w:tcPr>
          <w:p w:rsidR="00944466" w:rsidRDefault="00944466">
            <w:r>
              <w:t>Samat Habib</w:t>
            </w:r>
          </w:p>
        </w:tc>
        <w:tc>
          <w:tcPr>
            <w:tcW w:w="494" w:type="pct"/>
          </w:tcPr>
          <w:p w:rsidR="00944466" w:rsidRDefault="00944466">
            <w:r>
              <w:t>Habib Ullah</w:t>
            </w:r>
          </w:p>
        </w:tc>
        <w:tc>
          <w:tcPr>
            <w:tcW w:w="427" w:type="pct"/>
          </w:tcPr>
          <w:p w:rsidR="00944466" w:rsidRDefault="00944466">
            <w:r>
              <w:t>716592-01-M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66.561905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2334</w:t>
            </w:r>
          </w:p>
        </w:tc>
        <w:tc>
          <w:tcPr>
            <w:tcW w:w="290" w:type="pct"/>
          </w:tcPr>
          <w:p w:rsidR="00944466" w:rsidRDefault="00944466">
            <w:r>
              <w:t>25427</w:t>
            </w:r>
          </w:p>
        </w:tc>
        <w:tc>
          <w:tcPr>
            <w:tcW w:w="687" w:type="pct"/>
          </w:tcPr>
          <w:p w:rsidR="00944466" w:rsidRDefault="00944466">
            <w:r>
              <w:t>Arslan Shahid</w:t>
            </w:r>
          </w:p>
        </w:tc>
        <w:tc>
          <w:tcPr>
            <w:tcW w:w="494" w:type="pct"/>
          </w:tcPr>
          <w:p w:rsidR="00944466" w:rsidRDefault="00944466">
            <w:r>
              <w:t>Shahid Mahmood</w:t>
            </w:r>
          </w:p>
        </w:tc>
        <w:tc>
          <w:tcPr>
            <w:tcW w:w="427" w:type="pct"/>
          </w:tcPr>
          <w:p w:rsidR="00944466" w:rsidRDefault="00944466">
            <w:r>
              <w:t>719645-01-M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4.311111</w:t>
            </w:r>
          </w:p>
        </w:tc>
        <w:tc>
          <w:tcPr>
            <w:tcW w:w="289" w:type="pct"/>
          </w:tcPr>
          <w:p w:rsidR="00944466" w:rsidRDefault="00944466">
            <w:r>
              <w:t>3.409091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66.557702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2335</w:t>
            </w:r>
          </w:p>
        </w:tc>
        <w:tc>
          <w:tcPr>
            <w:tcW w:w="290" w:type="pct"/>
          </w:tcPr>
          <w:p w:rsidR="00944466" w:rsidRDefault="00944466">
            <w:r>
              <w:t>15513</w:t>
            </w:r>
          </w:p>
        </w:tc>
        <w:tc>
          <w:tcPr>
            <w:tcW w:w="687" w:type="pct"/>
          </w:tcPr>
          <w:p w:rsidR="00944466" w:rsidRDefault="00944466">
            <w:r>
              <w:t>Ayesha Mueed</w:t>
            </w:r>
          </w:p>
        </w:tc>
        <w:tc>
          <w:tcPr>
            <w:tcW w:w="494" w:type="pct"/>
          </w:tcPr>
          <w:p w:rsidR="00944466" w:rsidRDefault="00944466">
            <w:r>
              <w:t>ABDUL MUEED SUHAIL</w:t>
            </w:r>
          </w:p>
        </w:tc>
        <w:tc>
          <w:tcPr>
            <w:tcW w:w="427" w:type="pct"/>
          </w:tcPr>
          <w:p w:rsidR="00944466" w:rsidRDefault="00944466">
            <w:r>
              <w:t>109583-P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14.17551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4.72381</w:t>
            </w:r>
          </w:p>
        </w:tc>
        <w:tc>
          <w:tcPr>
            <w:tcW w:w="289" w:type="pct"/>
          </w:tcPr>
          <w:p w:rsidR="00944466" w:rsidRDefault="00944466">
            <w:r>
              <w:t>4.490909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66.556896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2336</w:t>
            </w:r>
          </w:p>
        </w:tc>
        <w:tc>
          <w:tcPr>
            <w:tcW w:w="290" w:type="pct"/>
          </w:tcPr>
          <w:p w:rsidR="00944466" w:rsidRDefault="00944466">
            <w:r>
              <w:t>20821</w:t>
            </w:r>
          </w:p>
        </w:tc>
        <w:tc>
          <w:tcPr>
            <w:tcW w:w="687" w:type="pct"/>
          </w:tcPr>
          <w:p w:rsidR="00944466" w:rsidRDefault="00944466">
            <w:r>
              <w:t>Iqra Arif Khan</w:t>
            </w:r>
          </w:p>
        </w:tc>
        <w:tc>
          <w:tcPr>
            <w:tcW w:w="494" w:type="pct"/>
          </w:tcPr>
          <w:p w:rsidR="00944466" w:rsidRDefault="00944466">
            <w:r>
              <w:t>MUHAMMAD ARIF KHAN</w:t>
            </w:r>
          </w:p>
        </w:tc>
        <w:tc>
          <w:tcPr>
            <w:tcW w:w="427" w:type="pct"/>
          </w:tcPr>
          <w:p w:rsidR="00944466" w:rsidRDefault="00944466">
            <w:r>
              <w:t>31684-N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15.13617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66.546127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2337</w:t>
            </w:r>
          </w:p>
        </w:tc>
        <w:tc>
          <w:tcPr>
            <w:tcW w:w="290" w:type="pct"/>
          </w:tcPr>
          <w:p w:rsidR="00944466" w:rsidRDefault="00944466">
            <w:r>
              <w:t>24712</w:t>
            </w:r>
          </w:p>
        </w:tc>
        <w:tc>
          <w:tcPr>
            <w:tcW w:w="687" w:type="pct"/>
          </w:tcPr>
          <w:p w:rsidR="00944466" w:rsidRDefault="00944466">
            <w:r>
              <w:t>Ayesha Razzaq</w:t>
            </w:r>
          </w:p>
        </w:tc>
        <w:tc>
          <w:tcPr>
            <w:tcW w:w="494" w:type="pct"/>
          </w:tcPr>
          <w:p w:rsidR="00944466" w:rsidRDefault="00944466">
            <w:r>
              <w:t>Abdul Razzaq</w:t>
            </w:r>
          </w:p>
        </w:tc>
        <w:tc>
          <w:tcPr>
            <w:tcW w:w="427" w:type="pct"/>
          </w:tcPr>
          <w:p w:rsidR="00944466" w:rsidRDefault="00944466">
            <w:r>
              <w:t>716916-01-M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66.542424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2338</w:t>
            </w:r>
          </w:p>
        </w:tc>
        <w:tc>
          <w:tcPr>
            <w:tcW w:w="290" w:type="pct"/>
          </w:tcPr>
          <w:p w:rsidR="00944466" w:rsidRDefault="00944466">
            <w:r>
              <w:t>25066</w:t>
            </w:r>
          </w:p>
        </w:tc>
        <w:tc>
          <w:tcPr>
            <w:tcW w:w="687" w:type="pct"/>
          </w:tcPr>
          <w:p w:rsidR="00944466" w:rsidRDefault="00944466">
            <w:r>
              <w:t>Sakeena Tanveer</w:t>
            </w:r>
          </w:p>
        </w:tc>
        <w:tc>
          <w:tcPr>
            <w:tcW w:w="494" w:type="pct"/>
          </w:tcPr>
          <w:p w:rsidR="00944466" w:rsidRDefault="00944466">
            <w:r>
              <w:t>tanveer ahmed</w:t>
            </w:r>
          </w:p>
        </w:tc>
        <w:tc>
          <w:tcPr>
            <w:tcW w:w="427" w:type="pct"/>
          </w:tcPr>
          <w:p w:rsidR="00944466" w:rsidRDefault="00944466">
            <w:r>
              <w:t>717375-01-M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3.733333</w:t>
            </w:r>
          </w:p>
        </w:tc>
        <w:tc>
          <w:tcPr>
            <w:tcW w:w="289" w:type="pct"/>
          </w:tcPr>
          <w:p w:rsidR="00944466" w:rsidRDefault="00944466">
            <w:r>
              <w:t>3.277273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66.539773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2339</w:t>
            </w:r>
          </w:p>
        </w:tc>
        <w:tc>
          <w:tcPr>
            <w:tcW w:w="290" w:type="pct"/>
          </w:tcPr>
          <w:p w:rsidR="00944466" w:rsidRDefault="00944466">
            <w:r>
              <w:t>4934</w:t>
            </w:r>
          </w:p>
        </w:tc>
        <w:tc>
          <w:tcPr>
            <w:tcW w:w="687" w:type="pct"/>
          </w:tcPr>
          <w:p w:rsidR="00944466" w:rsidRDefault="00944466">
            <w:r>
              <w:t>Shafaq Mannan</w:t>
            </w:r>
          </w:p>
        </w:tc>
        <w:tc>
          <w:tcPr>
            <w:tcW w:w="494" w:type="pct"/>
          </w:tcPr>
          <w:p w:rsidR="00944466" w:rsidRDefault="00944466">
            <w:r>
              <w:t>Fazal Ul Mannan</w:t>
            </w:r>
          </w:p>
        </w:tc>
        <w:tc>
          <w:tcPr>
            <w:tcW w:w="427" w:type="pct"/>
          </w:tcPr>
          <w:p w:rsidR="00944466" w:rsidRDefault="00944466">
            <w:r>
              <w:t>89812-p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66.531115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2340</w:t>
            </w:r>
          </w:p>
        </w:tc>
        <w:tc>
          <w:tcPr>
            <w:tcW w:w="290" w:type="pct"/>
          </w:tcPr>
          <w:p w:rsidR="00944466" w:rsidRDefault="00944466">
            <w:r>
              <w:t>6549</w:t>
            </w:r>
          </w:p>
        </w:tc>
        <w:tc>
          <w:tcPr>
            <w:tcW w:w="687" w:type="pct"/>
          </w:tcPr>
          <w:p w:rsidR="00944466" w:rsidRDefault="00944466">
            <w:r>
              <w:t>Nazia Khan</w:t>
            </w:r>
          </w:p>
        </w:tc>
        <w:tc>
          <w:tcPr>
            <w:tcW w:w="494" w:type="pct"/>
          </w:tcPr>
          <w:p w:rsidR="00944466" w:rsidRDefault="00944466">
            <w:r>
              <w:t>Hafiz Khuda Bakhsh</w:t>
            </w:r>
          </w:p>
        </w:tc>
        <w:tc>
          <w:tcPr>
            <w:tcW w:w="427" w:type="pct"/>
          </w:tcPr>
          <w:p w:rsidR="00944466" w:rsidRDefault="00944466">
            <w:r>
              <w:t>103514-P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66.524675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2341</w:t>
            </w:r>
          </w:p>
        </w:tc>
        <w:tc>
          <w:tcPr>
            <w:tcW w:w="290" w:type="pct"/>
          </w:tcPr>
          <w:p w:rsidR="00944466" w:rsidRDefault="00944466">
            <w:r>
              <w:t>25301</w:t>
            </w:r>
          </w:p>
        </w:tc>
        <w:tc>
          <w:tcPr>
            <w:tcW w:w="687" w:type="pct"/>
          </w:tcPr>
          <w:p w:rsidR="00944466" w:rsidRDefault="00944466">
            <w:r>
              <w:t>Hafsaumer</w:t>
            </w:r>
          </w:p>
        </w:tc>
        <w:tc>
          <w:tcPr>
            <w:tcW w:w="494" w:type="pct"/>
          </w:tcPr>
          <w:p w:rsidR="00944466" w:rsidRDefault="00944466">
            <w:r>
              <w:t>Umar Farooq SiddiquI</w:t>
            </w:r>
          </w:p>
        </w:tc>
        <w:tc>
          <w:tcPr>
            <w:tcW w:w="427" w:type="pct"/>
          </w:tcPr>
          <w:p w:rsidR="00944466" w:rsidRDefault="00944466">
            <w:r>
              <w:t>33957-N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15.637895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4.352381</w:t>
            </w:r>
          </w:p>
        </w:tc>
        <w:tc>
          <w:tcPr>
            <w:tcW w:w="289" w:type="pct"/>
          </w:tcPr>
          <w:p w:rsidR="00944466" w:rsidRDefault="00944466">
            <w:r>
              <w:t>4.027273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66.517549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2342</w:t>
            </w:r>
          </w:p>
        </w:tc>
        <w:tc>
          <w:tcPr>
            <w:tcW w:w="290" w:type="pct"/>
          </w:tcPr>
          <w:p w:rsidR="00944466" w:rsidRDefault="00944466">
            <w:r>
              <w:t>18516</w:t>
            </w:r>
          </w:p>
        </w:tc>
        <w:tc>
          <w:tcPr>
            <w:tcW w:w="687" w:type="pct"/>
          </w:tcPr>
          <w:p w:rsidR="00944466" w:rsidRDefault="00944466">
            <w:r>
              <w:t>Chan Ali</w:t>
            </w:r>
          </w:p>
        </w:tc>
        <w:tc>
          <w:tcPr>
            <w:tcW w:w="494" w:type="pct"/>
          </w:tcPr>
          <w:p w:rsidR="00944466" w:rsidRDefault="00944466">
            <w:r>
              <w:t>Sufi Ilyas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105110-P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66.51618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2343</w:t>
            </w:r>
          </w:p>
        </w:tc>
        <w:tc>
          <w:tcPr>
            <w:tcW w:w="290" w:type="pct"/>
          </w:tcPr>
          <w:p w:rsidR="00944466" w:rsidRDefault="00944466">
            <w:r>
              <w:t>21197</w:t>
            </w:r>
          </w:p>
        </w:tc>
        <w:tc>
          <w:tcPr>
            <w:tcW w:w="687" w:type="pct"/>
          </w:tcPr>
          <w:p w:rsidR="00944466" w:rsidRDefault="00944466">
            <w:r>
              <w:t>Javeria Afzal</w:t>
            </w:r>
          </w:p>
        </w:tc>
        <w:tc>
          <w:tcPr>
            <w:tcW w:w="494" w:type="pct"/>
          </w:tcPr>
          <w:p w:rsidR="00944466" w:rsidRDefault="00944466">
            <w:r>
              <w:t>Muhammad Mohsan Amin</w:t>
            </w:r>
          </w:p>
        </w:tc>
        <w:tc>
          <w:tcPr>
            <w:tcW w:w="427" w:type="pct"/>
          </w:tcPr>
          <w:p w:rsidR="00944466" w:rsidRDefault="00944466">
            <w:r>
              <w:t>108275-P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66.514503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2344</w:t>
            </w:r>
          </w:p>
        </w:tc>
        <w:tc>
          <w:tcPr>
            <w:tcW w:w="290" w:type="pct"/>
          </w:tcPr>
          <w:p w:rsidR="00944466" w:rsidRDefault="00944466">
            <w:r>
              <w:t>2234</w:t>
            </w:r>
          </w:p>
        </w:tc>
        <w:tc>
          <w:tcPr>
            <w:tcW w:w="687" w:type="pct"/>
          </w:tcPr>
          <w:p w:rsidR="00944466" w:rsidRDefault="00944466">
            <w:r>
              <w:t>Mamoona Kausar</w:t>
            </w:r>
          </w:p>
        </w:tc>
        <w:tc>
          <w:tcPr>
            <w:tcW w:w="494" w:type="pct"/>
          </w:tcPr>
          <w:p w:rsidR="00944466" w:rsidRDefault="00944466">
            <w:r>
              <w:t>Shabbir Hussain</w:t>
            </w:r>
          </w:p>
        </w:tc>
        <w:tc>
          <w:tcPr>
            <w:tcW w:w="427" w:type="pct"/>
          </w:tcPr>
          <w:p w:rsidR="00944466" w:rsidRDefault="00944466">
            <w:r>
              <w:t>96663-P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66.50947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2345</w:t>
            </w:r>
          </w:p>
        </w:tc>
        <w:tc>
          <w:tcPr>
            <w:tcW w:w="290" w:type="pct"/>
          </w:tcPr>
          <w:p w:rsidR="00944466" w:rsidRDefault="00944466">
            <w:r>
              <w:t>15790</w:t>
            </w:r>
          </w:p>
        </w:tc>
        <w:tc>
          <w:tcPr>
            <w:tcW w:w="687" w:type="pct"/>
          </w:tcPr>
          <w:p w:rsidR="00944466" w:rsidRDefault="00944466">
            <w:r>
              <w:t>Hafsa Maqsood</w:t>
            </w:r>
          </w:p>
        </w:tc>
        <w:tc>
          <w:tcPr>
            <w:tcW w:w="494" w:type="pct"/>
          </w:tcPr>
          <w:p w:rsidR="00944466" w:rsidRDefault="00944466">
            <w:r>
              <w:t>Maqsood Ahmad</w:t>
            </w:r>
          </w:p>
        </w:tc>
        <w:tc>
          <w:tcPr>
            <w:tcW w:w="427" w:type="pct"/>
          </w:tcPr>
          <w:p w:rsidR="00944466" w:rsidRDefault="00944466">
            <w:r>
              <w:t>110509-P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66.508983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2346</w:t>
            </w:r>
          </w:p>
        </w:tc>
        <w:tc>
          <w:tcPr>
            <w:tcW w:w="290" w:type="pct"/>
          </w:tcPr>
          <w:p w:rsidR="00944466" w:rsidRDefault="00944466">
            <w:r>
              <w:t>22557</w:t>
            </w:r>
          </w:p>
        </w:tc>
        <w:tc>
          <w:tcPr>
            <w:tcW w:w="687" w:type="pct"/>
          </w:tcPr>
          <w:p w:rsidR="00944466" w:rsidRDefault="00944466">
            <w:r>
              <w:t>Karamat Ali</w:t>
            </w:r>
          </w:p>
        </w:tc>
        <w:tc>
          <w:tcPr>
            <w:tcW w:w="494" w:type="pct"/>
          </w:tcPr>
          <w:p w:rsidR="00944466" w:rsidRDefault="00944466">
            <w:r>
              <w:t>Muhammad Idrees</w:t>
            </w:r>
          </w:p>
        </w:tc>
        <w:tc>
          <w:tcPr>
            <w:tcW w:w="427" w:type="pct"/>
          </w:tcPr>
          <w:p w:rsidR="00944466" w:rsidRDefault="00944466">
            <w:r>
              <w:t>116212-P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16.293671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4.204762</w:t>
            </w:r>
          </w:p>
        </w:tc>
        <w:tc>
          <w:tcPr>
            <w:tcW w:w="289" w:type="pct"/>
          </w:tcPr>
          <w:p w:rsidR="00944466" w:rsidRDefault="00944466">
            <w:r>
              <w:t>3.509091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66.507524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2347</w:t>
            </w:r>
          </w:p>
        </w:tc>
        <w:tc>
          <w:tcPr>
            <w:tcW w:w="290" w:type="pct"/>
          </w:tcPr>
          <w:p w:rsidR="00944466" w:rsidRDefault="00944466">
            <w:r>
              <w:t>23334</w:t>
            </w:r>
          </w:p>
        </w:tc>
        <w:tc>
          <w:tcPr>
            <w:tcW w:w="687" w:type="pct"/>
          </w:tcPr>
          <w:p w:rsidR="00944466" w:rsidRDefault="00944466">
            <w:r>
              <w:t>Muhammad Adil Umer</w:t>
            </w:r>
          </w:p>
        </w:tc>
        <w:tc>
          <w:tcPr>
            <w:tcW w:w="494" w:type="pct"/>
          </w:tcPr>
          <w:p w:rsidR="00944466" w:rsidRDefault="00944466">
            <w:r>
              <w:t>Chaudhary Umer Hayat</w:t>
            </w:r>
          </w:p>
        </w:tc>
        <w:tc>
          <w:tcPr>
            <w:tcW w:w="427" w:type="pct"/>
          </w:tcPr>
          <w:p w:rsidR="00944466" w:rsidRDefault="00944466">
            <w:r>
              <w:t>109105-P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66.502868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2348</w:t>
            </w:r>
          </w:p>
        </w:tc>
        <w:tc>
          <w:tcPr>
            <w:tcW w:w="290" w:type="pct"/>
          </w:tcPr>
          <w:p w:rsidR="00944466" w:rsidRDefault="00944466">
            <w:r>
              <w:t>24676</w:t>
            </w:r>
          </w:p>
        </w:tc>
        <w:tc>
          <w:tcPr>
            <w:tcW w:w="687" w:type="pct"/>
          </w:tcPr>
          <w:p w:rsidR="00944466" w:rsidRDefault="00944466">
            <w:r>
              <w:t>Ayesha Rehman</w:t>
            </w:r>
          </w:p>
        </w:tc>
        <w:tc>
          <w:tcPr>
            <w:tcW w:w="494" w:type="pct"/>
          </w:tcPr>
          <w:p w:rsidR="00944466" w:rsidRDefault="00944466">
            <w:r>
              <w:t>Atta Ur Rehman</w:t>
            </w:r>
          </w:p>
        </w:tc>
        <w:tc>
          <w:tcPr>
            <w:tcW w:w="427" w:type="pct"/>
          </w:tcPr>
          <w:p w:rsidR="00944466" w:rsidRDefault="00944466">
            <w:r>
              <w:t>756405-01-M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4.613636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66.497818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2349</w:t>
            </w:r>
          </w:p>
        </w:tc>
        <w:tc>
          <w:tcPr>
            <w:tcW w:w="290" w:type="pct"/>
          </w:tcPr>
          <w:p w:rsidR="00944466" w:rsidRDefault="00944466">
            <w:r>
              <w:t>25275</w:t>
            </w:r>
          </w:p>
        </w:tc>
        <w:tc>
          <w:tcPr>
            <w:tcW w:w="687" w:type="pct"/>
          </w:tcPr>
          <w:p w:rsidR="00944466" w:rsidRDefault="00944466">
            <w:r>
              <w:t>Fatima Tariq</w:t>
            </w:r>
          </w:p>
        </w:tc>
        <w:tc>
          <w:tcPr>
            <w:tcW w:w="494" w:type="pct"/>
          </w:tcPr>
          <w:p w:rsidR="00944466" w:rsidRDefault="00944466">
            <w:r>
              <w:t>Muhammad Junaid Nadeem</w:t>
            </w:r>
          </w:p>
        </w:tc>
        <w:tc>
          <w:tcPr>
            <w:tcW w:w="427" w:type="pct"/>
          </w:tcPr>
          <w:p w:rsidR="00944466" w:rsidRDefault="00944466">
            <w:r>
              <w:t>110456-P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4.418182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66.494968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2350</w:t>
            </w:r>
          </w:p>
        </w:tc>
        <w:tc>
          <w:tcPr>
            <w:tcW w:w="290" w:type="pct"/>
          </w:tcPr>
          <w:p w:rsidR="00944466" w:rsidRDefault="00944466">
            <w:r>
              <w:t>16093</w:t>
            </w:r>
          </w:p>
        </w:tc>
        <w:tc>
          <w:tcPr>
            <w:tcW w:w="687" w:type="pct"/>
          </w:tcPr>
          <w:p w:rsidR="00944466" w:rsidRDefault="00944466">
            <w:r>
              <w:t>Amna Aslam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Aslam </w:t>
            </w:r>
          </w:p>
        </w:tc>
        <w:tc>
          <w:tcPr>
            <w:tcW w:w="427" w:type="pct"/>
          </w:tcPr>
          <w:p w:rsidR="00944466" w:rsidRDefault="00944466">
            <w:r>
              <w:t>100494-P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66.481636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2351</w:t>
            </w:r>
          </w:p>
        </w:tc>
        <w:tc>
          <w:tcPr>
            <w:tcW w:w="290" w:type="pct"/>
          </w:tcPr>
          <w:p w:rsidR="00944466" w:rsidRDefault="00944466">
            <w:r>
              <w:t>22314</w:t>
            </w:r>
          </w:p>
        </w:tc>
        <w:tc>
          <w:tcPr>
            <w:tcW w:w="687" w:type="pct"/>
          </w:tcPr>
          <w:p w:rsidR="00944466" w:rsidRDefault="00944466">
            <w:r>
              <w:t>Warda Gul</w:t>
            </w:r>
          </w:p>
        </w:tc>
        <w:tc>
          <w:tcPr>
            <w:tcW w:w="494" w:type="pct"/>
          </w:tcPr>
          <w:p w:rsidR="00944466" w:rsidRDefault="00944466">
            <w:r>
              <w:t>M. Ahsan Asif</w:t>
            </w:r>
          </w:p>
        </w:tc>
        <w:tc>
          <w:tcPr>
            <w:tcW w:w="427" w:type="pct"/>
          </w:tcPr>
          <w:p w:rsidR="00944466" w:rsidRDefault="00944466">
            <w:r>
              <w:t>716106-01-M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14.493878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4.82381</w:t>
            </w:r>
          </w:p>
        </w:tc>
        <w:tc>
          <w:tcPr>
            <w:tcW w:w="289" w:type="pct"/>
          </w:tcPr>
          <w:p w:rsidR="00944466" w:rsidRDefault="00944466">
            <w:r>
              <w:t>4.65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66.467688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2352</w:t>
            </w:r>
          </w:p>
        </w:tc>
        <w:tc>
          <w:tcPr>
            <w:tcW w:w="290" w:type="pct"/>
          </w:tcPr>
          <w:p w:rsidR="00944466" w:rsidRDefault="00944466">
            <w:r>
              <w:t>16532</w:t>
            </w:r>
          </w:p>
        </w:tc>
        <w:tc>
          <w:tcPr>
            <w:tcW w:w="687" w:type="pct"/>
          </w:tcPr>
          <w:p w:rsidR="00944466" w:rsidRDefault="00944466">
            <w:r>
              <w:t>Shmayla Akbar</w:t>
            </w:r>
          </w:p>
        </w:tc>
        <w:tc>
          <w:tcPr>
            <w:tcW w:w="494" w:type="pct"/>
          </w:tcPr>
          <w:p w:rsidR="00944466" w:rsidRDefault="00944466">
            <w:r>
              <w:t>Naveed Bashir</w:t>
            </w:r>
          </w:p>
        </w:tc>
        <w:tc>
          <w:tcPr>
            <w:tcW w:w="427" w:type="pct"/>
          </w:tcPr>
          <w:p w:rsidR="00944466" w:rsidRDefault="00944466">
            <w:r>
              <w:t>59235-P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13.056522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4.547059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66.467217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2353</w:t>
            </w:r>
          </w:p>
        </w:tc>
        <w:tc>
          <w:tcPr>
            <w:tcW w:w="290" w:type="pct"/>
          </w:tcPr>
          <w:p w:rsidR="00944466" w:rsidRDefault="00944466">
            <w:r>
              <w:t>22339</w:t>
            </w:r>
          </w:p>
        </w:tc>
        <w:tc>
          <w:tcPr>
            <w:tcW w:w="687" w:type="pct"/>
          </w:tcPr>
          <w:p w:rsidR="00944466" w:rsidRDefault="00944466">
            <w:r>
              <w:t>Sadaf Munir</w:t>
            </w:r>
          </w:p>
        </w:tc>
        <w:tc>
          <w:tcPr>
            <w:tcW w:w="494" w:type="pct"/>
          </w:tcPr>
          <w:p w:rsidR="00944466" w:rsidRDefault="00944466">
            <w:r>
              <w:t xml:space="preserve">Munir Ahmed </w:t>
            </w:r>
          </w:p>
        </w:tc>
        <w:tc>
          <w:tcPr>
            <w:tcW w:w="427" w:type="pct"/>
          </w:tcPr>
          <w:p w:rsidR="00944466" w:rsidRDefault="00944466">
            <w:r>
              <w:t>83217-P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4.564706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66.424933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2354</w:t>
            </w:r>
          </w:p>
        </w:tc>
        <w:tc>
          <w:tcPr>
            <w:tcW w:w="290" w:type="pct"/>
          </w:tcPr>
          <w:p w:rsidR="00944466" w:rsidRDefault="00944466">
            <w:r>
              <w:t>24985</w:t>
            </w:r>
          </w:p>
        </w:tc>
        <w:tc>
          <w:tcPr>
            <w:tcW w:w="687" w:type="pct"/>
          </w:tcPr>
          <w:p w:rsidR="00944466" w:rsidRDefault="00944466">
            <w:r>
              <w:t>Kashaf Javed</w:t>
            </w:r>
          </w:p>
        </w:tc>
        <w:tc>
          <w:tcPr>
            <w:tcW w:w="494" w:type="pct"/>
          </w:tcPr>
          <w:p w:rsidR="00944466" w:rsidRDefault="00944466">
            <w:r>
              <w:t>Javed Iqbal</w:t>
            </w:r>
          </w:p>
        </w:tc>
        <w:tc>
          <w:tcPr>
            <w:tcW w:w="427" w:type="pct"/>
          </w:tcPr>
          <w:p w:rsidR="00944466" w:rsidRDefault="00944466">
            <w:r>
              <w:t>B-118887-P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14.787755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4.747619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66.421738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2355</w:t>
            </w:r>
          </w:p>
        </w:tc>
        <w:tc>
          <w:tcPr>
            <w:tcW w:w="290" w:type="pct"/>
          </w:tcPr>
          <w:p w:rsidR="00944466" w:rsidRDefault="00944466">
            <w:r>
              <w:t>20174</w:t>
            </w:r>
          </w:p>
        </w:tc>
        <w:tc>
          <w:tcPr>
            <w:tcW w:w="687" w:type="pct"/>
          </w:tcPr>
          <w:p w:rsidR="00944466" w:rsidRDefault="00944466">
            <w:r>
              <w:t>Aiman Tariq</w:t>
            </w:r>
          </w:p>
        </w:tc>
        <w:tc>
          <w:tcPr>
            <w:tcW w:w="494" w:type="pct"/>
          </w:tcPr>
          <w:p w:rsidR="00944466" w:rsidRDefault="00944466">
            <w:r>
              <w:t>Muhammad Tariq Zahoor</w:t>
            </w:r>
          </w:p>
        </w:tc>
        <w:tc>
          <w:tcPr>
            <w:tcW w:w="427" w:type="pct"/>
          </w:tcPr>
          <w:p w:rsidR="00944466" w:rsidRDefault="00944466">
            <w:r>
              <w:t>95496-P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66.421483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2356</w:t>
            </w:r>
          </w:p>
        </w:tc>
        <w:tc>
          <w:tcPr>
            <w:tcW w:w="290" w:type="pct"/>
          </w:tcPr>
          <w:p w:rsidR="00944466" w:rsidRDefault="00944466">
            <w:r>
              <w:t>18828</w:t>
            </w:r>
          </w:p>
        </w:tc>
        <w:tc>
          <w:tcPr>
            <w:tcW w:w="687" w:type="pct"/>
          </w:tcPr>
          <w:p w:rsidR="00944466" w:rsidRDefault="00944466">
            <w:r>
              <w:t>Nawal Mazhar</w:t>
            </w:r>
          </w:p>
        </w:tc>
        <w:tc>
          <w:tcPr>
            <w:tcW w:w="494" w:type="pct"/>
          </w:tcPr>
          <w:p w:rsidR="00944466" w:rsidRDefault="00944466">
            <w:r>
              <w:t>mazhar iqbal qureshi</w:t>
            </w:r>
          </w:p>
        </w:tc>
        <w:tc>
          <w:tcPr>
            <w:tcW w:w="427" w:type="pct"/>
          </w:tcPr>
          <w:p w:rsidR="00944466" w:rsidRDefault="00944466">
            <w:r>
              <w:t>104201-P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66.416288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2357</w:t>
            </w:r>
          </w:p>
        </w:tc>
        <w:tc>
          <w:tcPr>
            <w:tcW w:w="290" w:type="pct"/>
          </w:tcPr>
          <w:p w:rsidR="00944466" w:rsidRDefault="00944466">
            <w:r>
              <w:t>21064</w:t>
            </w:r>
          </w:p>
        </w:tc>
        <w:tc>
          <w:tcPr>
            <w:tcW w:w="687" w:type="pct"/>
          </w:tcPr>
          <w:p w:rsidR="00944466" w:rsidRDefault="00944466">
            <w:r>
              <w:t>Asma Javed Warriach</w:t>
            </w:r>
          </w:p>
        </w:tc>
        <w:tc>
          <w:tcPr>
            <w:tcW w:w="494" w:type="pct"/>
          </w:tcPr>
          <w:p w:rsidR="00944466" w:rsidRDefault="00944466">
            <w:r>
              <w:t>Ch Javed Iqbal warriach</w:t>
            </w:r>
          </w:p>
        </w:tc>
        <w:tc>
          <w:tcPr>
            <w:tcW w:w="427" w:type="pct"/>
          </w:tcPr>
          <w:p w:rsidR="00944466" w:rsidRDefault="00944466">
            <w:r>
              <w:t>115946-P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66.415909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2358</w:t>
            </w:r>
          </w:p>
        </w:tc>
        <w:tc>
          <w:tcPr>
            <w:tcW w:w="290" w:type="pct"/>
          </w:tcPr>
          <w:p w:rsidR="00944466" w:rsidRDefault="00944466">
            <w:r>
              <w:t>22576</w:t>
            </w:r>
          </w:p>
        </w:tc>
        <w:tc>
          <w:tcPr>
            <w:tcW w:w="687" w:type="pct"/>
          </w:tcPr>
          <w:p w:rsidR="00944466" w:rsidRDefault="00944466">
            <w:r>
              <w:t>Rohail Arif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Arif </w:t>
            </w:r>
          </w:p>
        </w:tc>
        <w:tc>
          <w:tcPr>
            <w:tcW w:w="427" w:type="pct"/>
          </w:tcPr>
          <w:p w:rsidR="00944466" w:rsidRDefault="00944466">
            <w:r>
              <w:t xml:space="preserve">715272-01-M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4.057143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66.414719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2359</w:t>
            </w:r>
          </w:p>
        </w:tc>
        <w:tc>
          <w:tcPr>
            <w:tcW w:w="290" w:type="pct"/>
          </w:tcPr>
          <w:p w:rsidR="00944466" w:rsidRDefault="00944466">
            <w:r>
              <w:t>24490</w:t>
            </w:r>
          </w:p>
        </w:tc>
        <w:tc>
          <w:tcPr>
            <w:tcW w:w="687" w:type="pct"/>
          </w:tcPr>
          <w:p w:rsidR="00944466" w:rsidRDefault="00944466">
            <w:r>
              <w:t>Jasia Nazar</w:t>
            </w:r>
          </w:p>
        </w:tc>
        <w:tc>
          <w:tcPr>
            <w:tcW w:w="494" w:type="pct"/>
          </w:tcPr>
          <w:p w:rsidR="00944466" w:rsidRDefault="00944466">
            <w:r>
              <w:t>Nazar Hussain</w:t>
            </w:r>
          </w:p>
        </w:tc>
        <w:tc>
          <w:tcPr>
            <w:tcW w:w="427" w:type="pct"/>
          </w:tcPr>
          <w:p w:rsidR="00944466" w:rsidRDefault="00944466">
            <w:r>
              <w:t>712270-01-M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2.0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66.404004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2360</w:t>
            </w:r>
          </w:p>
        </w:tc>
        <w:tc>
          <w:tcPr>
            <w:tcW w:w="290" w:type="pct"/>
          </w:tcPr>
          <w:p w:rsidR="00944466" w:rsidRDefault="00944466">
            <w:r>
              <w:t>22509</w:t>
            </w:r>
          </w:p>
        </w:tc>
        <w:tc>
          <w:tcPr>
            <w:tcW w:w="687" w:type="pct"/>
          </w:tcPr>
          <w:p w:rsidR="00944466" w:rsidRDefault="00944466">
            <w:r>
              <w:t>Ayesha Jamal</w:t>
            </w:r>
          </w:p>
        </w:tc>
        <w:tc>
          <w:tcPr>
            <w:tcW w:w="494" w:type="pct"/>
          </w:tcPr>
          <w:p w:rsidR="00944466" w:rsidRDefault="00944466">
            <w:r>
              <w:t>Jamal Abdul Nasir</w:t>
            </w:r>
          </w:p>
        </w:tc>
        <w:tc>
          <w:tcPr>
            <w:tcW w:w="427" w:type="pct"/>
          </w:tcPr>
          <w:p w:rsidR="00944466" w:rsidRDefault="00944466">
            <w:r>
              <w:t>109087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66.400758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2361</w:t>
            </w:r>
          </w:p>
        </w:tc>
        <w:tc>
          <w:tcPr>
            <w:tcW w:w="290" w:type="pct"/>
          </w:tcPr>
          <w:p w:rsidR="00944466" w:rsidRDefault="00944466">
            <w:r>
              <w:t>18329</w:t>
            </w:r>
          </w:p>
        </w:tc>
        <w:tc>
          <w:tcPr>
            <w:tcW w:w="687" w:type="pct"/>
          </w:tcPr>
          <w:p w:rsidR="00944466" w:rsidRDefault="00944466">
            <w:r>
              <w:t>Shahroze Ali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111717_P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4.580952</w:t>
            </w:r>
          </w:p>
        </w:tc>
        <w:tc>
          <w:tcPr>
            <w:tcW w:w="289" w:type="pct"/>
          </w:tcPr>
          <w:p w:rsidR="00944466" w:rsidRDefault="00944466">
            <w:r>
              <w:t>3.927273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66.399892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2362</w:t>
            </w:r>
          </w:p>
        </w:tc>
        <w:tc>
          <w:tcPr>
            <w:tcW w:w="290" w:type="pct"/>
          </w:tcPr>
          <w:p w:rsidR="00944466" w:rsidRDefault="00944466">
            <w:r>
              <w:t>24925</w:t>
            </w:r>
          </w:p>
        </w:tc>
        <w:tc>
          <w:tcPr>
            <w:tcW w:w="687" w:type="pct"/>
          </w:tcPr>
          <w:p w:rsidR="00944466" w:rsidRDefault="00944466">
            <w:r>
              <w:t>Hafiz Muhammad Salman Masoomi</w:t>
            </w:r>
          </w:p>
        </w:tc>
        <w:tc>
          <w:tcPr>
            <w:tcW w:w="494" w:type="pct"/>
          </w:tcPr>
          <w:p w:rsidR="00944466" w:rsidRDefault="00944466">
            <w:r>
              <w:t>MUHAMMAD ZUAIR</w:t>
            </w:r>
          </w:p>
        </w:tc>
        <w:tc>
          <w:tcPr>
            <w:tcW w:w="427" w:type="pct"/>
          </w:tcPr>
          <w:p w:rsidR="00944466" w:rsidRDefault="00944466">
            <w:r>
              <w:t>718193-01-M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66.387392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2363</w:t>
            </w:r>
          </w:p>
        </w:tc>
        <w:tc>
          <w:tcPr>
            <w:tcW w:w="290" w:type="pct"/>
          </w:tcPr>
          <w:p w:rsidR="00944466" w:rsidRDefault="00944466">
            <w:r>
              <w:t>22846</w:t>
            </w:r>
          </w:p>
        </w:tc>
        <w:tc>
          <w:tcPr>
            <w:tcW w:w="687" w:type="pct"/>
          </w:tcPr>
          <w:p w:rsidR="00944466" w:rsidRDefault="00944466">
            <w:r>
              <w:t>Aman Raza</w:t>
            </w:r>
          </w:p>
        </w:tc>
        <w:tc>
          <w:tcPr>
            <w:tcW w:w="494" w:type="pct"/>
          </w:tcPr>
          <w:p w:rsidR="00944466" w:rsidRDefault="00944466">
            <w:r>
              <w:t>Raza Munawar</w:t>
            </w:r>
          </w:p>
        </w:tc>
        <w:tc>
          <w:tcPr>
            <w:tcW w:w="427" w:type="pct"/>
          </w:tcPr>
          <w:p w:rsidR="00944466" w:rsidRDefault="00944466">
            <w:r>
              <w:t>109413-P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66.386742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2364</w:t>
            </w:r>
          </w:p>
        </w:tc>
        <w:tc>
          <w:tcPr>
            <w:tcW w:w="290" w:type="pct"/>
          </w:tcPr>
          <w:p w:rsidR="00944466" w:rsidRDefault="00944466">
            <w:r>
              <w:t>24478</w:t>
            </w:r>
          </w:p>
        </w:tc>
        <w:tc>
          <w:tcPr>
            <w:tcW w:w="687" w:type="pct"/>
          </w:tcPr>
          <w:p w:rsidR="00944466" w:rsidRDefault="00944466">
            <w:r>
              <w:t>Muhammad Sharjeel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712007-01-M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66.383171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2365</w:t>
            </w:r>
          </w:p>
        </w:tc>
        <w:tc>
          <w:tcPr>
            <w:tcW w:w="290" w:type="pct"/>
          </w:tcPr>
          <w:p w:rsidR="00944466" w:rsidRDefault="00944466">
            <w:r>
              <w:t>24626</w:t>
            </w:r>
          </w:p>
        </w:tc>
        <w:tc>
          <w:tcPr>
            <w:tcW w:w="687" w:type="pct"/>
          </w:tcPr>
          <w:p w:rsidR="00944466" w:rsidRDefault="00944466">
            <w:r>
              <w:t>Ahmed Murtaza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747179-04-M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14.070833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3.666667</w:t>
            </w:r>
          </w:p>
        </w:tc>
        <w:tc>
          <w:tcPr>
            <w:tcW w:w="289" w:type="pct"/>
          </w:tcPr>
          <w:p w:rsidR="00944466" w:rsidRDefault="00944466">
            <w:r>
              <w:t>3.645455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66.382955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2366</w:t>
            </w:r>
          </w:p>
        </w:tc>
        <w:tc>
          <w:tcPr>
            <w:tcW w:w="290" w:type="pct"/>
          </w:tcPr>
          <w:p w:rsidR="00944466" w:rsidRDefault="00944466">
            <w:r>
              <w:t>22715</w:t>
            </w:r>
          </w:p>
        </w:tc>
        <w:tc>
          <w:tcPr>
            <w:tcW w:w="687" w:type="pct"/>
          </w:tcPr>
          <w:p w:rsidR="00944466" w:rsidRDefault="00944466">
            <w:r>
              <w:t>Areeba Sadia</w:t>
            </w:r>
          </w:p>
        </w:tc>
        <w:tc>
          <w:tcPr>
            <w:tcW w:w="494" w:type="pct"/>
          </w:tcPr>
          <w:p w:rsidR="00944466" w:rsidRDefault="00944466">
            <w:r>
              <w:t xml:space="preserve">Bashir Ahmad Qaisrani </w:t>
            </w:r>
          </w:p>
        </w:tc>
        <w:tc>
          <w:tcPr>
            <w:tcW w:w="427" w:type="pct"/>
          </w:tcPr>
          <w:p w:rsidR="00944466" w:rsidRDefault="00944466">
            <w:r>
              <w:t>716802-01-M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66.381493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2367</w:t>
            </w:r>
          </w:p>
        </w:tc>
        <w:tc>
          <w:tcPr>
            <w:tcW w:w="290" w:type="pct"/>
          </w:tcPr>
          <w:p w:rsidR="00944466" w:rsidRDefault="00944466">
            <w:r>
              <w:t>17997</w:t>
            </w:r>
          </w:p>
        </w:tc>
        <w:tc>
          <w:tcPr>
            <w:tcW w:w="687" w:type="pct"/>
          </w:tcPr>
          <w:p w:rsidR="00944466" w:rsidRDefault="00944466">
            <w:r>
              <w:t>Nazish Iqbal</w:t>
            </w:r>
          </w:p>
        </w:tc>
        <w:tc>
          <w:tcPr>
            <w:tcW w:w="494" w:type="pct"/>
          </w:tcPr>
          <w:p w:rsidR="00944466" w:rsidRDefault="00944466">
            <w:r>
              <w:t>Iqbal Ahmad Khan</w:t>
            </w:r>
          </w:p>
        </w:tc>
        <w:tc>
          <w:tcPr>
            <w:tcW w:w="427" w:type="pct"/>
          </w:tcPr>
          <w:p w:rsidR="00944466" w:rsidRDefault="00944466">
            <w:r>
              <w:t>114139-P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3.752381</w:t>
            </w:r>
          </w:p>
        </w:tc>
        <w:tc>
          <w:tcPr>
            <w:tcW w:w="289" w:type="pct"/>
          </w:tcPr>
          <w:p w:rsidR="00944466" w:rsidRDefault="00944466">
            <w:r>
              <w:t>3.65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66.377381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2368</w:t>
            </w:r>
          </w:p>
        </w:tc>
        <w:tc>
          <w:tcPr>
            <w:tcW w:w="290" w:type="pct"/>
          </w:tcPr>
          <w:p w:rsidR="00944466" w:rsidRDefault="00944466">
            <w:r>
              <w:t>18721</w:t>
            </w:r>
          </w:p>
        </w:tc>
        <w:tc>
          <w:tcPr>
            <w:tcW w:w="687" w:type="pct"/>
          </w:tcPr>
          <w:p w:rsidR="00944466" w:rsidRDefault="00944466">
            <w:r>
              <w:t>Amama Aftab</w:t>
            </w:r>
          </w:p>
        </w:tc>
        <w:tc>
          <w:tcPr>
            <w:tcW w:w="494" w:type="pct"/>
          </w:tcPr>
          <w:p w:rsidR="00944466" w:rsidRDefault="00944466">
            <w:r>
              <w:t>Raja Aftab Ahmed</w:t>
            </w:r>
          </w:p>
        </w:tc>
        <w:tc>
          <w:tcPr>
            <w:tcW w:w="427" w:type="pct"/>
          </w:tcPr>
          <w:p w:rsidR="00944466" w:rsidRDefault="00944466">
            <w:r>
              <w:t>5860-AJK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4.061111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66.375838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2369</w:t>
            </w:r>
          </w:p>
        </w:tc>
        <w:tc>
          <w:tcPr>
            <w:tcW w:w="290" w:type="pct"/>
          </w:tcPr>
          <w:p w:rsidR="00944466" w:rsidRDefault="00944466">
            <w:r>
              <w:t>17662</w:t>
            </w:r>
          </w:p>
        </w:tc>
        <w:tc>
          <w:tcPr>
            <w:tcW w:w="687" w:type="pct"/>
          </w:tcPr>
          <w:p w:rsidR="00944466" w:rsidRDefault="00944466">
            <w:r>
              <w:t>Muhammad Umer</w:t>
            </w:r>
          </w:p>
        </w:tc>
        <w:tc>
          <w:tcPr>
            <w:tcW w:w="494" w:type="pct"/>
          </w:tcPr>
          <w:p w:rsidR="00944466" w:rsidRDefault="00944466">
            <w:r>
              <w:t>muhammad zaman</w:t>
            </w:r>
          </w:p>
        </w:tc>
        <w:tc>
          <w:tcPr>
            <w:tcW w:w="427" w:type="pct"/>
          </w:tcPr>
          <w:p w:rsidR="00944466" w:rsidRDefault="00944466">
            <w:r>
              <w:t>111367-p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3.595455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66.371645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2370</w:t>
            </w:r>
          </w:p>
        </w:tc>
        <w:tc>
          <w:tcPr>
            <w:tcW w:w="290" w:type="pct"/>
          </w:tcPr>
          <w:p w:rsidR="00944466" w:rsidRDefault="00944466">
            <w:r>
              <w:t>25199</w:t>
            </w:r>
          </w:p>
        </w:tc>
        <w:tc>
          <w:tcPr>
            <w:tcW w:w="687" w:type="pct"/>
          </w:tcPr>
          <w:p w:rsidR="00944466" w:rsidRDefault="00944466">
            <w:r>
              <w:t>Inzimam Ibrahim</w:t>
            </w:r>
          </w:p>
        </w:tc>
        <w:tc>
          <w:tcPr>
            <w:tcW w:w="494" w:type="pct"/>
          </w:tcPr>
          <w:p w:rsidR="00944466" w:rsidRDefault="00944466">
            <w:r>
              <w:t>Muhammad Ibrahim</w:t>
            </w:r>
          </w:p>
        </w:tc>
        <w:tc>
          <w:tcPr>
            <w:tcW w:w="427" w:type="pct"/>
          </w:tcPr>
          <w:p w:rsidR="00944466" w:rsidRDefault="00944466">
            <w:r>
              <w:t xml:space="preserve">5912 - AJK 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4.366667</w:t>
            </w:r>
          </w:p>
        </w:tc>
        <w:tc>
          <w:tcPr>
            <w:tcW w:w="289" w:type="pct"/>
          </w:tcPr>
          <w:p w:rsidR="00944466" w:rsidRDefault="00944466">
            <w:r>
              <w:t>3.881818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66.369318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2371</w:t>
            </w:r>
          </w:p>
        </w:tc>
        <w:tc>
          <w:tcPr>
            <w:tcW w:w="290" w:type="pct"/>
          </w:tcPr>
          <w:p w:rsidR="00944466" w:rsidRDefault="00944466">
            <w:r>
              <w:t>24597</w:t>
            </w:r>
          </w:p>
        </w:tc>
        <w:tc>
          <w:tcPr>
            <w:tcW w:w="687" w:type="pct"/>
          </w:tcPr>
          <w:p w:rsidR="00944466" w:rsidRDefault="00944466">
            <w:r>
              <w:t>Omna Daulat Khawaja</w:t>
            </w:r>
          </w:p>
        </w:tc>
        <w:tc>
          <w:tcPr>
            <w:tcW w:w="494" w:type="pct"/>
          </w:tcPr>
          <w:p w:rsidR="00944466" w:rsidRDefault="00944466">
            <w:r>
              <w:t>Khawaja Muhammad Zahoor</w:t>
            </w:r>
          </w:p>
        </w:tc>
        <w:tc>
          <w:tcPr>
            <w:tcW w:w="427" w:type="pct"/>
          </w:tcPr>
          <w:p w:rsidR="00944466" w:rsidRDefault="00944466">
            <w:r>
              <w:t>715337-01-M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66.365639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2372</w:t>
            </w:r>
          </w:p>
        </w:tc>
        <w:tc>
          <w:tcPr>
            <w:tcW w:w="290" w:type="pct"/>
          </w:tcPr>
          <w:p w:rsidR="00944466" w:rsidRDefault="00944466">
            <w:r>
              <w:t>15603</w:t>
            </w:r>
          </w:p>
        </w:tc>
        <w:tc>
          <w:tcPr>
            <w:tcW w:w="687" w:type="pct"/>
          </w:tcPr>
          <w:p w:rsidR="00944466" w:rsidRDefault="00944466">
            <w:r>
              <w:t>Anum Sarwar</w:t>
            </w:r>
          </w:p>
        </w:tc>
        <w:tc>
          <w:tcPr>
            <w:tcW w:w="494" w:type="pct"/>
          </w:tcPr>
          <w:p w:rsidR="00944466" w:rsidRDefault="00944466">
            <w:r>
              <w:t>Ghulam Sarwar</w:t>
            </w:r>
          </w:p>
        </w:tc>
        <w:tc>
          <w:tcPr>
            <w:tcW w:w="427" w:type="pct"/>
          </w:tcPr>
          <w:p w:rsidR="00944466" w:rsidRDefault="00944466">
            <w:r>
              <w:t>113164-P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66.358063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2373</w:t>
            </w:r>
          </w:p>
        </w:tc>
        <w:tc>
          <w:tcPr>
            <w:tcW w:w="290" w:type="pct"/>
          </w:tcPr>
          <w:p w:rsidR="00944466" w:rsidRDefault="00944466">
            <w:r>
              <w:t>17038</w:t>
            </w:r>
          </w:p>
        </w:tc>
        <w:tc>
          <w:tcPr>
            <w:tcW w:w="687" w:type="pct"/>
          </w:tcPr>
          <w:p w:rsidR="00944466" w:rsidRDefault="00944466">
            <w:r>
              <w:t>Sana Nawaz</w:t>
            </w:r>
          </w:p>
        </w:tc>
        <w:tc>
          <w:tcPr>
            <w:tcW w:w="494" w:type="pct"/>
          </w:tcPr>
          <w:p w:rsidR="00944466" w:rsidRDefault="00944466">
            <w:r>
              <w:t>SALEEM NAWAZ</w:t>
            </w:r>
          </w:p>
        </w:tc>
        <w:tc>
          <w:tcPr>
            <w:tcW w:w="427" w:type="pct"/>
          </w:tcPr>
          <w:p w:rsidR="00944466" w:rsidRDefault="00944466">
            <w:r>
              <w:t>103071-p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3.57619</w:t>
            </w:r>
          </w:p>
        </w:tc>
        <w:tc>
          <w:tcPr>
            <w:tcW w:w="289" w:type="pct"/>
          </w:tcPr>
          <w:p w:rsidR="00944466" w:rsidRDefault="00944466">
            <w:r>
              <w:t>3.481818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66.333008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2374</w:t>
            </w:r>
          </w:p>
        </w:tc>
        <w:tc>
          <w:tcPr>
            <w:tcW w:w="290" w:type="pct"/>
          </w:tcPr>
          <w:p w:rsidR="00944466" w:rsidRDefault="00944466">
            <w:r>
              <w:t>24468</w:t>
            </w:r>
          </w:p>
        </w:tc>
        <w:tc>
          <w:tcPr>
            <w:tcW w:w="687" w:type="pct"/>
          </w:tcPr>
          <w:p w:rsidR="00944466" w:rsidRDefault="00944466">
            <w:r>
              <w:t>Bilal Hussain</w:t>
            </w:r>
          </w:p>
        </w:tc>
        <w:tc>
          <w:tcPr>
            <w:tcW w:w="494" w:type="pct"/>
          </w:tcPr>
          <w:p w:rsidR="00944466" w:rsidRDefault="00944466">
            <w:r>
              <w:t>Manzoor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746234-01-M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4.195455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66.33236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2375</w:t>
            </w:r>
          </w:p>
        </w:tc>
        <w:tc>
          <w:tcPr>
            <w:tcW w:w="290" w:type="pct"/>
          </w:tcPr>
          <w:p w:rsidR="00944466" w:rsidRDefault="00944466">
            <w:r>
              <w:t>15689</w:t>
            </w:r>
          </w:p>
        </w:tc>
        <w:tc>
          <w:tcPr>
            <w:tcW w:w="687" w:type="pct"/>
          </w:tcPr>
          <w:p w:rsidR="00944466" w:rsidRDefault="00944466">
            <w:r>
              <w:t>Rida Saif</w:t>
            </w:r>
          </w:p>
        </w:tc>
        <w:tc>
          <w:tcPr>
            <w:tcW w:w="494" w:type="pct"/>
          </w:tcPr>
          <w:p w:rsidR="00944466" w:rsidRDefault="00944466">
            <w:r>
              <w:t>Allah Ditta Saif</w:t>
            </w:r>
          </w:p>
        </w:tc>
        <w:tc>
          <w:tcPr>
            <w:tcW w:w="427" w:type="pct"/>
          </w:tcPr>
          <w:p w:rsidR="00944466" w:rsidRDefault="00944466">
            <w:r>
              <w:t>102574-P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66.331601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2376</w:t>
            </w:r>
          </w:p>
        </w:tc>
        <w:tc>
          <w:tcPr>
            <w:tcW w:w="290" w:type="pct"/>
          </w:tcPr>
          <w:p w:rsidR="00944466" w:rsidRDefault="00944466">
            <w:r>
              <w:t>4621</w:t>
            </w:r>
          </w:p>
        </w:tc>
        <w:tc>
          <w:tcPr>
            <w:tcW w:w="687" w:type="pct"/>
          </w:tcPr>
          <w:p w:rsidR="00944466" w:rsidRDefault="00944466">
            <w:r>
              <w:t>Rizwan Ali</w:t>
            </w:r>
          </w:p>
        </w:tc>
        <w:tc>
          <w:tcPr>
            <w:tcW w:w="494" w:type="pct"/>
          </w:tcPr>
          <w:p w:rsidR="00944466" w:rsidRDefault="00944466">
            <w:r>
              <w:t>Muneer Ahmad</w:t>
            </w:r>
          </w:p>
        </w:tc>
        <w:tc>
          <w:tcPr>
            <w:tcW w:w="427" w:type="pct"/>
          </w:tcPr>
          <w:p w:rsidR="00944466" w:rsidRDefault="00944466">
            <w:r>
              <w:t>103632-P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15.305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5.0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3.535294</w:t>
            </w:r>
          </w:p>
        </w:tc>
        <w:tc>
          <w:tcPr>
            <w:tcW w:w="289" w:type="pct"/>
          </w:tcPr>
          <w:p w:rsidR="00944466" w:rsidRDefault="00944466">
            <w:r>
              <w:t>2.486364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66.326658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2377</w:t>
            </w:r>
          </w:p>
        </w:tc>
        <w:tc>
          <w:tcPr>
            <w:tcW w:w="290" w:type="pct"/>
          </w:tcPr>
          <w:p w:rsidR="00944466" w:rsidRDefault="00944466">
            <w:r>
              <w:t>4415</w:t>
            </w:r>
          </w:p>
        </w:tc>
        <w:tc>
          <w:tcPr>
            <w:tcW w:w="687" w:type="pct"/>
          </w:tcPr>
          <w:p w:rsidR="00944466" w:rsidRDefault="00944466">
            <w:r>
              <w:t>Amna Mahmood</w:t>
            </w:r>
          </w:p>
        </w:tc>
        <w:tc>
          <w:tcPr>
            <w:tcW w:w="494" w:type="pct"/>
          </w:tcPr>
          <w:p w:rsidR="00944466" w:rsidRDefault="00944466">
            <w:r>
              <w:t>Zahid Mahmood</w:t>
            </w:r>
          </w:p>
        </w:tc>
        <w:tc>
          <w:tcPr>
            <w:tcW w:w="427" w:type="pct"/>
          </w:tcPr>
          <w:p w:rsidR="00944466" w:rsidRDefault="00944466">
            <w:r>
              <w:t>103664-P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66.326408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2378</w:t>
            </w:r>
          </w:p>
        </w:tc>
        <w:tc>
          <w:tcPr>
            <w:tcW w:w="290" w:type="pct"/>
          </w:tcPr>
          <w:p w:rsidR="00944466" w:rsidRDefault="00944466">
            <w:r>
              <w:t>17004</w:t>
            </w:r>
          </w:p>
        </w:tc>
        <w:tc>
          <w:tcPr>
            <w:tcW w:w="687" w:type="pct"/>
          </w:tcPr>
          <w:p w:rsidR="00944466" w:rsidRDefault="00944466">
            <w:r>
              <w:t>Saqib Majeed</w:t>
            </w:r>
          </w:p>
        </w:tc>
        <w:tc>
          <w:tcPr>
            <w:tcW w:w="494" w:type="pct"/>
          </w:tcPr>
          <w:p w:rsidR="00944466" w:rsidRDefault="00944466">
            <w:r>
              <w:t>Abdul Majeed</w:t>
            </w:r>
          </w:p>
        </w:tc>
        <w:tc>
          <w:tcPr>
            <w:tcW w:w="427" w:type="pct"/>
          </w:tcPr>
          <w:p w:rsidR="00944466" w:rsidRDefault="00944466">
            <w:r>
              <w:t>111582-P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4.161905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66.320996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2379</w:t>
            </w:r>
          </w:p>
        </w:tc>
        <w:tc>
          <w:tcPr>
            <w:tcW w:w="290" w:type="pct"/>
          </w:tcPr>
          <w:p w:rsidR="00944466" w:rsidRDefault="00944466">
            <w:r>
              <w:t>22877</w:t>
            </w:r>
          </w:p>
        </w:tc>
        <w:tc>
          <w:tcPr>
            <w:tcW w:w="687" w:type="pct"/>
          </w:tcPr>
          <w:p w:rsidR="00944466" w:rsidRDefault="00944466">
            <w:r>
              <w:t>Shah Dais</w:t>
            </w:r>
          </w:p>
        </w:tc>
        <w:tc>
          <w:tcPr>
            <w:tcW w:w="494" w:type="pct"/>
          </w:tcPr>
          <w:p w:rsidR="00944466" w:rsidRDefault="00944466">
            <w:r>
              <w:t>Muhammad Aslam Zar</w:t>
            </w:r>
          </w:p>
        </w:tc>
        <w:tc>
          <w:tcPr>
            <w:tcW w:w="427" w:type="pct"/>
          </w:tcPr>
          <w:p w:rsidR="00944466" w:rsidRDefault="00944466">
            <w:r>
              <w:t>716598-01-M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66.320941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2380</w:t>
            </w:r>
          </w:p>
        </w:tc>
        <w:tc>
          <w:tcPr>
            <w:tcW w:w="290" w:type="pct"/>
          </w:tcPr>
          <w:p w:rsidR="00944466" w:rsidRDefault="00944466">
            <w:r>
              <w:t>22952</w:t>
            </w:r>
          </w:p>
        </w:tc>
        <w:tc>
          <w:tcPr>
            <w:tcW w:w="687" w:type="pct"/>
          </w:tcPr>
          <w:p w:rsidR="00944466" w:rsidRDefault="00944466">
            <w:r>
              <w:t>Muhammad Shoaib Rasheed</w:t>
            </w:r>
          </w:p>
        </w:tc>
        <w:tc>
          <w:tcPr>
            <w:tcW w:w="494" w:type="pct"/>
          </w:tcPr>
          <w:p w:rsidR="00944466" w:rsidRDefault="00944466">
            <w:r>
              <w:t>Abdur Rasheed</w:t>
            </w:r>
          </w:p>
        </w:tc>
        <w:tc>
          <w:tcPr>
            <w:tcW w:w="427" w:type="pct"/>
          </w:tcPr>
          <w:p w:rsidR="00944466" w:rsidRDefault="00944466">
            <w:r>
              <w:t>116990-P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66.316179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2381</w:t>
            </w:r>
          </w:p>
        </w:tc>
        <w:tc>
          <w:tcPr>
            <w:tcW w:w="290" w:type="pct"/>
          </w:tcPr>
          <w:p w:rsidR="00944466" w:rsidRDefault="00944466">
            <w:r>
              <w:t>18768</w:t>
            </w:r>
          </w:p>
        </w:tc>
        <w:tc>
          <w:tcPr>
            <w:tcW w:w="687" w:type="pct"/>
          </w:tcPr>
          <w:p w:rsidR="00944466" w:rsidRDefault="00944466">
            <w:r>
              <w:t>Aqsa Rehmat</w:t>
            </w:r>
          </w:p>
        </w:tc>
        <w:tc>
          <w:tcPr>
            <w:tcW w:w="494" w:type="pct"/>
          </w:tcPr>
          <w:p w:rsidR="00944466" w:rsidRDefault="00944466">
            <w:r>
              <w:t>Rehmat Ali</w:t>
            </w:r>
          </w:p>
        </w:tc>
        <w:tc>
          <w:tcPr>
            <w:tcW w:w="427" w:type="pct"/>
          </w:tcPr>
          <w:p w:rsidR="00944466" w:rsidRDefault="00944466">
            <w:r>
              <w:t>114064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16.498246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3.638095</w:t>
            </w:r>
          </w:p>
        </w:tc>
        <w:tc>
          <w:tcPr>
            <w:tcW w:w="289" w:type="pct"/>
          </w:tcPr>
          <w:p w:rsidR="00944466" w:rsidRDefault="00944466">
            <w:r>
              <w:t>3.668182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66.304523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2382</w:t>
            </w:r>
          </w:p>
        </w:tc>
        <w:tc>
          <w:tcPr>
            <w:tcW w:w="290" w:type="pct"/>
          </w:tcPr>
          <w:p w:rsidR="00944466" w:rsidRDefault="00944466">
            <w:r>
              <w:t>24544</w:t>
            </w:r>
          </w:p>
        </w:tc>
        <w:tc>
          <w:tcPr>
            <w:tcW w:w="687" w:type="pct"/>
          </w:tcPr>
          <w:p w:rsidR="00944466" w:rsidRDefault="00944466">
            <w:r>
              <w:t>Mavra Khan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Haris Baloch </w:t>
            </w:r>
          </w:p>
        </w:tc>
        <w:tc>
          <w:tcPr>
            <w:tcW w:w="427" w:type="pct"/>
          </w:tcPr>
          <w:p w:rsidR="00944466" w:rsidRDefault="00944466">
            <w:r>
              <w:t xml:space="preserve">715405-01-M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4.82381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66.299568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2383</w:t>
            </w:r>
          </w:p>
        </w:tc>
        <w:tc>
          <w:tcPr>
            <w:tcW w:w="290" w:type="pct"/>
          </w:tcPr>
          <w:p w:rsidR="00944466" w:rsidRDefault="00944466">
            <w:r>
              <w:t>25005</w:t>
            </w:r>
          </w:p>
        </w:tc>
        <w:tc>
          <w:tcPr>
            <w:tcW w:w="687" w:type="pct"/>
          </w:tcPr>
          <w:p w:rsidR="00944466" w:rsidRDefault="00944466">
            <w:r>
              <w:t>Amna Tariq</w:t>
            </w:r>
          </w:p>
        </w:tc>
        <w:tc>
          <w:tcPr>
            <w:tcW w:w="494" w:type="pct"/>
          </w:tcPr>
          <w:p w:rsidR="00944466" w:rsidRDefault="00944466">
            <w:r>
              <w:t>Tariq Aziz</w:t>
            </w:r>
          </w:p>
        </w:tc>
        <w:tc>
          <w:tcPr>
            <w:tcW w:w="427" w:type="pct"/>
          </w:tcPr>
          <w:p w:rsidR="00944466" w:rsidRDefault="00944466">
            <w:r>
              <w:t>743581-01-M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12.29703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66.293567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2384</w:t>
            </w:r>
          </w:p>
        </w:tc>
        <w:tc>
          <w:tcPr>
            <w:tcW w:w="290" w:type="pct"/>
          </w:tcPr>
          <w:p w:rsidR="00944466" w:rsidRDefault="00944466">
            <w:r>
              <w:t>17536</w:t>
            </w:r>
          </w:p>
        </w:tc>
        <w:tc>
          <w:tcPr>
            <w:tcW w:w="687" w:type="pct"/>
          </w:tcPr>
          <w:p w:rsidR="00944466" w:rsidRDefault="00944466">
            <w:r>
              <w:t>Ghazia Fatima</w:t>
            </w:r>
          </w:p>
        </w:tc>
        <w:tc>
          <w:tcPr>
            <w:tcW w:w="494" w:type="pct"/>
          </w:tcPr>
          <w:p w:rsidR="00944466" w:rsidRDefault="00944466">
            <w:r>
              <w:t>Javed Iftikhar</w:t>
            </w:r>
          </w:p>
        </w:tc>
        <w:tc>
          <w:tcPr>
            <w:tcW w:w="427" w:type="pct"/>
          </w:tcPr>
          <w:p w:rsidR="00944466" w:rsidRDefault="00944466">
            <w:r>
              <w:t xml:space="preserve">51826-P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11.071698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4.364706</w:t>
            </w:r>
          </w:p>
        </w:tc>
        <w:tc>
          <w:tcPr>
            <w:tcW w:w="289" w:type="pct"/>
          </w:tcPr>
          <w:p w:rsidR="00944466" w:rsidRDefault="00944466">
            <w:r>
              <w:t>3.854545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66.290949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2385</w:t>
            </w:r>
          </w:p>
        </w:tc>
        <w:tc>
          <w:tcPr>
            <w:tcW w:w="290" w:type="pct"/>
          </w:tcPr>
          <w:p w:rsidR="00944466" w:rsidRDefault="00944466">
            <w:r>
              <w:t>22888</w:t>
            </w:r>
          </w:p>
        </w:tc>
        <w:tc>
          <w:tcPr>
            <w:tcW w:w="687" w:type="pct"/>
          </w:tcPr>
          <w:p w:rsidR="00944466" w:rsidRDefault="00944466">
            <w:r>
              <w:t>Hamza Hanif</w:t>
            </w:r>
          </w:p>
        </w:tc>
        <w:tc>
          <w:tcPr>
            <w:tcW w:w="494" w:type="pct"/>
          </w:tcPr>
          <w:p w:rsidR="00944466" w:rsidRDefault="00944466">
            <w:r>
              <w:t>Muhammad Hanif</w:t>
            </w:r>
          </w:p>
        </w:tc>
        <w:tc>
          <w:tcPr>
            <w:tcW w:w="427" w:type="pct"/>
          </w:tcPr>
          <w:p w:rsidR="00944466" w:rsidRDefault="00944466">
            <w:r>
              <w:t>110141-P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3.563636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66.28685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2386</w:t>
            </w:r>
          </w:p>
        </w:tc>
        <w:tc>
          <w:tcPr>
            <w:tcW w:w="290" w:type="pct"/>
          </w:tcPr>
          <w:p w:rsidR="00944466" w:rsidRDefault="00944466">
            <w:r>
              <w:t>7915</w:t>
            </w:r>
          </w:p>
        </w:tc>
        <w:tc>
          <w:tcPr>
            <w:tcW w:w="687" w:type="pct"/>
          </w:tcPr>
          <w:p w:rsidR="00944466" w:rsidRDefault="00944466">
            <w:r>
              <w:t>Tayyaba Akram</w:t>
            </w:r>
          </w:p>
        </w:tc>
        <w:tc>
          <w:tcPr>
            <w:tcW w:w="494" w:type="pct"/>
          </w:tcPr>
          <w:p w:rsidR="00944466" w:rsidRDefault="00944466">
            <w:r>
              <w:t>MuhammadAkram</w:t>
            </w:r>
          </w:p>
        </w:tc>
        <w:tc>
          <w:tcPr>
            <w:tcW w:w="427" w:type="pct"/>
          </w:tcPr>
          <w:p w:rsidR="00944466" w:rsidRDefault="00944466">
            <w:r>
              <w:t>101774-P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4.181818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66.283342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2387</w:t>
            </w:r>
          </w:p>
        </w:tc>
        <w:tc>
          <w:tcPr>
            <w:tcW w:w="290" w:type="pct"/>
          </w:tcPr>
          <w:p w:rsidR="00944466" w:rsidRDefault="00944466">
            <w:r>
              <w:t>24581</w:t>
            </w:r>
          </w:p>
        </w:tc>
        <w:tc>
          <w:tcPr>
            <w:tcW w:w="687" w:type="pct"/>
          </w:tcPr>
          <w:p w:rsidR="00944466" w:rsidRDefault="00944466">
            <w:r>
              <w:t>Muhammad Hassan Raza</w:t>
            </w:r>
          </w:p>
        </w:tc>
        <w:tc>
          <w:tcPr>
            <w:tcW w:w="494" w:type="pct"/>
          </w:tcPr>
          <w:p w:rsidR="00944466" w:rsidRDefault="00944466">
            <w:r>
              <w:t xml:space="preserve">Malik Shafiq Ahmad </w:t>
            </w:r>
          </w:p>
        </w:tc>
        <w:tc>
          <w:tcPr>
            <w:tcW w:w="427" w:type="pct"/>
          </w:tcPr>
          <w:p w:rsidR="00944466" w:rsidRDefault="00944466">
            <w:r>
              <w:t>714971-01-M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66.280086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2388</w:t>
            </w:r>
          </w:p>
        </w:tc>
        <w:tc>
          <w:tcPr>
            <w:tcW w:w="290" w:type="pct"/>
          </w:tcPr>
          <w:p w:rsidR="00944466" w:rsidRDefault="00944466">
            <w:r>
              <w:t>24822</w:t>
            </w:r>
          </w:p>
        </w:tc>
        <w:tc>
          <w:tcPr>
            <w:tcW w:w="687" w:type="pct"/>
          </w:tcPr>
          <w:p w:rsidR="00944466" w:rsidRDefault="00944466">
            <w:r>
              <w:t>Rabia</w:t>
            </w:r>
          </w:p>
        </w:tc>
        <w:tc>
          <w:tcPr>
            <w:tcW w:w="494" w:type="pct"/>
          </w:tcPr>
          <w:p w:rsidR="00944466" w:rsidRDefault="00944466">
            <w:r>
              <w:t xml:space="preserve">Arif Hussain </w:t>
            </w:r>
          </w:p>
        </w:tc>
        <w:tc>
          <w:tcPr>
            <w:tcW w:w="427" w:type="pct"/>
          </w:tcPr>
          <w:p w:rsidR="00944466" w:rsidRDefault="00944466">
            <w:r>
              <w:t xml:space="preserve">716594-01-M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3.704545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66.277164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2389</w:t>
            </w:r>
          </w:p>
        </w:tc>
        <w:tc>
          <w:tcPr>
            <w:tcW w:w="290" w:type="pct"/>
          </w:tcPr>
          <w:p w:rsidR="00944466" w:rsidRDefault="00944466">
            <w:r>
              <w:t>21490</w:t>
            </w:r>
          </w:p>
        </w:tc>
        <w:tc>
          <w:tcPr>
            <w:tcW w:w="687" w:type="pct"/>
          </w:tcPr>
          <w:p w:rsidR="00944466" w:rsidRDefault="00944466">
            <w:r>
              <w:t>Tahira Shafiq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Shafiq </w:t>
            </w:r>
          </w:p>
        </w:tc>
        <w:tc>
          <w:tcPr>
            <w:tcW w:w="427" w:type="pct"/>
          </w:tcPr>
          <w:p w:rsidR="00944466" w:rsidRDefault="00944466">
            <w:r>
              <w:t>717313-01-M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4.719048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66.27473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2390</w:t>
            </w:r>
          </w:p>
        </w:tc>
        <w:tc>
          <w:tcPr>
            <w:tcW w:w="290" w:type="pct"/>
          </w:tcPr>
          <w:p w:rsidR="00944466" w:rsidRDefault="00944466">
            <w:r>
              <w:t>20707</w:t>
            </w:r>
          </w:p>
        </w:tc>
        <w:tc>
          <w:tcPr>
            <w:tcW w:w="687" w:type="pct"/>
          </w:tcPr>
          <w:p w:rsidR="00944466" w:rsidRDefault="00944466">
            <w:r>
              <w:t>Fatima Zahra</w:t>
            </w:r>
          </w:p>
        </w:tc>
        <w:tc>
          <w:tcPr>
            <w:tcW w:w="494" w:type="pct"/>
          </w:tcPr>
          <w:p w:rsidR="00944466" w:rsidRDefault="00944466">
            <w:r>
              <w:t>Imtiaz Khaliq</w:t>
            </w:r>
          </w:p>
        </w:tc>
        <w:tc>
          <w:tcPr>
            <w:tcW w:w="427" w:type="pct"/>
          </w:tcPr>
          <w:p w:rsidR="00944466" w:rsidRDefault="00944466">
            <w:r>
              <w:t>5884-AJK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14.817391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66.265876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2391</w:t>
            </w:r>
          </w:p>
        </w:tc>
        <w:tc>
          <w:tcPr>
            <w:tcW w:w="290" w:type="pct"/>
          </w:tcPr>
          <w:p w:rsidR="00944466" w:rsidRDefault="00944466">
            <w:r>
              <w:t>24443</w:t>
            </w:r>
          </w:p>
        </w:tc>
        <w:tc>
          <w:tcPr>
            <w:tcW w:w="687" w:type="pct"/>
          </w:tcPr>
          <w:p w:rsidR="00944466" w:rsidRDefault="00944466">
            <w:r>
              <w:t>Zamman Saqib</w:t>
            </w:r>
          </w:p>
        </w:tc>
        <w:tc>
          <w:tcPr>
            <w:tcW w:w="494" w:type="pct"/>
          </w:tcPr>
          <w:p w:rsidR="00944466" w:rsidRDefault="00944466">
            <w:r>
              <w:t>Saqib Imran Khan</w:t>
            </w:r>
          </w:p>
        </w:tc>
        <w:tc>
          <w:tcPr>
            <w:tcW w:w="427" w:type="pct"/>
          </w:tcPr>
          <w:p w:rsidR="00944466" w:rsidRDefault="00944466">
            <w:r>
              <w:t>718748-01-M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66.262283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2392</w:t>
            </w:r>
          </w:p>
        </w:tc>
        <w:tc>
          <w:tcPr>
            <w:tcW w:w="290" w:type="pct"/>
          </w:tcPr>
          <w:p w:rsidR="00944466" w:rsidRDefault="00944466">
            <w:r>
              <w:t>22788</w:t>
            </w:r>
          </w:p>
        </w:tc>
        <w:tc>
          <w:tcPr>
            <w:tcW w:w="687" w:type="pct"/>
          </w:tcPr>
          <w:p w:rsidR="00944466" w:rsidRDefault="00944466">
            <w:r>
              <w:t>Laraib Fatima</w:t>
            </w:r>
          </w:p>
        </w:tc>
        <w:tc>
          <w:tcPr>
            <w:tcW w:w="494" w:type="pct"/>
          </w:tcPr>
          <w:p w:rsidR="00944466" w:rsidRDefault="00944466">
            <w:r>
              <w:t>Abdul sattar</w:t>
            </w:r>
          </w:p>
        </w:tc>
        <w:tc>
          <w:tcPr>
            <w:tcW w:w="427" w:type="pct"/>
          </w:tcPr>
          <w:p w:rsidR="00944466" w:rsidRDefault="00944466">
            <w:r>
              <w:t>714140-01-M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3.471429</w:t>
            </w:r>
          </w:p>
        </w:tc>
        <w:tc>
          <w:tcPr>
            <w:tcW w:w="289" w:type="pct"/>
          </w:tcPr>
          <w:p w:rsidR="00944466" w:rsidRDefault="00944466">
            <w:r>
              <w:t>3.931818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66.248145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2393</w:t>
            </w:r>
          </w:p>
        </w:tc>
        <w:tc>
          <w:tcPr>
            <w:tcW w:w="290" w:type="pct"/>
          </w:tcPr>
          <w:p w:rsidR="00944466" w:rsidRDefault="00944466">
            <w:r>
              <w:t>22615</w:t>
            </w:r>
          </w:p>
        </w:tc>
        <w:tc>
          <w:tcPr>
            <w:tcW w:w="687" w:type="pct"/>
          </w:tcPr>
          <w:p w:rsidR="00944466" w:rsidRDefault="00944466">
            <w:r>
              <w:t>Lyba Tanveer</w:t>
            </w:r>
          </w:p>
        </w:tc>
        <w:tc>
          <w:tcPr>
            <w:tcW w:w="494" w:type="pct"/>
          </w:tcPr>
          <w:p w:rsidR="00944466" w:rsidRDefault="00944466">
            <w:r>
              <w:t>Tanveer Ahmad</w:t>
            </w:r>
          </w:p>
        </w:tc>
        <w:tc>
          <w:tcPr>
            <w:tcW w:w="427" w:type="pct"/>
          </w:tcPr>
          <w:p w:rsidR="00944466" w:rsidRDefault="00944466">
            <w:r>
              <w:t>95114-P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66.246591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2394</w:t>
            </w:r>
          </w:p>
        </w:tc>
        <w:tc>
          <w:tcPr>
            <w:tcW w:w="290" w:type="pct"/>
          </w:tcPr>
          <w:p w:rsidR="00944466" w:rsidRDefault="00944466">
            <w:r>
              <w:t>22808</w:t>
            </w:r>
          </w:p>
        </w:tc>
        <w:tc>
          <w:tcPr>
            <w:tcW w:w="687" w:type="pct"/>
          </w:tcPr>
          <w:p w:rsidR="00944466" w:rsidRDefault="00944466">
            <w:r>
              <w:t>Sanaullah</w:t>
            </w:r>
          </w:p>
        </w:tc>
        <w:tc>
          <w:tcPr>
            <w:tcW w:w="494" w:type="pct"/>
          </w:tcPr>
          <w:p w:rsidR="00944466" w:rsidRDefault="00944466">
            <w:r>
              <w:t xml:space="preserve">Nasir Ahmad </w:t>
            </w:r>
          </w:p>
        </w:tc>
        <w:tc>
          <w:tcPr>
            <w:tcW w:w="427" w:type="pct"/>
          </w:tcPr>
          <w:p w:rsidR="00944466" w:rsidRDefault="00944466">
            <w:r>
              <w:t>AMC-R10617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16.297561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4.953571</w:t>
            </w:r>
          </w:p>
        </w:tc>
        <w:tc>
          <w:tcPr>
            <w:tcW w:w="289" w:type="pct"/>
          </w:tcPr>
          <w:p w:rsidR="00944466" w:rsidRDefault="00944466">
            <w:r>
              <w:t>4.995313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66.246445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2395</w:t>
            </w:r>
          </w:p>
        </w:tc>
        <w:tc>
          <w:tcPr>
            <w:tcW w:w="290" w:type="pct"/>
          </w:tcPr>
          <w:p w:rsidR="00944466" w:rsidRDefault="00944466">
            <w:r>
              <w:t>24894</w:t>
            </w:r>
          </w:p>
        </w:tc>
        <w:tc>
          <w:tcPr>
            <w:tcW w:w="687" w:type="pct"/>
          </w:tcPr>
          <w:p w:rsidR="00944466" w:rsidRDefault="00944466">
            <w:r>
              <w:t>Faisal Shehzad</w:t>
            </w:r>
          </w:p>
        </w:tc>
        <w:tc>
          <w:tcPr>
            <w:tcW w:w="494" w:type="pct"/>
          </w:tcPr>
          <w:p w:rsidR="00944466" w:rsidRDefault="00944466">
            <w:r>
              <w:t>Nazeer Ahmad</w:t>
            </w:r>
          </w:p>
        </w:tc>
        <w:tc>
          <w:tcPr>
            <w:tcW w:w="427" w:type="pct"/>
          </w:tcPr>
          <w:p w:rsidR="00944466" w:rsidRDefault="00944466">
            <w:r>
              <w:t>714255-02-M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14.114894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3.680952</w:t>
            </w:r>
          </w:p>
        </w:tc>
        <w:tc>
          <w:tcPr>
            <w:tcW w:w="289" w:type="pct"/>
          </w:tcPr>
          <w:p w:rsidR="00944466" w:rsidRDefault="00944466">
            <w:r>
              <w:t>3.45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66.245846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2396</w:t>
            </w:r>
          </w:p>
        </w:tc>
        <w:tc>
          <w:tcPr>
            <w:tcW w:w="290" w:type="pct"/>
          </w:tcPr>
          <w:p w:rsidR="00944466" w:rsidRDefault="00944466">
            <w:r>
              <w:t>23149</w:t>
            </w:r>
          </w:p>
        </w:tc>
        <w:tc>
          <w:tcPr>
            <w:tcW w:w="687" w:type="pct"/>
          </w:tcPr>
          <w:p w:rsidR="00944466" w:rsidRDefault="00944466">
            <w:r>
              <w:t>Maria Shamim</w:t>
            </w:r>
          </w:p>
        </w:tc>
        <w:tc>
          <w:tcPr>
            <w:tcW w:w="494" w:type="pct"/>
          </w:tcPr>
          <w:p w:rsidR="00944466" w:rsidRDefault="00944466">
            <w:r>
              <w:t>Mudasser Iqbal Khan</w:t>
            </w:r>
          </w:p>
        </w:tc>
        <w:tc>
          <w:tcPr>
            <w:tcW w:w="427" w:type="pct"/>
          </w:tcPr>
          <w:p w:rsidR="00944466" w:rsidRDefault="00944466">
            <w:r>
              <w:t>59356-P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11.689362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4.166667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3.952941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66.245334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2397</w:t>
            </w:r>
          </w:p>
        </w:tc>
        <w:tc>
          <w:tcPr>
            <w:tcW w:w="290" w:type="pct"/>
          </w:tcPr>
          <w:p w:rsidR="00944466" w:rsidRDefault="00944466">
            <w:r>
              <w:t>21979</w:t>
            </w:r>
          </w:p>
        </w:tc>
        <w:tc>
          <w:tcPr>
            <w:tcW w:w="687" w:type="pct"/>
          </w:tcPr>
          <w:p w:rsidR="00944466" w:rsidRDefault="00944466">
            <w:r>
              <w:t>Javeria Ahmad Farooka</w:t>
            </w:r>
          </w:p>
        </w:tc>
        <w:tc>
          <w:tcPr>
            <w:tcW w:w="494" w:type="pct"/>
          </w:tcPr>
          <w:p w:rsidR="00944466" w:rsidRDefault="00944466">
            <w:r>
              <w:t xml:space="preserve">Sikandar Hayat </w:t>
            </w:r>
          </w:p>
        </w:tc>
        <w:tc>
          <w:tcPr>
            <w:tcW w:w="427" w:type="pct"/>
          </w:tcPr>
          <w:p w:rsidR="00944466" w:rsidRDefault="00944466">
            <w:r>
              <w:t>720937-01-M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15.514894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3.728571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66.229829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2398</w:t>
            </w:r>
          </w:p>
        </w:tc>
        <w:tc>
          <w:tcPr>
            <w:tcW w:w="290" w:type="pct"/>
          </w:tcPr>
          <w:p w:rsidR="00944466" w:rsidRDefault="00944466">
            <w:r>
              <w:t>17676</w:t>
            </w:r>
          </w:p>
        </w:tc>
        <w:tc>
          <w:tcPr>
            <w:tcW w:w="687" w:type="pct"/>
          </w:tcPr>
          <w:p w:rsidR="00944466" w:rsidRDefault="00944466">
            <w:r>
              <w:t>Zainab Riaz</w:t>
            </w:r>
          </w:p>
        </w:tc>
        <w:tc>
          <w:tcPr>
            <w:tcW w:w="494" w:type="pct"/>
          </w:tcPr>
          <w:p w:rsidR="00944466" w:rsidRDefault="00944466">
            <w:r>
              <w:t>Salal Rizwan</w:t>
            </w:r>
          </w:p>
        </w:tc>
        <w:tc>
          <w:tcPr>
            <w:tcW w:w="427" w:type="pct"/>
          </w:tcPr>
          <w:p w:rsidR="00944466" w:rsidRDefault="00944466">
            <w:r>
              <w:t>101256-P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66.229112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2399</w:t>
            </w:r>
          </w:p>
        </w:tc>
        <w:tc>
          <w:tcPr>
            <w:tcW w:w="290" w:type="pct"/>
          </w:tcPr>
          <w:p w:rsidR="00944466" w:rsidRDefault="00944466">
            <w:r>
              <w:t>24778</w:t>
            </w:r>
          </w:p>
        </w:tc>
        <w:tc>
          <w:tcPr>
            <w:tcW w:w="687" w:type="pct"/>
          </w:tcPr>
          <w:p w:rsidR="00944466" w:rsidRDefault="00944466">
            <w:r>
              <w:t>Hania Ghufran</w:t>
            </w:r>
          </w:p>
        </w:tc>
        <w:tc>
          <w:tcPr>
            <w:tcW w:w="494" w:type="pct"/>
          </w:tcPr>
          <w:p w:rsidR="00944466" w:rsidRDefault="00944466">
            <w:r>
              <w:t>Ghufran Ahmad</w:t>
            </w:r>
          </w:p>
        </w:tc>
        <w:tc>
          <w:tcPr>
            <w:tcW w:w="427" w:type="pct"/>
          </w:tcPr>
          <w:p w:rsidR="00944466" w:rsidRDefault="00944466">
            <w:r>
              <w:t>712987-01-M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14.955102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4.377778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66.219244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2400</w:t>
            </w:r>
          </w:p>
        </w:tc>
        <w:tc>
          <w:tcPr>
            <w:tcW w:w="290" w:type="pct"/>
          </w:tcPr>
          <w:p w:rsidR="00944466" w:rsidRDefault="00944466">
            <w:r>
              <w:t>24735</w:t>
            </w:r>
          </w:p>
        </w:tc>
        <w:tc>
          <w:tcPr>
            <w:tcW w:w="687" w:type="pct"/>
          </w:tcPr>
          <w:p w:rsidR="00944466" w:rsidRDefault="00944466">
            <w:r>
              <w:t>Syeda Tayyaba Bukhari</w:t>
            </w:r>
          </w:p>
        </w:tc>
        <w:tc>
          <w:tcPr>
            <w:tcW w:w="494" w:type="pct"/>
          </w:tcPr>
          <w:p w:rsidR="00944466" w:rsidRDefault="00944466">
            <w:r>
              <w:t>Syed Amir Shah</w:t>
            </w:r>
          </w:p>
        </w:tc>
        <w:tc>
          <w:tcPr>
            <w:tcW w:w="427" w:type="pct"/>
          </w:tcPr>
          <w:p w:rsidR="00944466" w:rsidRDefault="00944466">
            <w:r>
              <w:t>719341-03-M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15.042553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66.217878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2401</w:t>
            </w:r>
          </w:p>
        </w:tc>
        <w:tc>
          <w:tcPr>
            <w:tcW w:w="290" w:type="pct"/>
          </w:tcPr>
          <w:p w:rsidR="00944466" w:rsidRDefault="00944466">
            <w:r>
              <w:t>24430</w:t>
            </w:r>
          </w:p>
        </w:tc>
        <w:tc>
          <w:tcPr>
            <w:tcW w:w="687" w:type="pct"/>
          </w:tcPr>
          <w:p w:rsidR="00944466" w:rsidRDefault="00944466">
            <w:r>
              <w:t>Arslan Liaqat</w:t>
            </w:r>
          </w:p>
        </w:tc>
        <w:tc>
          <w:tcPr>
            <w:tcW w:w="494" w:type="pct"/>
          </w:tcPr>
          <w:p w:rsidR="00944466" w:rsidRDefault="00944466">
            <w:r>
              <w:t>Liaqat Ali</w:t>
            </w:r>
          </w:p>
        </w:tc>
        <w:tc>
          <w:tcPr>
            <w:tcW w:w="427" w:type="pct"/>
          </w:tcPr>
          <w:p w:rsidR="00944466" w:rsidRDefault="00944466">
            <w:r>
              <w:t>715160-01-M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66.188652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2402</w:t>
            </w:r>
          </w:p>
        </w:tc>
        <w:tc>
          <w:tcPr>
            <w:tcW w:w="290" w:type="pct"/>
          </w:tcPr>
          <w:p w:rsidR="00944466" w:rsidRDefault="00944466">
            <w:r>
              <w:t>21537</w:t>
            </w:r>
          </w:p>
        </w:tc>
        <w:tc>
          <w:tcPr>
            <w:tcW w:w="687" w:type="pct"/>
          </w:tcPr>
          <w:p w:rsidR="00944466" w:rsidRDefault="00944466">
            <w:r>
              <w:t>Aliza Khan</w:t>
            </w:r>
          </w:p>
        </w:tc>
        <w:tc>
          <w:tcPr>
            <w:tcW w:w="494" w:type="pct"/>
          </w:tcPr>
          <w:p w:rsidR="00944466" w:rsidRDefault="00944466">
            <w:r>
              <w:t>Javaid Ali Khan</w:t>
            </w:r>
          </w:p>
        </w:tc>
        <w:tc>
          <w:tcPr>
            <w:tcW w:w="427" w:type="pct"/>
          </w:tcPr>
          <w:p w:rsidR="00944466" w:rsidRDefault="00944466">
            <w:r>
              <w:t>112201-P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66.178355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2403</w:t>
            </w:r>
          </w:p>
        </w:tc>
        <w:tc>
          <w:tcPr>
            <w:tcW w:w="290" w:type="pct"/>
          </w:tcPr>
          <w:p w:rsidR="00944466" w:rsidRDefault="00944466">
            <w:r>
              <w:t>25196</w:t>
            </w:r>
          </w:p>
        </w:tc>
        <w:tc>
          <w:tcPr>
            <w:tcW w:w="687" w:type="pct"/>
          </w:tcPr>
          <w:p w:rsidR="00944466" w:rsidRDefault="00944466">
            <w:r>
              <w:t>Bilal Yousaf Virk</w:t>
            </w:r>
          </w:p>
        </w:tc>
        <w:tc>
          <w:tcPr>
            <w:tcW w:w="494" w:type="pct"/>
          </w:tcPr>
          <w:p w:rsidR="00944466" w:rsidRDefault="00944466">
            <w:r>
              <w:t>MUHAMMAD YOUSAF VIRK</w:t>
            </w:r>
          </w:p>
        </w:tc>
        <w:tc>
          <w:tcPr>
            <w:tcW w:w="427" w:type="pct"/>
          </w:tcPr>
          <w:p w:rsidR="00944466" w:rsidRDefault="00944466">
            <w:r>
              <w:t>717513-01-M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3.519048</w:t>
            </w:r>
          </w:p>
        </w:tc>
        <w:tc>
          <w:tcPr>
            <w:tcW w:w="289" w:type="pct"/>
          </w:tcPr>
          <w:p w:rsidR="00944466" w:rsidRDefault="00944466">
            <w:r>
              <w:t>3.504545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66.17776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2404</w:t>
            </w:r>
          </w:p>
        </w:tc>
        <w:tc>
          <w:tcPr>
            <w:tcW w:w="290" w:type="pct"/>
          </w:tcPr>
          <w:p w:rsidR="00944466" w:rsidRDefault="00944466">
            <w:r>
              <w:t>20670</w:t>
            </w:r>
          </w:p>
        </w:tc>
        <w:tc>
          <w:tcPr>
            <w:tcW w:w="687" w:type="pct"/>
          </w:tcPr>
          <w:p w:rsidR="00944466" w:rsidRDefault="00944466">
            <w:r>
              <w:t>Khushara Khan Afridi</w:t>
            </w:r>
          </w:p>
        </w:tc>
        <w:tc>
          <w:tcPr>
            <w:tcW w:w="494" w:type="pct"/>
          </w:tcPr>
          <w:p w:rsidR="00944466" w:rsidRDefault="00944466">
            <w:r>
              <w:t>Abdul Baqi</w:t>
            </w:r>
          </w:p>
        </w:tc>
        <w:tc>
          <w:tcPr>
            <w:tcW w:w="427" w:type="pct"/>
          </w:tcPr>
          <w:p w:rsidR="00944466" w:rsidRDefault="00944466">
            <w:r>
              <w:t>713220-04-M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15.465306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3.690909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66.175263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2405</w:t>
            </w:r>
          </w:p>
        </w:tc>
        <w:tc>
          <w:tcPr>
            <w:tcW w:w="290" w:type="pct"/>
          </w:tcPr>
          <w:p w:rsidR="00944466" w:rsidRDefault="00944466">
            <w:r>
              <w:t>25358</w:t>
            </w:r>
          </w:p>
        </w:tc>
        <w:tc>
          <w:tcPr>
            <w:tcW w:w="687" w:type="pct"/>
          </w:tcPr>
          <w:p w:rsidR="00944466" w:rsidRDefault="00944466">
            <w:r>
              <w:t>Atiqa Ikram</w:t>
            </w:r>
          </w:p>
        </w:tc>
        <w:tc>
          <w:tcPr>
            <w:tcW w:w="494" w:type="pct"/>
          </w:tcPr>
          <w:p w:rsidR="00944466" w:rsidRDefault="00944466">
            <w:r>
              <w:t>Ikram Ul Haq</w:t>
            </w:r>
          </w:p>
        </w:tc>
        <w:tc>
          <w:tcPr>
            <w:tcW w:w="427" w:type="pct"/>
          </w:tcPr>
          <w:p w:rsidR="00944466" w:rsidRDefault="00944466">
            <w:r>
              <w:t>118853-P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66.172619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2406</w:t>
            </w:r>
          </w:p>
        </w:tc>
        <w:tc>
          <w:tcPr>
            <w:tcW w:w="290" w:type="pct"/>
          </w:tcPr>
          <w:p w:rsidR="00944466" w:rsidRDefault="00944466">
            <w:r>
              <w:t>24843</w:t>
            </w:r>
          </w:p>
        </w:tc>
        <w:tc>
          <w:tcPr>
            <w:tcW w:w="687" w:type="pct"/>
          </w:tcPr>
          <w:p w:rsidR="00944466" w:rsidRDefault="00944466">
            <w:r>
              <w:t>Ayra Pervaiz</w:t>
            </w:r>
          </w:p>
        </w:tc>
        <w:tc>
          <w:tcPr>
            <w:tcW w:w="494" w:type="pct"/>
          </w:tcPr>
          <w:p w:rsidR="00944466" w:rsidRDefault="00944466">
            <w:r>
              <w:t>Hamza Razzaq</w:t>
            </w:r>
          </w:p>
        </w:tc>
        <w:tc>
          <w:tcPr>
            <w:tcW w:w="427" w:type="pct"/>
          </w:tcPr>
          <w:p w:rsidR="00944466" w:rsidRDefault="00944466">
            <w:r>
              <w:t xml:space="preserve">114843-P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3.559091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66.167424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2407</w:t>
            </w:r>
          </w:p>
        </w:tc>
        <w:tc>
          <w:tcPr>
            <w:tcW w:w="290" w:type="pct"/>
          </w:tcPr>
          <w:p w:rsidR="00944466" w:rsidRDefault="00944466">
            <w:r>
              <w:t>21619</w:t>
            </w:r>
          </w:p>
        </w:tc>
        <w:tc>
          <w:tcPr>
            <w:tcW w:w="687" w:type="pct"/>
          </w:tcPr>
          <w:p w:rsidR="00944466" w:rsidRDefault="00944466">
            <w:r>
              <w:t>Hafsa Khalid</w:t>
            </w:r>
          </w:p>
        </w:tc>
        <w:tc>
          <w:tcPr>
            <w:tcW w:w="494" w:type="pct"/>
          </w:tcPr>
          <w:p w:rsidR="00944466" w:rsidRDefault="00944466">
            <w:r>
              <w:t>Khalid Mahmood Anjum</w:t>
            </w:r>
          </w:p>
        </w:tc>
        <w:tc>
          <w:tcPr>
            <w:tcW w:w="427" w:type="pct"/>
          </w:tcPr>
          <w:p w:rsidR="00944466" w:rsidRDefault="00944466">
            <w:r>
              <w:t>715374-01-M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14.538776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66.166915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2408</w:t>
            </w:r>
          </w:p>
        </w:tc>
        <w:tc>
          <w:tcPr>
            <w:tcW w:w="290" w:type="pct"/>
          </w:tcPr>
          <w:p w:rsidR="00944466" w:rsidRDefault="00944466">
            <w:r>
              <w:t>25319</w:t>
            </w:r>
          </w:p>
        </w:tc>
        <w:tc>
          <w:tcPr>
            <w:tcW w:w="687" w:type="pct"/>
          </w:tcPr>
          <w:p w:rsidR="00944466" w:rsidRDefault="00944466">
            <w:r>
              <w:t>Taranum</w:t>
            </w:r>
          </w:p>
        </w:tc>
        <w:tc>
          <w:tcPr>
            <w:tcW w:w="494" w:type="pct"/>
          </w:tcPr>
          <w:p w:rsidR="00944466" w:rsidRDefault="00944466">
            <w:r>
              <w:t>Lal Mohammad</w:t>
            </w:r>
          </w:p>
        </w:tc>
        <w:tc>
          <w:tcPr>
            <w:tcW w:w="427" w:type="pct"/>
          </w:tcPr>
          <w:p w:rsidR="00944466" w:rsidRDefault="00944466">
            <w:r>
              <w:t>715269-04-M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13.321569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4.07619</w:t>
            </w:r>
          </w:p>
        </w:tc>
        <w:tc>
          <w:tcPr>
            <w:tcW w:w="289" w:type="pct"/>
          </w:tcPr>
          <w:p w:rsidR="00944466" w:rsidRDefault="00944466">
            <w:r>
              <w:t>3.768182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66.165941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2409</w:t>
            </w:r>
          </w:p>
        </w:tc>
        <w:tc>
          <w:tcPr>
            <w:tcW w:w="290" w:type="pct"/>
          </w:tcPr>
          <w:p w:rsidR="00944466" w:rsidRDefault="00944466">
            <w:r>
              <w:t>24774</w:t>
            </w:r>
          </w:p>
        </w:tc>
        <w:tc>
          <w:tcPr>
            <w:tcW w:w="687" w:type="pct"/>
          </w:tcPr>
          <w:p w:rsidR="00944466" w:rsidRDefault="00944466">
            <w:r>
              <w:t>Kiran Saleem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</w:t>
            </w:r>
          </w:p>
        </w:tc>
        <w:tc>
          <w:tcPr>
            <w:tcW w:w="427" w:type="pct"/>
          </w:tcPr>
          <w:p w:rsidR="00944466" w:rsidRDefault="00944466">
            <w:r>
              <w:t xml:space="preserve">113290-P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12.106931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66.14784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2410</w:t>
            </w:r>
          </w:p>
        </w:tc>
        <w:tc>
          <w:tcPr>
            <w:tcW w:w="290" w:type="pct"/>
          </w:tcPr>
          <w:p w:rsidR="00944466" w:rsidRDefault="00944466">
            <w:r>
              <w:t>22389</w:t>
            </w:r>
          </w:p>
        </w:tc>
        <w:tc>
          <w:tcPr>
            <w:tcW w:w="687" w:type="pct"/>
          </w:tcPr>
          <w:p w:rsidR="00944466" w:rsidRDefault="00944466">
            <w:r>
              <w:t>Hassan Ahmad Khan</w:t>
            </w:r>
          </w:p>
        </w:tc>
        <w:tc>
          <w:tcPr>
            <w:tcW w:w="494" w:type="pct"/>
          </w:tcPr>
          <w:p w:rsidR="00944466" w:rsidRDefault="00944466">
            <w:r>
              <w:t>iftikhar ahmad lashari</w:t>
            </w:r>
          </w:p>
        </w:tc>
        <w:tc>
          <w:tcPr>
            <w:tcW w:w="427" w:type="pct"/>
          </w:tcPr>
          <w:p w:rsidR="00944466" w:rsidRDefault="00944466">
            <w:r>
              <w:t>700321-01-M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16.795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3.814286</w:t>
            </w:r>
          </w:p>
        </w:tc>
        <w:tc>
          <w:tcPr>
            <w:tcW w:w="289" w:type="pct"/>
          </w:tcPr>
          <w:p w:rsidR="00944466" w:rsidRDefault="00944466">
            <w:r>
              <w:t>3.022727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66.132013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2411</w:t>
            </w:r>
          </w:p>
        </w:tc>
        <w:tc>
          <w:tcPr>
            <w:tcW w:w="290" w:type="pct"/>
          </w:tcPr>
          <w:p w:rsidR="00944466" w:rsidRDefault="00944466">
            <w:r>
              <w:t>22708</w:t>
            </w:r>
          </w:p>
        </w:tc>
        <w:tc>
          <w:tcPr>
            <w:tcW w:w="687" w:type="pct"/>
          </w:tcPr>
          <w:p w:rsidR="00944466" w:rsidRDefault="00944466">
            <w:r>
              <w:t>Nabila Akhtar</w:t>
            </w:r>
          </w:p>
        </w:tc>
        <w:tc>
          <w:tcPr>
            <w:tcW w:w="494" w:type="pct"/>
          </w:tcPr>
          <w:p w:rsidR="00944466" w:rsidRDefault="00944466">
            <w:r>
              <w:t>Akhtar Hussain</w:t>
            </w:r>
          </w:p>
        </w:tc>
        <w:tc>
          <w:tcPr>
            <w:tcW w:w="427" w:type="pct"/>
          </w:tcPr>
          <w:p w:rsidR="00944466" w:rsidRDefault="00944466">
            <w:r>
              <w:t>743150-01-M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2.083333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4.395238</w:t>
            </w:r>
          </w:p>
        </w:tc>
        <w:tc>
          <w:tcPr>
            <w:tcW w:w="289" w:type="pct"/>
          </w:tcPr>
          <w:p w:rsidR="00944466" w:rsidRDefault="00944466">
            <w:r>
              <w:t>3.677273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66.126677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2412</w:t>
            </w:r>
          </w:p>
        </w:tc>
        <w:tc>
          <w:tcPr>
            <w:tcW w:w="290" w:type="pct"/>
          </w:tcPr>
          <w:p w:rsidR="00944466" w:rsidRDefault="00944466">
            <w:r>
              <w:t>22321</w:t>
            </w:r>
          </w:p>
        </w:tc>
        <w:tc>
          <w:tcPr>
            <w:tcW w:w="687" w:type="pct"/>
          </w:tcPr>
          <w:p w:rsidR="00944466" w:rsidRDefault="00944466">
            <w:r>
              <w:t>Muhammad Baqir</w:t>
            </w:r>
          </w:p>
        </w:tc>
        <w:tc>
          <w:tcPr>
            <w:tcW w:w="494" w:type="pct"/>
          </w:tcPr>
          <w:p w:rsidR="00944466" w:rsidRDefault="00944466">
            <w:r>
              <w:t xml:space="preserve">Hameed ullah </w:t>
            </w:r>
          </w:p>
        </w:tc>
        <w:tc>
          <w:tcPr>
            <w:tcW w:w="427" w:type="pct"/>
          </w:tcPr>
          <w:p w:rsidR="00944466" w:rsidRDefault="00944466">
            <w:r>
              <w:t>747180-01-M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4.447619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66.122619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2413</w:t>
            </w:r>
          </w:p>
        </w:tc>
        <w:tc>
          <w:tcPr>
            <w:tcW w:w="290" w:type="pct"/>
          </w:tcPr>
          <w:p w:rsidR="00944466" w:rsidRDefault="00944466">
            <w:r>
              <w:t>24678</w:t>
            </w:r>
          </w:p>
        </w:tc>
        <w:tc>
          <w:tcPr>
            <w:tcW w:w="687" w:type="pct"/>
          </w:tcPr>
          <w:p w:rsidR="00944466" w:rsidRDefault="00944466">
            <w:r>
              <w:t>Rida Zareen Hassan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Siddique Hassan </w:t>
            </w:r>
          </w:p>
        </w:tc>
        <w:tc>
          <w:tcPr>
            <w:tcW w:w="427" w:type="pct"/>
          </w:tcPr>
          <w:p w:rsidR="00944466" w:rsidRDefault="00944466">
            <w:r>
              <w:t>119010-P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14.971429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66.121429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2414</w:t>
            </w:r>
          </w:p>
        </w:tc>
        <w:tc>
          <w:tcPr>
            <w:tcW w:w="290" w:type="pct"/>
          </w:tcPr>
          <w:p w:rsidR="00944466" w:rsidRDefault="00944466">
            <w:r>
              <w:t>22089</w:t>
            </w:r>
          </w:p>
        </w:tc>
        <w:tc>
          <w:tcPr>
            <w:tcW w:w="687" w:type="pct"/>
          </w:tcPr>
          <w:p w:rsidR="00944466" w:rsidRDefault="00944466">
            <w:r>
              <w:t>Hafsa Mushtaq</w:t>
            </w:r>
          </w:p>
        </w:tc>
        <w:tc>
          <w:tcPr>
            <w:tcW w:w="494" w:type="pct"/>
          </w:tcPr>
          <w:p w:rsidR="00944466" w:rsidRDefault="00944466">
            <w:r>
              <w:t>Mushtaq Ahmed</w:t>
            </w:r>
          </w:p>
        </w:tc>
        <w:tc>
          <w:tcPr>
            <w:tcW w:w="427" w:type="pct"/>
          </w:tcPr>
          <w:p w:rsidR="00944466" w:rsidRDefault="00944466">
            <w:r>
              <w:t>720356-01-M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4.577273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66.110011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2415</w:t>
            </w:r>
          </w:p>
        </w:tc>
        <w:tc>
          <w:tcPr>
            <w:tcW w:w="290" w:type="pct"/>
          </w:tcPr>
          <w:p w:rsidR="00944466" w:rsidRDefault="00944466">
            <w:r>
              <w:t>25050</w:t>
            </w:r>
          </w:p>
        </w:tc>
        <w:tc>
          <w:tcPr>
            <w:tcW w:w="687" w:type="pct"/>
          </w:tcPr>
          <w:p w:rsidR="00944466" w:rsidRDefault="00944466">
            <w:r>
              <w:t>Zoya Khan</w:t>
            </w:r>
          </w:p>
        </w:tc>
        <w:tc>
          <w:tcPr>
            <w:tcW w:w="494" w:type="pct"/>
          </w:tcPr>
          <w:p w:rsidR="00944466" w:rsidRDefault="00944466">
            <w:r>
              <w:t>Mohammad Zamin Khan</w:t>
            </w:r>
          </w:p>
        </w:tc>
        <w:tc>
          <w:tcPr>
            <w:tcW w:w="427" w:type="pct"/>
          </w:tcPr>
          <w:p w:rsidR="00944466" w:rsidRDefault="00944466">
            <w:r>
              <w:t>748941-03-M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15.182979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4.311111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66.107726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2416</w:t>
            </w:r>
          </w:p>
        </w:tc>
        <w:tc>
          <w:tcPr>
            <w:tcW w:w="290" w:type="pct"/>
          </w:tcPr>
          <w:p w:rsidR="00944466" w:rsidRDefault="00944466">
            <w:r>
              <w:t>21637</w:t>
            </w:r>
          </w:p>
        </w:tc>
        <w:tc>
          <w:tcPr>
            <w:tcW w:w="687" w:type="pct"/>
          </w:tcPr>
          <w:p w:rsidR="00944466" w:rsidRDefault="00944466">
            <w:r>
              <w:t>Aamina Masud</w:t>
            </w:r>
          </w:p>
        </w:tc>
        <w:tc>
          <w:tcPr>
            <w:tcW w:w="494" w:type="pct"/>
          </w:tcPr>
          <w:p w:rsidR="00944466" w:rsidRDefault="00944466">
            <w:r>
              <w:t>Masud Imran</w:t>
            </w:r>
          </w:p>
        </w:tc>
        <w:tc>
          <w:tcPr>
            <w:tcW w:w="427" w:type="pct"/>
          </w:tcPr>
          <w:p w:rsidR="00944466" w:rsidRDefault="00944466">
            <w:r>
              <w:t>111926-P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4.795238</w:t>
            </w:r>
          </w:p>
        </w:tc>
        <w:tc>
          <w:tcPr>
            <w:tcW w:w="289" w:type="pct"/>
          </w:tcPr>
          <w:p w:rsidR="00944466" w:rsidRDefault="00944466">
            <w:r>
              <w:t>4.618182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66.096753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2417</w:t>
            </w:r>
          </w:p>
        </w:tc>
        <w:tc>
          <w:tcPr>
            <w:tcW w:w="290" w:type="pct"/>
          </w:tcPr>
          <w:p w:rsidR="00944466" w:rsidRDefault="00944466">
            <w:r>
              <w:t>21847</w:t>
            </w:r>
          </w:p>
        </w:tc>
        <w:tc>
          <w:tcPr>
            <w:tcW w:w="687" w:type="pct"/>
          </w:tcPr>
          <w:p w:rsidR="00944466" w:rsidRDefault="00944466">
            <w:r>
              <w:t>Saman Ahmad</w:t>
            </w:r>
          </w:p>
        </w:tc>
        <w:tc>
          <w:tcPr>
            <w:tcW w:w="494" w:type="pct"/>
          </w:tcPr>
          <w:p w:rsidR="00944466" w:rsidRDefault="00944466">
            <w:r>
              <w:t>Muhammad Ahmad</w:t>
            </w:r>
          </w:p>
        </w:tc>
        <w:tc>
          <w:tcPr>
            <w:tcW w:w="427" w:type="pct"/>
          </w:tcPr>
          <w:p w:rsidR="00944466" w:rsidRDefault="00944466">
            <w:r>
              <w:t>714825-01-M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66.094048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2418</w:t>
            </w:r>
          </w:p>
        </w:tc>
        <w:tc>
          <w:tcPr>
            <w:tcW w:w="290" w:type="pct"/>
          </w:tcPr>
          <w:p w:rsidR="00944466" w:rsidRDefault="00944466">
            <w:r>
              <w:t>24421</w:t>
            </w:r>
          </w:p>
        </w:tc>
        <w:tc>
          <w:tcPr>
            <w:tcW w:w="687" w:type="pct"/>
          </w:tcPr>
          <w:p w:rsidR="00944466" w:rsidRDefault="00944466">
            <w:r>
              <w:t>Ammara Rizwan</w:t>
            </w:r>
          </w:p>
        </w:tc>
        <w:tc>
          <w:tcPr>
            <w:tcW w:w="494" w:type="pct"/>
          </w:tcPr>
          <w:p w:rsidR="00944466" w:rsidRDefault="00944466">
            <w:r>
              <w:t>Muhammad rizwan</w:t>
            </w:r>
          </w:p>
        </w:tc>
        <w:tc>
          <w:tcPr>
            <w:tcW w:w="427" w:type="pct"/>
          </w:tcPr>
          <w:p w:rsidR="00944466" w:rsidRDefault="00944466">
            <w:r>
              <w:t>112813-P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66.090584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2419</w:t>
            </w:r>
          </w:p>
        </w:tc>
        <w:tc>
          <w:tcPr>
            <w:tcW w:w="290" w:type="pct"/>
          </w:tcPr>
          <w:p w:rsidR="00944466" w:rsidRDefault="00944466">
            <w:r>
              <w:t>25339</w:t>
            </w:r>
          </w:p>
        </w:tc>
        <w:tc>
          <w:tcPr>
            <w:tcW w:w="687" w:type="pct"/>
          </w:tcPr>
          <w:p w:rsidR="00944466" w:rsidRDefault="00944466">
            <w:r>
              <w:t>Khaola Younus</w:t>
            </w:r>
          </w:p>
        </w:tc>
        <w:tc>
          <w:tcPr>
            <w:tcW w:w="494" w:type="pct"/>
          </w:tcPr>
          <w:p w:rsidR="00944466" w:rsidRDefault="00944466">
            <w:r>
              <w:t>Muhammad younus surani</w:t>
            </w:r>
          </w:p>
        </w:tc>
        <w:tc>
          <w:tcPr>
            <w:tcW w:w="427" w:type="pct"/>
          </w:tcPr>
          <w:p w:rsidR="00944466" w:rsidRDefault="00944466">
            <w:r>
              <w:t>744144-01-M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4.019048</w:t>
            </w:r>
          </w:p>
        </w:tc>
        <w:tc>
          <w:tcPr>
            <w:tcW w:w="289" w:type="pct"/>
          </w:tcPr>
          <w:p w:rsidR="00944466" w:rsidRDefault="00944466">
            <w:r>
              <w:t>3.495455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66.08117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2420</w:t>
            </w:r>
          </w:p>
        </w:tc>
        <w:tc>
          <w:tcPr>
            <w:tcW w:w="290" w:type="pct"/>
          </w:tcPr>
          <w:p w:rsidR="00944466" w:rsidRDefault="00944466">
            <w:r>
              <w:t>21784</w:t>
            </w:r>
          </w:p>
        </w:tc>
        <w:tc>
          <w:tcPr>
            <w:tcW w:w="687" w:type="pct"/>
          </w:tcPr>
          <w:p w:rsidR="00944466" w:rsidRDefault="00944466">
            <w:r>
              <w:t>Ahmed Zakriya Soomro</w:t>
            </w:r>
          </w:p>
        </w:tc>
        <w:tc>
          <w:tcPr>
            <w:tcW w:w="494" w:type="pct"/>
          </w:tcPr>
          <w:p w:rsidR="00944466" w:rsidRDefault="00944466">
            <w:r>
              <w:t>Zahid Hussain Soomro</w:t>
            </w:r>
          </w:p>
        </w:tc>
        <w:tc>
          <w:tcPr>
            <w:tcW w:w="427" w:type="pct"/>
          </w:tcPr>
          <w:p w:rsidR="00944466" w:rsidRDefault="00944466">
            <w:r>
              <w:t>717532-01-M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66.073863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2421</w:t>
            </w:r>
          </w:p>
        </w:tc>
        <w:tc>
          <w:tcPr>
            <w:tcW w:w="290" w:type="pct"/>
          </w:tcPr>
          <w:p w:rsidR="00944466" w:rsidRDefault="00944466">
            <w:r>
              <w:t>15589</w:t>
            </w:r>
          </w:p>
        </w:tc>
        <w:tc>
          <w:tcPr>
            <w:tcW w:w="687" w:type="pct"/>
          </w:tcPr>
          <w:p w:rsidR="00944466" w:rsidRDefault="00944466">
            <w:r>
              <w:t>Muhammad Azam</w:t>
            </w:r>
          </w:p>
        </w:tc>
        <w:tc>
          <w:tcPr>
            <w:tcW w:w="494" w:type="pct"/>
          </w:tcPr>
          <w:p w:rsidR="00944466" w:rsidRDefault="00944466">
            <w:r>
              <w:t>Muhammad Naeem Shah</w:t>
            </w:r>
          </w:p>
        </w:tc>
        <w:tc>
          <w:tcPr>
            <w:tcW w:w="427" w:type="pct"/>
          </w:tcPr>
          <w:p w:rsidR="00944466" w:rsidRDefault="00944466">
            <w:r>
              <w:t>108674-P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66.070833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2422</w:t>
            </w:r>
          </w:p>
        </w:tc>
        <w:tc>
          <w:tcPr>
            <w:tcW w:w="290" w:type="pct"/>
          </w:tcPr>
          <w:p w:rsidR="00944466" w:rsidRDefault="00944466">
            <w:r>
              <w:t>21738</w:t>
            </w:r>
          </w:p>
        </w:tc>
        <w:tc>
          <w:tcPr>
            <w:tcW w:w="687" w:type="pct"/>
          </w:tcPr>
          <w:p w:rsidR="00944466" w:rsidRDefault="00944466">
            <w:r>
              <w:t>Rubi Raza</w:t>
            </w:r>
          </w:p>
        </w:tc>
        <w:tc>
          <w:tcPr>
            <w:tcW w:w="494" w:type="pct"/>
          </w:tcPr>
          <w:p w:rsidR="00944466" w:rsidRDefault="00944466">
            <w:r>
              <w:t>Raza Khan</w:t>
            </w:r>
          </w:p>
        </w:tc>
        <w:tc>
          <w:tcPr>
            <w:tcW w:w="427" w:type="pct"/>
          </w:tcPr>
          <w:p w:rsidR="00944466" w:rsidRDefault="00944466">
            <w:r>
              <w:t>748649-03-M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13.296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3.828571</w:t>
            </w:r>
          </w:p>
        </w:tc>
        <w:tc>
          <w:tcPr>
            <w:tcW w:w="289" w:type="pct"/>
          </w:tcPr>
          <w:p w:rsidR="00944466" w:rsidRDefault="00944466">
            <w:r>
              <w:t>3.940909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66.06548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2423</w:t>
            </w:r>
          </w:p>
        </w:tc>
        <w:tc>
          <w:tcPr>
            <w:tcW w:w="290" w:type="pct"/>
          </w:tcPr>
          <w:p w:rsidR="00944466" w:rsidRDefault="00944466">
            <w:r>
              <w:t>25422</w:t>
            </w:r>
          </w:p>
        </w:tc>
        <w:tc>
          <w:tcPr>
            <w:tcW w:w="687" w:type="pct"/>
          </w:tcPr>
          <w:p w:rsidR="00944466" w:rsidRDefault="00944466">
            <w:r>
              <w:t>Muhammad Ibrahim</w:t>
            </w:r>
          </w:p>
        </w:tc>
        <w:tc>
          <w:tcPr>
            <w:tcW w:w="494" w:type="pct"/>
          </w:tcPr>
          <w:p w:rsidR="00944466" w:rsidRDefault="00944466">
            <w:r>
              <w:t>M.Hussain</w:t>
            </w:r>
          </w:p>
        </w:tc>
        <w:tc>
          <w:tcPr>
            <w:tcW w:w="427" w:type="pct"/>
          </w:tcPr>
          <w:p w:rsidR="00944466" w:rsidRDefault="00944466">
            <w:r>
              <w:t>B-5329-AJK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12.519149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66.065037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2424</w:t>
            </w:r>
          </w:p>
        </w:tc>
        <w:tc>
          <w:tcPr>
            <w:tcW w:w="290" w:type="pct"/>
          </w:tcPr>
          <w:p w:rsidR="00944466" w:rsidRDefault="00944466">
            <w:r>
              <w:t>24751</w:t>
            </w:r>
          </w:p>
        </w:tc>
        <w:tc>
          <w:tcPr>
            <w:tcW w:w="687" w:type="pct"/>
          </w:tcPr>
          <w:p w:rsidR="00944466" w:rsidRDefault="00944466">
            <w:r>
              <w:t>Uswah Ilyas</w:t>
            </w:r>
          </w:p>
        </w:tc>
        <w:tc>
          <w:tcPr>
            <w:tcW w:w="494" w:type="pct"/>
          </w:tcPr>
          <w:p w:rsidR="00944466" w:rsidRDefault="00944466">
            <w:r>
              <w:t>Hafiz Muhammad ILyas</w:t>
            </w:r>
          </w:p>
        </w:tc>
        <w:tc>
          <w:tcPr>
            <w:tcW w:w="427" w:type="pct"/>
          </w:tcPr>
          <w:p w:rsidR="00944466" w:rsidRDefault="00944466">
            <w:r>
              <w:t>71400001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4.333333</w:t>
            </w:r>
          </w:p>
        </w:tc>
        <w:tc>
          <w:tcPr>
            <w:tcW w:w="289" w:type="pct"/>
          </w:tcPr>
          <w:p w:rsidR="00944466" w:rsidRDefault="00944466">
            <w:r>
              <w:t>3.572727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66.064393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2425</w:t>
            </w:r>
          </w:p>
        </w:tc>
        <w:tc>
          <w:tcPr>
            <w:tcW w:w="290" w:type="pct"/>
          </w:tcPr>
          <w:p w:rsidR="00944466" w:rsidRDefault="00944466">
            <w:r>
              <w:t>24625</w:t>
            </w:r>
          </w:p>
        </w:tc>
        <w:tc>
          <w:tcPr>
            <w:tcW w:w="687" w:type="pct"/>
          </w:tcPr>
          <w:p w:rsidR="00944466" w:rsidRDefault="00944466">
            <w:r>
              <w:t>Khush Bakht</w:t>
            </w:r>
          </w:p>
        </w:tc>
        <w:tc>
          <w:tcPr>
            <w:tcW w:w="494" w:type="pct"/>
          </w:tcPr>
          <w:p w:rsidR="00944466" w:rsidRDefault="00944466">
            <w:r>
              <w:t>Tahir-ur-Rehman</w:t>
            </w:r>
          </w:p>
        </w:tc>
        <w:tc>
          <w:tcPr>
            <w:tcW w:w="427" w:type="pct"/>
          </w:tcPr>
          <w:p w:rsidR="00944466" w:rsidRDefault="00944466">
            <w:r>
              <w:t>718305-01-M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4.880952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66.062012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2426</w:t>
            </w:r>
          </w:p>
        </w:tc>
        <w:tc>
          <w:tcPr>
            <w:tcW w:w="290" w:type="pct"/>
          </w:tcPr>
          <w:p w:rsidR="00944466" w:rsidRDefault="00944466">
            <w:r>
              <w:t>5388</w:t>
            </w:r>
          </w:p>
        </w:tc>
        <w:tc>
          <w:tcPr>
            <w:tcW w:w="687" w:type="pct"/>
          </w:tcPr>
          <w:p w:rsidR="00944466" w:rsidRDefault="00944466">
            <w:r>
              <w:t>Umer Fateh</w:t>
            </w:r>
          </w:p>
        </w:tc>
        <w:tc>
          <w:tcPr>
            <w:tcW w:w="494" w:type="pct"/>
          </w:tcPr>
          <w:p w:rsidR="00944466" w:rsidRDefault="00944466">
            <w:r>
              <w:t>Ch. Fateh Muhammad</w:t>
            </w:r>
          </w:p>
        </w:tc>
        <w:tc>
          <w:tcPr>
            <w:tcW w:w="427" w:type="pct"/>
          </w:tcPr>
          <w:p w:rsidR="00944466" w:rsidRDefault="00944466">
            <w:r>
              <w:t>105210-P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66.061527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2427</w:t>
            </w:r>
          </w:p>
        </w:tc>
        <w:tc>
          <w:tcPr>
            <w:tcW w:w="290" w:type="pct"/>
          </w:tcPr>
          <w:p w:rsidR="00944466" w:rsidRDefault="00944466">
            <w:r>
              <w:t>20549</w:t>
            </w:r>
          </w:p>
        </w:tc>
        <w:tc>
          <w:tcPr>
            <w:tcW w:w="687" w:type="pct"/>
          </w:tcPr>
          <w:p w:rsidR="00944466" w:rsidRDefault="00944466">
            <w:r>
              <w:t>Sana Fatima</w:t>
            </w:r>
          </w:p>
        </w:tc>
        <w:tc>
          <w:tcPr>
            <w:tcW w:w="494" w:type="pct"/>
          </w:tcPr>
          <w:p w:rsidR="00944466" w:rsidRDefault="00944466">
            <w:r>
              <w:t>Faisal Anwar</w:t>
            </w:r>
          </w:p>
        </w:tc>
        <w:tc>
          <w:tcPr>
            <w:tcW w:w="427" w:type="pct"/>
          </w:tcPr>
          <w:p w:rsidR="00944466" w:rsidRDefault="00944466">
            <w:r>
              <w:t>718888-01-M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14.236735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66.060761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2428</w:t>
            </w:r>
          </w:p>
        </w:tc>
        <w:tc>
          <w:tcPr>
            <w:tcW w:w="290" w:type="pct"/>
          </w:tcPr>
          <w:p w:rsidR="00944466" w:rsidRDefault="00944466">
            <w:r>
              <w:t>21054</w:t>
            </w:r>
          </w:p>
        </w:tc>
        <w:tc>
          <w:tcPr>
            <w:tcW w:w="687" w:type="pct"/>
          </w:tcPr>
          <w:p w:rsidR="00944466" w:rsidRDefault="00944466">
            <w:r>
              <w:t>Ibrahim Mughees</w:t>
            </w:r>
          </w:p>
        </w:tc>
        <w:tc>
          <w:tcPr>
            <w:tcW w:w="494" w:type="pct"/>
          </w:tcPr>
          <w:p w:rsidR="00944466" w:rsidRDefault="00944466">
            <w:r>
              <w:t>Muhammad Younas</w:t>
            </w:r>
          </w:p>
        </w:tc>
        <w:tc>
          <w:tcPr>
            <w:tcW w:w="427" w:type="pct"/>
          </w:tcPr>
          <w:p w:rsidR="00944466" w:rsidRDefault="00944466">
            <w:r>
              <w:t>105742-P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66.060227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2429</w:t>
            </w:r>
          </w:p>
        </w:tc>
        <w:tc>
          <w:tcPr>
            <w:tcW w:w="290" w:type="pct"/>
          </w:tcPr>
          <w:p w:rsidR="00944466" w:rsidRDefault="00944466">
            <w:r>
              <w:t>23112</w:t>
            </w:r>
          </w:p>
        </w:tc>
        <w:tc>
          <w:tcPr>
            <w:tcW w:w="687" w:type="pct"/>
          </w:tcPr>
          <w:p w:rsidR="00944466" w:rsidRDefault="00944466">
            <w:r>
              <w:t>Ahmad Zaeem</w:t>
            </w:r>
          </w:p>
        </w:tc>
        <w:tc>
          <w:tcPr>
            <w:tcW w:w="494" w:type="pct"/>
          </w:tcPr>
          <w:p w:rsidR="00944466" w:rsidRDefault="00944466">
            <w:r>
              <w:t>Ahmad Sohail</w:t>
            </w:r>
          </w:p>
        </w:tc>
        <w:tc>
          <w:tcPr>
            <w:tcW w:w="427" w:type="pct"/>
          </w:tcPr>
          <w:p w:rsidR="00944466" w:rsidRDefault="00944466">
            <w:r>
              <w:t>722348-01-M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13.540426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3.811111</w:t>
            </w:r>
          </w:p>
        </w:tc>
        <w:tc>
          <w:tcPr>
            <w:tcW w:w="289" w:type="pct"/>
          </w:tcPr>
          <w:p w:rsidR="00944466" w:rsidRDefault="00944466">
            <w:r>
              <w:t>3.704545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66.056082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2430</w:t>
            </w:r>
          </w:p>
        </w:tc>
        <w:tc>
          <w:tcPr>
            <w:tcW w:w="290" w:type="pct"/>
          </w:tcPr>
          <w:p w:rsidR="00944466" w:rsidRDefault="00944466">
            <w:r>
              <w:t>24523</w:t>
            </w:r>
          </w:p>
        </w:tc>
        <w:tc>
          <w:tcPr>
            <w:tcW w:w="687" w:type="pct"/>
          </w:tcPr>
          <w:p w:rsidR="00944466" w:rsidRDefault="00944466">
            <w:r>
              <w:t>Shahid Mehmood</w:t>
            </w:r>
          </w:p>
        </w:tc>
        <w:tc>
          <w:tcPr>
            <w:tcW w:w="494" w:type="pct"/>
          </w:tcPr>
          <w:p w:rsidR="00944466" w:rsidRDefault="00944466">
            <w:r>
              <w:t>Mehmood Ahmed</w:t>
            </w:r>
          </w:p>
        </w:tc>
        <w:tc>
          <w:tcPr>
            <w:tcW w:w="427" w:type="pct"/>
          </w:tcPr>
          <w:p w:rsidR="00944466" w:rsidRDefault="00944466">
            <w:r>
              <w:t>750791-02-M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15.211765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4.029412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66.054813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2431</w:t>
            </w:r>
          </w:p>
        </w:tc>
        <w:tc>
          <w:tcPr>
            <w:tcW w:w="290" w:type="pct"/>
          </w:tcPr>
          <w:p w:rsidR="00944466" w:rsidRDefault="00944466">
            <w:r>
              <w:t>17610</w:t>
            </w:r>
          </w:p>
        </w:tc>
        <w:tc>
          <w:tcPr>
            <w:tcW w:w="687" w:type="pct"/>
          </w:tcPr>
          <w:p w:rsidR="00944466" w:rsidRDefault="00944466">
            <w:r>
              <w:t>Muhammad Meeraj Ahmad</w:t>
            </w:r>
          </w:p>
        </w:tc>
        <w:tc>
          <w:tcPr>
            <w:tcW w:w="494" w:type="pct"/>
          </w:tcPr>
          <w:p w:rsidR="00944466" w:rsidRDefault="00944466">
            <w:r>
              <w:t>Muhammad Khalid</w:t>
            </w:r>
          </w:p>
        </w:tc>
        <w:tc>
          <w:tcPr>
            <w:tcW w:w="427" w:type="pct"/>
          </w:tcPr>
          <w:p w:rsidR="00944466" w:rsidRDefault="00944466">
            <w:r>
              <w:t>719765-01-M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4.545455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66.050812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2432</w:t>
            </w:r>
          </w:p>
        </w:tc>
        <w:tc>
          <w:tcPr>
            <w:tcW w:w="290" w:type="pct"/>
          </w:tcPr>
          <w:p w:rsidR="00944466" w:rsidRDefault="00944466">
            <w:r>
              <w:t>25054</w:t>
            </w:r>
          </w:p>
        </w:tc>
        <w:tc>
          <w:tcPr>
            <w:tcW w:w="687" w:type="pct"/>
          </w:tcPr>
          <w:p w:rsidR="00944466" w:rsidRDefault="00944466">
            <w:r>
              <w:t>Aimon Altaf</w:t>
            </w:r>
          </w:p>
        </w:tc>
        <w:tc>
          <w:tcPr>
            <w:tcW w:w="494" w:type="pct"/>
          </w:tcPr>
          <w:p w:rsidR="00944466" w:rsidRDefault="00944466">
            <w:r>
              <w:t xml:space="preserve">Khurram Hameed </w:t>
            </w:r>
          </w:p>
        </w:tc>
        <w:tc>
          <w:tcPr>
            <w:tcW w:w="427" w:type="pct"/>
          </w:tcPr>
          <w:p w:rsidR="00944466" w:rsidRDefault="00944466">
            <w:r>
              <w:t>720799-01-M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14.965957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4.077273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66.04323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2433</w:t>
            </w:r>
          </w:p>
        </w:tc>
        <w:tc>
          <w:tcPr>
            <w:tcW w:w="290" w:type="pct"/>
          </w:tcPr>
          <w:p w:rsidR="00944466" w:rsidRDefault="00944466">
            <w:r>
              <w:t>23371</w:t>
            </w:r>
          </w:p>
        </w:tc>
        <w:tc>
          <w:tcPr>
            <w:tcW w:w="687" w:type="pct"/>
          </w:tcPr>
          <w:p w:rsidR="00944466" w:rsidRDefault="00944466">
            <w:r>
              <w:t>Maham Nasir</w:t>
            </w:r>
          </w:p>
        </w:tc>
        <w:tc>
          <w:tcPr>
            <w:tcW w:w="494" w:type="pct"/>
          </w:tcPr>
          <w:p w:rsidR="00944466" w:rsidRDefault="00944466">
            <w:r>
              <w:t>Nasir Abdullah</w:t>
            </w:r>
          </w:p>
        </w:tc>
        <w:tc>
          <w:tcPr>
            <w:tcW w:w="427" w:type="pct"/>
          </w:tcPr>
          <w:p w:rsidR="00944466" w:rsidRDefault="00944466">
            <w:r>
              <w:t>118729-P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4.518182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66.037229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2434</w:t>
            </w:r>
          </w:p>
        </w:tc>
        <w:tc>
          <w:tcPr>
            <w:tcW w:w="290" w:type="pct"/>
          </w:tcPr>
          <w:p w:rsidR="00944466" w:rsidRDefault="00944466">
            <w:r>
              <w:t>23167</w:t>
            </w:r>
          </w:p>
        </w:tc>
        <w:tc>
          <w:tcPr>
            <w:tcW w:w="687" w:type="pct"/>
          </w:tcPr>
          <w:p w:rsidR="00944466" w:rsidRDefault="00944466">
            <w:r>
              <w:t>Muhammad Uzair Khan</w:t>
            </w:r>
          </w:p>
        </w:tc>
        <w:tc>
          <w:tcPr>
            <w:tcW w:w="494" w:type="pct"/>
          </w:tcPr>
          <w:p w:rsidR="00944466" w:rsidRDefault="00944466">
            <w:r>
              <w:t>Hamid Ullah Khan Buzdar</w:t>
            </w:r>
          </w:p>
        </w:tc>
        <w:tc>
          <w:tcPr>
            <w:tcW w:w="427" w:type="pct"/>
          </w:tcPr>
          <w:p w:rsidR="00944466" w:rsidRDefault="00944466">
            <w:r>
              <w:t>110468-P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4.409524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66.033388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2435</w:t>
            </w:r>
          </w:p>
        </w:tc>
        <w:tc>
          <w:tcPr>
            <w:tcW w:w="290" w:type="pct"/>
          </w:tcPr>
          <w:p w:rsidR="00944466" w:rsidRDefault="00944466">
            <w:r>
              <w:t>6905</w:t>
            </w:r>
          </w:p>
        </w:tc>
        <w:tc>
          <w:tcPr>
            <w:tcW w:w="687" w:type="pct"/>
          </w:tcPr>
          <w:p w:rsidR="00944466" w:rsidRDefault="00944466">
            <w:r>
              <w:t>Fatima Zaheer</w:t>
            </w:r>
          </w:p>
        </w:tc>
        <w:tc>
          <w:tcPr>
            <w:tcW w:w="494" w:type="pct"/>
          </w:tcPr>
          <w:p w:rsidR="00944466" w:rsidRDefault="00944466">
            <w:r>
              <w:t>Zuhair Zahid</w:t>
            </w:r>
          </w:p>
        </w:tc>
        <w:tc>
          <w:tcPr>
            <w:tcW w:w="427" w:type="pct"/>
          </w:tcPr>
          <w:p w:rsidR="00944466" w:rsidRDefault="00944466">
            <w:r>
              <w:t>83960-P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15.033333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66.033333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2436</w:t>
            </w:r>
          </w:p>
        </w:tc>
        <w:tc>
          <w:tcPr>
            <w:tcW w:w="290" w:type="pct"/>
          </w:tcPr>
          <w:p w:rsidR="00944466" w:rsidRDefault="00944466">
            <w:r>
              <w:t>22620</w:t>
            </w:r>
          </w:p>
        </w:tc>
        <w:tc>
          <w:tcPr>
            <w:tcW w:w="687" w:type="pct"/>
          </w:tcPr>
          <w:p w:rsidR="00944466" w:rsidRDefault="00944466">
            <w:r>
              <w:t>Iram Arshad</w:t>
            </w:r>
          </w:p>
        </w:tc>
        <w:tc>
          <w:tcPr>
            <w:tcW w:w="494" w:type="pct"/>
          </w:tcPr>
          <w:p w:rsidR="00944466" w:rsidRDefault="00944466">
            <w:r>
              <w:t>Arshad Ali</w:t>
            </w:r>
          </w:p>
        </w:tc>
        <w:tc>
          <w:tcPr>
            <w:tcW w:w="427" w:type="pct"/>
          </w:tcPr>
          <w:p w:rsidR="00944466" w:rsidRDefault="00944466">
            <w:r>
              <w:t>718826-01-M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4.542857</w:t>
            </w:r>
          </w:p>
        </w:tc>
        <w:tc>
          <w:tcPr>
            <w:tcW w:w="289" w:type="pct"/>
          </w:tcPr>
          <w:p w:rsidR="00944466" w:rsidRDefault="00944466">
            <w:r>
              <w:t>4.081818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66.028842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2437</w:t>
            </w:r>
          </w:p>
        </w:tc>
        <w:tc>
          <w:tcPr>
            <w:tcW w:w="290" w:type="pct"/>
          </w:tcPr>
          <w:p w:rsidR="00944466" w:rsidRDefault="00944466">
            <w:r>
              <w:t>21967</w:t>
            </w:r>
          </w:p>
        </w:tc>
        <w:tc>
          <w:tcPr>
            <w:tcW w:w="687" w:type="pct"/>
          </w:tcPr>
          <w:p w:rsidR="00944466" w:rsidRDefault="00944466">
            <w:r>
              <w:t>Bushra Balqees</w:t>
            </w:r>
          </w:p>
        </w:tc>
        <w:tc>
          <w:tcPr>
            <w:tcW w:w="494" w:type="pct"/>
          </w:tcPr>
          <w:p w:rsidR="00944466" w:rsidRDefault="00944466">
            <w:r>
              <w:t>Rab Nawaz Khan</w:t>
            </w:r>
          </w:p>
        </w:tc>
        <w:tc>
          <w:tcPr>
            <w:tcW w:w="427" w:type="pct"/>
          </w:tcPr>
          <w:p w:rsidR="00944466" w:rsidRDefault="00944466">
            <w:r>
              <w:t>720807-01-M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14.974468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66.01646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2438</w:t>
            </w:r>
          </w:p>
        </w:tc>
        <w:tc>
          <w:tcPr>
            <w:tcW w:w="290" w:type="pct"/>
          </w:tcPr>
          <w:p w:rsidR="00944466" w:rsidRDefault="00944466">
            <w:r>
              <w:t>23011</w:t>
            </w:r>
          </w:p>
        </w:tc>
        <w:tc>
          <w:tcPr>
            <w:tcW w:w="687" w:type="pct"/>
          </w:tcPr>
          <w:p w:rsidR="00944466" w:rsidRDefault="00944466">
            <w:r>
              <w:t>Mavra Batool</w:t>
            </w:r>
          </w:p>
        </w:tc>
        <w:tc>
          <w:tcPr>
            <w:tcW w:w="494" w:type="pct"/>
          </w:tcPr>
          <w:p w:rsidR="00944466" w:rsidRDefault="00944466">
            <w:r>
              <w:t xml:space="preserve">Tahir Abbas </w:t>
            </w:r>
          </w:p>
        </w:tc>
        <w:tc>
          <w:tcPr>
            <w:tcW w:w="427" w:type="pct"/>
          </w:tcPr>
          <w:p w:rsidR="00944466" w:rsidRDefault="00944466">
            <w:r>
              <w:t>108852-P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3.885714</w:t>
            </w:r>
          </w:p>
        </w:tc>
        <w:tc>
          <w:tcPr>
            <w:tcW w:w="289" w:type="pct"/>
          </w:tcPr>
          <w:p w:rsidR="00944466" w:rsidRDefault="00944466">
            <w:r>
              <w:t>3.922727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66.008441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2439</w:t>
            </w:r>
          </w:p>
        </w:tc>
        <w:tc>
          <w:tcPr>
            <w:tcW w:w="290" w:type="pct"/>
          </w:tcPr>
          <w:p w:rsidR="00944466" w:rsidRDefault="00944466">
            <w:r>
              <w:t>17430</w:t>
            </w:r>
          </w:p>
        </w:tc>
        <w:tc>
          <w:tcPr>
            <w:tcW w:w="687" w:type="pct"/>
          </w:tcPr>
          <w:p w:rsidR="00944466" w:rsidRDefault="00944466">
            <w:r>
              <w:t>Mehreen Noor</w:t>
            </w:r>
          </w:p>
        </w:tc>
        <w:tc>
          <w:tcPr>
            <w:tcW w:w="494" w:type="pct"/>
          </w:tcPr>
          <w:p w:rsidR="00944466" w:rsidRDefault="00944466">
            <w:r>
              <w:t>Noor Muhammad</w:t>
            </w:r>
          </w:p>
        </w:tc>
        <w:tc>
          <w:tcPr>
            <w:tcW w:w="427" w:type="pct"/>
          </w:tcPr>
          <w:p w:rsidR="00944466" w:rsidRDefault="00944466">
            <w:r>
              <w:t>113148_P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66.007143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2440</w:t>
            </w:r>
          </w:p>
        </w:tc>
        <w:tc>
          <w:tcPr>
            <w:tcW w:w="290" w:type="pct"/>
          </w:tcPr>
          <w:p w:rsidR="00944466" w:rsidRDefault="00944466">
            <w:r>
              <w:t>21231</w:t>
            </w:r>
          </w:p>
        </w:tc>
        <w:tc>
          <w:tcPr>
            <w:tcW w:w="687" w:type="pct"/>
          </w:tcPr>
          <w:p w:rsidR="00944466" w:rsidRDefault="00944466">
            <w:r>
              <w:t>Mah Rukh</w:t>
            </w:r>
          </w:p>
        </w:tc>
        <w:tc>
          <w:tcPr>
            <w:tcW w:w="494" w:type="pct"/>
          </w:tcPr>
          <w:p w:rsidR="00944466" w:rsidRDefault="00944466">
            <w:r>
              <w:t>Shafiq Ahmed</w:t>
            </w:r>
          </w:p>
        </w:tc>
        <w:tc>
          <w:tcPr>
            <w:tcW w:w="427" w:type="pct"/>
          </w:tcPr>
          <w:p w:rsidR="00944466" w:rsidRDefault="00944466">
            <w:r>
              <w:t>745328-01-M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4.614286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66.00368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2441</w:t>
            </w:r>
          </w:p>
        </w:tc>
        <w:tc>
          <w:tcPr>
            <w:tcW w:w="290" w:type="pct"/>
          </w:tcPr>
          <w:p w:rsidR="00944466" w:rsidRDefault="00944466">
            <w:r>
              <w:t>18648</w:t>
            </w:r>
          </w:p>
        </w:tc>
        <w:tc>
          <w:tcPr>
            <w:tcW w:w="687" w:type="pct"/>
          </w:tcPr>
          <w:p w:rsidR="00944466" w:rsidRDefault="00944466">
            <w:r>
              <w:t>Aima Nasir Bukhari</w:t>
            </w:r>
          </w:p>
        </w:tc>
        <w:tc>
          <w:tcPr>
            <w:tcW w:w="494" w:type="pct"/>
          </w:tcPr>
          <w:p w:rsidR="00944466" w:rsidRDefault="00944466">
            <w:r>
              <w:t>Muhammad Nasir Shah</w:t>
            </w:r>
          </w:p>
        </w:tc>
        <w:tc>
          <w:tcPr>
            <w:tcW w:w="427" w:type="pct"/>
          </w:tcPr>
          <w:p w:rsidR="00944466" w:rsidRDefault="00944466">
            <w:r>
              <w:t>714894-01-M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65.997564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2442</w:t>
            </w:r>
          </w:p>
        </w:tc>
        <w:tc>
          <w:tcPr>
            <w:tcW w:w="290" w:type="pct"/>
          </w:tcPr>
          <w:p w:rsidR="00944466" w:rsidRDefault="00944466">
            <w:r>
              <w:t>18646</w:t>
            </w:r>
          </w:p>
        </w:tc>
        <w:tc>
          <w:tcPr>
            <w:tcW w:w="687" w:type="pct"/>
          </w:tcPr>
          <w:p w:rsidR="00944466" w:rsidRDefault="00944466">
            <w:r>
              <w:t>Seerat Fatima</w:t>
            </w:r>
          </w:p>
        </w:tc>
        <w:tc>
          <w:tcPr>
            <w:tcW w:w="494" w:type="pct"/>
          </w:tcPr>
          <w:p w:rsidR="00944466" w:rsidRDefault="00944466">
            <w:r>
              <w:t>Muhammad Maqbool Khan</w:t>
            </w:r>
          </w:p>
        </w:tc>
        <w:tc>
          <w:tcPr>
            <w:tcW w:w="427" w:type="pct"/>
          </w:tcPr>
          <w:p w:rsidR="00944466" w:rsidRDefault="00944466">
            <w:r>
              <w:t>718756-01-M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65.992749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2443</w:t>
            </w:r>
          </w:p>
        </w:tc>
        <w:tc>
          <w:tcPr>
            <w:tcW w:w="290" w:type="pct"/>
          </w:tcPr>
          <w:p w:rsidR="00944466" w:rsidRDefault="00944466">
            <w:r>
              <w:t>22700</w:t>
            </w:r>
          </w:p>
        </w:tc>
        <w:tc>
          <w:tcPr>
            <w:tcW w:w="687" w:type="pct"/>
          </w:tcPr>
          <w:p w:rsidR="00944466" w:rsidRDefault="00944466">
            <w:r>
              <w:t>Abdul Jalil Karimi</w:t>
            </w:r>
          </w:p>
        </w:tc>
        <w:tc>
          <w:tcPr>
            <w:tcW w:w="494" w:type="pct"/>
          </w:tcPr>
          <w:p w:rsidR="00944466" w:rsidRDefault="00944466">
            <w:r>
              <w:t>Abdul karim</w:t>
            </w:r>
          </w:p>
        </w:tc>
        <w:tc>
          <w:tcPr>
            <w:tcW w:w="427" w:type="pct"/>
          </w:tcPr>
          <w:p w:rsidR="00944466" w:rsidRDefault="00944466">
            <w:r>
              <w:t>AMC-R09081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16.382927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</w:t>
            </w:r>
          </w:p>
        </w:tc>
        <w:tc>
          <w:tcPr>
            <w:tcW w:w="289" w:type="pct"/>
          </w:tcPr>
          <w:p w:rsidR="00944466" w:rsidRDefault="00944466">
            <w:r>
              <w:t>4.888333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65.98126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2444</w:t>
            </w:r>
          </w:p>
        </w:tc>
        <w:tc>
          <w:tcPr>
            <w:tcW w:w="290" w:type="pct"/>
          </w:tcPr>
          <w:p w:rsidR="00944466" w:rsidRDefault="00944466">
            <w:r>
              <w:t>24563</w:t>
            </w:r>
          </w:p>
        </w:tc>
        <w:tc>
          <w:tcPr>
            <w:tcW w:w="687" w:type="pct"/>
          </w:tcPr>
          <w:p w:rsidR="00944466" w:rsidRDefault="00944466">
            <w:r>
              <w:t>Mahnoor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>109603-P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65.977489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2445</w:t>
            </w:r>
          </w:p>
        </w:tc>
        <w:tc>
          <w:tcPr>
            <w:tcW w:w="290" w:type="pct"/>
          </w:tcPr>
          <w:p w:rsidR="00944466" w:rsidRDefault="00944466">
            <w:r>
              <w:t>24909</w:t>
            </w:r>
          </w:p>
        </w:tc>
        <w:tc>
          <w:tcPr>
            <w:tcW w:w="687" w:type="pct"/>
          </w:tcPr>
          <w:p w:rsidR="00944466" w:rsidRDefault="00944466">
            <w:r>
              <w:t>Hamna Riaz</w:t>
            </w:r>
          </w:p>
        </w:tc>
        <w:tc>
          <w:tcPr>
            <w:tcW w:w="494" w:type="pct"/>
          </w:tcPr>
          <w:p w:rsidR="00944466" w:rsidRDefault="00944466">
            <w:r>
              <w:t>Riaz Ahmad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716708-01-M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14.353191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65.974836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2446</w:t>
            </w:r>
          </w:p>
        </w:tc>
        <w:tc>
          <w:tcPr>
            <w:tcW w:w="290" w:type="pct"/>
          </w:tcPr>
          <w:p w:rsidR="00944466" w:rsidRDefault="00944466">
            <w:r>
              <w:t>24719</w:t>
            </w:r>
          </w:p>
        </w:tc>
        <w:tc>
          <w:tcPr>
            <w:tcW w:w="687" w:type="pct"/>
          </w:tcPr>
          <w:p w:rsidR="00944466" w:rsidRDefault="00944466">
            <w:r>
              <w:t>Usman Mehmood Khan</w:t>
            </w:r>
          </w:p>
        </w:tc>
        <w:tc>
          <w:tcPr>
            <w:tcW w:w="494" w:type="pct"/>
          </w:tcPr>
          <w:p w:rsidR="00944466" w:rsidRDefault="00944466">
            <w:r>
              <w:t>Zafar Mehmood Khan</w:t>
            </w:r>
          </w:p>
        </w:tc>
        <w:tc>
          <w:tcPr>
            <w:tcW w:w="427" w:type="pct"/>
          </w:tcPr>
          <w:p w:rsidR="00944466" w:rsidRDefault="00944466">
            <w:r>
              <w:t>749649-01-M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12.53871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4.390909</w:t>
            </w:r>
          </w:p>
        </w:tc>
        <w:tc>
          <w:tcPr>
            <w:tcW w:w="289" w:type="pct"/>
          </w:tcPr>
          <w:p w:rsidR="00944466" w:rsidRDefault="00944466">
            <w:r>
              <w:t>4.040909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65.970528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2447</w:t>
            </w:r>
          </w:p>
        </w:tc>
        <w:tc>
          <w:tcPr>
            <w:tcW w:w="290" w:type="pct"/>
          </w:tcPr>
          <w:p w:rsidR="00944466" w:rsidRDefault="00944466">
            <w:r>
              <w:t>18524</w:t>
            </w:r>
          </w:p>
        </w:tc>
        <w:tc>
          <w:tcPr>
            <w:tcW w:w="687" w:type="pct"/>
          </w:tcPr>
          <w:p w:rsidR="00944466" w:rsidRDefault="00944466">
            <w:r>
              <w:t>Sidra</w:t>
            </w:r>
          </w:p>
        </w:tc>
        <w:tc>
          <w:tcPr>
            <w:tcW w:w="494" w:type="pct"/>
          </w:tcPr>
          <w:p w:rsidR="00944466" w:rsidRDefault="00944466">
            <w:r>
              <w:t>Mushtaq Ahmed</w:t>
            </w:r>
          </w:p>
        </w:tc>
        <w:tc>
          <w:tcPr>
            <w:tcW w:w="427" w:type="pct"/>
          </w:tcPr>
          <w:p w:rsidR="00944466" w:rsidRDefault="00944466">
            <w:r>
              <w:t>111897-P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65.948701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2448</w:t>
            </w:r>
          </w:p>
        </w:tc>
        <w:tc>
          <w:tcPr>
            <w:tcW w:w="290" w:type="pct"/>
          </w:tcPr>
          <w:p w:rsidR="00944466" w:rsidRDefault="00944466">
            <w:r>
              <w:t>15762</w:t>
            </w:r>
          </w:p>
        </w:tc>
        <w:tc>
          <w:tcPr>
            <w:tcW w:w="687" w:type="pct"/>
          </w:tcPr>
          <w:p w:rsidR="00944466" w:rsidRDefault="00944466">
            <w:r>
              <w:t>Dr. Laiba Areej</w:t>
            </w:r>
          </w:p>
        </w:tc>
        <w:tc>
          <w:tcPr>
            <w:tcW w:w="494" w:type="pct"/>
          </w:tcPr>
          <w:p w:rsidR="00944466" w:rsidRDefault="00944466">
            <w:r>
              <w:t>Rafaqat Ali</w:t>
            </w:r>
          </w:p>
        </w:tc>
        <w:tc>
          <w:tcPr>
            <w:tcW w:w="427" w:type="pct"/>
          </w:tcPr>
          <w:p w:rsidR="00944466" w:rsidRDefault="00944466">
            <w:r>
              <w:t>109897-P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65.947294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2449</w:t>
            </w:r>
          </w:p>
        </w:tc>
        <w:tc>
          <w:tcPr>
            <w:tcW w:w="290" w:type="pct"/>
          </w:tcPr>
          <w:p w:rsidR="00944466" w:rsidRDefault="00944466">
            <w:r>
              <w:t>364</w:t>
            </w:r>
          </w:p>
        </w:tc>
        <w:tc>
          <w:tcPr>
            <w:tcW w:w="687" w:type="pct"/>
          </w:tcPr>
          <w:p w:rsidR="00944466" w:rsidRDefault="00944466">
            <w:r>
              <w:t>Muhammad Haseeb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107422-P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14.874419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2.758824</w:t>
            </w:r>
          </w:p>
        </w:tc>
        <w:tc>
          <w:tcPr>
            <w:tcW w:w="289" w:type="pct"/>
          </w:tcPr>
          <w:p w:rsidR="00944466" w:rsidRDefault="00944466">
            <w:r>
              <w:t>2.313636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65.946879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2450</w:t>
            </w:r>
          </w:p>
        </w:tc>
        <w:tc>
          <w:tcPr>
            <w:tcW w:w="290" w:type="pct"/>
          </w:tcPr>
          <w:p w:rsidR="00944466" w:rsidRDefault="00944466">
            <w:r>
              <w:t>22033</w:t>
            </w:r>
          </w:p>
        </w:tc>
        <w:tc>
          <w:tcPr>
            <w:tcW w:w="687" w:type="pct"/>
          </w:tcPr>
          <w:p w:rsidR="00944466" w:rsidRDefault="00944466">
            <w:r>
              <w:t>Mahnoor Awan</w:t>
            </w:r>
          </w:p>
        </w:tc>
        <w:tc>
          <w:tcPr>
            <w:tcW w:w="494" w:type="pct"/>
          </w:tcPr>
          <w:p w:rsidR="00944466" w:rsidRDefault="00944466">
            <w:r>
              <w:t>Shahid Iqbal Alvi</w:t>
            </w:r>
          </w:p>
        </w:tc>
        <w:tc>
          <w:tcPr>
            <w:tcW w:w="427" w:type="pct"/>
          </w:tcPr>
          <w:p w:rsidR="00944466" w:rsidRDefault="00944466">
            <w:r>
              <w:t>716518-01-M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4.672727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65.945941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2451</w:t>
            </w:r>
          </w:p>
        </w:tc>
        <w:tc>
          <w:tcPr>
            <w:tcW w:w="290" w:type="pct"/>
          </w:tcPr>
          <w:p w:rsidR="00944466" w:rsidRDefault="00944466">
            <w:r>
              <w:t>20798</w:t>
            </w:r>
          </w:p>
        </w:tc>
        <w:tc>
          <w:tcPr>
            <w:tcW w:w="687" w:type="pct"/>
          </w:tcPr>
          <w:p w:rsidR="00944466" w:rsidRDefault="00944466">
            <w:r>
              <w:t>Ameer Abbas</w:t>
            </w:r>
          </w:p>
        </w:tc>
        <w:tc>
          <w:tcPr>
            <w:tcW w:w="494" w:type="pct"/>
          </w:tcPr>
          <w:p w:rsidR="00944466" w:rsidRDefault="00944466">
            <w:r>
              <w:t>Muhammad Tauqeer Abbas</w:t>
            </w:r>
          </w:p>
        </w:tc>
        <w:tc>
          <w:tcPr>
            <w:tcW w:w="427" w:type="pct"/>
          </w:tcPr>
          <w:p w:rsidR="00944466" w:rsidRDefault="00944466">
            <w:r>
              <w:t>113526-P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13.551724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3.12381</w:t>
            </w:r>
          </w:p>
        </w:tc>
        <w:tc>
          <w:tcPr>
            <w:tcW w:w="289" w:type="pct"/>
          </w:tcPr>
          <w:p w:rsidR="00944466" w:rsidRDefault="00944466">
            <w:r>
              <w:t>3.013636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65.93917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2452</w:t>
            </w:r>
          </w:p>
        </w:tc>
        <w:tc>
          <w:tcPr>
            <w:tcW w:w="290" w:type="pct"/>
          </w:tcPr>
          <w:p w:rsidR="00944466" w:rsidRDefault="00944466">
            <w:r>
              <w:t>18562</w:t>
            </w:r>
          </w:p>
        </w:tc>
        <w:tc>
          <w:tcPr>
            <w:tcW w:w="687" w:type="pct"/>
          </w:tcPr>
          <w:p w:rsidR="00944466" w:rsidRDefault="00944466">
            <w:r>
              <w:t>Muhammad Ayaz Latif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latif zia </w:t>
            </w:r>
          </w:p>
        </w:tc>
        <w:tc>
          <w:tcPr>
            <w:tcW w:w="427" w:type="pct"/>
          </w:tcPr>
          <w:p w:rsidR="00944466" w:rsidRDefault="00944466">
            <w:r>
              <w:t>113092-P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65.915259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2453</w:t>
            </w:r>
          </w:p>
        </w:tc>
        <w:tc>
          <w:tcPr>
            <w:tcW w:w="290" w:type="pct"/>
          </w:tcPr>
          <w:p w:rsidR="00944466" w:rsidRDefault="00944466">
            <w:r>
              <w:t>23376</w:t>
            </w:r>
          </w:p>
        </w:tc>
        <w:tc>
          <w:tcPr>
            <w:tcW w:w="687" w:type="pct"/>
          </w:tcPr>
          <w:p w:rsidR="00944466" w:rsidRDefault="00944466">
            <w:r>
              <w:t>Rahman Rasheed</w:t>
            </w:r>
          </w:p>
        </w:tc>
        <w:tc>
          <w:tcPr>
            <w:tcW w:w="494" w:type="pct"/>
          </w:tcPr>
          <w:p w:rsidR="00944466" w:rsidRDefault="00944466">
            <w:r>
              <w:t>Arzoo Mand</w:t>
            </w:r>
          </w:p>
        </w:tc>
        <w:tc>
          <w:tcPr>
            <w:tcW w:w="427" w:type="pct"/>
          </w:tcPr>
          <w:p w:rsidR="00944466" w:rsidRDefault="00944466">
            <w:r>
              <w:t>714242-03-M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13.822222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3.633333</w:t>
            </w:r>
          </w:p>
        </w:tc>
        <w:tc>
          <w:tcPr>
            <w:tcW w:w="289" w:type="pct"/>
          </w:tcPr>
          <w:p w:rsidR="00944466" w:rsidRDefault="00944466">
            <w:r>
              <w:t>3.45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65.905555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2454</w:t>
            </w:r>
          </w:p>
        </w:tc>
        <w:tc>
          <w:tcPr>
            <w:tcW w:w="290" w:type="pct"/>
          </w:tcPr>
          <w:p w:rsidR="00944466" w:rsidRDefault="00944466">
            <w:r>
              <w:t>25152</w:t>
            </w:r>
          </w:p>
        </w:tc>
        <w:tc>
          <w:tcPr>
            <w:tcW w:w="687" w:type="pct"/>
          </w:tcPr>
          <w:p w:rsidR="00944466" w:rsidRDefault="00944466">
            <w:r>
              <w:t>Quratulain</w:t>
            </w:r>
          </w:p>
        </w:tc>
        <w:tc>
          <w:tcPr>
            <w:tcW w:w="494" w:type="pct"/>
          </w:tcPr>
          <w:p w:rsidR="00944466" w:rsidRDefault="00944466">
            <w:r>
              <w:t>Asghar Ali Bhatti</w:t>
            </w:r>
          </w:p>
        </w:tc>
        <w:tc>
          <w:tcPr>
            <w:tcW w:w="427" w:type="pct"/>
          </w:tcPr>
          <w:p w:rsidR="00944466" w:rsidRDefault="00944466">
            <w:r>
              <w:t>110444-P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4.095455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65.903193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2455</w:t>
            </w:r>
          </w:p>
        </w:tc>
        <w:tc>
          <w:tcPr>
            <w:tcW w:w="290" w:type="pct"/>
          </w:tcPr>
          <w:p w:rsidR="00944466" w:rsidRDefault="00944466">
            <w:r>
              <w:t>24716</w:t>
            </w:r>
          </w:p>
        </w:tc>
        <w:tc>
          <w:tcPr>
            <w:tcW w:w="687" w:type="pct"/>
          </w:tcPr>
          <w:p w:rsidR="00944466" w:rsidRDefault="00944466">
            <w:r>
              <w:t>Muhammad Talha Israr Khan</w:t>
            </w:r>
          </w:p>
        </w:tc>
        <w:tc>
          <w:tcPr>
            <w:tcW w:w="494" w:type="pct"/>
          </w:tcPr>
          <w:p w:rsidR="00944466" w:rsidRDefault="00944466">
            <w:r>
              <w:t>Muhammad Israr Khan</w:t>
            </w:r>
          </w:p>
        </w:tc>
        <w:tc>
          <w:tcPr>
            <w:tcW w:w="427" w:type="pct"/>
          </w:tcPr>
          <w:p w:rsidR="00944466" w:rsidRDefault="00944466">
            <w:r>
              <w:t>748428-03-M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14.589474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65.890557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2456</w:t>
            </w:r>
          </w:p>
        </w:tc>
        <w:tc>
          <w:tcPr>
            <w:tcW w:w="290" w:type="pct"/>
          </w:tcPr>
          <w:p w:rsidR="00944466" w:rsidRDefault="00944466">
            <w:r>
              <w:t>25236</w:t>
            </w:r>
          </w:p>
        </w:tc>
        <w:tc>
          <w:tcPr>
            <w:tcW w:w="687" w:type="pct"/>
          </w:tcPr>
          <w:p w:rsidR="00944466" w:rsidRDefault="00944466">
            <w:r>
              <w:t>Ayesha Farhat</w:t>
            </w:r>
          </w:p>
        </w:tc>
        <w:tc>
          <w:tcPr>
            <w:tcW w:w="494" w:type="pct"/>
          </w:tcPr>
          <w:p w:rsidR="00944466" w:rsidRDefault="00944466">
            <w:r>
              <w:t>Syed Farhat Hussain</w:t>
            </w:r>
          </w:p>
        </w:tc>
        <w:tc>
          <w:tcPr>
            <w:tcW w:w="427" w:type="pct"/>
          </w:tcPr>
          <w:p w:rsidR="00944466" w:rsidRDefault="00944466">
            <w:r>
              <w:t>713338-02-M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14.9625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4.282353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65.890308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2457</w:t>
            </w:r>
          </w:p>
        </w:tc>
        <w:tc>
          <w:tcPr>
            <w:tcW w:w="290" w:type="pct"/>
          </w:tcPr>
          <w:p w:rsidR="00944466" w:rsidRDefault="00944466">
            <w:r>
              <w:t>22738</w:t>
            </w:r>
          </w:p>
        </w:tc>
        <w:tc>
          <w:tcPr>
            <w:tcW w:w="687" w:type="pct"/>
          </w:tcPr>
          <w:p w:rsidR="00944466" w:rsidRDefault="00944466">
            <w:r>
              <w:t>Kashif Ghafoor Abbasi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Ghafoor Khan </w:t>
            </w:r>
          </w:p>
        </w:tc>
        <w:tc>
          <w:tcPr>
            <w:tcW w:w="427" w:type="pct"/>
          </w:tcPr>
          <w:p w:rsidR="00944466" w:rsidRDefault="00944466">
            <w:r>
              <w:t>5717-AJK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65.887662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2458</w:t>
            </w:r>
          </w:p>
        </w:tc>
        <w:tc>
          <w:tcPr>
            <w:tcW w:w="290" w:type="pct"/>
          </w:tcPr>
          <w:p w:rsidR="00944466" w:rsidRDefault="00944466">
            <w:r>
              <w:t>22600</w:t>
            </w:r>
          </w:p>
        </w:tc>
        <w:tc>
          <w:tcPr>
            <w:tcW w:w="687" w:type="pct"/>
          </w:tcPr>
          <w:p w:rsidR="00944466" w:rsidRDefault="00944466">
            <w:r>
              <w:t>Waqas Gohar</w:t>
            </w:r>
          </w:p>
        </w:tc>
        <w:tc>
          <w:tcPr>
            <w:tcW w:w="494" w:type="pct"/>
          </w:tcPr>
          <w:p w:rsidR="00944466" w:rsidRDefault="00944466">
            <w:r>
              <w:t>Gohar Rehman</w:t>
            </w:r>
          </w:p>
        </w:tc>
        <w:tc>
          <w:tcPr>
            <w:tcW w:w="427" w:type="pct"/>
          </w:tcPr>
          <w:p w:rsidR="00944466" w:rsidRDefault="00944466">
            <w:r>
              <w:t>116971-p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16.524444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</w:t>
            </w:r>
          </w:p>
        </w:tc>
        <w:tc>
          <w:tcPr>
            <w:tcW w:w="289" w:type="pct"/>
          </w:tcPr>
          <w:p w:rsidR="00944466" w:rsidRDefault="00944466">
            <w:r>
              <w:t>3.354545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65.878989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2459</w:t>
            </w:r>
          </w:p>
        </w:tc>
        <w:tc>
          <w:tcPr>
            <w:tcW w:w="290" w:type="pct"/>
          </w:tcPr>
          <w:p w:rsidR="00944466" w:rsidRDefault="00944466">
            <w:r>
              <w:t>22573</w:t>
            </w:r>
          </w:p>
        </w:tc>
        <w:tc>
          <w:tcPr>
            <w:tcW w:w="687" w:type="pct"/>
          </w:tcPr>
          <w:p w:rsidR="00944466" w:rsidRDefault="00944466">
            <w:r>
              <w:t>Ramsha Babar</w:t>
            </w:r>
          </w:p>
        </w:tc>
        <w:tc>
          <w:tcPr>
            <w:tcW w:w="494" w:type="pct"/>
          </w:tcPr>
          <w:p w:rsidR="00944466" w:rsidRDefault="00944466">
            <w:r>
              <w:t>Babar Mehmood Shahzad</w:t>
            </w:r>
          </w:p>
        </w:tc>
        <w:tc>
          <w:tcPr>
            <w:tcW w:w="427" w:type="pct"/>
          </w:tcPr>
          <w:p w:rsidR="00944466" w:rsidRDefault="00944466">
            <w:r>
              <w:t>110894-P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4.061111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65.876642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2460</w:t>
            </w:r>
          </w:p>
        </w:tc>
        <w:tc>
          <w:tcPr>
            <w:tcW w:w="290" w:type="pct"/>
          </w:tcPr>
          <w:p w:rsidR="00944466" w:rsidRDefault="00944466">
            <w:r>
              <w:t>25059</w:t>
            </w:r>
          </w:p>
        </w:tc>
        <w:tc>
          <w:tcPr>
            <w:tcW w:w="687" w:type="pct"/>
          </w:tcPr>
          <w:p w:rsidR="00944466" w:rsidRDefault="00944466">
            <w:r>
              <w:t>Alisha Naeem</w:t>
            </w:r>
          </w:p>
        </w:tc>
        <w:tc>
          <w:tcPr>
            <w:tcW w:w="494" w:type="pct"/>
          </w:tcPr>
          <w:p w:rsidR="00944466" w:rsidRDefault="00944466">
            <w:r>
              <w:t>Muhammad Naeem</w:t>
            </w:r>
          </w:p>
        </w:tc>
        <w:tc>
          <w:tcPr>
            <w:tcW w:w="427" w:type="pct"/>
          </w:tcPr>
          <w:p w:rsidR="00944466" w:rsidRDefault="00944466">
            <w:r>
              <w:t>716676-01-M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14.285106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4.761905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65.869738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2461</w:t>
            </w:r>
          </w:p>
        </w:tc>
        <w:tc>
          <w:tcPr>
            <w:tcW w:w="290" w:type="pct"/>
          </w:tcPr>
          <w:p w:rsidR="00944466" w:rsidRDefault="00944466">
            <w:r>
              <w:t>23138</w:t>
            </w:r>
          </w:p>
        </w:tc>
        <w:tc>
          <w:tcPr>
            <w:tcW w:w="687" w:type="pct"/>
          </w:tcPr>
          <w:p w:rsidR="00944466" w:rsidRDefault="00944466">
            <w:r>
              <w:t>Ghulam Mustafa</w:t>
            </w:r>
          </w:p>
        </w:tc>
        <w:tc>
          <w:tcPr>
            <w:tcW w:w="494" w:type="pct"/>
          </w:tcPr>
          <w:p w:rsidR="00944466" w:rsidRDefault="00944466">
            <w:r>
              <w:t>Muhammad Ali</w:t>
            </w:r>
          </w:p>
        </w:tc>
        <w:tc>
          <w:tcPr>
            <w:tcW w:w="427" w:type="pct"/>
          </w:tcPr>
          <w:p w:rsidR="00944466" w:rsidRDefault="00944466">
            <w:r>
              <w:t>6123-AJK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12.67234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65.858054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2462</w:t>
            </w:r>
          </w:p>
        </w:tc>
        <w:tc>
          <w:tcPr>
            <w:tcW w:w="290" w:type="pct"/>
          </w:tcPr>
          <w:p w:rsidR="00944466" w:rsidRDefault="00944466">
            <w:r>
              <w:t>15562</w:t>
            </w:r>
          </w:p>
        </w:tc>
        <w:tc>
          <w:tcPr>
            <w:tcW w:w="687" w:type="pct"/>
          </w:tcPr>
          <w:p w:rsidR="00944466" w:rsidRDefault="00944466">
            <w:r>
              <w:t>Isbah Muzaffar</w:t>
            </w:r>
          </w:p>
        </w:tc>
        <w:tc>
          <w:tcPr>
            <w:tcW w:w="494" w:type="pct"/>
          </w:tcPr>
          <w:p w:rsidR="00944466" w:rsidRDefault="00944466">
            <w:r>
              <w:t>Muzaffar Ali Khan</w:t>
            </w:r>
          </w:p>
        </w:tc>
        <w:tc>
          <w:tcPr>
            <w:tcW w:w="427" w:type="pct"/>
          </w:tcPr>
          <w:p w:rsidR="00944466" w:rsidRDefault="00944466">
            <w:r>
              <w:t>114419-P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65.856818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2463</w:t>
            </w:r>
          </w:p>
        </w:tc>
        <w:tc>
          <w:tcPr>
            <w:tcW w:w="290" w:type="pct"/>
          </w:tcPr>
          <w:p w:rsidR="00944466" w:rsidRDefault="00944466">
            <w:r>
              <w:t>15670</w:t>
            </w:r>
          </w:p>
        </w:tc>
        <w:tc>
          <w:tcPr>
            <w:tcW w:w="687" w:type="pct"/>
          </w:tcPr>
          <w:p w:rsidR="00944466" w:rsidRDefault="00944466">
            <w:r>
              <w:t>Ali Haider</w:t>
            </w:r>
          </w:p>
        </w:tc>
        <w:tc>
          <w:tcPr>
            <w:tcW w:w="494" w:type="pct"/>
          </w:tcPr>
          <w:p w:rsidR="00944466" w:rsidRDefault="00944466">
            <w:r>
              <w:t>Irfan Ali</w:t>
            </w:r>
          </w:p>
        </w:tc>
        <w:tc>
          <w:tcPr>
            <w:tcW w:w="427" w:type="pct"/>
          </w:tcPr>
          <w:p w:rsidR="00944466" w:rsidRDefault="00944466">
            <w:r>
              <w:t>108097-P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65.833659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2464</w:t>
            </w:r>
          </w:p>
        </w:tc>
        <w:tc>
          <w:tcPr>
            <w:tcW w:w="290" w:type="pct"/>
          </w:tcPr>
          <w:p w:rsidR="00944466" w:rsidRDefault="00944466">
            <w:r>
              <w:t>22812</w:t>
            </w:r>
          </w:p>
        </w:tc>
        <w:tc>
          <w:tcPr>
            <w:tcW w:w="687" w:type="pct"/>
          </w:tcPr>
          <w:p w:rsidR="00944466" w:rsidRDefault="00944466">
            <w:r>
              <w:t>Noor Fatima Raza</w:t>
            </w:r>
          </w:p>
        </w:tc>
        <w:tc>
          <w:tcPr>
            <w:tcW w:w="494" w:type="pct"/>
          </w:tcPr>
          <w:p w:rsidR="00944466" w:rsidRDefault="00944466">
            <w:r>
              <w:t>Raza Malik</w:t>
            </w:r>
          </w:p>
        </w:tc>
        <w:tc>
          <w:tcPr>
            <w:tcW w:w="427" w:type="pct"/>
          </w:tcPr>
          <w:p w:rsidR="00944466" w:rsidRDefault="00944466">
            <w:r>
              <w:t>718409-01-M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4.385714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65.831926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2465</w:t>
            </w:r>
          </w:p>
        </w:tc>
        <w:tc>
          <w:tcPr>
            <w:tcW w:w="290" w:type="pct"/>
          </w:tcPr>
          <w:p w:rsidR="00944466" w:rsidRDefault="00944466">
            <w:r>
              <w:t>15785</w:t>
            </w:r>
          </w:p>
        </w:tc>
        <w:tc>
          <w:tcPr>
            <w:tcW w:w="687" w:type="pct"/>
          </w:tcPr>
          <w:p w:rsidR="00944466" w:rsidRDefault="00944466">
            <w:r>
              <w:t>Ihsan Ali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113051-P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13.632653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65.828108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2466</w:t>
            </w:r>
          </w:p>
        </w:tc>
        <w:tc>
          <w:tcPr>
            <w:tcW w:w="290" w:type="pct"/>
          </w:tcPr>
          <w:p w:rsidR="00944466" w:rsidRDefault="00944466">
            <w:r>
              <w:t>25367</w:t>
            </w:r>
          </w:p>
        </w:tc>
        <w:tc>
          <w:tcPr>
            <w:tcW w:w="687" w:type="pct"/>
          </w:tcPr>
          <w:p w:rsidR="00944466" w:rsidRDefault="00944466">
            <w:r>
              <w:t>Vaneeza Mushtaq</w:t>
            </w:r>
          </w:p>
        </w:tc>
        <w:tc>
          <w:tcPr>
            <w:tcW w:w="494" w:type="pct"/>
          </w:tcPr>
          <w:p w:rsidR="00944466" w:rsidRDefault="00944466">
            <w:r>
              <w:t>Muhammad Mushtaq Tahir</w:t>
            </w:r>
          </w:p>
        </w:tc>
        <w:tc>
          <w:tcPr>
            <w:tcW w:w="427" w:type="pct"/>
          </w:tcPr>
          <w:p w:rsidR="00944466" w:rsidRDefault="00944466">
            <w:r>
              <w:t>110396-P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4.752381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65.827759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2467</w:t>
            </w:r>
          </w:p>
        </w:tc>
        <w:tc>
          <w:tcPr>
            <w:tcW w:w="290" w:type="pct"/>
          </w:tcPr>
          <w:p w:rsidR="00944466" w:rsidRDefault="00944466">
            <w:r>
              <w:t>22016</w:t>
            </w:r>
          </w:p>
        </w:tc>
        <w:tc>
          <w:tcPr>
            <w:tcW w:w="687" w:type="pct"/>
          </w:tcPr>
          <w:p w:rsidR="00944466" w:rsidRDefault="00944466">
            <w:r>
              <w:t>Sana Yasin</w:t>
            </w:r>
          </w:p>
        </w:tc>
        <w:tc>
          <w:tcPr>
            <w:tcW w:w="494" w:type="pct"/>
          </w:tcPr>
          <w:p w:rsidR="00944466" w:rsidRDefault="00944466">
            <w:r>
              <w:t>Muhammad yasin</w:t>
            </w:r>
          </w:p>
        </w:tc>
        <w:tc>
          <w:tcPr>
            <w:tcW w:w="427" w:type="pct"/>
          </w:tcPr>
          <w:p w:rsidR="00944466" w:rsidRDefault="00944466">
            <w:r>
              <w:t>84009-P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12.326882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4.595238</w:t>
            </w:r>
          </w:p>
        </w:tc>
        <w:tc>
          <w:tcPr>
            <w:tcW w:w="289" w:type="pct"/>
          </w:tcPr>
          <w:p w:rsidR="00944466" w:rsidRDefault="00944466">
            <w:r>
              <w:t>3.904545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65.826665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2468</w:t>
            </w:r>
          </w:p>
        </w:tc>
        <w:tc>
          <w:tcPr>
            <w:tcW w:w="290" w:type="pct"/>
          </w:tcPr>
          <w:p w:rsidR="00944466" w:rsidRDefault="00944466">
            <w:r>
              <w:t>18026</w:t>
            </w:r>
          </w:p>
        </w:tc>
        <w:tc>
          <w:tcPr>
            <w:tcW w:w="687" w:type="pct"/>
          </w:tcPr>
          <w:p w:rsidR="00944466" w:rsidRDefault="00944466">
            <w:r>
              <w:t>Momna Fayyaz</w:t>
            </w:r>
          </w:p>
        </w:tc>
        <w:tc>
          <w:tcPr>
            <w:tcW w:w="494" w:type="pct"/>
          </w:tcPr>
          <w:p w:rsidR="00944466" w:rsidRDefault="00944466">
            <w:r>
              <w:t>Muhammad Fayyaz</w:t>
            </w:r>
          </w:p>
        </w:tc>
        <w:tc>
          <w:tcPr>
            <w:tcW w:w="427" w:type="pct"/>
          </w:tcPr>
          <w:p w:rsidR="00944466" w:rsidRDefault="00944466">
            <w:r>
              <w:t>112784-P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65.826353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2469</w:t>
            </w:r>
          </w:p>
        </w:tc>
        <w:tc>
          <w:tcPr>
            <w:tcW w:w="290" w:type="pct"/>
          </w:tcPr>
          <w:p w:rsidR="00944466" w:rsidRDefault="00944466">
            <w:r>
              <w:t>22735</w:t>
            </w:r>
          </w:p>
        </w:tc>
        <w:tc>
          <w:tcPr>
            <w:tcW w:w="687" w:type="pct"/>
          </w:tcPr>
          <w:p w:rsidR="00944466" w:rsidRDefault="00944466">
            <w:r>
              <w:t>Qainat Zubair</w:t>
            </w:r>
          </w:p>
        </w:tc>
        <w:tc>
          <w:tcPr>
            <w:tcW w:w="494" w:type="pct"/>
          </w:tcPr>
          <w:p w:rsidR="00944466" w:rsidRDefault="00944466">
            <w:r>
              <w:t>Qazi Muhammad Zubair</w:t>
            </w:r>
          </w:p>
        </w:tc>
        <w:tc>
          <w:tcPr>
            <w:tcW w:w="427" w:type="pct"/>
          </w:tcPr>
          <w:p w:rsidR="00944466" w:rsidRDefault="00944466">
            <w:r>
              <w:t>720019-01-M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4.242857</w:t>
            </w:r>
          </w:p>
        </w:tc>
        <w:tc>
          <w:tcPr>
            <w:tcW w:w="289" w:type="pct"/>
          </w:tcPr>
          <w:p w:rsidR="00944466" w:rsidRDefault="00944466">
            <w:r>
              <w:t>4.354545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65.814069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2470</w:t>
            </w:r>
          </w:p>
        </w:tc>
        <w:tc>
          <w:tcPr>
            <w:tcW w:w="290" w:type="pct"/>
          </w:tcPr>
          <w:p w:rsidR="00944466" w:rsidRDefault="00944466">
            <w:r>
              <w:t>24540</w:t>
            </w:r>
          </w:p>
        </w:tc>
        <w:tc>
          <w:tcPr>
            <w:tcW w:w="687" w:type="pct"/>
          </w:tcPr>
          <w:p w:rsidR="00944466" w:rsidRDefault="00944466">
            <w:r>
              <w:t>Hamna Niazi</w:t>
            </w:r>
          </w:p>
        </w:tc>
        <w:tc>
          <w:tcPr>
            <w:tcW w:w="494" w:type="pct"/>
          </w:tcPr>
          <w:p w:rsidR="00944466" w:rsidRDefault="00944466">
            <w:r>
              <w:t>Muhammad Aslam Khan Niazi</w:t>
            </w:r>
          </w:p>
        </w:tc>
        <w:tc>
          <w:tcPr>
            <w:tcW w:w="427" w:type="pct"/>
          </w:tcPr>
          <w:p w:rsidR="00944466" w:rsidRDefault="00944466">
            <w:r>
              <w:t>744750-01-M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3.959091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65.812662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2471</w:t>
            </w:r>
          </w:p>
        </w:tc>
        <w:tc>
          <w:tcPr>
            <w:tcW w:w="290" w:type="pct"/>
          </w:tcPr>
          <w:p w:rsidR="00944466" w:rsidRDefault="00944466">
            <w:r>
              <w:t>23406</w:t>
            </w:r>
          </w:p>
        </w:tc>
        <w:tc>
          <w:tcPr>
            <w:tcW w:w="687" w:type="pct"/>
          </w:tcPr>
          <w:p w:rsidR="00944466" w:rsidRDefault="00944466">
            <w:r>
              <w:t>Hamza Ahmed</w:t>
            </w:r>
          </w:p>
        </w:tc>
        <w:tc>
          <w:tcPr>
            <w:tcW w:w="494" w:type="pct"/>
          </w:tcPr>
          <w:p w:rsidR="00944466" w:rsidRDefault="00944466">
            <w:r>
              <w:t>Hafeez Ahmed</w:t>
            </w:r>
          </w:p>
        </w:tc>
        <w:tc>
          <w:tcPr>
            <w:tcW w:w="427" w:type="pct"/>
          </w:tcPr>
          <w:p w:rsidR="00944466" w:rsidRDefault="00944466">
            <w:r>
              <w:t>701583-01-M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4.095455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65.810931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2472</w:t>
            </w:r>
          </w:p>
        </w:tc>
        <w:tc>
          <w:tcPr>
            <w:tcW w:w="290" w:type="pct"/>
          </w:tcPr>
          <w:p w:rsidR="00944466" w:rsidRDefault="00944466">
            <w:r>
              <w:t>5336</w:t>
            </w:r>
          </w:p>
        </w:tc>
        <w:tc>
          <w:tcPr>
            <w:tcW w:w="687" w:type="pct"/>
          </w:tcPr>
          <w:p w:rsidR="00944466" w:rsidRDefault="00944466">
            <w:r>
              <w:t>Amna Aslam</w:t>
            </w:r>
          </w:p>
        </w:tc>
        <w:tc>
          <w:tcPr>
            <w:tcW w:w="494" w:type="pct"/>
          </w:tcPr>
          <w:p w:rsidR="00944466" w:rsidRDefault="00944466">
            <w:r>
              <w:t>Muhammad Aslam Shad</w:t>
            </w:r>
          </w:p>
        </w:tc>
        <w:tc>
          <w:tcPr>
            <w:tcW w:w="427" w:type="pct"/>
          </w:tcPr>
          <w:p w:rsidR="00944466" w:rsidRDefault="00944466">
            <w:r>
              <w:t>103964-P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65.809469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2473</w:t>
            </w:r>
          </w:p>
        </w:tc>
        <w:tc>
          <w:tcPr>
            <w:tcW w:w="290" w:type="pct"/>
          </w:tcPr>
          <w:p w:rsidR="00944466" w:rsidRDefault="00944466">
            <w:r>
              <w:t>3647</w:t>
            </w:r>
          </w:p>
        </w:tc>
        <w:tc>
          <w:tcPr>
            <w:tcW w:w="687" w:type="pct"/>
          </w:tcPr>
          <w:p w:rsidR="00944466" w:rsidRDefault="00944466">
            <w:r>
              <w:t>Ayesha Saddiqa</w:t>
            </w:r>
          </w:p>
        </w:tc>
        <w:tc>
          <w:tcPr>
            <w:tcW w:w="494" w:type="pct"/>
          </w:tcPr>
          <w:p w:rsidR="00944466" w:rsidRDefault="00944466">
            <w:r>
              <w:t>Usman Ashraf</w:t>
            </w:r>
          </w:p>
        </w:tc>
        <w:tc>
          <w:tcPr>
            <w:tcW w:w="427" w:type="pct"/>
          </w:tcPr>
          <w:p w:rsidR="00944466" w:rsidRDefault="00944466">
            <w:r>
              <w:t>87122-p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4.557143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65.794265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2474</w:t>
            </w:r>
          </w:p>
        </w:tc>
        <w:tc>
          <w:tcPr>
            <w:tcW w:w="290" w:type="pct"/>
          </w:tcPr>
          <w:p w:rsidR="00944466" w:rsidRDefault="00944466">
            <w:r>
              <w:t>24521</w:t>
            </w:r>
          </w:p>
        </w:tc>
        <w:tc>
          <w:tcPr>
            <w:tcW w:w="687" w:type="pct"/>
          </w:tcPr>
          <w:p w:rsidR="00944466" w:rsidRDefault="00944466">
            <w:r>
              <w:t>Hira Zahir</w:t>
            </w:r>
          </w:p>
        </w:tc>
        <w:tc>
          <w:tcPr>
            <w:tcW w:w="494" w:type="pct"/>
          </w:tcPr>
          <w:p w:rsidR="00944466" w:rsidRDefault="00944466">
            <w:r>
              <w:t>zahir shahzada</w:t>
            </w:r>
          </w:p>
        </w:tc>
        <w:tc>
          <w:tcPr>
            <w:tcW w:w="427" w:type="pct"/>
          </w:tcPr>
          <w:p w:rsidR="00944466" w:rsidRDefault="00944466">
            <w:r>
              <w:t>714802-01-M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3.877778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65.783081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2475</w:t>
            </w:r>
          </w:p>
        </w:tc>
        <w:tc>
          <w:tcPr>
            <w:tcW w:w="290" w:type="pct"/>
          </w:tcPr>
          <w:p w:rsidR="00944466" w:rsidRDefault="00944466">
            <w:r>
              <w:t>581</w:t>
            </w:r>
          </w:p>
        </w:tc>
        <w:tc>
          <w:tcPr>
            <w:tcW w:w="687" w:type="pct"/>
          </w:tcPr>
          <w:p w:rsidR="00944466" w:rsidRDefault="00944466">
            <w:r>
              <w:t>Hamna Uzair</w:t>
            </w:r>
          </w:p>
        </w:tc>
        <w:tc>
          <w:tcPr>
            <w:tcW w:w="494" w:type="pct"/>
          </w:tcPr>
          <w:p w:rsidR="00944466" w:rsidRDefault="00944466">
            <w:r>
              <w:t>Uzair Ahmad</w:t>
            </w:r>
          </w:p>
        </w:tc>
        <w:tc>
          <w:tcPr>
            <w:tcW w:w="427" w:type="pct"/>
          </w:tcPr>
          <w:p w:rsidR="00944466" w:rsidRDefault="00944466">
            <w:r>
              <w:t>95087-P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0.75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65.775758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2476</w:t>
            </w:r>
          </w:p>
        </w:tc>
        <w:tc>
          <w:tcPr>
            <w:tcW w:w="290" w:type="pct"/>
          </w:tcPr>
          <w:p w:rsidR="00944466" w:rsidRDefault="00944466">
            <w:r>
              <w:t>21804</w:t>
            </w:r>
          </w:p>
        </w:tc>
        <w:tc>
          <w:tcPr>
            <w:tcW w:w="687" w:type="pct"/>
          </w:tcPr>
          <w:p w:rsidR="00944466" w:rsidRDefault="00944466">
            <w:r>
              <w:t>Rubab Rasool</w:t>
            </w:r>
          </w:p>
        </w:tc>
        <w:tc>
          <w:tcPr>
            <w:tcW w:w="494" w:type="pct"/>
          </w:tcPr>
          <w:p w:rsidR="00944466" w:rsidRDefault="00944466">
            <w:r>
              <w:t>Ghulam Rasool</w:t>
            </w:r>
          </w:p>
        </w:tc>
        <w:tc>
          <w:tcPr>
            <w:tcW w:w="427" w:type="pct"/>
          </w:tcPr>
          <w:p w:rsidR="00944466" w:rsidRDefault="00944466">
            <w:r>
              <w:t>103731-P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65.775163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2477</w:t>
            </w:r>
          </w:p>
        </w:tc>
        <w:tc>
          <w:tcPr>
            <w:tcW w:w="290" w:type="pct"/>
          </w:tcPr>
          <w:p w:rsidR="00944466" w:rsidRDefault="00944466">
            <w:r>
              <w:t>25165</w:t>
            </w:r>
          </w:p>
        </w:tc>
        <w:tc>
          <w:tcPr>
            <w:tcW w:w="687" w:type="pct"/>
          </w:tcPr>
          <w:p w:rsidR="00944466" w:rsidRDefault="00944466">
            <w:r>
              <w:t>Khurram Shehzad</w:t>
            </w:r>
          </w:p>
        </w:tc>
        <w:tc>
          <w:tcPr>
            <w:tcW w:w="494" w:type="pct"/>
          </w:tcPr>
          <w:p w:rsidR="00944466" w:rsidRDefault="00944466">
            <w:r>
              <w:t>Zahir ali</w:t>
            </w:r>
          </w:p>
        </w:tc>
        <w:tc>
          <w:tcPr>
            <w:tcW w:w="427" w:type="pct"/>
          </w:tcPr>
          <w:p w:rsidR="00944466" w:rsidRDefault="00944466">
            <w:r>
              <w:t>748437-03-M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14.589474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65.77389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2478</w:t>
            </w:r>
          </w:p>
        </w:tc>
        <w:tc>
          <w:tcPr>
            <w:tcW w:w="290" w:type="pct"/>
          </w:tcPr>
          <w:p w:rsidR="00944466" w:rsidRDefault="00944466">
            <w:r>
              <w:t>21469</w:t>
            </w:r>
          </w:p>
        </w:tc>
        <w:tc>
          <w:tcPr>
            <w:tcW w:w="687" w:type="pct"/>
          </w:tcPr>
          <w:p w:rsidR="00944466" w:rsidRDefault="00944466">
            <w:r>
              <w:t>Hasan Agha</w:t>
            </w:r>
          </w:p>
        </w:tc>
        <w:tc>
          <w:tcPr>
            <w:tcW w:w="494" w:type="pct"/>
          </w:tcPr>
          <w:p w:rsidR="00944466" w:rsidRDefault="00944466">
            <w:r>
              <w:t>Abdullah</w:t>
            </w:r>
          </w:p>
        </w:tc>
        <w:tc>
          <w:tcPr>
            <w:tcW w:w="427" w:type="pct"/>
          </w:tcPr>
          <w:p w:rsidR="00944466" w:rsidRDefault="00944466">
            <w:r>
              <w:t>100394-P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15.174468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4.104762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65.770139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2479</w:t>
            </w:r>
          </w:p>
        </w:tc>
        <w:tc>
          <w:tcPr>
            <w:tcW w:w="290" w:type="pct"/>
          </w:tcPr>
          <w:p w:rsidR="00944466" w:rsidRDefault="00944466">
            <w:r>
              <w:t>23073</w:t>
            </w:r>
          </w:p>
        </w:tc>
        <w:tc>
          <w:tcPr>
            <w:tcW w:w="687" w:type="pct"/>
          </w:tcPr>
          <w:p w:rsidR="00944466" w:rsidRDefault="00944466">
            <w:r>
              <w:t>Ahmad Farjad</w:t>
            </w:r>
          </w:p>
        </w:tc>
        <w:tc>
          <w:tcPr>
            <w:tcW w:w="494" w:type="pct"/>
          </w:tcPr>
          <w:p w:rsidR="00944466" w:rsidRDefault="00944466">
            <w:r>
              <w:t>Malik Abid Hussain</w:t>
            </w:r>
          </w:p>
        </w:tc>
        <w:tc>
          <w:tcPr>
            <w:tcW w:w="427" w:type="pct"/>
          </w:tcPr>
          <w:p w:rsidR="00944466" w:rsidRDefault="00944466">
            <w:r>
              <w:t>117105-P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14.604255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4.452381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65.756636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2480</w:t>
            </w:r>
          </w:p>
        </w:tc>
        <w:tc>
          <w:tcPr>
            <w:tcW w:w="290" w:type="pct"/>
          </w:tcPr>
          <w:p w:rsidR="00944466" w:rsidRDefault="00944466">
            <w:r>
              <w:t>25249</w:t>
            </w:r>
          </w:p>
        </w:tc>
        <w:tc>
          <w:tcPr>
            <w:tcW w:w="687" w:type="pct"/>
          </w:tcPr>
          <w:p w:rsidR="00944466" w:rsidRDefault="00944466">
            <w:r>
              <w:t>Karima Jamil</w:t>
            </w:r>
          </w:p>
        </w:tc>
        <w:tc>
          <w:tcPr>
            <w:tcW w:w="494" w:type="pct"/>
          </w:tcPr>
          <w:p w:rsidR="00944466" w:rsidRDefault="00944466">
            <w:r>
              <w:t xml:space="preserve">Jamil Asghar </w:t>
            </w:r>
          </w:p>
        </w:tc>
        <w:tc>
          <w:tcPr>
            <w:tcW w:w="427" w:type="pct"/>
          </w:tcPr>
          <w:p w:rsidR="00944466" w:rsidRDefault="00944466">
            <w:r>
              <w:t>100526-P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65.750054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2481</w:t>
            </w:r>
          </w:p>
        </w:tc>
        <w:tc>
          <w:tcPr>
            <w:tcW w:w="290" w:type="pct"/>
          </w:tcPr>
          <w:p w:rsidR="00944466" w:rsidRDefault="00944466">
            <w:r>
              <w:t>21661</w:t>
            </w:r>
          </w:p>
        </w:tc>
        <w:tc>
          <w:tcPr>
            <w:tcW w:w="687" w:type="pct"/>
          </w:tcPr>
          <w:p w:rsidR="00944466" w:rsidRDefault="00944466">
            <w:r>
              <w:t>Sameeha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715658-01-M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13.914286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4.728571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65.742857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2482</w:t>
            </w:r>
          </w:p>
        </w:tc>
        <w:tc>
          <w:tcPr>
            <w:tcW w:w="290" w:type="pct"/>
          </w:tcPr>
          <w:p w:rsidR="00944466" w:rsidRDefault="00944466">
            <w:r>
              <w:t>21415</w:t>
            </w:r>
          </w:p>
        </w:tc>
        <w:tc>
          <w:tcPr>
            <w:tcW w:w="687" w:type="pct"/>
          </w:tcPr>
          <w:p w:rsidR="00944466" w:rsidRDefault="00944466">
            <w:r>
              <w:t>Hafiza Kubra</w:t>
            </w:r>
          </w:p>
        </w:tc>
        <w:tc>
          <w:tcPr>
            <w:tcW w:w="494" w:type="pct"/>
          </w:tcPr>
          <w:p w:rsidR="00944466" w:rsidRDefault="00944466">
            <w:r>
              <w:t>Shair Muhammad</w:t>
            </w:r>
          </w:p>
        </w:tc>
        <w:tc>
          <w:tcPr>
            <w:tcW w:w="427" w:type="pct"/>
          </w:tcPr>
          <w:p w:rsidR="00944466" w:rsidRDefault="00944466">
            <w:r>
              <w:t>716696-01-M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13.068085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4.313636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65.741245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2483</w:t>
            </w:r>
          </w:p>
        </w:tc>
        <w:tc>
          <w:tcPr>
            <w:tcW w:w="290" w:type="pct"/>
          </w:tcPr>
          <w:p w:rsidR="00944466" w:rsidRDefault="00944466">
            <w:r>
              <w:t>22095</w:t>
            </w:r>
          </w:p>
        </w:tc>
        <w:tc>
          <w:tcPr>
            <w:tcW w:w="687" w:type="pct"/>
          </w:tcPr>
          <w:p w:rsidR="00944466" w:rsidRDefault="00944466">
            <w:r>
              <w:t>Muhammad Awais Altaf Khan Balouch</w:t>
            </w:r>
          </w:p>
        </w:tc>
        <w:tc>
          <w:tcPr>
            <w:tcW w:w="494" w:type="pct"/>
          </w:tcPr>
          <w:p w:rsidR="00944466" w:rsidRDefault="00944466">
            <w:r>
              <w:t>Sardar Altaf Hussain Khan Balouch</w:t>
            </w:r>
          </w:p>
        </w:tc>
        <w:tc>
          <w:tcPr>
            <w:tcW w:w="427" w:type="pct"/>
          </w:tcPr>
          <w:p w:rsidR="00944466" w:rsidRDefault="00944466">
            <w:r>
              <w:t>112900-P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3.747619</w:t>
            </w:r>
          </w:p>
        </w:tc>
        <w:tc>
          <w:tcPr>
            <w:tcW w:w="289" w:type="pct"/>
          </w:tcPr>
          <w:p w:rsidR="00944466" w:rsidRDefault="00944466">
            <w:r>
              <w:t>4.231818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65.73777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2484</w:t>
            </w:r>
          </w:p>
        </w:tc>
        <w:tc>
          <w:tcPr>
            <w:tcW w:w="290" w:type="pct"/>
          </w:tcPr>
          <w:p w:rsidR="00944466" w:rsidRDefault="00944466">
            <w:r>
              <w:t>23206</w:t>
            </w:r>
          </w:p>
        </w:tc>
        <w:tc>
          <w:tcPr>
            <w:tcW w:w="687" w:type="pct"/>
          </w:tcPr>
          <w:p w:rsidR="00944466" w:rsidRDefault="00944466">
            <w:r>
              <w:t>Maria Adrees</w:t>
            </w:r>
          </w:p>
        </w:tc>
        <w:tc>
          <w:tcPr>
            <w:tcW w:w="494" w:type="pct"/>
          </w:tcPr>
          <w:p w:rsidR="00944466" w:rsidRDefault="00944466">
            <w:r>
              <w:t>Muhammad Adrees</w:t>
            </w:r>
          </w:p>
        </w:tc>
        <w:tc>
          <w:tcPr>
            <w:tcW w:w="427" w:type="pct"/>
          </w:tcPr>
          <w:p w:rsidR="00944466" w:rsidRDefault="00944466">
            <w:r>
              <w:t>101317-P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3.645455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65.735336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2485</w:t>
            </w:r>
          </w:p>
        </w:tc>
        <w:tc>
          <w:tcPr>
            <w:tcW w:w="290" w:type="pct"/>
          </w:tcPr>
          <w:p w:rsidR="00944466" w:rsidRDefault="00944466">
            <w:r>
              <w:t>23029</w:t>
            </w:r>
          </w:p>
        </w:tc>
        <w:tc>
          <w:tcPr>
            <w:tcW w:w="687" w:type="pct"/>
          </w:tcPr>
          <w:p w:rsidR="00944466" w:rsidRDefault="00944466">
            <w:r>
              <w:t>Hanan U Nabi</w:t>
            </w:r>
          </w:p>
        </w:tc>
        <w:tc>
          <w:tcPr>
            <w:tcW w:w="494" w:type="pct"/>
          </w:tcPr>
          <w:p w:rsidR="00944466" w:rsidRDefault="00944466">
            <w:r>
              <w:t>Chaudary Muhammad Ashraf</w:t>
            </w:r>
          </w:p>
        </w:tc>
        <w:tc>
          <w:tcPr>
            <w:tcW w:w="427" w:type="pct"/>
          </w:tcPr>
          <w:p w:rsidR="00944466" w:rsidRDefault="00944466">
            <w:r>
              <w:t>718572-01-M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65.735227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2486</w:t>
            </w:r>
          </w:p>
        </w:tc>
        <w:tc>
          <w:tcPr>
            <w:tcW w:w="290" w:type="pct"/>
          </w:tcPr>
          <w:p w:rsidR="00944466" w:rsidRDefault="00944466">
            <w:r>
              <w:t>17644</w:t>
            </w:r>
          </w:p>
        </w:tc>
        <w:tc>
          <w:tcPr>
            <w:tcW w:w="687" w:type="pct"/>
          </w:tcPr>
          <w:p w:rsidR="00944466" w:rsidRDefault="00944466">
            <w:r>
              <w:t>Maryam Bashar</w:t>
            </w:r>
          </w:p>
        </w:tc>
        <w:tc>
          <w:tcPr>
            <w:tcW w:w="494" w:type="pct"/>
          </w:tcPr>
          <w:p w:rsidR="00944466" w:rsidRDefault="00944466">
            <w:r>
              <w:t>Abdullah Bashar</w:t>
            </w:r>
          </w:p>
        </w:tc>
        <w:tc>
          <w:tcPr>
            <w:tcW w:w="427" w:type="pct"/>
          </w:tcPr>
          <w:p w:rsidR="00944466" w:rsidRDefault="00944466">
            <w:r>
              <w:t>4537-F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12.364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65.732182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2487</w:t>
            </w:r>
          </w:p>
        </w:tc>
        <w:tc>
          <w:tcPr>
            <w:tcW w:w="290" w:type="pct"/>
          </w:tcPr>
          <w:p w:rsidR="00944466" w:rsidRDefault="00944466">
            <w:r>
              <w:t>21284</w:t>
            </w:r>
          </w:p>
        </w:tc>
        <w:tc>
          <w:tcPr>
            <w:tcW w:w="687" w:type="pct"/>
          </w:tcPr>
          <w:p w:rsidR="00944466" w:rsidRDefault="00944466">
            <w:r>
              <w:t>Hassan Sardar</w:t>
            </w:r>
          </w:p>
        </w:tc>
        <w:tc>
          <w:tcPr>
            <w:tcW w:w="494" w:type="pct"/>
          </w:tcPr>
          <w:p w:rsidR="00944466" w:rsidRDefault="00944466">
            <w:r>
              <w:t>Sardar Ahmad</w:t>
            </w:r>
          </w:p>
        </w:tc>
        <w:tc>
          <w:tcPr>
            <w:tcW w:w="427" w:type="pct"/>
          </w:tcPr>
          <w:p w:rsidR="00944466" w:rsidRDefault="00944466">
            <w:r>
              <w:t>717491-01-M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4.395455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65.729979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2488</w:t>
            </w:r>
          </w:p>
        </w:tc>
        <w:tc>
          <w:tcPr>
            <w:tcW w:w="290" w:type="pct"/>
          </w:tcPr>
          <w:p w:rsidR="00944466" w:rsidRDefault="00944466">
            <w:r>
              <w:t>16654</w:t>
            </w:r>
          </w:p>
        </w:tc>
        <w:tc>
          <w:tcPr>
            <w:tcW w:w="687" w:type="pct"/>
          </w:tcPr>
          <w:p w:rsidR="00944466" w:rsidRDefault="00944466">
            <w:r>
              <w:t>Tahira Yasmin</w:t>
            </w:r>
          </w:p>
        </w:tc>
        <w:tc>
          <w:tcPr>
            <w:tcW w:w="494" w:type="pct"/>
          </w:tcPr>
          <w:p w:rsidR="00944466" w:rsidRDefault="00944466">
            <w:r>
              <w:t>Muhammad Usama</w:t>
            </w:r>
          </w:p>
        </w:tc>
        <w:tc>
          <w:tcPr>
            <w:tcW w:w="427" w:type="pct"/>
          </w:tcPr>
          <w:p w:rsidR="00944466" w:rsidRDefault="00944466">
            <w:r>
              <w:t>99367_p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65.729298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2489</w:t>
            </w:r>
          </w:p>
        </w:tc>
        <w:tc>
          <w:tcPr>
            <w:tcW w:w="290" w:type="pct"/>
          </w:tcPr>
          <w:p w:rsidR="00944466" w:rsidRDefault="00944466">
            <w:r>
              <w:t>24993</w:t>
            </w:r>
          </w:p>
        </w:tc>
        <w:tc>
          <w:tcPr>
            <w:tcW w:w="687" w:type="pct"/>
          </w:tcPr>
          <w:p w:rsidR="00944466" w:rsidRDefault="00944466">
            <w:r>
              <w:t>Ahmad Butt</w:t>
            </w:r>
          </w:p>
        </w:tc>
        <w:tc>
          <w:tcPr>
            <w:tcW w:w="494" w:type="pct"/>
          </w:tcPr>
          <w:p w:rsidR="00944466" w:rsidRDefault="00944466">
            <w:r>
              <w:t>Allah Rakha</w:t>
            </w:r>
          </w:p>
        </w:tc>
        <w:tc>
          <w:tcPr>
            <w:tcW w:w="427" w:type="pct"/>
          </w:tcPr>
          <w:p w:rsidR="00944466" w:rsidRDefault="00944466">
            <w:r>
              <w:t>1135322-P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15.302703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3.761905</w:t>
            </w:r>
          </w:p>
        </w:tc>
        <w:tc>
          <w:tcPr>
            <w:tcW w:w="289" w:type="pct"/>
          </w:tcPr>
          <w:p w:rsidR="00944466" w:rsidRDefault="00944466">
            <w:r>
              <w:t>3.154545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65.719153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2490</w:t>
            </w:r>
          </w:p>
        </w:tc>
        <w:tc>
          <w:tcPr>
            <w:tcW w:w="290" w:type="pct"/>
          </w:tcPr>
          <w:p w:rsidR="00944466" w:rsidRDefault="00944466">
            <w:r>
              <w:t>17474</w:t>
            </w:r>
          </w:p>
        </w:tc>
        <w:tc>
          <w:tcPr>
            <w:tcW w:w="687" w:type="pct"/>
          </w:tcPr>
          <w:p w:rsidR="00944466" w:rsidRDefault="00944466">
            <w:r>
              <w:t>Aqsa Mehmood</w:t>
            </w:r>
          </w:p>
        </w:tc>
        <w:tc>
          <w:tcPr>
            <w:tcW w:w="494" w:type="pct"/>
          </w:tcPr>
          <w:p w:rsidR="00944466" w:rsidRDefault="00944466">
            <w:r>
              <w:t>Fazal Mehmood</w:t>
            </w:r>
          </w:p>
        </w:tc>
        <w:tc>
          <w:tcPr>
            <w:tcW w:w="427" w:type="pct"/>
          </w:tcPr>
          <w:p w:rsidR="00944466" w:rsidRDefault="00944466">
            <w:r>
              <w:t>103772-P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65.708063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2491</w:t>
            </w:r>
          </w:p>
        </w:tc>
        <w:tc>
          <w:tcPr>
            <w:tcW w:w="290" w:type="pct"/>
          </w:tcPr>
          <w:p w:rsidR="00944466" w:rsidRDefault="00944466">
            <w:r>
              <w:t>18256</w:t>
            </w:r>
          </w:p>
        </w:tc>
        <w:tc>
          <w:tcPr>
            <w:tcW w:w="687" w:type="pct"/>
          </w:tcPr>
          <w:p w:rsidR="00944466" w:rsidRDefault="00944466">
            <w:r>
              <w:t>Zeshan Arshad</w:t>
            </w:r>
          </w:p>
        </w:tc>
        <w:tc>
          <w:tcPr>
            <w:tcW w:w="494" w:type="pct"/>
          </w:tcPr>
          <w:p w:rsidR="00944466" w:rsidRDefault="00944466">
            <w:r>
              <w:t xml:space="preserve">Arshad Hussain </w:t>
            </w:r>
          </w:p>
        </w:tc>
        <w:tc>
          <w:tcPr>
            <w:tcW w:w="427" w:type="pct"/>
          </w:tcPr>
          <w:p w:rsidR="00944466" w:rsidRDefault="00944466">
            <w:r>
              <w:t>114046_p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13.979487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4.471429</w:t>
            </w:r>
          </w:p>
        </w:tc>
        <w:tc>
          <w:tcPr>
            <w:tcW w:w="289" w:type="pct"/>
          </w:tcPr>
          <w:p w:rsidR="00944466" w:rsidRDefault="00944466">
            <w:r>
              <w:t>3.240909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65.691825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2492</w:t>
            </w:r>
          </w:p>
        </w:tc>
        <w:tc>
          <w:tcPr>
            <w:tcW w:w="290" w:type="pct"/>
          </w:tcPr>
          <w:p w:rsidR="00944466" w:rsidRDefault="00944466">
            <w:r>
              <w:t>15455</w:t>
            </w:r>
          </w:p>
        </w:tc>
        <w:tc>
          <w:tcPr>
            <w:tcW w:w="687" w:type="pct"/>
          </w:tcPr>
          <w:p w:rsidR="00944466" w:rsidRDefault="00944466">
            <w:r>
              <w:t>Maham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114187-p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65.676894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2493</w:t>
            </w:r>
          </w:p>
        </w:tc>
        <w:tc>
          <w:tcPr>
            <w:tcW w:w="290" w:type="pct"/>
          </w:tcPr>
          <w:p w:rsidR="00944466" w:rsidRDefault="00944466">
            <w:r>
              <w:t>17382</w:t>
            </w:r>
          </w:p>
        </w:tc>
        <w:tc>
          <w:tcPr>
            <w:tcW w:w="687" w:type="pct"/>
          </w:tcPr>
          <w:p w:rsidR="00944466" w:rsidRDefault="00944466">
            <w:r>
              <w:t>Ramsha Zafar</w:t>
            </w:r>
          </w:p>
        </w:tc>
        <w:tc>
          <w:tcPr>
            <w:tcW w:w="494" w:type="pct"/>
          </w:tcPr>
          <w:p w:rsidR="00944466" w:rsidRDefault="00944466">
            <w:r>
              <w:t>Zaffar Hussain</w:t>
            </w:r>
          </w:p>
        </w:tc>
        <w:tc>
          <w:tcPr>
            <w:tcW w:w="427" w:type="pct"/>
          </w:tcPr>
          <w:p w:rsidR="00944466" w:rsidRDefault="00944466">
            <w:r>
              <w:t>112871-p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65.675108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2494</w:t>
            </w:r>
          </w:p>
        </w:tc>
        <w:tc>
          <w:tcPr>
            <w:tcW w:w="290" w:type="pct"/>
          </w:tcPr>
          <w:p w:rsidR="00944466" w:rsidRDefault="00944466">
            <w:r>
              <w:t>16751</w:t>
            </w:r>
          </w:p>
        </w:tc>
        <w:tc>
          <w:tcPr>
            <w:tcW w:w="687" w:type="pct"/>
          </w:tcPr>
          <w:p w:rsidR="00944466" w:rsidRDefault="00944466">
            <w:r>
              <w:t>Ridda Fatima</w:t>
            </w:r>
          </w:p>
        </w:tc>
        <w:tc>
          <w:tcPr>
            <w:tcW w:w="494" w:type="pct"/>
          </w:tcPr>
          <w:p w:rsidR="00944466" w:rsidRDefault="00944466">
            <w:r>
              <w:t>Allah Diwaya</w:t>
            </w:r>
          </w:p>
        </w:tc>
        <w:tc>
          <w:tcPr>
            <w:tcW w:w="427" w:type="pct"/>
          </w:tcPr>
          <w:p w:rsidR="00944466" w:rsidRDefault="00944466">
            <w:r>
              <w:t>105314-P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65.674188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2495</w:t>
            </w:r>
          </w:p>
        </w:tc>
        <w:tc>
          <w:tcPr>
            <w:tcW w:w="290" w:type="pct"/>
          </w:tcPr>
          <w:p w:rsidR="00944466" w:rsidRDefault="00944466">
            <w:r>
              <w:t>24726</w:t>
            </w:r>
          </w:p>
        </w:tc>
        <w:tc>
          <w:tcPr>
            <w:tcW w:w="687" w:type="pct"/>
          </w:tcPr>
          <w:p w:rsidR="00944466" w:rsidRDefault="00944466">
            <w:r>
              <w:t>Muhammad Hanee</w:t>
            </w:r>
          </w:p>
        </w:tc>
        <w:tc>
          <w:tcPr>
            <w:tcW w:w="494" w:type="pct"/>
          </w:tcPr>
          <w:p w:rsidR="00944466" w:rsidRDefault="00944466">
            <w:r>
              <w:t>Muhammad Habib Ullah</w:t>
            </w:r>
          </w:p>
        </w:tc>
        <w:tc>
          <w:tcPr>
            <w:tcW w:w="427" w:type="pct"/>
          </w:tcPr>
          <w:p w:rsidR="00944466" w:rsidRDefault="00944466">
            <w:r>
              <w:t xml:space="preserve">111660-P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1.666667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89" w:type="pct"/>
          </w:tcPr>
          <w:p w:rsidR="00944466" w:rsidRDefault="00944466">
            <w:r>
              <w:t>3.472727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65.664394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2496</w:t>
            </w:r>
          </w:p>
        </w:tc>
        <w:tc>
          <w:tcPr>
            <w:tcW w:w="290" w:type="pct"/>
          </w:tcPr>
          <w:p w:rsidR="00944466" w:rsidRDefault="00944466">
            <w:r>
              <w:t>21494</w:t>
            </w:r>
          </w:p>
        </w:tc>
        <w:tc>
          <w:tcPr>
            <w:tcW w:w="687" w:type="pct"/>
          </w:tcPr>
          <w:p w:rsidR="00944466" w:rsidRDefault="00944466">
            <w:r>
              <w:t>Rimsha Rani Mushtaq</w:t>
            </w:r>
          </w:p>
        </w:tc>
        <w:tc>
          <w:tcPr>
            <w:tcW w:w="494" w:type="pct"/>
          </w:tcPr>
          <w:p w:rsidR="00944466" w:rsidRDefault="00944466">
            <w:r>
              <w:t>MUSHTAQ</w:t>
            </w:r>
          </w:p>
        </w:tc>
        <w:tc>
          <w:tcPr>
            <w:tcW w:w="427" w:type="pct"/>
          </w:tcPr>
          <w:p w:rsidR="00944466" w:rsidRDefault="00944466">
            <w:r>
              <w:t>721217-01-M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14.395745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4.519048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65.660248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2497</w:t>
            </w:r>
          </w:p>
        </w:tc>
        <w:tc>
          <w:tcPr>
            <w:tcW w:w="290" w:type="pct"/>
          </w:tcPr>
          <w:p w:rsidR="00944466" w:rsidRDefault="00944466">
            <w:r>
              <w:t>20909</w:t>
            </w:r>
          </w:p>
        </w:tc>
        <w:tc>
          <w:tcPr>
            <w:tcW w:w="687" w:type="pct"/>
          </w:tcPr>
          <w:p w:rsidR="00944466" w:rsidRDefault="00944466">
            <w:r>
              <w:t>Zara Zarrar</w:t>
            </w:r>
          </w:p>
        </w:tc>
        <w:tc>
          <w:tcPr>
            <w:tcW w:w="494" w:type="pct"/>
          </w:tcPr>
          <w:p w:rsidR="00944466" w:rsidRDefault="00944466">
            <w:r>
              <w:t>Ihtisham Ul Haque Zarrar</w:t>
            </w:r>
          </w:p>
        </w:tc>
        <w:tc>
          <w:tcPr>
            <w:tcW w:w="427" w:type="pct"/>
          </w:tcPr>
          <w:p w:rsidR="00944466" w:rsidRDefault="00944466">
            <w:r>
              <w:t>89250-P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4.188889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65.657449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2498</w:t>
            </w:r>
          </w:p>
        </w:tc>
        <w:tc>
          <w:tcPr>
            <w:tcW w:w="290" w:type="pct"/>
          </w:tcPr>
          <w:p w:rsidR="00944466" w:rsidRDefault="00944466">
            <w:r>
              <w:t>18864</w:t>
            </w:r>
          </w:p>
        </w:tc>
        <w:tc>
          <w:tcPr>
            <w:tcW w:w="687" w:type="pct"/>
          </w:tcPr>
          <w:p w:rsidR="00944466" w:rsidRDefault="00944466">
            <w:r>
              <w:t>Muhammad Arif Riaz</w:t>
            </w:r>
          </w:p>
        </w:tc>
        <w:tc>
          <w:tcPr>
            <w:tcW w:w="494" w:type="pct"/>
          </w:tcPr>
          <w:p w:rsidR="00944466" w:rsidRDefault="00944466">
            <w:r>
              <w:t>Riaz Hussain</w:t>
            </w:r>
          </w:p>
        </w:tc>
        <w:tc>
          <w:tcPr>
            <w:tcW w:w="427" w:type="pct"/>
          </w:tcPr>
          <w:p w:rsidR="00944466" w:rsidRDefault="00944466">
            <w:r>
              <w:t>114516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3.952381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65.643669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2499</w:t>
            </w:r>
          </w:p>
        </w:tc>
        <w:tc>
          <w:tcPr>
            <w:tcW w:w="290" w:type="pct"/>
          </w:tcPr>
          <w:p w:rsidR="00944466" w:rsidRDefault="00944466">
            <w:r>
              <w:t>22778</w:t>
            </w:r>
          </w:p>
        </w:tc>
        <w:tc>
          <w:tcPr>
            <w:tcW w:w="687" w:type="pct"/>
          </w:tcPr>
          <w:p w:rsidR="00944466" w:rsidRDefault="00944466">
            <w:r>
              <w:t>Maidah</w:t>
            </w:r>
          </w:p>
        </w:tc>
        <w:tc>
          <w:tcPr>
            <w:tcW w:w="494" w:type="pct"/>
          </w:tcPr>
          <w:p w:rsidR="00944466" w:rsidRDefault="00944466">
            <w:r>
              <w:t>khadim hussain</w:t>
            </w:r>
          </w:p>
        </w:tc>
        <w:tc>
          <w:tcPr>
            <w:tcW w:w="427" w:type="pct"/>
          </w:tcPr>
          <w:p w:rsidR="00944466" w:rsidRDefault="00944466">
            <w:r>
              <w:t xml:space="preserve">117762p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13.955102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4.652381</w:t>
            </w:r>
          </w:p>
        </w:tc>
        <w:tc>
          <w:tcPr>
            <w:tcW w:w="289" w:type="pct"/>
          </w:tcPr>
          <w:p w:rsidR="00944466" w:rsidRDefault="00944466">
            <w:r>
              <w:t>4.527273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65.634756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2500</w:t>
            </w:r>
          </w:p>
        </w:tc>
        <w:tc>
          <w:tcPr>
            <w:tcW w:w="290" w:type="pct"/>
          </w:tcPr>
          <w:p w:rsidR="00944466" w:rsidRDefault="00944466">
            <w:r>
              <w:t>18044</w:t>
            </w:r>
          </w:p>
        </w:tc>
        <w:tc>
          <w:tcPr>
            <w:tcW w:w="687" w:type="pct"/>
          </w:tcPr>
          <w:p w:rsidR="00944466" w:rsidRDefault="00944466">
            <w:r>
              <w:t>Musharaf</w:t>
            </w:r>
          </w:p>
        </w:tc>
        <w:tc>
          <w:tcPr>
            <w:tcW w:w="494" w:type="pct"/>
          </w:tcPr>
          <w:p w:rsidR="00944466" w:rsidRDefault="00944466">
            <w:r>
              <w:t xml:space="preserve">Hikmat Khan </w:t>
            </w:r>
          </w:p>
        </w:tc>
        <w:tc>
          <w:tcPr>
            <w:tcW w:w="427" w:type="pct"/>
          </w:tcPr>
          <w:p w:rsidR="00944466" w:rsidRDefault="00944466">
            <w:r>
              <w:t>717688-01-M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4.038095</w:t>
            </w:r>
          </w:p>
        </w:tc>
        <w:tc>
          <w:tcPr>
            <w:tcW w:w="289" w:type="pct"/>
          </w:tcPr>
          <w:p w:rsidR="00944466" w:rsidRDefault="00944466">
            <w:r>
              <w:t>3.972727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65.627489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2501</w:t>
            </w:r>
          </w:p>
        </w:tc>
        <w:tc>
          <w:tcPr>
            <w:tcW w:w="290" w:type="pct"/>
          </w:tcPr>
          <w:p w:rsidR="00944466" w:rsidRDefault="00944466">
            <w:r>
              <w:t>24776</w:t>
            </w:r>
          </w:p>
        </w:tc>
        <w:tc>
          <w:tcPr>
            <w:tcW w:w="687" w:type="pct"/>
          </w:tcPr>
          <w:p w:rsidR="00944466" w:rsidRDefault="00944466">
            <w:r>
              <w:t>Zaineb Usman Khan</w:t>
            </w:r>
          </w:p>
        </w:tc>
        <w:tc>
          <w:tcPr>
            <w:tcW w:w="494" w:type="pct"/>
          </w:tcPr>
          <w:p w:rsidR="00944466" w:rsidRDefault="00944466">
            <w:r>
              <w:t>Usman Saeed Khan</w:t>
            </w:r>
          </w:p>
        </w:tc>
        <w:tc>
          <w:tcPr>
            <w:tcW w:w="427" w:type="pct"/>
          </w:tcPr>
          <w:p w:rsidR="00944466" w:rsidRDefault="00944466">
            <w:r>
              <w:t>29246-P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4.111765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65.61158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2502</w:t>
            </w:r>
          </w:p>
        </w:tc>
        <w:tc>
          <w:tcPr>
            <w:tcW w:w="290" w:type="pct"/>
          </w:tcPr>
          <w:p w:rsidR="00944466" w:rsidRDefault="00944466">
            <w:r>
              <w:t>24939</w:t>
            </w:r>
          </w:p>
        </w:tc>
        <w:tc>
          <w:tcPr>
            <w:tcW w:w="687" w:type="pct"/>
          </w:tcPr>
          <w:p w:rsidR="00944466" w:rsidRDefault="00944466">
            <w:r>
              <w:t>Sania Rafique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Rafique Abbasi </w:t>
            </w:r>
          </w:p>
        </w:tc>
        <w:tc>
          <w:tcPr>
            <w:tcW w:w="427" w:type="pct"/>
          </w:tcPr>
          <w:p w:rsidR="00944466" w:rsidRDefault="00944466">
            <w:r>
              <w:t>701679-05-M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14.147826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65.595445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2503</w:t>
            </w:r>
          </w:p>
        </w:tc>
        <w:tc>
          <w:tcPr>
            <w:tcW w:w="290" w:type="pct"/>
          </w:tcPr>
          <w:p w:rsidR="00944466" w:rsidRDefault="00944466">
            <w:r>
              <w:t>25238</w:t>
            </w:r>
          </w:p>
        </w:tc>
        <w:tc>
          <w:tcPr>
            <w:tcW w:w="687" w:type="pct"/>
          </w:tcPr>
          <w:p w:rsidR="00944466" w:rsidRDefault="00944466">
            <w:r>
              <w:t>Afsana Iqbal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iqbal </w:t>
            </w:r>
          </w:p>
        </w:tc>
        <w:tc>
          <w:tcPr>
            <w:tcW w:w="427" w:type="pct"/>
          </w:tcPr>
          <w:p w:rsidR="00944466" w:rsidRDefault="00944466">
            <w:r>
              <w:t xml:space="preserve">20895-N 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12.470833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4.017647</w:t>
            </w:r>
          </w:p>
        </w:tc>
        <w:tc>
          <w:tcPr>
            <w:tcW w:w="289" w:type="pct"/>
          </w:tcPr>
          <w:p w:rsidR="00944466" w:rsidRDefault="00944466">
            <w:r>
              <w:t>4.1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65.58848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2504</w:t>
            </w:r>
          </w:p>
        </w:tc>
        <w:tc>
          <w:tcPr>
            <w:tcW w:w="290" w:type="pct"/>
          </w:tcPr>
          <w:p w:rsidR="00944466" w:rsidRDefault="00944466">
            <w:r>
              <w:t>22133</w:t>
            </w:r>
          </w:p>
        </w:tc>
        <w:tc>
          <w:tcPr>
            <w:tcW w:w="687" w:type="pct"/>
          </w:tcPr>
          <w:p w:rsidR="00944466" w:rsidRDefault="00944466">
            <w:r>
              <w:t>Tanzeel Murtaza</w:t>
            </w:r>
          </w:p>
        </w:tc>
        <w:tc>
          <w:tcPr>
            <w:tcW w:w="494" w:type="pct"/>
          </w:tcPr>
          <w:p w:rsidR="00944466" w:rsidRDefault="00944466">
            <w:r>
              <w:t>Ghulam Murtaza</w:t>
            </w:r>
          </w:p>
        </w:tc>
        <w:tc>
          <w:tcPr>
            <w:tcW w:w="427" w:type="pct"/>
          </w:tcPr>
          <w:p w:rsidR="00944466" w:rsidRDefault="00944466">
            <w:r>
              <w:t>101209-P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65.58025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2505</w:t>
            </w:r>
          </w:p>
        </w:tc>
        <w:tc>
          <w:tcPr>
            <w:tcW w:w="290" w:type="pct"/>
          </w:tcPr>
          <w:p w:rsidR="00944466" w:rsidRDefault="00944466">
            <w:r>
              <w:t>25099</w:t>
            </w:r>
          </w:p>
        </w:tc>
        <w:tc>
          <w:tcPr>
            <w:tcW w:w="687" w:type="pct"/>
          </w:tcPr>
          <w:p w:rsidR="00944466" w:rsidRDefault="00944466">
            <w:r>
              <w:t>Muhammad Bilal</w:t>
            </w:r>
          </w:p>
        </w:tc>
        <w:tc>
          <w:tcPr>
            <w:tcW w:w="494" w:type="pct"/>
          </w:tcPr>
          <w:p w:rsidR="00944466" w:rsidRDefault="00944466">
            <w:r>
              <w:t>Muhammad Saleem Khan</w:t>
            </w:r>
          </w:p>
        </w:tc>
        <w:tc>
          <w:tcPr>
            <w:tcW w:w="427" w:type="pct"/>
          </w:tcPr>
          <w:p w:rsidR="00944466" w:rsidRDefault="00944466">
            <w:r>
              <w:t>746707-01-M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4.142857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65.577326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2506</w:t>
            </w:r>
          </w:p>
        </w:tc>
        <w:tc>
          <w:tcPr>
            <w:tcW w:w="290" w:type="pct"/>
          </w:tcPr>
          <w:p w:rsidR="00944466" w:rsidRDefault="00944466">
            <w:r>
              <w:t>22896</w:t>
            </w:r>
          </w:p>
        </w:tc>
        <w:tc>
          <w:tcPr>
            <w:tcW w:w="687" w:type="pct"/>
          </w:tcPr>
          <w:p w:rsidR="00944466" w:rsidRDefault="00944466">
            <w:r>
              <w:t>Maria Rashid</w:t>
            </w:r>
          </w:p>
        </w:tc>
        <w:tc>
          <w:tcPr>
            <w:tcW w:w="494" w:type="pct"/>
          </w:tcPr>
          <w:p w:rsidR="00944466" w:rsidRDefault="00944466">
            <w:r>
              <w:t>muhammad rashid khan</w:t>
            </w:r>
          </w:p>
        </w:tc>
        <w:tc>
          <w:tcPr>
            <w:tcW w:w="427" w:type="pct"/>
          </w:tcPr>
          <w:p w:rsidR="00944466" w:rsidRDefault="00944466">
            <w:r>
              <w:t>717206_05_M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14.26383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65.574436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2507</w:t>
            </w:r>
          </w:p>
        </w:tc>
        <w:tc>
          <w:tcPr>
            <w:tcW w:w="290" w:type="pct"/>
          </w:tcPr>
          <w:p w:rsidR="00944466" w:rsidRDefault="00944466">
            <w:r>
              <w:t>7015</w:t>
            </w:r>
          </w:p>
        </w:tc>
        <w:tc>
          <w:tcPr>
            <w:tcW w:w="687" w:type="pct"/>
          </w:tcPr>
          <w:p w:rsidR="00944466" w:rsidRDefault="00944466">
            <w:r>
              <w:t>Syeda Zahra Wasti</w:t>
            </w:r>
          </w:p>
        </w:tc>
        <w:tc>
          <w:tcPr>
            <w:tcW w:w="494" w:type="pct"/>
          </w:tcPr>
          <w:p w:rsidR="00944466" w:rsidRDefault="00944466">
            <w:r>
              <w:t>Syed Muhammad Humayun Almas Wasti</w:t>
            </w:r>
          </w:p>
        </w:tc>
        <w:tc>
          <w:tcPr>
            <w:tcW w:w="427" w:type="pct"/>
          </w:tcPr>
          <w:p w:rsidR="00944466" w:rsidRDefault="00944466">
            <w:r>
              <w:t>97323-P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4.671429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65.563853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2508</w:t>
            </w:r>
          </w:p>
        </w:tc>
        <w:tc>
          <w:tcPr>
            <w:tcW w:w="290" w:type="pct"/>
          </w:tcPr>
          <w:p w:rsidR="00944466" w:rsidRDefault="00944466">
            <w:r>
              <w:t>23105</w:t>
            </w:r>
          </w:p>
        </w:tc>
        <w:tc>
          <w:tcPr>
            <w:tcW w:w="687" w:type="pct"/>
          </w:tcPr>
          <w:p w:rsidR="00944466" w:rsidRDefault="00944466">
            <w:r>
              <w:t>Mariam Jabeen</w:t>
            </w:r>
          </w:p>
        </w:tc>
        <w:tc>
          <w:tcPr>
            <w:tcW w:w="494" w:type="pct"/>
          </w:tcPr>
          <w:p w:rsidR="00944466" w:rsidRDefault="00944466">
            <w:r>
              <w:t>Muhammad Zaman Khan</w:t>
            </w:r>
          </w:p>
        </w:tc>
        <w:tc>
          <w:tcPr>
            <w:tcW w:w="427" w:type="pct"/>
          </w:tcPr>
          <w:p w:rsidR="00944466" w:rsidRDefault="00944466">
            <w:r>
              <w:t>110936-p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65.543345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2509</w:t>
            </w:r>
          </w:p>
        </w:tc>
        <w:tc>
          <w:tcPr>
            <w:tcW w:w="290" w:type="pct"/>
          </w:tcPr>
          <w:p w:rsidR="00944466" w:rsidRDefault="00944466">
            <w:r>
              <w:t>21341</w:t>
            </w:r>
          </w:p>
        </w:tc>
        <w:tc>
          <w:tcPr>
            <w:tcW w:w="687" w:type="pct"/>
          </w:tcPr>
          <w:p w:rsidR="00944466" w:rsidRDefault="00944466">
            <w:r>
              <w:t>Misbah Naz</w:t>
            </w:r>
          </w:p>
        </w:tc>
        <w:tc>
          <w:tcPr>
            <w:tcW w:w="494" w:type="pct"/>
          </w:tcPr>
          <w:p w:rsidR="00944466" w:rsidRDefault="00944466">
            <w:r>
              <w:t>Rabb Nawaz</w:t>
            </w:r>
          </w:p>
        </w:tc>
        <w:tc>
          <w:tcPr>
            <w:tcW w:w="427" w:type="pct"/>
          </w:tcPr>
          <w:p w:rsidR="00944466" w:rsidRDefault="00944466">
            <w:r>
              <w:t>108735-P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2.166667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3.604545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65.542641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2510</w:t>
            </w:r>
          </w:p>
        </w:tc>
        <w:tc>
          <w:tcPr>
            <w:tcW w:w="290" w:type="pct"/>
          </w:tcPr>
          <w:p w:rsidR="00944466" w:rsidRDefault="00944466">
            <w:r>
              <w:t>17371</w:t>
            </w:r>
          </w:p>
        </w:tc>
        <w:tc>
          <w:tcPr>
            <w:tcW w:w="687" w:type="pct"/>
          </w:tcPr>
          <w:p w:rsidR="00944466" w:rsidRDefault="00944466">
            <w:r>
              <w:t>Sara Mustafa</w:t>
            </w:r>
          </w:p>
        </w:tc>
        <w:tc>
          <w:tcPr>
            <w:tcW w:w="494" w:type="pct"/>
          </w:tcPr>
          <w:p w:rsidR="00944466" w:rsidRDefault="00944466">
            <w:r>
              <w:t>Ghulam Mustafa</w:t>
            </w:r>
          </w:p>
        </w:tc>
        <w:tc>
          <w:tcPr>
            <w:tcW w:w="427" w:type="pct"/>
          </w:tcPr>
          <w:p w:rsidR="00944466" w:rsidRDefault="00944466">
            <w:r>
              <w:t>84971-p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12.325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4.347059</w:t>
            </w:r>
          </w:p>
        </w:tc>
        <w:tc>
          <w:tcPr>
            <w:tcW w:w="289" w:type="pct"/>
          </w:tcPr>
          <w:p w:rsidR="00944466" w:rsidRDefault="00944466">
            <w:r>
              <w:t>3.868182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65.540241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2511</w:t>
            </w:r>
          </w:p>
        </w:tc>
        <w:tc>
          <w:tcPr>
            <w:tcW w:w="290" w:type="pct"/>
          </w:tcPr>
          <w:p w:rsidR="00944466" w:rsidRDefault="00944466">
            <w:r>
              <w:t>23281</w:t>
            </w:r>
          </w:p>
        </w:tc>
        <w:tc>
          <w:tcPr>
            <w:tcW w:w="687" w:type="pct"/>
          </w:tcPr>
          <w:p w:rsidR="00944466" w:rsidRDefault="00944466">
            <w:r>
              <w:t>Syeda Maira Waheed</w:t>
            </w:r>
          </w:p>
        </w:tc>
        <w:tc>
          <w:tcPr>
            <w:tcW w:w="494" w:type="pct"/>
          </w:tcPr>
          <w:p w:rsidR="00944466" w:rsidRDefault="00944466">
            <w:r>
              <w:t>Syed Abdul Waheed Shah</w:t>
            </w:r>
          </w:p>
        </w:tc>
        <w:tc>
          <w:tcPr>
            <w:tcW w:w="427" w:type="pct"/>
          </w:tcPr>
          <w:p w:rsidR="00944466" w:rsidRDefault="00944466">
            <w:r>
              <w:t xml:space="preserve">114244-P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65.540098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2512</w:t>
            </w:r>
          </w:p>
        </w:tc>
        <w:tc>
          <w:tcPr>
            <w:tcW w:w="290" w:type="pct"/>
          </w:tcPr>
          <w:p w:rsidR="00944466" w:rsidRDefault="00944466">
            <w:r>
              <w:t>18284</w:t>
            </w:r>
          </w:p>
        </w:tc>
        <w:tc>
          <w:tcPr>
            <w:tcW w:w="687" w:type="pct"/>
          </w:tcPr>
          <w:p w:rsidR="00944466" w:rsidRDefault="00944466">
            <w:r>
              <w:t>Uzma Saleem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Saleem </w:t>
            </w:r>
          </w:p>
        </w:tc>
        <w:tc>
          <w:tcPr>
            <w:tcW w:w="427" w:type="pct"/>
          </w:tcPr>
          <w:p w:rsidR="00944466" w:rsidRDefault="00944466">
            <w:r>
              <w:t>113267-P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4.240909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65.537338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2513</w:t>
            </w:r>
          </w:p>
        </w:tc>
        <w:tc>
          <w:tcPr>
            <w:tcW w:w="290" w:type="pct"/>
          </w:tcPr>
          <w:p w:rsidR="00944466" w:rsidRDefault="00944466">
            <w:r>
              <w:t>5172</w:t>
            </w:r>
          </w:p>
        </w:tc>
        <w:tc>
          <w:tcPr>
            <w:tcW w:w="687" w:type="pct"/>
          </w:tcPr>
          <w:p w:rsidR="00944466" w:rsidRDefault="00944466">
            <w:r>
              <w:t>Aqsa Khalid</w:t>
            </w:r>
          </w:p>
        </w:tc>
        <w:tc>
          <w:tcPr>
            <w:tcW w:w="494" w:type="pct"/>
          </w:tcPr>
          <w:p w:rsidR="00944466" w:rsidRDefault="00944466">
            <w:r>
              <w:t>Usman Shouket</w:t>
            </w:r>
          </w:p>
        </w:tc>
        <w:tc>
          <w:tcPr>
            <w:tcW w:w="427" w:type="pct"/>
          </w:tcPr>
          <w:p w:rsidR="00944466" w:rsidRDefault="00944466">
            <w:r>
              <w:t>106394-P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4.633333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65.535227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2514</w:t>
            </w:r>
          </w:p>
        </w:tc>
        <w:tc>
          <w:tcPr>
            <w:tcW w:w="290" w:type="pct"/>
          </w:tcPr>
          <w:p w:rsidR="00944466" w:rsidRDefault="00944466">
            <w:r>
              <w:t>21658</w:t>
            </w:r>
          </w:p>
        </w:tc>
        <w:tc>
          <w:tcPr>
            <w:tcW w:w="687" w:type="pct"/>
          </w:tcPr>
          <w:p w:rsidR="00944466" w:rsidRDefault="00944466">
            <w:r>
              <w:t>Saqlain Ghazanfar</w:t>
            </w:r>
          </w:p>
        </w:tc>
        <w:tc>
          <w:tcPr>
            <w:tcW w:w="494" w:type="pct"/>
          </w:tcPr>
          <w:p w:rsidR="00944466" w:rsidRDefault="00944466">
            <w:r>
              <w:t>Ghazanfar Ali</w:t>
            </w:r>
          </w:p>
        </w:tc>
        <w:tc>
          <w:tcPr>
            <w:tcW w:w="427" w:type="pct"/>
          </w:tcPr>
          <w:p w:rsidR="00944466" w:rsidRDefault="00944466">
            <w:r>
              <w:t>719065-01-M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65.532143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2515</w:t>
            </w:r>
          </w:p>
        </w:tc>
        <w:tc>
          <w:tcPr>
            <w:tcW w:w="290" w:type="pct"/>
          </w:tcPr>
          <w:p w:rsidR="00944466" w:rsidRDefault="00944466">
            <w:r>
              <w:t>15916</w:t>
            </w:r>
          </w:p>
        </w:tc>
        <w:tc>
          <w:tcPr>
            <w:tcW w:w="687" w:type="pct"/>
          </w:tcPr>
          <w:p w:rsidR="00944466" w:rsidRDefault="00944466">
            <w:r>
              <w:t>Ayesha Aziz</w:t>
            </w:r>
          </w:p>
        </w:tc>
        <w:tc>
          <w:tcPr>
            <w:tcW w:w="494" w:type="pct"/>
          </w:tcPr>
          <w:p w:rsidR="00944466" w:rsidRDefault="00944466">
            <w:r>
              <w:t>Abdul Aziz Saqib</w:t>
            </w:r>
          </w:p>
        </w:tc>
        <w:tc>
          <w:tcPr>
            <w:tcW w:w="427" w:type="pct"/>
          </w:tcPr>
          <w:p w:rsidR="00944466" w:rsidRDefault="00944466">
            <w:r>
              <w:t>107523-P</w:t>
            </w:r>
          </w:p>
        </w:tc>
        <w:tc>
          <w:tcPr>
            <w:tcW w:w="331" w:type="pct"/>
          </w:tcPr>
          <w:p w:rsidR="00944466" w:rsidRDefault="00944466">
            <w:r>
              <w:t>Disable</w:t>
            </w:r>
          </w:p>
        </w:tc>
        <w:tc>
          <w:tcPr>
            <w:tcW w:w="314" w:type="pct"/>
          </w:tcPr>
          <w:p w:rsidR="00944466" w:rsidRDefault="00944466">
            <w:r>
              <w:t>11.792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65.531394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2516</w:t>
            </w:r>
          </w:p>
        </w:tc>
        <w:tc>
          <w:tcPr>
            <w:tcW w:w="290" w:type="pct"/>
          </w:tcPr>
          <w:p w:rsidR="00944466" w:rsidRDefault="00944466">
            <w:r>
              <w:t>24489</w:t>
            </w:r>
          </w:p>
        </w:tc>
        <w:tc>
          <w:tcPr>
            <w:tcW w:w="687" w:type="pct"/>
          </w:tcPr>
          <w:p w:rsidR="00944466" w:rsidRDefault="00944466">
            <w:r>
              <w:t>Muhammad Saad</w:t>
            </w:r>
          </w:p>
        </w:tc>
        <w:tc>
          <w:tcPr>
            <w:tcW w:w="494" w:type="pct"/>
          </w:tcPr>
          <w:p w:rsidR="00944466" w:rsidRDefault="00944466">
            <w:r>
              <w:t>Muhammad Saeed</w:t>
            </w:r>
          </w:p>
        </w:tc>
        <w:tc>
          <w:tcPr>
            <w:tcW w:w="427" w:type="pct"/>
          </w:tcPr>
          <w:p w:rsidR="00944466" w:rsidRDefault="00944466">
            <w:r>
              <w:t>117002-P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15.357447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3.72381</w:t>
            </w:r>
          </w:p>
        </w:tc>
        <w:tc>
          <w:tcPr>
            <w:tcW w:w="289" w:type="pct"/>
          </w:tcPr>
          <w:p w:rsidR="00944466" w:rsidRDefault="00944466">
            <w:r>
              <w:t>3.95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65.531257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2517</w:t>
            </w:r>
          </w:p>
        </w:tc>
        <w:tc>
          <w:tcPr>
            <w:tcW w:w="290" w:type="pct"/>
          </w:tcPr>
          <w:p w:rsidR="00944466" w:rsidRDefault="00944466">
            <w:r>
              <w:t>22683</w:t>
            </w:r>
          </w:p>
        </w:tc>
        <w:tc>
          <w:tcPr>
            <w:tcW w:w="687" w:type="pct"/>
          </w:tcPr>
          <w:p w:rsidR="00944466" w:rsidRDefault="00944466">
            <w:r>
              <w:t>Quanita Kanwal</w:t>
            </w:r>
          </w:p>
        </w:tc>
        <w:tc>
          <w:tcPr>
            <w:tcW w:w="494" w:type="pct"/>
          </w:tcPr>
          <w:p w:rsidR="00944466" w:rsidRDefault="00944466">
            <w:r>
              <w:t>Liaqat Hussain</w:t>
            </w:r>
          </w:p>
        </w:tc>
        <w:tc>
          <w:tcPr>
            <w:tcW w:w="427" w:type="pct"/>
          </w:tcPr>
          <w:p w:rsidR="00944466" w:rsidRDefault="00944466">
            <w:r>
              <w:t>102703-P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17.842623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4.047059</w:t>
            </w:r>
          </w:p>
        </w:tc>
        <w:tc>
          <w:tcPr>
            <w:tcW w:w="289" w:type="pct"/>
          </w:tcPr>
          <w:p w:rsidR="00944466" w:rsidRDefault="00944466">
            <w:r>
              <w:t>3.636364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65.526046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2518</w:t>
            </w:r>
          </w:p>
        </w:tc>
        <w:tc>
          <w:tcPr>
            <w:tcW w:w="290" w:type="pct"/>
          </w:tcPr>
          <w:p w:rsidR="00944466" w:rsidRDefault="00944466">
            <w:r>
              <w:t>25409</w:t>
            </w:r>
          </w:p>
        </w:tc>
        <w:tc>
          <w:tcPr>
            <w:tcW w:w="687" w:type="pct"/>
          </w:tcPr>
          <w:p w:rsidR="00944466" w:rsidRDefault="00944466">
            <w:r>
              <w:t>Ayma Mazhar</w:t>
            </w:r>
          </w:p>
        </w:tc>
        <w:tc>
          <w:tcPr>
            <w:tcW w:w="494" w:type="pct"/>
          </w:tcPr>
          <w:p w:rsidR="00944466" w:rsidRDefault="00944466">
            <w:r>
              <w:t xml:space="preserve">Dr.Mazhar Hussain Mirza </w:t>
            </w:r>
          </w:p>
        </w:tc>
        <w:tc>
          <w:tcPr>
            <w:tcW w:w="427" w:type="pct"/>
          </w:tcPr>
          <w:p w:rsidR="00944466" w:rsidRDefault="00944466">
            <w:r>
              <w:t xml:space="preserve">102815-P 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12.56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3.909091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65.521472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2519</w:t>
            </w:r>
          </w:p>
        </w:tc>
        <w:tc>
          <w:tcPr>
            <w:tcW w:w="290" w:type="pct"/>
          </w:tcPr>
          <w:p w:rsidR="00944466" w:rsidRDefault="00944466">
            <w:r>
              <w:t>17098</w:t>
            </w:r>
          </w:p>
        </w:tc>
        <w:tc>
          <w:tcPr>
            <w:tcW w:w="687" w:type="pct"/>
          </w:tcPr>
          <w:p w:rsidR="00944466" w:rsidRDefault="00944466">
            <w:r>
              <w:t>Sidra Hayat</w:t>
            </w:r>
          </w:p>
        </w:tc>
        <w:tc>
          <w:tcPr>
            <w:tcW w:w="494" w:type="pct"/>
          </w:tcPr>
          <w:p w:rsidR="00944466" w:rsidRDefault="00944466">
            <w:r>
              <w:t>Hayat Khan</w:t>
            </w:r>
          </w:p>
        </w:tc>
        <w:tc>
          <w:tcPr>
            <w:tcW w:w="427" w:type="pct"/>
          </w:tcPr>
          <w:p w:rsidR="00944466" w:rsidRDefault="00944466">
            <w:r>
              <w:t>B-5709 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14.286957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4.533333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65.511199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2520</w:t>
            </w:r>
          </w:p>
        </w:tc>
        <w:tc>
          <w:tcPr>
            <w:tcW w:w="290" w:type="pct"/>
          </w:tcPr>
          <w:p w:rsidR="00944466" w:rsidRDefault="00944466">
            <w:r>
              <w:t>15648</w:t>
            </w:r>
          </w:p>
        </w:tc>
        <w:tc>
          <w:tcPr>
            <w:tcW w:w="687" w:type="pct"/>
          </w:tcPr>
          <w:p w:rsidR="00944466" w:rsidRDefault="00944466">
            <w:r>
              <w:t>Farhat</w:t>
            </w:r>
          </w:p>
        </w:tc>
        <w:tc>
          <w:tcPr>
            <w:tcW w:w="494" w:type="pct"/>
          </w:tcPr>
          <w:p w:rsidR="00944466" w:rsidRDefault="00944466">
            <w:r>
              <w:t>Irshad Muhammad</w:t>
            </w:r>
          </w:p>
        </w:tc>
        <w:tc>
          <w:tcPr>
            <w:tcW w:w="427" w:type="pct"/>
          </w:tcPr>
          <w:p w:rsidR="00944466" w:rsidRDefault="00944466">
            <w:r>
              <w:t>108855-P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3.322727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65.506061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2521</w:t>
            </w:r>
          </w:p>
        </w:tc>
        <w:tc>
          <w:tcPr>
            <w:tcW w:w="290" w:type="pct"/>
          </w:tcPr>
          <w:p w:rsidR="00944466" w:rsidRDefault="00944466">
            <w:r>
              <w:t>18404</w:t>
            </w:r>
          </w:p>
        </w:tc>
        <w:tc>
          <w:tcPr>
            <w:tcW w:w="687" w:type="pct"/>
          </w:tcPr>
          <w:p w:rsidR="00944466" w:rsidRDefault="00944466">
            <w:r>
              <w:t>Arsh E Mahh Muazam</w:t>
            </w:r>
          </w:p>
        </w:tc>
        <w:tc>
          <w:tcPr>
            <w:tcW w:w="494" w:type="pct"/>
          </w:tcPr>
          <w:p w:rsidR="00944466" w:rsidRDefault="00944466">
            <w:r>
              <w:t>Muazam Farooq</w:t>
            </w:r>
          </w:p>
        </w:tc>
        <w:tc>
          <w:tcPr>
            <w:tcW w:w="427" w:type="pct"/>
          </w:tcPr>
          <w:p w:rsidR="00944466" w:rsidRDefault="00944466">
            <w:r>
              <w:t>112852-P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65.501516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2522</w:t>
            </w:r>
          </w:p>
        </w:tc>
        <w:tc>
          <w:tcPr>
            <w:tcW w:w="290" w:type="pct"/>
          </w:tcPr>
          <w:p w:rsidR="00944466" w:rsidRDefault="00944466">
            <w:r>
              <w:t>22153</w:t>
            </w:r>
          </w:p>
        </w:tc>
        <w:tc>
          <w:tcPr>
            <w:tcW w:w="687" w:type="pct"/>
          </w:tcPr>
          <w:p w:rsidR="00944466" w:rsidRDefault="00944466">
            <w:r>
              <w:t>Muhammad Ahmed Yar</w:t>
            </w:r>
          </w:p>
        </w:tc>
        <w:tc>
          <w:tcPr>
            <w:tcW w:w="494" w:type="pct"/>
          </w:tcPr>
          <w:p w:rsidR="00944466" w:rsidRDefault="00944466">
            <w:r>
              <w:t>Muhammad Rehman</w:t>
            </w:r>
          </w:p>
        </w:tc>
        <w:tc>
          <w:tcPr>
            <w:tcW w:w="427" w:type="pct"/>
          </w:tcPr>
          <w:p w:rsidR="00944466" w:rsidRDefault="00944466">
            <w:r>
              <w:t>721139-03-M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14.978723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3.961905</w:t>
            </w:r>
          </w:p>
        </w:tc>
        <w:tc>
          <w:tcPr>
            <w:tcW w:w="289" w:type="pct"/>
          </w:tcPr>
          <w:p w:rsidR="00944466" w:rsidRDefault="00944466">
            <w:r>
              <w:t>4.059091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65.499719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2523</w:t>
            </w:r>
          </w:p>
        </w:tc>
        <w:tc>
          <w:tcPr>
            <w:tcW w:w="290" w:type="pct"/>
          </w:tcPr>
          <w:p w:rsidR="00944466" w:rsidRDefault="00944466">
            <w:r>
              <w:t>22668</w:t>
            </w:r>
          </w:p>
        </w:tc>
        <w:tc>
          <w:tcPr>
            <w:tcW w:w="687" w:type="pct"/>
          </w:tcPr>
          <w:p w:rsidR="00944466" w:rsidRDefault="00944466">
            <w:r>
              <w:t>Muhammad Talha Khan</w:t>
            </w:r>
          </w:p>
        </w:tc>
        <w:tc>
          <w:tcPr>
            <w:tcW w:w="494" w:type="pct"/>
          </w:tcPr>
          <w:p w:rsidR="00944466" w:rsidRDefault="00944466">
            <w:r>
              <w:t>Hazrat Biland Khan</w:t>
            </w:r>
          </w:p>
        </w:tc>
        <w:tc>
          <w:tcPr>
            <w:tcW w:w="427" w:type="pct"/>
          </w:tcPr>
          <w:p w:rsidR="00944466" w:rsidRDefault="00944466">
            <w:r>
              <w:t>35132-N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15.591667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3.804762</w:t>
            </w:r>
          </w:p>
        </w:tc>
        <w:tc>
          <w:tcPr>
            <w:tcW w:w="289" w:type="pct"/>
          </w:tcPr>
          <w:p w:rsidR="00944466" w:rsidRDefault="00944466">
            <w:r>
              <w:t>3.6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65.496429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2524</w:t>
            </w:r>
          </w:p>
        </w:tc>
        <w:tc>
          <w:tcPr>
            <w:tcW w:w="290" w:type="pct"/>
          </w:tcPr>
          <w:p w:rsidR="00944466" w:rsidRDefault="00944466">
            <w:r>
              <w:t>24729</w:t>
            </w:r>
          </w:p>
        </w:tc>
        <w:tc>
          <w:tcPr>
            <w:tcW w:w="687" w:type="pct"/>
          </w:tcPr>
          <w:p w:rsidR="00944466" w:rsidRDefault="00944466">
            <w:r>
              <w:t>Aziz Ullah</w:t>
            </w:r>
          </w:p>
        </w:tc>
        <w:tc>
          <w:tcPr>
            <w:tcW w:w="494" w:type="pct"/>
          </w:tcPr>
          <w:p w:rsidR="00944466" w:rsidRDefault="00944466">
            <w:r>
              <w:t xml:space="preserve">haji latif </w:t>
            </w:r>
          </w:p>
        </w:tc>
        <w:tc>
          <w:tcPr>
            <w:tcW w:w="427" w:type="pct"/>
          </w:tcPr>
          <w:p w:rsidR="00944466" w:rsidRDefault="00944466">
            <w:r>
              <w:t>742462-07-M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12.253061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4.138095</w:t>
            </w:r>
          </w:p>
        </w:tc>
        <w:tc>
          <w:tcPr>
            <w:tcW w:w="289" w:type="pct"/>
          </w:tcPr>
          <w:p w:rsidR="00944466" w:rsidRDefault="00944466">
            <w:r>
              <w:t>4.104545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65.495701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2525</w:t>
            </w:r>
          </w:p>
        </w:tc>
        <w:tc>
          <w:tcPr>
            <w:tcW w:w="290" w:type="pct"/>
          </w:tcPr>
          <w:p w:rsidR="00944466" w:rsidRDefault="00944466">
            <w:r>
              <w:t>22939</w:t>
            </w:r>
          </w:p>
        </w:tc>
        <w:tc>
          <w:tcPr>
            <w:tcW w:w="687" w:type="pct"/>
          </w:tcPr>
          <w:p w:rsidR="00944466" w:rsidRDefault="00944466">
            <w:r>
              <w:t>Kinza Azhar</w:t>
            </w:r>
          </w:p>
        </w:tc>
        <w:tc>
          <w:tcPr>
            <w:tcW w:w="494" w:type="pct"/>
          </w:tcPr>
          <w:p w:rsidR="00944466" w:rsidRDefault="00944466">
            <w:r>
              <w:t>Raja Azhar Mehmood</w:t>
            </w:r>
          </w:p>
        </w:tc>
        <w:tc>
          <w:tcPr>
            <w:tcW w:w="427" w:type="pct"/>
          </w:tcPr>
          <w:p w:rsidR="00944466" w:rsidRDefault="00944466">
            <w:r>
              <w:t>108088-P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15.680808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3.780952</w:t>
            </w:r>
          </w:p>
        </w:tc>
        <w:tc>
          <w:tcPr>
            <w:tcW w:w="289" w:type="pct"/>
          </w:tcPr>
          <w:p w:rsidR="00944466" w:rsidRDefault="00944466">
            <w:r>
              <w:t>3.522727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65.484487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2526</w:t>
            </w:r>
          </w:p>
        </w:tc>
        <w:tc>
          <w:tcPr>
            <w:tcW w:w="290" w:type="pct"/>
          </w:tcPr>
          <w:p w:rsidR="00944466" w:rsidRDefault="00944466">
            <w:r>
              <w:t>23294</w:t>
            </w:r>
          </w:p>
        </w:tc>
        <w:tc>
          <w:tcPr>
            <w:tcW w:w="687" w:type="pct"/>
          </w:tcPr>
          <w:p w:rsidR="00944466" w:rsidRDefault="00944466">
            <w:r>
              <w:t>Muhammad Ebad</w:t>
            </w:r>
          </w:p>
        </w:tc>
        <w:tc>
          <w:tcPr>
            <w:tcW w:w="494" w:type="pct"/>
          </w:tcPr>
          <w:p w:rsidR="00944466" w:rsidRDefault="00944466">
            <w:r>
              <w:t>Rahim Zada</w:t>
            </w:r>
          </w:p>
        </w:tc>
        <w:tc>
          <w:tcPr>
            <w:tcW w:w="427" w:type="pct"/>
          </w:tcPr>
          <w:p w:rsidR="00944466" w:rsidRDefault="00944466">
            <w:r>
              <w:t>743842-03-M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17.169231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3.954545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65.480919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2527</w:t>
            </w:r>
          </w:p>
        </w:tc>
        <w:tc>
          <w:tcPr>
            <w:tcW w:w="290" w:type="pct"/>
          </w:tcPr>
          <w:p w:rsidR="00944466" w:rsidRDefault="00944466">
            <w:r>
              <w:t>22373</w:t>
            </w:r>
          </w:p>
        </w:tc>
        <w:tc>
          <w:tcPr>
            <w:tcW w:w="687" w:type="pct"/>
          </w:tcPr>
          <w:p w:rsidR="00944466" w:rsidRDefault="00944466">
            <w:r>
              <w:t>Amna Bibi</w:t>
            </w:r>
          </w:p>
        </w:tc>
        <w:tc>
          <w:tcPr>
            <w:tcW w:w="494" w:type="pct"/>
          </w:tcPr>
          <w:p w:rsidR="00944466" w:rsidRDefault="00944466">
            <w:r>
              <w:t>Muhammad Mohsin Razaq</w:t>
            </w:r>
          </w:p>
        </w:tc>
        <w:tc>
          <w:tcPr>
            <w:tcW w:w="427" w:type="pct"/>
          </w:tcPr>
          <w:p w:rsidR="00944466" w:rsidRDefault="00944466">
            <w:r>
              <w:t>115171_p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14.910204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3.809524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65.478819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2528</w:t>
            </w:r>
          </w:p>
        </w:tc>
        <w:tc>
          <w:tcPr>
            <w:tcW w:w="290" w:type="pct"/>
          </w:tcPr>
          <w:p w:rsidR="00944466" w:rsidRDefault="00944466">
            <w:r>
              <w:t>18509</w:t>
            </w:r>
          </w:p>
        </w:tc>
        <w:tc>
          <w:tcPr>
            <w:tcW w:w="687" w:type="pct"/>
          </w:tcPr>
          <w:p w:rsidR="00944466" w:rsidRDefault="00944466">
            <w:r>
              <w:t>Asna Ali</w:t>
            </w:r>
          </w:p>
        </w:tc>
        <w:tc>
          <w:tcPr>
            <w:tcW w:w="494" w:type="pct"/>
          </w:tcPr>
          <w:p w:rsidR="00944466" w:rsidRDefault="00944466">
            <w:r>
              <w:t>Syed Zafar Ali Shah</w:t>
            </w:r>
          </w:p>
        </w:tc>
        <w:tc>
          <w:tcPr>
            <w:tcW w:w="427" w:type="pct"/>
          </w:tcPr>
          <w:p w:rsidR="00944466" w:rsidRDefault="00944466">
            <w:r>
              <w:t>108869-P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65.472187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2529</w:t>
            </w:r>
          </w:p>
        </w:tc>
        <w:tc>
          <w:tcPr>
            <w:tcW w:w="290" w:type="pct"/>
          </w:tcPr>
          <w:p w:rsidR="00944466" w:rsidRDefault="00944466">
            <w:r>
              <w:t>6233</w:t>
            </w:r>
          </w:p>
        </w:tc>
        <w:tc>
          <w:tcPr>
            <w:tcW w:w="687" w:type="pct"/>
          </w:tcPr>
          <w:p w:rsidR="00944466" w:rsidRDefault="00944466">
            <w:r>
              <w:t>Ahmed Javed</w:t>
            </w:r>
          </w:p>
        </w:tc>
        <w:tc>
          <w:tcPr>
            <w:tcW w:w="494" w:type="pct"/>
          </w:tcPr>
          <w:p w:rsidR="00944466" w:rsidRDefault="00944466">
            <w:r>
              <w:t>Muhammad Hamed</w:t>
            </w:r>
          </w:p>
        </w:tc>
        <w:tc>
          <w:tcPr>
            <w:tcW w:w="427" w:type="pct"/>
          </w:tcPr>
          <w:p w:rsidR="00944466" w:rsidRDefault="00944466">
            <w:r>
              <w:t>4352-F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14.5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65.45065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2530</w:t>
            </w:r>
          </w:p>
        </w:tc>
        <w:tc>
          <w:tcPr>
            <w:tcW w:w="290" w:type="pct"/>
          </w:tcPr>
          <w:p w:rsidR="00944466" w:rsidRDefault="00944466">
            <w:r>
              <w:t>16089</w:t>
            </w:r>
          </w:p>
        </w:tc>
        <w:tc>
          <w:tcPr>
            <w:tcW w:w="687" w:type="pct"/>
          </w:tcPr>
          <w:p w:rsidR="00944466" w:rsidRDefault="00944466">
            <w:r>
              <w:t>Faheem Arif</w:t>
            </w:r>
          </w:p>
        </w:tc>
        <w:tc>
          <w:tcPr>
            <w:tcW w:w="494" w:type="pct"/>
          </w:tcPr>
          <w:p w:rsidR="00944466" w:rsidRDefault="00944466">
            <w:r>
              <w:t>Muhammad Arif Khan</w:t>
            </w:r>
          </w:p>
        </w:tc>
        <w:tc>
          <w:tcPr>
            <w:tcW w:w="427" w:type="pct"/>
          </w:tcPr>
          <w:p w:rsidR="00944466" w:rsidRDefault="00944466">
            <w:r>
              <w:t>5754-AJK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13.582609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4.766667</w:t>
            </w:r>
          </w:p>
        </w:tc>
        <w:tc>
          <w:tcPr>
            <w:tcW w:w="289" w:type="pct"/>
          </w:tcPr>
          <w:p w:rsidR="00944466" w:rsidRDefault="00944466">
            <w:r>
              <w:t>4.595455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65.444731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2531</w:t>
            </w:r>
          </w:p>
        </w:tc>
        <w:tc>
          <w:tcPr>
            <w:tcW w:w="290" w:type="pct"/>
          </w:tcPr>
          <w:p w:rsidR="00944466" w:rsidRDefault="00944466">
            <w:r>
              <w:t>25012</w:t>
            </w:r>
          </w:p>
        </w:tc>
        <w:tc>
          <w:tcPr>
            <w:tcW w:w="687" w:type="pct"/>
          </w:tcPr>
          <w:p w:rsidR="00944466" w:rsidRDefault="00944466">
            <w:r>
              <w:t>Fatima Jamil</w:t>
            </w:r>
          </w:p>
        </w:tc>
        <w:tc>
          <w:tcPr>
            <w:tcW w:w="494" w:type="pct"/>
          </w:tcPr>
          <w:p w:rsidR="00944466" w:rsidRDefault="00944466">
            <w:r>
              <w:t>Muhammad Osama Ayub</w:t>
            </w:r>
          </w:p>
        </w:tc>
        <w:tc>
          <w:tcPr>
            <w:tcW w:w="427" w:type="pct"/>
          </w:tcPr>
          <w:p w:rsidR="00944466" w:rsidRDefault="00944466">
            <w:r>
              <w:t>110656-P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4.590476</w:t>
            </w:r>
          </w:p>
        </w:tc>
        <w:tc>
          <w:tcPr>
            <w:tcW w:w="289" w:type="pct"/>
          </w:tcPr>
          <w:p w:rsidR="00944466" w:rsidRDefault="00944466">
            <w:r>
              <w:t>4.486364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65.43934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2532</w:t>
            </w:r>
          </w:p>
        </w:tc>
        <w:tc>
          <w:tcPr>
            <w:tcW w:w="290" w:type="pct"/>
          </w:tcPr>
          <w:p w:rsidR="00944466" w:rsidRDefault="00944466">
            <w:r>
              <w:t>22796</w:t>
            </w:r>
          </w:p>
        </w:tc>
        <w:tc>
          <w:tcPr>
            <w:tcW w:w="687" w:type="pct"/>
          </w:tcPr>
          <w:p w:rsidR="00944466" w:rsidRDefault="00944466">
            <w:r>
              <w:t>Hafiza Namra Kiran</w:t>
            </w:r>
          </w:p>
        </w:tc>
        <w:tc>
          <w:tcPr>
            <w:tcW w:w="494" w:type="pct"/>
          </w:tcPr>
          <w:p w:rsidR="00944466" w:rsidRDefault="00944466">
            <w:r>
              <w:t>Muhammad Asghar</w:t>
            </w:r>
          </w:p>
        </w:tc>
        <w:tc>
          <w:tcPr>
            <w:tcW w:w="427" w:type="pct"/>
          </w:tcPr>
          <w:p w:rsidR="00944466" w:rsidRDefault="00944466">
            <w:r>
              <w:t>714737-04-M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14.885714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4.209524</w:t>
            </w:r>
          </w:p>
        </w:tc>
        <w:tc>
          <w:tcPr>
            <w:tcW w:w="289" w:type="pct"/>
          </w:tcPr>
          <w:p w:rsidR="00944466" w:rsidRDefault="00944466">
            <w:r>
              <w:t>3.840909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65.436147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2533</w:t>
            </w:r>
          </w:p>
        </w:tc>
        <w:tc>
          <w:tcPr>
            <w:tcW w:w="290" w:type="pct"/>
          </w:tcPr>
          <w:p w:rsidR="00944466" w:rsidRDefault="00944466">
            <w:r>
              <w:t>6043</w:t>
            </w:r>
          </w:p>
        </w:tc>
        <w:tc>
          <w:tcPr>
            <w:tcW w:w="687" w:type="pct"/>
          </w:tcPr>
          <w:p w:rsidR="00944466" w:rsidRDefault="00944466">
            <w:r>
              <w:t>Samavia Rauf</w:t>
            </w:r>
          </w:p>
        </w:tc>
        <w:tc>
          <w:tcPr>
            <w:tcW w:w="494" w:type="pct"/>
          </w:tcPr>
          <w:p w:rsidR="00944466" w:rsidRDefault="00944466">
            <w:r>
              <w:t>Abdul Rauf Bajwa</w:t>
            </w:r>
          </w:p>
        </w:tc>
        <w:tc>
          <w:tcPr>
            <w:tcW w:w="427" w:type="pct"/>
          </w:tcPr>
          <w:p w:rsidR="00944466" w:rsidRDefault="00944466">
            <w:r>
              <w:t>105392-P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65.435552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2534</w:t>
            </w:r>
          </w:p>
        </w:tc>
        <w:tc>
          <w:tcPr>
            <w:tcW w:w="290" w:type="pct"/>
          </w:tcPr>
          <w:p w:rsidR="00944466" w:rsidRDefault="00944466">
            <w:r>
              <w:t>19115</w:t>
            </w:r>
          </w:p>
        </w:tc>
        <w:tc>
          <w:tcPr>
            <w:tcW w:w="687" w:type="pct"/>
          </w:tcPr>
          <w:p w:rsidR="00944466" w:rsidRDefault="00944466">
            <w:r>
              <w:t>Beenish Aqib</w:t>
            </w:r>
          </w:p>
        </w:tc>
        <w:tc>
          <w:tcPr>
            <w:tcW w:w="494" w:type="pct"/>
          </w:tcPr>
          <w:p w:rsidR="00944466" w:rsidRDefault="00944466">
            <w:r>
              <w:t>Aqib Munir</w:t>
            </w:r>
          </w:p>
        </w:tc>
        <w:tc>
          <w:tcPr>
            <w:tcW w:w="427" w:type="pct"/>
          </w:tcPr>
          <w:p w:rsidR="00944466" w:rsidRDefault="00944466">
            <w:r>
              <w:t>110103-P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4.157143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65.431385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2535</w:t>
            </w:r>
          </w:p>
        </w:tc>
        <w:tc>
          <w:tcPr>
            <w:tcW w:w="290" w:type="pct"/>
          </w:tcPr>
          <w:p w:rsidR="00944466" w:rsidRDefault="00944466">
            <w:r>
              <w:t>25092</w:t>
            </w:r>
          </w:p>
        </w:tc>
        <w:tc>
          <w:tcPr>
            <w:tcW w:w="687" w:type="pct"/>
          </w:tcPr>
          <w:p w:rsidR="00944466" w:rsidRDefault="00944466">
            <w:r>
              <w:t>Muzammil Khan</w:t>
            </w:r>
          </w:p>
        </w:tc>
        <w:tc>
          <w:tcPr>
            <w:tcW w:w="494" w:type="pct"/>
          </w:tcPr>
          <w:p w:rsidR="00944466" w:rsidRDefault="00944466">
            <w:r>
              <w:t>Abdul sattar</w:t>
            </w:r>
          </w:p>
        </w:tc>
        <w:tc>
          <w:tcPr>
            <w:tcW w:w="427" w:type="pct"/>
          </w:tcPr>
          <w:p w:rsidR="00944466" w:rsidRDefault="00944466">
            <w:r>
              <w:t>747620-02-M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14.58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65.420909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2536</w:t>
            </w:r>
          </w:p>
        </w:tc>
        <w:tc>
          <w:tcPr>
            <w:tcW w:w="290" w:type="pct"/>
          </w:tcPr>
          <w:p w:rsidR="00944466" w:rsidRDefault="00944466">
            <w:r>
              <w:t>17711</w:t>
            </w:r>
          </w:p>
        </w:tc>
        <w:tc>
          <w:tcPr>
            <w:tcW w:w="687" w:type="pct"/>
          </w:tcPr>
          <w:p w:rsidR="00944466" w:rsidRDefault="00944466">
            <w:r>
              <w:t>Zumera Khalid</w:t>
            </w:r>
          </w:p>
        </w:tc>
        <w:tc>
          <w:tcPr>
            <w:tcW w:w="494" w:type="pct"/>
          </w:tcPr>
          <w:p w:rsidR="00944466" w:rsidRDefault="00944466">
            <w:r>
              <w:t>Khalid Hafeez Khan</w:t>
            </w:r>
          </w:p>
        </w:tc>
        <w:tc>
          <w:tcPr>
            <w:tcW w:w="427" w:type="pct"/>
          </w:tcPr>
          <w:p w:rsidR="00944466" w:rsidRDefault="00944466">
            <w:r>
              <w:t>112114-P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65.408279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2537</w:t>
            </w:r>
          </w:p>
        </w:tc>
        <w:tc>
          <w:tcPr>
            <w:tcW w:w="290" w:type="pct"/>
          </w:tcPr>
          <w:p w:rsidR="00944466" w:rsidRDefault="00944466">
            <w:r>
              <w:t>15739</w:t>
            </w:r>
          </w:p>
        </w:tc>
        <w:tc>
          <w:tcPr>
            <w:tcW w:w="687" w:type="pct"/>
          </w:tcPr>
          <w:p w:rsidR="00944466" w:rsidRDefault="00944466">
            <w:r>
              <w:t>Faiza Nasir</w:t>
            </w:r>
          </w:p>
        </w:tc>
        <w:tc>
          <w:tcPr>
            <w:tcW w:w="494" w:type="pct"/>
          </w:tcPr>
          <w:p w:rsidR="00944466" w:rsidRDefault="00944466">
            <w:r>
              <w:t>Nasir Abbas</w:t>
            </w:r>
          </w:p>
        </w:tc>
        <w:tc>
          <w:tcPr>
            <w:tcW w:w="427" w:type="pct"/>
          </w:tcPr>
          <w:p w:rsidR="00944466" w:rsidRDefault="00944466">
            <w:r>
              <w:t>108921-P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65.406602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2538</w:t>
            </w:r>
          </w:p>
        </w:tc>
        <w:tc>
          <w:tcPr>
            <w:tcW w:w="290" w:type="pct"/>
          </w:tcPr>
          <w:p w:rsidR="00944466" w:rsidRDefault="00944466">
            <w:r>
              <w:t>23035</w:t>
            </w:r>
          </w:p>
        </w:tc>
        <w:tc>
          <w:tcPr>
            <w:tcW w:w="687" w:type="pct"/>
          </w:tcPr>
          <w:p w:rsidR="00944466" w:rsidRDefault="00944466">
            <w:r>
              <w:t>Urwa</w:t>
            </w:r>
          </w:p>
        </w:tc>
        <w:tc>
          <w:tcPr>
            <w:tcW w:w="494" w:type="pct"/>
          </w:tcPr>
          <w:p w:rsidR="00944466" w:rsidRDefault="00944466">
            <w:r>
              <w:t>Fazail Asrar Ahmad</w:t>
            </w:r>
          </w:p>
        </w:tc>
        <w:tc>
          <w:tcPr>
            <w:tcW w:w="427" w:type="pct"/>
          </w:tcPr>
          <w:p w:rsidR="00944466" w:rsidRDefault="00944466">
            <w:r>
              <w:t>716705-01-M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13.808511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65.40613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2539</w:t>
            </w:r>
          </w:p>
        </w:tc>
        <w:tc>
          <w:tcPr>
            <w:tcW w:w="290" w:type="pct"/>
          </w:tcPr>
          <w:p w:rsidR="00944466" w:rsidRDefault="00944466">
            <w:r>
              <w:t>21891</w:t>
            </w:r>
          </w:p>
        </w:tc>
        <w:tc>
          <w:tcPr>
            <w:tcW w:w="687" w:type="pct"/>
          </w:tcPr>
          <w:p w:rsidR="00944466" w:rsidRDefault="00944466">
            <w:r>
              <w:t>Maria Khalil</w:t>
            </w:r>
          </w:p>
        </w:tc>
        <w:tc>
          <w:tcPr>
            <w:tcW w:w="494" w:type="pct"/>
          </w:tcPr>
          <w:p w:rsidR="00944466" w:rsidRDefault="00944466">
            <w:r>
              <w:t>Khalil ur Rehman</w:t>
            </w:r>
          </w:p>
        </w:tc>
        <w:tc>
          <w:tcPr>
            <w:tcW w:w="427" w:type="pct"/>
          </w:tcPr>
          <w:p w:rsidR="00944466" w:rsidRDefault="00944466">
            <w:r>
              <w:t>715245-01-M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65.404112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2540</w:t>
            </w:r>
          </w:p>
        </w:tc>
        <w:tc>
          <w:tcPr>
            <w:tcW w:w="290" w:type="pct"/>
          </w:tcPr>
          <w:p w:rsidR="00944466" w:rsidRDefault="00944466">
            <w:r>
              <w:t>16887</w:t>
            </w:r>
          </w:p>
        </w:tc>
        <w:tc>
          <w:tcPr>
            <w:tcW w:w="687" w:type="pct"/>
          </w:tcPr>
          <w:p w:rsidR="00944466" w:rsidRDefault="00944466">
            <w:r>
              <w:t>Salma Tooba</w:t>
            </w:r>
          </w:p>
        </w:tc>
        <w:tc>
          <w:tcPr>
            <w:tcW w:w="494" w:type="pct"/>
          </w:tcPr>
          <w:p w:rsidR="00944466" w:rsidRDefault="00944466">
            <w:r>
              <w:t xml:space="preserve">NASIR YASIN </w:t>
            </w:r>
          </w:p>
        </w:tc>
        <w:tc>
          <w:tcPr>
            <w:tcW w:w="427" w:type="pct"/>
          </w:tcPr>
          <w:p w:rsidR="00944466" w:rsidRDefault="00944466">
            <w:r>
              <w:t xml:space="preserve">53581-P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14.449438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4.452941</w:t>
            </w:r>
          </w:p>
        </w:tc>
        <w:tc>
          <w:tcPr>
            <w:tcW w:w="289" w:type="pct"/>
          </w:tcPr>
          <w:p w:rsidR="00944466" w:rsidRDefault="00944466">
            <w:r>
              <w:t>3.995455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65.397834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2541</w:t>
            </w:r>
          </w:p>
        </w:tc>
        <w:tc>
          <w:tcPr>
            <w:tcW w:w="290" w:type="pct"/>
          </w:tcPr>
          <w:p w:rsidR="00944466" w:rsidRDefault="00944466">
            <w:r>
              <w:t>23324</w:t>
            </w:r>
          </w:p>
        </w:tc>
        <w:tc>
          <w:tcPr>
            <w:tcW w:w="687" w:type="pct"/>
          </w:tcPr>
          <w:p w:rsidR="00944466" w:rsidRDefault="00944466">
            <w:r>
              <w:t>Rasheeda Shahid</w:t>
            </w:r>
          </w:p>
        </w:tc>
        <w:tc>
          <w:tcPr>
            <w:tcW w:w="494" w:type="pct"/>
          </w:tcPr>
          <w:p w:rsidR="00944466" w:rsidRDefault="00944466">
            <w:r>
              <w:t>M. Shehzada Shahid</w:t>
            </w:r>
          </w:p>
        </w:tc>
        <w:tc>
          <w:tcPr>
            <w:tcW w:w="427" w:type="pct"/>
          </w:tcPr>
          <w:p w:rsidR="00944466" w:rsidRDefault="00944466">
            <w:r>
              <w:t>713768-07-M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14.576842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4.195238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65.381171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2542</w:t>
            </w:r>
          </w:p>
        </w:tc>
        <w:tc>
          <w:tcPr>
            <w:tcW w:w="290" w:type="pct"/>
          </w:tcPr>
          <w:p w:rsidR="00944466" w:rsidRDefault="00944466">
            <w:r>
              <w:t>25219</w:t>
            </w:r>
          </w:p>
        </w:tc>
        <w:tc>
          <w:tcPr>
            <w:tcW w:w="687" w:type="pct"/>
          </w:tcPr>
          <w:p w:rsidR="00944466" w:rsidRDefault="00944466">
            <w:r>
              <w:t>Maheen Zafar Niazi</w:t>
            </w:r>
          </w:p>
        </w:tc>
        <w:tc>
          <w:tcPr>
            <w:tcW w:w="494" w:type="pct"/>
          </w:tcPr>
          <w:p w:rsidR="00944466" w:rsidRDefault="00944466">
            <w:r>
              <w:t xml:space="preserve">Zafar Ullah Khan </w:t>
            </w:r>
          </w:p>
        </w:tc>
        <w:tc>
          <w:tcPr>
            <w:tcW w:w="427" w:type="pct"/>
          </w:tcPr>
          <w:p w:rsidR="00944466" w:rsidRDefault="00944466">
            <w:r>
              <w:t>714883-01-M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15.208333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3.336364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65.367424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2543</w:t>
            </w:r>
          </w:p>
        </w:tc>
        <w:tc>
          <w:tcPr>
            <w:tcW w:w="290" w:type="pct"/>
          </w:tcPr>
          <w:p w:rsidR="00944466" w:rsidRDefault="00944466">
            <w:r>
              <w:t>22999</w:t>
            </w:r>
          </w:p>
        </w:tc>
        <w:tc>
          <w:tcPr>
            <w:tcW w:w="687" w:type="pct"/>
          </w:tcPr>
          <w:p w:rsidR="00944466" w:rsidRDefault="00944466">
            <w:r>
              <w:t>Abeera Khan</w:t>
            </w:r>
          </w:p>
        </w:tc>
        <w:tc>
          <w:tcPr>
            <w:tcW w:w="494" w:type="pct"/>
          </w:tcPr>
          <w:p w:rsidR="00944466" w:rsidRDefault="00944466">
            <w:r>
              <w:t>Muhammad Abid Khan</w:t>
            </w:r>
          </w:p>
        </w:tc>
        <w:tc>
          <w:tcPr>
            <w:tcW w:w="427" w:type="pct"/>
          </w:tcPr>
          <w:p w:rsidR="00944466" w:rsidRDefault="00944466">
            <w:r>
              <w:t>110406-P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4.463636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65.34935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2544</w:t>
            </w:r>
          </w:p>
        </w:tc>
        <w:tc>
          <w:tcPr>
            <w:tcW w:w="290" w:type="pct"/>
          </w:tcPr>
          <w:p w:rsidR="00944466" w:rsidRDefault="00944466">
            <w:r>
              <w:t>24684</w:t>
            </w:r>
          </w:p>
        </w:tc>
        <w:tc>
          <w:tcPr>
            <w:tcW w:w="687" w:type="pct"/>
          </w:tcPr>
          <w:p w:rsidR="00944466" w:rsidRDefault="00944466">
            <w:r>
              <w:t>Shariqa Fatima</w:t>
            </w:r>
          </w:p>
        </w:tc>
        <w:tc>
          <w:tcPr>
            <w:tcW w:w="494" w:type="pct"/>
          </w:tcPr>
          <w:p w:rsidR="00944466" w:rsidRDefault="00944466">
            <w:r>
              <w:t>Sabir Hussain</w:t>
            </w:r>
          </w:p>
        </w:tc>
        <w:tc>
          <w:tcPr>
            <w:tcW w:w="427" w:type="pct"/>
          </w:tcPr>
          <w:p w:rsidR="00944466" w:rsidRDefault="00944466">
            <w:r>
              <w:t>113648-P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4.514286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65.330953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2545</w:t>
            </w:r>
          </w:p>
        </w:tc>
        <w:tc>
          <w:tcPr>
            <w:tcW w:w="290" w:type="pct"/>
          </w:tcPr>
          <w:p w:rsidR="00944466" w:rsidRDefault="00944466">
            <w:r>
              <w:t>23196</w:t>
            </w:r>
          </w:p>
        </w:tc>
        <w:tc>
          <w:tcPr>
            <w:tcW w:w="687" w:type="pct"/>
          </w:tcPr>
          <w:p w:rsidR="00944466" w:rsidRDefault="00944466">
            <w:r>
              <w:t>Maryam Ghani Sheikh</w:t>
            </w:r>
          </w:p>
        </w:tc>
        <w:tc>
          <w:tcPr>
            <w:tcW w:w="494" w:type="pct"/>
          </w:tcPr>
          <w:p w:rsidR="00944466" w:rsidRDefault="00944466">
            <w:r>
              <w:t>Ziad Ghani Sheikh</w:t>
            </w:r>
          </w:p>
        </w:tc>
        <w:tc>
          <w:tcPr>
            <w:tcW w:w="427" w:type="pct"/>
          </w:tcPr>
          <w:p w:rsidR="00944466" w:rsidRDefault="00944466">
            <w:r>
              <w:t>717189-01-M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65.304274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2546</w:t>
            </w:r>
          </w:p>
        </w:tc>
        <w:tc>
          <w:tcPr>
            <w:tcW w:w="290" w:type="pct"/>
          </w:tcPr>
          <w:p w:rsidR="00944466" w:rsidRDefault="00944466">
            <w:r>
              <w:t>17440</w:t>
            </w:r>
          </w:p>
        </w:tc>
        <w:tc>
          <w:tcPr>
            <w:tcW w:w="687" w:type="pct"/>
          </w:tcPr>
          <w:p w:rsidR="00944466" w:rsidRDefault="00944466">
            <w:r>
              <w:t>Sidra Sajjad</w:t>
            </w:r>
          </w:p>
        </w:tc>
        <w:tc>
          <w:tcPr>
            <w:tcW w:w="494" w:type="pct"/>
          </w:tcPr>
          <w:p w:rsidR="00944466" w:rsidRDefault="00944466">
            <w:r>
              <w:t>Sajjad Nabi</w:t>
            </w:r>
          </w:p>
        </w:tc>
        <w:tc>
          <w:tcPr>
            <w:tcW w:w="427" w:type="pct"/>
          </w:tcPr>
          <w:p w:rsidR="00944466" w:rsidRDefault="00944466">
            <w:r>
              <w:t>110784-P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4.695238</w:t>
            </w:r>
          </w:p>
        </w:tc>
        <w:tc>
          <w:tcPr>
            <w:tcW w:w="289" w:type="pct"/>
          </w:tcPr>
          <w:p w:rsidR="00944466" w:rsidRDefault="00944466">
            <w:r>
              <w:t>4.622727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65.297132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2547</w:t>
            </w:r>
          </w:p>
        </w:tc>
        <w:tc>
          <w:tcPr>
            <w:tcW w:w="290" w:type="pct"/>
          </w:tcPr>
          <w:p w:rsidR="00944466" w:rsidRDefault="00944466">
            <w:r>
              <w:t>20870</w:t>
            </w:r>
          </w:p>
        </w:tc>
        <w:tc>
          <w:tcPr>
            <w:tcW w:w="687" w:type="pct"/>
          </w:tcPr>
          <w:p w:rsidR="00944466" w:rsidRDefault="00944466">
            <w:r>
              <w:t>Muhammad Umair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Zubair Suleman </w:t>
            </w:r>
          </w:p>
        </w:tc>
        <w:tc>
          <w:tcPr>
            <w:tcW w:w="427" w:type="pct"/>
          </w:tcPr>
          <w:p w:rsidR="00944466" w:rsidRDefault="00944466">
            <w:r>
              <w:t>117122-P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14.838298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4.02381</w:t>
            </w:r>
          </w:p>
        </w:tc>
        <w:tc>
          <w:tcPr>
            <w:tcW w:w="289" w:type="pct"/>
          </w:tcPr>
          <w:p w:rsidR="00944466" w:rsidRDefault="00944466">
            <w:r>
              <w:t>3.931818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65.293926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2548</w:t>
            </w:r>
          </w:p>
        </w:tc>
        <w:tc>
          <w:tcPr>
            <w:tcW w:w="290" w:type="pct"/>
          </w:tcPr>
          <w:p w:rsidR="00944466" w:rsidRDefault="00944466">
            <w:r>
              <w:t>20424</w:t>
            </w:r>
          </w:p>
        </w:tc>
        <w:tc>
          <w:tcPr>
            <w:tcW w:w="687" w:type="pct"/>
          </w:tcPr>
          <w:p w:rsidR="00944466" w:rsidRDefault="00944466">
            <w:r>
              <w:t>Andleeb Atif</w:t>
            </w:r>
          </w:p>
        </w:tc>
        <w:tc>
          <w:tcPr>
            <w:tcW w:w="494" w:type="pct"/>
          </w:tcPr>
          <w:p w:rsidR="00944466" w:rsidRDefault="00944466">
            <w:r>
              <w:t>ATIF KARIM</w:t>
            </w:r>
          </w:p>
        </w:tc>
        <w:tc>
          <w:tcPr>
            <w:tcW w:w="427" w:type="pct"/>
          </w:tcPr>
          <w:p w:rsidR="00944466" w:rsidRDefault="00944466">
            <w:r>
              <w:t>718359-01-M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13.570213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</w:t>
            </w:r>
          </w:p>
        </w:tc>
        <w:tc>
          <w:tcPr>
            <w:tcW w:w="289" w:type="pct"/>
          </w:tcPr>
          <w:p w:rsidR="00944466" w:rsidRDefault="00944466">
            <w:r>
              <w:t>4.522727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65.29294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2549</w:t>
            </w:r>
          </w:p>
        </w:tc>
        <w:tc>
          <w:tcPr>
            <w:tcW w:w="290" w:type="pct"/>
          </w:tcPr>
          <w:p w:rsidR="00944466" w:rsidRDefault="00944466">
            <w:r>
              <w:t>17001</w:t>
            </w:r>
          </w:p>
        </w:tc>
        <w:tc>
          <w:tcPr>
            <w:tcW w:w="687" w:type="pct"/>
          </w:tcPr>
          <w:p w:rsidR="00944466" w:rsidRDefault="00944466">
            <w:r>
              <w:t>Ayesha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B-110305-P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4.219048</w:t>
            </w:r>
          </w:p>
        </w:tc>
        <w:tc>
          <w:tcPr>
            <w:tcW w:w="289" w:type="pct"/>
          </w:tcPr>
          <w:p w:rsidR="00944466" w:rsidRDefault="00944466">
            <w:r>
              <w:t>4.304545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65.29026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2550</w:t>
            </w:r>
          </w:p>
        </w:tc>
        <w:tc>
          <w:tcPr>
            <w:tcW w:w="290" w:type="pct"/>
          </w:tcPr>
          <w:p w:rsidR="00944466" w:rsidRDefault="00944466">
            <w:r>
              <w:t>22202</w:t>
            </w:r>
          </w:p>
        </w:tc>
        <w:tc>
          <w:tcPr>
            <w:tcW w:w="687" w:type="pct"/>
          </w:tcPr>
          <w:p w:rsidR="00944466" w:rsidRDefault="00944466">
            <w:r>
              <w:t>Hina Aslam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Aslam </w:t>
            </w:r>
          </w:p>
        </w:tc>
        <w:tc>
          <w:tcPr>
            <w:tcW w:w="427" w:type="pct"/>
          </w:tcPr>
          <w:p w:rsidR="00944466" w:rsidRDefault="00944466">
            <w:r>
              <w:t>713711-01-M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14.044898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4.509524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65.277149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2551</w:t>
            </w:r>
          </w:p>
        </w:tc>
        <w:tc>
          <w:tcPr>
            <w:tcW w:w="290" w:type="pct"/>
          </w:tcPr>
          <w:p w:rsidR="00944466" w:rsidRDefault="00944466">
            <w:r>
              <w:t>1375</w:t>
            </w:r>
          </w:p>
        </w:tc>
        <w:tc>
          <w:tcPr>
            <w:tcW w:w="687" w:type="pct"/>
          </w:tcPr>
          <w:p w:rsidR="00944466" w:rsidRDefault="00944466">
            <w:r>
              <w:t>Memoona Syed</w:t>
            </w:r>
          </w:p>
        </w:tc>
        <w:tc>
          <w:tcPr>
            <w:tcW w:w="494" w:type="pct"/>
          </w:tcPr>
          <w:p w:rsidR="00944466" w:rsidRDefault="00944466">
            <w:r>
              <w:t>Syed Muhammad Aijaz Ali</w:t>
            </w:r>
          </w:p>
        </w:tc>
        <w:tc>
          <w:tcPr>
            <w:tcW w:w="427" w:type="pct"/>
          </w:tcPr>
          <w:p w:rsidR="00944466" w:rsidRDefault="00944466">
            <w:r>
              <w:t>91310-P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4.694118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65.271769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2552</w:t>
            </w:r>
          </w:p>
        </w:tc>
        <w:tc>
          <w:tcPr>
            <w:tcW w:w="290" w:type="pct"/>
          </w:tcPr>
          <w:p w:rsidR="00944466" w:rsidRDefault="00944466">
            <w:r>
              <w:t>21591</w:t>
            </w:r>
          </w:p>
        </w:tc>
        <w:tc>
          <w:tcPr>
            <w:tcW w:w="687" w:type="pct"/>
          </w:tcPr>
          <w:p w:rsidR="00944466" w:rsidRDefault="00944466">
            <w:r>
              <w:t>Syed Ali Zowaizan</w:t>
            </w:r>
          </w:p>
        </w:tc>
        <w:tc>
          <w:tcPr>
            <w:tcW w:w="494" w:type="pct"/>
          </w:tcPr>
          <w:p w:rsidR="00944466" w:rsidRDefault="00944466">
            <w:r>
              <w:t>Syed Shamshad kazmi</w:t>
            </w:r>
          </w:p>
        </w:tc>
        <w:tc>
          <w:tcPr>
            <w:tcW w:w="427" w:type="pct"/>
          </w:tcPr>
          <w:p w:rsidR="00944466" w:rsidRDefault="00944466">
            <w:r>
              <w:t>116477-P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3.928571</w:t>
            </w:r>
          </w:p>
        </w:tc>
        <w:tc>
          <w:tcPr>
            <w:tcW w:w="289" w:type="pct"/>
          </w:tcPr>
          <w:p w:rsidR="00944466" w:rsidRDefault="00944466">
            <w:r>
              <w:t>3.809091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65.270995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2553</w:t>
            </w:r>
          </w:p>
        </w:tc>
        <w:tc>
          <w:tcPr>
            <w:tcW w:w="290" w:type="pct"/>
          </w:tcPr>
          <w:p w:rsidR="00944466" w:rsidRDefault="00944466">
            <w:r>
              <w:t>20626</w:t>
            </w:r>
          </w:p>
        </w:tc>
        <w:tc>
          <w:tcPr>
            <w:tcW w:w="687" w:type="pct"/>
          </w:tcPr>
          <w:p w:rsidR="00944466" w:rsidRDefault="00944466">
            <w:r>
              <w:t>Kanwal Adeel</w:t>
            </w:r>
          </w:p>
        </w:tc>
        <w:tc>
          <w:tcPr>
            <w:tcW w:w="494" w:type="pct"/>
          </w:tcPr>
          <w:p w:rsidR="00944466" w:rsidRDefault="00944466">
            <w:r>
              <w:t>Muhammad Adeel Iqbal</w:t>
            </w:r>
          </w:p>
        </w:tc>
        <w:tc>
          <w:tcPr>
            <w:tcW w:w="427" w:type="pct"/>
          </w:tcPr>
          <w:p w:rsidR="00944466" w:rsidRDefault="00944466">
            <w:r>
              <w:t>82658-P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4.17619</w:t>
            </w:r>
          </w:p>
        </w:tc>
        <w:tc>
          <w:tcPr>
            <w:tcW w:w="289" w:type="pct"/>
          </w:tcPr>
          <w:p w:rsidR="00944466" w:rsidRDefault="00944466">
            <w:r>
              <w:t>3.713636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65.269826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2554</w:t>
            </w:r>
          </w:p>
        </w:tc>
        <w:tc>
          <w:tcPr>
            <w:tcW w:w="290" w:type="pct"/>
          </w:tcPr>
          <w:p w:rsidR="00944466" w:rsidRDefault="00944466">
            <w:r>
              <w:t>22131</w:t>
            </w:r>
          </w:p>
        </w:tc>
        <w:tc>
          <w:tcPr>
            <w:tcW w:w="687" w:type="pct"/>
          </w:tcPr>
          <w:p w:rsidR="00944466" w:rsidRDefault="00944466">
            <w:r>
              <w:t>Ezza Maryam</w:t>
            </w:r>
          </w:p>
        </w:tc>
        <w:tc>
          <w:tcPr>
            <w:tcW w:w="494" w:type="pct"/>
          </w:tcPr>
          <w:p w:rsidR="00944466" w:rsidRDefault="00944466">
            <w:r>
              <w:t>Akhtar mehmood</w:t>
            </w:r>
          </w:p>
        </w:tc>
        <w:tc>
          <w:tcPr>
            <w:tcW w:w="427" w:type="pct"/>
          </w:tcPr>
          <w:p w:rsidR="00944466" w:rsidRDefault="00944466">
            <w:r>
              <w:t>717392-01-M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4.604762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65.256656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2555</w:t>
            </w:r>
          </w:p>
        </w:tc>
        <w:tc>
          <w:tcPr>
            <w:tcW w:w="290" w:type="pct"/>
          </w:tcPr>
          <w:p w:rsidR="00944466" w:rsidRDefault="00944466">
            <w:r>
              <w:t>20738</w:t>
            </w:r>
          </w:p>
        </w:tc>
        <w:tc>
          <w:tcPr>
            <w:tcW w:w="687" w:type="pct"/>
          </w:tcPr>
          <w:p w:rsidR="00944466" w:rsidRDefault="00944466">
            <w:r>
              <w:t>Dr Zarfshan Ikram</w:t>
            </w:r>
          </w:p>
        </w:tc>
        <w:tc>
          <w:tcPr>
            <w:tcW w:w="494" w:type="pct"/>
          </w:tcPr>
          <w:p w:rsidR="00944466" w:rsidRDefault="00944466">
            <w:r>
              <w:t>Ikram Ul Haq</w:t>
            </w:r>
          </w:p>
        </w:tc>
        <w:tc>
          <w:tcPr>
            <w:tcW w:w="427" w:type="pct"/>
          </w:tcPr>
          <w:p w:rsidR="00944466" w:rsidRDefault="00944466">
            <w:r>
              <w:t>110012-P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3.811111</w:t>
            </w:r>
          </w:p>
        </w:tc>
        <w:tc>
          <w:tcPr>
            <w:tcW w:w="289" w:type="pct"/>
          </w:tcPr>
          <w:p w:rsidR="00944466" w:rsidRDefault="00944466">
            <w:r>
              <w:t>3.609091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65.245202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2556</w:t>
            </w:r>
          </w:p>
        </w:tc>
        <w:tc>
          <w:tcPr>
            <w:tcW w:w="290" w:type="pct"/>
          </w:tcPr>
          <w:p w:rsidR="00944466" w:rsidRDefault="00944466">
            <w:r>
              <w:t>21174</w:t>
            </w:r>
          </w:p>
        </w:tc>
        <w:tc>
          <w:tcPr>
            <w:tcW w:w="687" w:type="pct"/>
          </w:tcPr>
          <w:p w:rsidR="00944466" w:rsidRDefault="00944466">
            <w:r>
              <w:t>Salman Bari</w:t>
            </w:r>
          </w:p>
        </w:tc>
        <w:tc>
          <w:tcPr>
            <w:tcW w:w="494" w:type="pct"/>
          </w:tcPr>
          <w:p w:rsidR="00944466" w:rsidRDefault="00944466">
            <w:r>
              <w:t>Ghulam bari</w:t>
            </w:r>
          </w:p>
        </w:tc>
        <w:tc>
          <w:tcPr>
            <w:tcW w:w="427" w:type="pct"/>
          </w:tcPr>
          <w:p w:rsidR="00944466" w:rsidRDefault="00944466">
            <w:r>
              <w:t>719866-01-M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3.72381</w:t>
            </w:r>
          </w:p>
        </w:tc>
        <w:tc>
          <w:tcPr>
            <w:tcW w:w="289" w:type="pct"/>
          </w:tcPr>
          <w:p w:rsidR="00944466" w:rsidRDefault="00944466">
            <w:r>
              <w:t>3.736364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65.243507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2557</w:t>
            </w:r>
          </w:p>
        </w:tc>
        <w:tc>
          <w:tcPr>
            <w:tcW w:w="290" w:type="pct"/>
          </w:tcPr>
          <w:p w:rsidR="00944466" w:rsidRDefault="00944466">
            <w:r>
              <w:t>22580</w:t>
            </w:r>
          </w:p>
        </w:tc>
        <w:tc>
          <w:tcPr>
            <w:tcW w:w="687" w:type="pct"/>
          </w:tcPr>
          <w:p w:rsidR="00944466" w:rsidRDefault="00944466">
            <w:r>
              <w:t>Shamim Maryam</w:t>
            </w:r>
          </w:p>
        </w:tc>
        <w:tc>
          <w:tcPr>
            <w:tcW w:w="494" w:type="pct"/>
          </w:tcPr>
          <w:p w:rsidR="00944466" w:rsidRDefault="00944466">
            <w:r>
              <w:t>Muhammad amjad</w:t>
            </w:r>
          </w:p>
        </w:tc>
        <w:tc>
          <w:tcPr>
            <w:tcW w:w="427" w:type="pct"/>
          </w:tcPr>
          <w:p w:rsidR="00944466" w:rsidRDefault="00944466">
            <w:r>
              <w:t>745909-05-M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14.259574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4.414286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65.22386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2558</w:t>
            </w:r>
          </w:p>
        </w:tc>
        <w:tc>
          <w:tcPr>
            <w:tcW w:w="290" w:type="pct"/>
          </w:tcPr>
          <w:p w:rsidR="00944466" w:rsidRDefault="00944466">
            <w:r>
              <w:t>22191</w:t>
            </w:r>
          </w:p>
        </w:tc>
        <w:tc>
          <w:tcPr>
            <w:tcW w:w="687" w:type="pct"/>
          </w:tcPr>
          <w:p w:rsidR="00944466" w:rsidRDefault="00944466">
            <w:r>
              <w:t>Rabail Tariq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Tariq </w:t>
            </w:r>
          </w:p>
        </w:tc>
        <w:tc>
          <w:tcPr>
            <w:tcW w:w="427" w:type="pct"/>
          </w:tcPr>
          <w:p w:rsidR="00944466" w:rsidRDefault="00944466">
            <w:r>
              <w:t>111384-P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4.409091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65.209687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2559</w:t>
            </w:r>
          </w:p>
        </w:tc>
        <w:tc>
          <w:tcPr>
            <w:tcW w:w="290" w:type="pct"/>
          </w:tcPr>
          <w:p w:rsidR="00944466" w:rsidRDefault="00944466">
            <w:r>
              <w:t>20673</w:t>
            </w:r>
          </w:p>
        </w:tc>
        <w:tc>
          <w:tcPr>
            <w:tcW w:w="687" w:type="pct"/>
          </w:tcPr>
          <w:p w:rsidR="00944466" w:rsidRDefault="00944466">
            <w:r>
              <w:t>Arsalan Ali</w:t>
            </w:r>
          </w:p>
        </w:tc>
        <w:tc>
          <w:tcPr>
            <w:tcW w:w="494" w:type="pct"/>
          </w:tcPr>
          <w:p w:rsidR="00944466" w:rsidRDefault="00944466">
            <w:r>
              <w:t>Shafqat Hussain Qamar</w:t>
            </w:r>
          </w:p>
        </w:tc>
        <w:tc>
          <w:tcPr>
            <w:tcW w:w="427" w:type="pct"/>
          </w:tcPr>
          <w:p w:rsidR="00944466" w:rsidRDefault="00944466">
            <w:r>
              <w:t>112960-P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65.206547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2560</w:t>
            </w:r>
          </w:p>
        </w:tc>
        <w:tc>
          <w:tcPr>
            <w:tcW w:w="290" w:type="pct"/>
          </w:tcPr>
          <w:p w:rsidR="00944466" w:rsidRDefault="00944466">
            <w:r>
              <w:t>22917</w:t>
            </w:r>
          </w:p>
        </w:tc>
        <w:tc>
          <w:tcPr>
            <w:tcW w:w="687" w:type="pct"/>
          </w:tcPr>
          <w:p w:rsidR="00944466" w:rsidRDefault="00944466">
            <w:r>
              <w:t>Farah Nousheen</w:t>
            </w:r>
          </w:p>
        </w:tc>
        <w:tc>
          <w:tcPr>
            <w:tcW w:w="494" w:type="pct"/>
          </w:tcPr>
          <w:p w:rsidR="00944466" w:rsidRDefault="00944466">
            <w:r>
              <w:t>Barkat Ali</w:t>
            </w:r>
          </w:p>
        </w:tc>
        <w:tc>
          <w:tcPr>
            <w:tcW w:w="427" w:type="pct"/>
          </w:tcPr>
          <w:p w:rsidR="00944466" w:rsidRDefault="00944466">
            <w:r>
              <w:t>714879-01-M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4.440909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65.202219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2561</w:t>
            </w:r>
          </w:p>
        </w:tc>
        <w:tc>
          <w:tcPr>
            <w:tcW w:w="290" w:type="pct"/>
          </w:tcPr>
          <w:p w:rsidR="00944466" w:rsidRDefault="00944466">
            <w:r>
              <w:t>21082</w:t>
            </w:r>
          </w:p>
        </w:tc>
        <w:tc>
          <w:tcPr>
            <w:tcW w:w="687" w:type="pct"/>
          </w:tcPr>
          <w:p w:rsidR="00944466" w:rsidRDefault="00944466">
            <w:r>
              <w:t>Farhan Rasheed</w:t>
            </w:r>
          </w:p>
        </w:tc>
        <w:tc>
          <w:tcPr>
            <w:tcW w:w="494" w:type="pct"/>
          </w:tcPr>
          <w:p w:rsidR="00944466" w:rsidRDefault="00944466">
            <w:r>
              <w:t>Rasheed Ahmad Akhtar</w:t>
            </w:r>
          </w:p>
        </w:tc>
        <w:tc>
          <w:tcPr>
            <w:tcW w:w="427" w:type="pct"/>
          </w:tcPr>
          <w:p w:rsidR="00944466" w:rsidRDefault="00944466">
            <w:r>
              <w:t>718895-01-M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65.196699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2562</w:t>
            </w:r>
          </w:p>
        </w:tc>
        <w:tc>
          <w:tcPr>
            <w:tcW w:w="290" w:type="pct"/>
          </w:tcPr>
          <w:p w:rsidR="00944466" w:rsidRDefault="00944466">
            <w:r>
              <w:t>21869</w:t>
            </w:r>
          </w:p>
        </w:tc>
        <w:tc>
          <w:tcPr>
            <w:tcW w:w="687" w:type="pct"/>
          </w:tcPr>
          <w:p w:rsidR="00944466" w:rsidRDefault="00944466">
            <w:r>
              <w:t>Iqra Ayub</w:t>
            </w:r>
          </w:p>
        </w:tc>
        <w:tc>
          <w:tcPr>
            <w:tcW w:w="494" w:type="pct"/>
          </w:tcPr>
          <w:p w:rsidR="00944466" w:rsidRDefault="00944466">
            <w:r>
              <w:t>MUHAMMAD AYUB SABIR / HAFIZ USMAN SHABBIR</w:t>
            </w:r>
          </w:p>
        </w:tc>
        <w:tc>
          <w:tcPr>
            <w:tcW w:w="427" w:type="pct"/>
          </w:tcPr>
          <w:p w:rsidR="00944466" w:rsidRDefault="00944466">
            <w:r>
              <w:t>83564-P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4.080952</w:t>
            </w:r>
          </w:p>
        </w:tc>
        <w:tc>
          <w:tcPr>
            <w:tcW w:w="289" w:type="pct"/>
          </w:tcPr>
          <w:p w:rsidR="00944466" w:rsidRDefault="00944466">
            <w:r>
              <w:t>3.722727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65.153679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2563</w:t>
            </w:r>
          </w:p>
        </w:tc>
        <w:tc>
          <w:tcPr>
            <w:tcW w:w="290" w:type="pct"/>
          </w:tcPr>
          <w:p w:rsidR="00944466" w:rsidRDefault="00944466">
            <w:r>
              <w:t>24991</w:t>
            </w:r>
          </w:p>
        </w:tc>
        <w:tc>
          <w:tcPr>
            <w:tcW w:w="687" w:type="pct"/>
          </w:tcPr>
          <w:p w:rsidR="00944466" w:rsidRDefault="00944466">
            <w:r>
              <w:t>Nasrullah</w:t>
            </w:r>
          </w:p>
        </w:tc>
        <w:tc>
          <w:tcPr>
            <w:tcW w:w="494" w:type="pct"/>
          </w:tcPr>
          <w:p w:rsidR="00944466" w:rsidRDefault="00944466">
            <w:r>
              <w:t>khan bahadar</w:t>
            </w:r>
          </w:p>
        </w:tc>
        <w:tc>
          <w:tcPr>
            <w:tcW w:w="427" w:type="pct"/>
          </w:tcPr>
          <w:p w:rsidR="00944466" w:rsidRDefault="00944466">
            <w:r>
              <w:t xml:space="preserve">719995-03-M 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14.008511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4.154545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65.153532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2564</w:t>
            </w:r>
          </w:p>
        </w:tc>
        <w:tc>
          <w:tcPr>
            <w:tcW w:w="290" w:type="pct"/>
          </w:tcPr>
          <w:p w:rsidR="00944466" w:rsidRDefault="00944466">
            <w:r>
              <w:t>15115</w:t>
            </w:r>
          </w:p>
        </w:tc>
        <w:tc>
          <w:tcPr>
            <w:tcW w:w="687" w:type="pct"/>
          </w:tcPr>
          <w:p w:rsidR="00944466" w:rsidRDefault="00944466">
            <w:r>
              <w:t>Muhammad Waleed Javed</w:t>
            </w:r>
          </w:p>
        </w:tc>
        <w:tc>
          <w:tcPr>
            <w:tcW w:w="494" w:type="pct"/>
          </w:tcPr>
          <w:p w:rsidR="00944466" w:rsidRDefault="00944466">
            <w:r>
              <w:t>Muhammad Javed</w:t>
            </w:r>
          </w:p>
        </w:tc>
        <w:tc>
          <w:tcPr>
            <w:tcW w:w="427" w:type="pct"/>
          </w:tcPr>
          <w:p w:rsidR="00944466" w:rsidRDefault="00944466">
            <w:r>
              <w:t>109171-P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65.141829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2565</w:t>
            </w:r>
          </w:p>
        </w:tc>
        <w:tc>
          <w:tcPr>
            <w:tcW w:w="290" w:type="pct"/>
          </w:tcPr>
          <w:p w:rsidR="00944466" w:rsidRDefault="00944466">
            <w:r>
              <w:t>16044</w:t>
            </w:r>
          </w:p>
        </w:tc>
        <w:tc>
          <w:tcPr>
            <w:tcW w:w="687" w:type="pct"/>
          </w:tcPr>
          <w:p w:rsidR="00944466" w:rsidRDefault="00944466">
            <w:r>
              <w:t>Arooj Mehmood</w:t>
            </w:r>
          </w:p>
        </w:tc>
        <w:tc>
          <w:tcPr>
            <w:tcW w:w="494" w:type="pct"/>
          </w:tcPr>
          <w:p w:rsidR="00944466" w:rsidRDefault="00944466">
            <w:r>
              <w:t xml:space="preserve">Mehmood ul haq </w:t>
            </w:r>
          </w:p>
        </w:tc>
        <w:tc>
          <w:tcPr>
            <w:tcW w:w="427" w:type="pct"/>
          </w:tcPr>
          <w:p w:rsidR="00944466" w:rsidRDefault="00944466">
            <w:r>
              <w:t>5694-AJK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13.817778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65.130332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2566</w:t>
            </w:r>
          </w:p>
        </w:tc>
        <w:tc>
          <w:tcPr>
            <w:tcW w:w="290" w:type="pct"/>
          </w:tcPr>
          <w:p w:rsidR="00944466" w:rsidRDefault="00944466">
            <w:r>
              <w:t>5358</w:t>
            </w:r>
          </w:p>
        </w:tc>
        <w:tc>
          <w:tcPr>
            <w:tcW w:w="687" w:type="pct"/>
          </w:tcPr>
          <w:p w:rsidR="00944466" w:rsidRDefault="00944466">
            <w:r>
              <w:t>Farhan Ali Anwer</w:t>
            </w:r>
          </w:p>
        </w:tc>
        <w:tc>
          <w:tcPr>
            <w:tcW w:w="494" w:type="pct"/>
          </w:tcPr>
          <w:p w:rsidR="00944466" w:rsidRDefault="00944466">
            <w:r>
              <w:t>Muhammad Anwar</w:t>
            </w:r>
          </w:p>
        </w:tc>
        <w:tc>
          <w:tcPr>
            <w:tcW w:w="427" w:type="pct"/>
          </w:tcPr>
          <w:p w:rsidR="00944466" w:rsidRDefault="00944466">
            <w:r>
              <w:t>51881-P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11.414286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3.952941</w:t>
            </w:r>
          </w:p>
        </w:tc>
        <w:tc>
          <w:tcPr>
            <w:tcW w:w="289" w:type="pct"/>
          </w:tcPr>
          <w:p w:rsidR="00944466" w:rsidRDefault="00944466">
            <w:r>
              <w:t>4.0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65.117227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2567</w:t>
            </w:r>
          </w:p>
        </w:tc>
        <w:tc>
          <w:tcPr>
            <w:tcW w:w="290" w:type="pct"/>
          </w:tcPr>
          <w:p w:rsidR="00944466" w:rsidRDefault="00944466">
            <w:r>
              <w:t>22622</w:t>
            </w:r>
          </w:p>
        </w:tc>
        <w:tc>
          <w:tcPr>
            <w:tcW w:w="687" w:type="pct"/>
          </w:tcPr>
          <w:p w:rsidR="00944466" w:rsidRDefault="00944466">
            <w:r>
              <w:t>Hina Khatak</w:t>
            </w:r>
          </w:p>
        </w:tc>
        <w:tc>
          <w:tcPr>
            <w:tcW w:w="494" w:type="pct"/>
          </w:tcPr>
          <w:p w:rsidR="00944466" w:rsidRDefault="00944466">
            <w:r>
              <w:t xml:space="preserve">Sultan Amir </w:t>
            </w:r>
          </w:p>
        </w:tc>
        <w:tc>
          <w:tcPr>
            <w:tcW w:w="427" w:type="pct"/>
          </w:tcPr>
          <w:p w:rsidR="00944466" w:rsidRDefault="00944466">
            <w:r>
              <w:t>718378-01-M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4.209524</w:t>
            </w:r>
          </w:p>
        </w:tc>
        <w:tc>
          <w:tcPr>
            <w:tcW w:w="289" w:type="pct"/>
          </w:tcPr>
          <w:p w:rsidR="00944466" w:rsidRDefault="00944466">
            <w:r>
              <w:t>3.95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65.101191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2568</w:t>
            </w:r>
          </w:p>
        </w:tc>
        <w:tc>
          <w:tcPr>
            <w:tcW w:w="290" w:type="pct"/>
          </w:tcPr>
          <w:p w:rsidR="00944466" w:rsidRDefault="00944466">
            <w:r>
              <w:t>21344</w:t>
            </w:r>
          </w:p>
        </w:tc>
        <w:tc>
          <w:tcPr>
            <w:tcW w:w="687" w:type="pct"/>
          </w:tcPr>
          <w:p w:rsidR="00944466" w:rsidRDefault="00944466">
            <w:r>
              <w:t>Umer Shehzad</w:t>
            </w:r>
          </w:p>
        </w:tc>
        <w:tc>
          <w:tcPr>
            <w:tcW w:w="494" w:type="pct"/>
          </w:tcPr>
          <w:p w:rsidR="00944466" w:rsidRDefault="00944466">
            <w:r>
              <w:t>Riaz Ahmad</w:t>
            </w:r>
          </w:p>
        </w:tc>
        <w:tc>
          <w:tcPr>
            <w:tcW w:w="427" w:type="pct"/>
          </w:tcPr>
          <w:p w:rsidR="00944466" w:rsidRDefault="00944466">
            <w:r>
              <w:t>102710-P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14.43871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4.347619</w:t>
            </w:r>
          </w:p>
        </w:tc>
        <w:tc>
          <w:tcPr>
            <w:tcW w:w="289" w:type="pct"/>
          </w:tcPr>
          <w:p w:rsidR="00944466" w:rsidRDefault="00944466">
            <w:r>
              <w:t>3.804545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65.090874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2569</w:t>
            </w:r>
          </w:p>
        </w:tc>
        <w:tc>
          <w:tcPr>
            <w:tcW w:w="290" w:type="pct"/>
          </w:tcPr>
          <w:p w:rsidR="00944466" w:rsidRDefault="00944466">
            <w:r>
              <w:t>18090</w:t>
            </w:r>
          </w:p>
        </w:tc>
        <w:tc>
          <w:tcPr>
            <w:tcW w:w="687" w:type="pct"/>
          </w:tcPr>
          <w:p w:rsidR="00944466" w:rsidRDefault="00944466">
            <w:r>
              <w:t>Huma Khalid</w:t>
            </w:r>
          </w:p>
        </w:tc>
        <w:tc>
          <w:tcPr>
            <w:tcW w:w="494" w:type="pct"/>
          </w:tcPr>
          <w:p w:rsidR="00944466" w:rsidRDefault="00944466">
            <w:r>
              <w:t>khalid</w:t>
            </w:r>
          </w:p>
        </w:tc>
        <w:tc>
          <w:tcPr>
            <w:tcW w:w="427" w:type="pct"/>
          </w:tcPr>
          <w:p w:rsidR="00944466" w:rsidRDefault="00944466">
            <w:r>
              <w:t>112857-P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4.566667</w:t>
            </w:r>
          </w:p>
        </w:tc>
        <w:tc>
          <w:tcPr>
            <w:tcW w:w="289" w:type="pct"/>
          </w:tcPr>
          <w:p w:rsidR="00944466" w:rsidRDefault="00944466">
            <w:r>
              <w:t>4.413636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65.088636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2570</w:t>
            </w:r>
          </w:p>
        </w:tc>
        <w:tc>
          <w:tcPr>
            <w:tcW w:w="290" w:type="pct"/>
          </w:tcPr>
          <w:p w:rsidR="00944466" w:rsidRDefault="00944466">
            <w:r>
              <w:t>18656</w:t>
            </w:r>
          </w:p>
        </w:tc>
        <w:tc>
          <w:tcPr>
            <w:tcW w:w="687" w:type="pct"/>
          </w:tcPr>
          <w:p w:rsidR="00944466" w:rsidRDefault="00944466">
            <w:r>
              <w:t>Ameema Munir Awan</w:t>
            </w:r>
          </w:p>
        </w:tc>
        <w:tc>
          <w:tcPr>
            <w:tcW w:w="494" w:type="pct"/>
          </w:tcPr>
          <w:p w:rsidR="00944466" w:rsidRDefault="00944466">
            <w:r>
              <w:t>Shahzaib Asif</w:t>
            </w:r>
          </w:p>
        </w:tc>
        <w:tc>
          <w:tcPr>
            <w:tcW w:w="427" w:type="pct"/>
          </w:tcPr>
          <w:p w:rsidR="00944466" w:rsidRDefault="00944466">
            <w:r>
              <w:t>113129-p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4.647619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65.06315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2571</w:t>
            </w:r>
          </w:p>
        </w:tc>
        <w:tc>
          <w:tcPr>
            <w:tcW w:w="290" w:type="pct"/>
          </w:tcPr>
          <w:p w:rsidR="00944466" w:rsidRDefault="00944466">
            <w:r>
              <w:t>24763</w:t>
            </w:r>
          </w:p>
        </w:tc>
        <w:tc>
          <w:tcPr>
            <w:tcW w:w="687" w:type="pct"/>
          </w:tcPr>
          <w:p w:rsidR="00944466" w:rsidRDefault="00944466">
            <w:r>
              <w:t>Zaraq Khan</w:t>
            </w:r>
          </w:p>
        </w:tc>
        <w:tc>
          <w:tcPr>
            <w:tcW w:w="494" w:type="pct"/>
          </w:tcPr>
          <w:p w:rsidR="00944466" w:rsidRDefault="00944466">
            <w:r>
              <w:t>Sajid Iqbal Cheema</w:t>
            </w:r>
          </w:p>
        </w:tc>
        <w:tc>
          <w:tcPr>
            <w:tcW w:w="427" w:type="pct"/>
          </w:tcPr>
          <w:p w:rsidR="00944466" w:rsidRDefault="00944466">
            <w:r>
              <w:t>718053-01-M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4.685714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65.05882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2572</w:t>
            </w:r>
          </w:p>
        </w:tc>
        <w:tc>
          <w:tcPr>
            <w:tcW w:w="290" w:type="pct"/>
          </w:tcPr>
          <w:p w:rsidR="00944466" w:rsidRDefault="00944466">
            <w:r>
              <w:t>24553</w:t>
            </w:r>
          </w:p>
        </w:tc>
        <w:tc>
          <w:tcPr>
            <w:tcW w:w="687" w:type="pct"/>
          </w:tcPr>
          <w:p w:rsidR="00944466" w:rsidRDefault="00944466">
            <w:r>
              <w:t>Hamid Ali</w:t>
            </w:r>
          </w:p>
        </w:tc>
        <w:tc>
          <w:tcPr>
            <w:tcW w:w="494" w:type="pct"/>
          </w:tcPr>
          <w:p w:rsidR="00944466" w:rsidRDefault="00944466">
            <w:r>
              <w:t>Karim Dad</w:t>
            </w:r>
          </w:p>
        </w:tc>
        <w:tc>
          <w:tcPr>
            <w:tcW w:w="427" w:type="pct"/>
          </w:tcPr>
          <w:p w:rsidR="00944466" w:rsidRDefault="00944466">
            <w:r>
              <w:t>7535-B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14.815625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3.538095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65.058265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2573</w:t>
            </w:r>
          </w:p>
        </w:tc>
        <w:tc>
          <w:tcPr>
            <w:tcW w:w="290" w:type="pct"/>
          </w:tcPr>
          <w:p w:rsidR="00944466" w:rsidRDefault="00944466">
            <w:r>
              <w:t>24643</w:t>
            </w:r>
          </w:p>
        </w:tc>
        <w:tc>
          <w:tcPr>
            <w:tcW w:w="687" w:type="pct"/>
          </w:tcPr>
          <w:p w:rsidR="00944466" w:rsidRDefault="00944466">
            <w:r>
              <w:t>Syeda Tooba Rashad</w:t>
            </w:r>
          </w:p>
        </w:tc>
        <w:tc>
          <w:tcPr>
            <w:tcW w:w="494" w:type="pct"/>
          </w:tcPr>
          <w:p w:rsidR="00944466" w:rsidRDefault="00944466">
            <w:r>
              <w:t>Syed Rashad Hassan Shah</w:t>
            </w:r>
          </w:p>
        </w:tc>
        <w:tc>
          <w:tcPr>
            <w:tcW w:w="427" w:type="pct"/>
          </w:tcPr>
          <w:p w:rsidR="00944466" w:rsidRDefault="00944466">
            <w:r>
              <w:t>715595-01-M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4.480952</w:t>
            </w:r>
          </w:p>
        </w:tc>
        <w:tc>
          <w:tcPr>
            <w:tcW w:w="289" w:type="pct"/>
          </w:tcPr>
          <w:p w:rsidR="00944466" w:rsidRDefault="00944466">
            <w:r>
              <w:t>3.486364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65.050649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2574</w:t>
            </w:r>
          </w:p>
        </w:tc>
        <w:tc>
          <w:tcPr>
            <w:tcW w:w="290" w:type="pct"/>
          </w:tcPr>
          <w:p w:rsidR="00944466" w:rsidRDefault="00944466">
            <w:r>
              <w:t>22879</w:t>
            </w:r>
          </w:p>
        </w:tc>
        <w:tc>
          <w:tcPr>
            <w:tcW w:w="687" w:type="pct"/>
          </w:tcPr>
          <w:p w:rsidR="00944466" w:rsidRDefault="00944466">
            <w:r>
              <w:t xml:space="preserve">Aimen Asghar </w:t>
            </w:r>
          </w:p>
        </w:tc>
        <w:tc>
          <w:tcPr>
            <w:tcW w:w="494" w:type="pct"/>
          </w:tcPr>
          <w:p w:rsidR="00944466" w:rsidRDefault="00944466">
            <w:r>
              <w:t>Asghar Ali</w:t>
            </w:r>
          </w:p>
        </w:tc>
        <w:tc>
          <w:tcPr>
            <w:tcW w:w="427" w:type="pct"/>
          </w:tcPr>
          <w:p w:rsidR="00944466" w:rsidRDefault="00944466">
            <w:r>
              <w:t>746685-01-M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3.642857</w:t>
            </w:r>
          </w:p>
        </w:tc>
        <w:tc>
          <w:tcPr>
            <w:tcW w:w="289" w:type="pct"/>
          </w:tcPr>
          <w:p w:rsidR="00944466" w:rsidRDefault="00944466">
            <w:r>
              <w:t>3.509091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65.047781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2575</w:t>
            </w:r>
          </w:p>
        </w:tc>
        <w:tc>
          <w:tcPr>
            <w:tcW w:w="290" w:type="pct"/>
          </w:tcPr>
          <w:p w:rsidR="00944466" w:rsidRDefault="00944466">
            <w:r>
              <w:t>23124</w:t>
            </w:r>
          </w:p>
        </w:tc>
        <w:tc>
          <w:tcPr>
            <w:tcW w:w="687" w:type="pct"/>
          </w:tcPr>
          <w:p w:rsidR="00944466" w:rsidRDefault="00944466">
            <w:r>
              <w:t>Aliza Hameed</w:t>
            </w:r>
          </w:p>
        </w:tc>
        <w:tc>
          <w:tcPr>
            <w:tcW w:w="494" w:type="pct"/>
          </w:tcPr>
          <w:p w:rsidR="00944466" w:rsidRDefault="00944466">
            <w:r>
              <w:t>Muhammad Asfand Yar butt</w:t>
            </w:r>
          </w:p>
        </w:tc>
        <w:tc>
          <w:tcPr>
            <w:tcW w:w="427" w:type="pct"/>
          </w:tcPr>
          <w:p w:rsidR="00944466" w:rsidRDefault="00944466">
            <w:r>
              <w:t>101148-p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4.42381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65.046916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2576</w:t>
            </w:r>
          </w:p>
        </w:tc>
        <w:tc>
          <w:tcPr>
            <w:tcW w:w="290" w:type="pct"/>
          </w:tcPr>
          <w:p w:rsidR="00944466" w:rsidRDefault="00944466">
            <w:r>
              <w:t>8133</w:t>
            </w:r>
          </w:p>
        </w:tc>
        <w:tc>
          <w:tcPr>
            <w:tcW w:w="687" w:type="pct"/>
          </w:tcPr>
          <w:p w:rsidR="00944466" w:rsidRDefault="00944466">
            <w:r>
              <w:t>Muhammad Mubbashar Hussain</w:t>
            </w:r>
          </w:p>
        </w:tc>
        <w:tc>
          <w:tcPr>
            <w:tcW w:w="494" w:type="pct"/>
          </w:tcPr>
          <w:p w:rsidR="00944466" w:rsidRDefault="00944466">
            <w:r>
              <w:t>munawar hussain</w:t>
            </w:r>
          </w:p>
        </w:tc>
        <w:tc>
          <w:tcPr>
            <w:tcW w:w="427" w:type="pct"/>
          </w:tcPr>
          <w:p w:rsidR="00944466" w:rsidRDefault="00944466">
            <w:r>
              <w:t>95647-P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12.732632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3.933333</w:t>
            </w:r>
          </w:p>
        </w:tc>
        <w:tc>
          <w:tcPr>
            <w:tcW w:w="289" w:type="pct"/>
          </w:tcPr>
          <w:p w:rsidR="00944466" w:rsidRDefault="00944466">
            <w:r>
              <w:t>3.877273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65.043238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2577</w:t>
            </w:r>
          </w:p>
        </w:tc>
        <w:tc>
          <w:tcPr>
            <w:tcW w:w="290" w:type="pct"/>
          </w:tcPr>
          <w:p w:rsidR="00944466" w:rsidRDefault="00944466">
            <w:r>
              <w:t>5625</w:t>
            </w:r>
          </w:p>
        </w:tc>
        <w:tc>
          <w:tcPr>
            <w:tcW w:w="687" w:type="pct"/>
          </w:tcPr>
          <w:p w:rsidR="00944466" w:rsidRDefault="00944466">
            <w:r>
              <w:t>Kainat</w:t>
            </w:r>
          </w:p>
        </w:tc>
        <w:tc>
          <w:tcPr>
            <w:tcW w:w="494" w:type="pct"/>
          </w:tcPr>
          <w:p w:rsidR="00944466" w:rsidRDefault="00944466">
            <w:r>
              <w:t>Rao Riaz Ali</w:t>
            </w:r>
          </w:p>
        </w:tc>
        <w:tc>
          <w:tcPr>
            <w:tcW w:w="427" w:type="pct"/>
          </w:tcPr>
          <w:p w:rsidR="00944466" w:rsidRDefault="00944466">
            <w:r>
              <w:t>105494-P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65.043235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2578</w:t>
            </w:r>
          </w:p>
        </w:tc>
        <w:tc>
          <w:tcPr>
            <w:tcW w:w="290" w:type="pct"/>
          </w:tcPr>
          <w:p w:rsidR="00944466" w:rsidRDefault="00944466">
            <w:r>
              <w:t>21642</w:t>
            </w:r>
          </w:p>
        </w:tc>
        <w:tc>
          <w:tcPr>
            <w:tcW w:w="687" w:type="pct"/>
          </w:tcPr>
          <w:p w:rsidR="00944466" w:rsidRDefault="00944466">
            <w:r>
              <w:t>Bibi Hanifa</w:t>
            </w:r>
          </w:p>
        </w:tc>
        <w:tc>
          <w:tcPr>
            <w:tcW w:w="494" w:type="pct"/>
          </w:tcPr>
          <w:p w:rsidR="00944466" w:rsidRDefault="00944466">
            <w:r>
              <w:t>Ghulam Mujtaba</w:t>
            </w:r>
          </w:p>
        </w:tc>
        <w:tc>
          <w:tcPr>
            <w:tcW w:w="427" w:type="pct"/>
          </w:tcPr>
          <w:p w:rsidR="00944466" w:rsidRDefault="00944466">
            <w:r>
              <w:t>4075-F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13.357447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4.464706</w:t>
            </w:r>
          </w:p>
        </w:tc>
        <w:tc>
          <w:tcPr>
            <w:tcW w:w="289" w:type="pct"/>
          </w:tcPr>
          <w:p w:rsidR="00944466" w:rsidRDefault="00944466">
            <w:r>
              <w:t>4.72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65.042153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2579</w:t>
            </w:r>
          </w:p>
        </w:tc>
        <w:tc>
          <w:tcPr>
            <w:tcW w:w="290" w:type="pct"/>
          </w:tcPr>
          <w:p w:rsidR="00944466" w:rsidRDefault="00944466">
            <w:r>
              <w:t>5296</w:t>
            </w:r>
          </w:p>
        </w:tc>
        <w:tc>
          <w:tcPr>
            <w:tcW w:w="687" w:type="pct"/>
          </w:tcPr>
          <w:p w:rsidR="00944466" w:rsidRDefault="00944466">
            <w:r>
              <w:t>Maha Amjad Aulia</w:t>
            </w:r>
          </w:p>
        </w:tc>
        <w:tc>
          <w:tcPr>
            <w:tcW w:w="494" w:type="pct"/>
          </w:tcPr>
          <w:p w:rsidR="00944466" w:rsidRDefault="00944466">
            <w:r>
              <w:t>Amjad Aulia</w:t>
            </w:r>
          </w:p>
        </w:tc>
        <w:tc>
          <w:tcPr>
            <w:tcW w:w="427" w:type="pct"/>
          </w:tcPr>
          <w:p w:rsidR="00944466" w:rsidRDefault="00944466">
            <w:r>
              <w:t>102854-P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4.628571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65.036904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2580</w:t>
            </w:r>
          </w:p>
        </w:tc>
        <w:tc>
          <w:tcPr>
            <w:tcW w:w="290" w:type="pct"/>
          </w:tcPr>
          <w:p w:rsidR="00944466" w:rsidRDefault="00944466">
            <w:r>
              <w:t>21479</w:t>
            </w:r>
          </w:p>
        </w:tc>
        <w:tc>
          <w:tcPr>
            <w:tcW w:w="687" w:type="pct"/>
          </w:tcPr>
          <w:p w:rsidR="00944466" w:rsidRDefault="00944466">
            <w:r>
              <w:t>Mahrukh Usman</w:t>
            </w:r>
          </w:p>
        </w:tc>
        <w:tc>
          <w:tcPr>
            <w:tcW w:w="494" w:type="pct"/>
          </w:tcPr>
          <w:p w:rsidR="00944466" w:rsidRDefault="00944466">
            <w:r>
              <w:t>Muhammad Usman</w:t>
            </w:r>
          </w:p>
        </w:tc>
        <w:tc>
          <w:tcPr>
            <w:tcW w:w="427" w:type="pct"/>
          </w:tcPr>
          <w:p w:rsidR="00944466" w:rsidRDefault="00944466">
            <w:r>
              <w:t>717303-01-M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4.259091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65.026948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2581</w:t>
            </w:r>
          </w:p>
        </w:tc>
        <w:tc>
          <w:tcPr>
            <w:tcW w:w="290" w:type="pct"/>
          </w:tcPr>
          <w:p w:rsidR="00944466" w:rsidRDefault="00944466">
            <w:r>
              <w:t>22437</w:t>
            </w:r>
          </w:p>
        </w:tc>
        <w:tc>
          <w:tcPr>
            <w:tcW w:w="687" w:type="pct"/>
          </w:tcPr>
          <w:p w:rsidR="00944466" w:rsidRDefault="00944466">
            <w:r>
              <w:t>Muhammad Bilal</w:t>
            </w:r>
          </w:p>
        </w:tc>
        <w:tc>
          <w:tcPr>
            <w:tcW w:w="494" w:type="pct"/>
          </w:tcPr>
          <w:p w:rsidR="00944466" w:rsidRDefault="00944466">
            <w:r>
              <w:t>HAJI MUHAMMAD</w:t>
            </w:r>
          </w:p>
        </w:tc>
        <w:tc>
          <w:tcPr>
            <w:tcW w:w="427" w:type="pct"/>
          </w:tcPr>
          <w:p w:rsidR="00944466" w:rsidRDefault="00944466">
            <w:r>
              <w:t>118377-P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4.166667</w:t>
            </w:r>
          </w:p>
        </w:tc>
        <w:tc>
          <w:tcPr>
            <w:tcW w:w="289" w:type="pct"/>
          </w:tcPr>
          <w:p w:rsidR="00944466" w:rsidRDefault="00944466">
            <w:r>
              <w:t>3.690909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65.020076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2582</w:t>
            </w:r>
          </w:p>
        </w:tc>
        <w:tc>
          <w:tcPr>
            <w:tcW w:w="290" w:type="pct"/>
          </w:tcPr>
          <w:p w:rsidR="00944466" w:rsidRDefault="00944466">
            <w:r>
              <w:t>4722</w:t>
            </w:r>
          </w:p>
        </w:tc>
        <w:tc>
          <w:tcPr>
            <w:tcW w:w="687" w:type="pct"/>
          </w:tcPr>
          <w:p w:rsidR="00944466" w:rsidRDefault="00944466">
            <w:r>
              <w:t>Akasha Bint E Athar</w:t>
            </w:r>
          </w:p>
        </w:tc>
        <w:tc>
          <w:tcPr>
            <w:tcW w:w="494" w:type="pct"/>
          </w:tcPr>
          <w:p w:rsidR="00944466" w:rsidRDefault="00944466">
            <w:r>
              <w:t>Athar Iqbal</w:t>
            </w:r>
          </w:p>
        </w:tc>
        <w:tc>
          <w:tcPr>
            <w:tcW w:w="427" w:type="pct"/>
          </w:tcPr>
          <w:p w:rsidR="00944466" w:rsidRDefault="00944466">
            <w:r>
              <w:t>104554-P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4.661905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65.008874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2583</w:t>
            </w:r>
          </w:p>
        </w:tc>
        <w:tc>
          <w:tcPr>
            <w:tcW w:w="290" w:type="pct"/>
          </w:tcPr>
          <w:p w:rsidR="00944466" w:rsidRDefault="00944466">
            <w:r>
              <w:t>8046</w:t>
            </w:r>
          </w:p>
        </w:tc>
        <w:tc>
          <w:tcPr>
            <w:tcW w:w="687" w:type="pct"/>
          </w:tcPr>
          <w:p w:rsidR="00944466" w:rsidRDefault="00944466">
            <w:r>
              <w:t>Muneeb Shoaib</w:t>
            </w:r>
          </w:p>
        </w:tc>
        <w:tc>
          <w:tcPr>
            <w:tcW w:w="494" w:type="pct"/>
          </w:tcPr>
          <w:p w:rsidR="00944466" w:rsidRDefault="00944466">
            <w:r>
              <w:t>Muhammad Shoaib</w:t>
            </w:r>
          </w:p>
        </w:tc>
        <w:tc>
          <w:tcPr>
            <w:tcW w:w="427" w:type="pct"/>
          </w:tcPr>
          <w:p w:rsidR="00944466" w:rsidRDefault="00944466">
            <w:r>
              <w:t>101952-P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14.016327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4.314286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65.007886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2584</w:t>
            </w:r>
          </w:p>
        </w:tc>
        <w:tc>
          <w:tcPr>
            <w:tcW w:w="290" w:type="pct"/>
          </w:tcPr>
          <w:p w:rsidR="00944466" w:rsidRDefault="00944466">
            <w:r>
              <w:t>22711</w:t>
            </w:r>
          </w:p>
        </w:tc>
        <w:tc>
          <w:tcPr>
            <w:tcW w:w="687" w:type="pct"/>
          </w:tcPr>
          <w:p w:rsidR="00944466" w:rsidRDefault="00944466">
            <w:r>
              <w:t>Muheb Ullah</w:t>
            </w:r>
          </w:p>
        </w:tc>
        <w:tc>
          <w:tcPr>
            <w:tcW w:w="494" w:type="pct"/>
          </w:tcPr>
          <w:p w:rsidR="00944466" w:rsidRDefault="00944466">
            <w:r>
              <w:t xml:space="preserve">Qadar kai </w:t>
            </w:r>
          </w:p>
        </w:tc>
        <w:tc>
          <w:tcPr>
            <w:tcW w:w="427" w:type="pct"/>
          </w:tcPr>
          <w:p w:rsidR="00944466" w:rsidRDefault="00944466">
            <w:r>
              <w:t>720290-03-M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12.378723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3.614286</w:t>
            </w:r>
          </w:p>
        </w:tc>
        <w:tc>
          <w:tcPr>
            <w:tcW w:w="289" w:type="pct"/>
          </w:tcPr>
          <w:p w:rsidR="00944466" w:rsidRDefault="00944466">
            <w:r>
              <w:t>4.009091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65.0021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2585</w:t>
            </w:r>
          </w:p>
        </w:tc>
        <w:tc>
          <w:tcPr>
            <w:tcW w:w="290" w:type="pct"/>
          </w:tcPr>
          <w:p w:rsidR="00944466" w:rsidRDefault="00944466">
            <w:r>
              <w:t>6398</w:t>
            </w:r>
          </w:p>
        </w:tc>
        <w:tc>
          <w:tcPr>
            <w:tcW w:w="687" w:type="pct"/>
          </w:tcPr>
          <w:p w:rsidR="00944466" w:rsidRDefault="00944466">
            <w:r>
              <w:t>Kaneez Fatima</w:t>
            </w:r>
          </w:p>
        </w:tc>
        <w:tc>
          <w:tcPr>
            <w:tcW w:w="494" w:type="pct"/>
          </w:tcPr>
          <w:p w:rsidR="00944466" w:rsidRDefault="00944466">
            <w:r>
              <w:t>Bashir Ahmed</w:t>
            </w:r>
          </w:p>
        </w:tc>
        <w:tc>
          <w:tcPr>
            <w:tcW w:w="427" w:type="pct"/>
          </w:tcPr>
          <w:p w:rsidR="00944466" w:rsidRDefault="00944466">
            <w:r>
              <w:t>105037-P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4.419048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65.002003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2586</w:t>
            </w:r>
          </w:p>
        </w:tc>
        <w:tc>
          <w:tcPr>
            <w:tcW w:w="290" w:type="pct"/>
          </w:tcPr>
          <w:p w:rsidR="00944466" w:rsidRDefault="00944466">
            <w:r>
              <w:t>17982</w:t>
            </w:r>
          </w:p>
        </w:tc>
        <w:tc>
          <w:tcPr>
            <w:tcW w:w="687" w:type="pct"/>
          </w:tcPr>
          <w:p w:rsidR="00944466" w:rsidRDefault="00944466">
            <w:r>
              <w:t>Fatima Urooge</w:t>
            </w:r>
          </w:p>
        </w:tc>
        <w:tc>
          <w:tcPr>
            <w:tcW w:w="494" w:type="pct"/>
          </w:tcPr>
          <w:p w:rsidR="00944466" w:rsidRDefault="00944466">
            <w:r>
              <w:t>Muhammad Azam</w:t>
            </w:r>
          </w:p>
        </w:tc>
        <w:tc>
          <w:tcPr>
            <w:tcW w:w="427" w:type="pct"/>
          </w:tcPr>
          <w:p w:rsidR="00944466" w:rsidRDefault="00944466">
            <w:r>
              <w:t>81185-S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13.53617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4.35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64.995694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2587</w:t>
            </w:r>
          </w:p>
        </w:tc>
        <w:tc>
          <w:tcPr>
            <w:tcW w:w="290" w:type="pct"/>
          </w:tcPr>
          <w:p w:rsidR="00944466" w:rsidRDefault="00944466">
            <w:r>
              <w:t>25370</w:t>
            </w:r>
          </w:p>
        </w:tc>
        <w:tc>
          <w:tcPr>
            <w:tcW w:w="687" w:type="pct"/>
          </w:tcPr>
          <w:p w:rsidR="00944466" w:rsidRDefault="00944466">
            <w:r>
              <w:t>Mehak Jabeen</w:t>
            </w:r>
          </w:p>
        </w:tc>
        <w:tc>
          <w:tcPr>
            <w:tcW w:w="494" w:type="pct"/>
          </w:tcPr>
          <w:p w:rsidR="00944466" w:rsidRDefault="00944466">
            <w:r>
              <w:t>Agha Aqeel Ahmed</w:t>
            </w:r>
          </w:p>
        </w:tc>
        <w:tc>
          <w:tcPr>
            <w:tcW w:w="427" w:type="pct"/>
          </w:tcPr>
          <w:p w:rsidR="00944466" w:rsidRDefault="00944466">
            <w:r>
              <w:t>116440-P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64.995183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2588</w:t>
            </w:r>
          </w:p>
        </w:tc>
        <w:tc>
          <w:tcPr>
            <w:tcW w:w="290" w:type="pct"/>
          </w:tcPr>
          <w:p w:rsidR="00944466" w:rsidRDefault="00944466">
            <w:r>
              <w:t>24481</w:t>
            </w:r>
          </w:p>
        </w:tc>
        <w:tc>
          <w:tcPr>
            <w:tcW w:w="687" w:type="pct"/>
          </w:tcPr>
          <w:p w:rsidR="00944466" w:rsidRDefault="00944466">
            <w:r>
              <w:t>Muhammad Faisal Shafi</w:t>
            </w:r>
          </w:p>
        </w:tc>
        <w:tc>
          <w:tcPr>
            <w:tcW w:w="494" w:type="pct"/>
          </w:tcPr>
          <w:p w:rsidR="00944466" w:rsidRDefault="00944466">
            <w:r>
              <w:t>Muhammad Shafi Ghouri</w:t>
            </w:r>
          </w:p>
        </w:tc>
        <w:tc>
          <w:tcPr>
            <w:tcW w:w="427" w:type="pct"/>
          </w:tcPr>
          <w:p w:rsidR="00944466" w:rsidRDefault="00944466">
            <w:r>
              <w:t>748181-01-M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3.552381</w:t>
            </w:r>
          </w:p>
        </w:tc>
        <w:tc>
          <w:tcPr>
            <w:tcW w:w="289" w:type="pct"/>
          </w:tcPr>
          <w:p w:rsidR="00944466" w:rsidRDefault="00944466">
            <w:r>
              <w:t>4.090909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64.984957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2589</w:t>
            </w:r>
          </w:p>
        </w:tc>
        <w:tc>
          <w:tcPr>
            <w:tcW w:w="290" w:type="pct"/>
          </w:tcPr>
          <w:p w:rsidR="00944466" w:rsidRDefault="00944466">
            <w:r>
              <w:t>24838</w:t>
            </w:r>
          </w:p>
        </w:tc>
        <w:tc>
          <w:tcPr>
            <w:tcW w:w="687" w:type="pct"/>
          </w:tcPr>
          <w:p w:rsidR="00944466" w:rsidRDefault="00944466">
            <w:r>
              <w:t>8120404618509</w:t>
            </w:r>
          </w:p>
        </w:tc>
        <w:tc>
          <w:tcPr>
            <w:tcW w:w="494" w:type="pct"/>
          </w:tcPr>
          <w:p w:rsidR="00944466" w:rsidRDefault="00944466">
            <w:r>
              <w:t>Raja zahid khan</w:t>
            </w:r>
          </w:p>
        </w:tc>
        <w:tc>
          <w:tcPr>
            <w:tcW w:w="427" w:type="pct"/>
          </w:tcPr>
          <w:p w:rsidR="00944466" w:rsidRDefault="00944466">
            <w:r>
              <w:t>712014-05-M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13.713043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64.983606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2590</w:t>
            </w:r>
          </w:p>
        </w:tc>
        <w:tc>
          <w:tcPr>
            <w:tcW w:w="290" w:type="pct"/>
          </w:tcPr>
          <w:p w:rsidR="00944466" w:rsidRDefault="00944466">
            <w:r>
              <w:t>15551</w:t>
            </w:r>
          </w:p>
        </w:tc>
        <w:tc>
          <w:tcPr>
            <w:tcW w:w="687" w:type="pct"/>
          </w:tcPr>
          <w:p w:rsidR="00944466" w:rsidRDefault="00944466">
            <w:r>
              <w:t>Murad Ali Khan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Ali </w:t>
            </w:r>
          </w:p>
        </w:tc>
        <w:tc>
          <w:tcPr>
            <w:tcW w:w="427" w:type="pct"/>
          </w:tcPr>
          <w:p w:rsidR="00944466" w:rsidRDefault="00944466">
            <w:r>
              <w:t>111087-P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3.519048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64.982684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2591</w:t>
            </w:r>
          </w:p>
        </w:tc>
        <w:tc>
          <w:tcPr>
            <w:tcW w:w="290" w:type="pct"/>
          </w:tcPr>
          <w:p w:rsidR="00944466" w:rsidRDefault="00944466">
            <w:r>
              <w:t>22368</w:t>
            </w:r>
          </w:p>
        </w:tc>
        <w:tc>
          <w:tcPr>
            <w:tcW w:w="687" w:type="pct"/>
          </w:tcPr>
          <w:p w:rsidR="00944466" w:rsidRDefault="00944466">
            <w:r>
              <w:t>Makhmal Awan</w:t>
            </w:r>
          </w:p>
        </w:tc>
        <w:tc>
          <w:tcPr>
            <w:tcW w:w="494" w:type="pct"/>
          </w:tcPr>
          <w:p w:rsidR="00944466" w:rsidRDefault="00944466">
            <w:r>
              <w:t>muhammad akram awan</w:t>
            </w:r>
          </w:p>
        </w:tc>
        <w:tc>
          <w:tcPr>
            <w:tcW w:w="427" w:type="pct"/>
          </w:tcPr>
          <w:p w:rsidR="00944466" w:rsidRDefault="00944466">
            <w:r>
              <w:t>108520-P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4.042857</w:t>
            </w:r>
          </w:p>
        </w:tc>
        <w:tc>
          <w:tcPr>
            <w:tcW w:w="289" w:type="pct"/>
          </w:tcPr>
          <w:p w:rsidR="00944466" w:rsidRDefault="00944466">
            <w:r>
              <w:t>4.077273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64.974297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2592</w:t>
            </w:r>
          </w:p>
        </w:tc>
        <w:tc>
          <w:tcPr>
            <w:tcW w:w="290" w:type="pct"/>
          </w:tcPr>
          <w:p w:rsidR="00944466" w:rsidRDefault="00944466">
            <w:r>
              <w:t>15778</w:t>
            </w:r>
          </w:p>
        </w:tc>
        <w:tc>
          <w:tcPr>
            <w:tcW w:w="687" w:type="pct"/>
          </w:tcPr>
          <w:p w:rsidR="00944466" w:rsidRDefault="00944466">
            <w:r>
              <w:t>Noor Ul Huda</w:t>
            </w:r>
          </w:p>
        </w:tc>
        <w:tc>
          <w:tcPr>
            <w:tcW w:w="494" w:type="pct"/>
          </w:tcPr>
          <w:p w:rsidR="00944466" w:rsidRDefault="00944466">
            <w:r>
              <w:t>Shakeel Ahmad</w:t>
            </w:r>
          </w:p>
        </w:tc>
        <w:tc>
          <w:tcPr>
            <w:tcW w:w="427" w:type="pct"/>
          </w:tcPr>
          <w:p w:rsidR="00944466" w:rsidRDefault="00944466">
            <w:r>
              <w:t>116372-P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13.425743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4.609524</w:t>
            </w:r>
          </w:p>
        </w:tc>
        <w:tc>
          <w:tcPr>
            <w:tcW w:w="289" w:type="pct"/>
          </w:tcPr>
          <w:p w:rsidR="00944466" w:rsidRDefault="00944466">
            <w:r>
              <w:t>4.431818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64.967085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2593</w:t>
            </w:r>
          </w:p>
        </w:tc>
        <w:tc>
          <w:tcPr>
            <w:tcW w:w="290" w:type="pct"/>
          </w:tcPr>
          <w:p w:rsidR="00944466" w:rsidRDefault="00944466">
            <w:r>
              <w:t>23161</w:t>
            </w:r>
          </w:p>
        </w:tc>
        <w:tc>
          <w:tcPr>
            <w:tcW w:w="687" w:type="pct"/>
          </w:tcPr>
          <w:p w:rsidR="00944466" w:rsidRDefault="00944466">
            <w:r>
              <w:t>Mansoor Ahmed</w:t>
            </w:r>
          </w:p>
        </w:tc>
        <w:tc>
          <w:tcPr>
            <w:tcW w:w="494" w:type="pct"/>
          </w:tcPr>
          <w:p w:rsidR="00944466" w:rsidRDefault="00944466">
            <w:r>
              <w:t>Bashir Ahmed</w:t>
            </w:r>
          </w:p>
        </w:tc>
        <w:tc>
          <w:tcPr>
            <w:tcW w:w="427" w:type="pct"/>
          </w:tcPr>
          <w:p w:rsidR="00944466" w:rsidRDefault="00944466">
            <w:r>
              <w:t>116214-P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15.542222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3.619048</w:t>
            </w:r>
          </w:p>
        </w:tc>
        <w:tc>
          <w:tcPr>
            <w:tcW w:w="289" w:type="pct"/>
          </w:tcPr>
          <w:p w:rsidR="00944466" w:rsidRDefault="00944466">
            <w:r>
              <w:t>3.295455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64.956725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2594</w:t>
            </w:r>
          </w:p>
        </w:tc>
        <w:tc>
          <w:tcPr>
            <w:tcW w:w="290" w:type="pct"/>
          </w:tcPr>
          <w:p w:rsidR="00944466" w:rsidRDefault="00944466">
            <w:r>
              <w:t>24738</w:t>
            </w:r>
          </w:p>
        </w:tc>
        <w:tc>
          <w:tcPr>
            <w:tcW w:w="687" w:type="pct"/>
          </w:tcPr>
          <w:p w:rsidR="00944466" w:rsidRDefault="00944466">
            <w:r>
              <w:t>Saima Ismail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118704-P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4.095238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64.955465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2595</w:t>
            </w:r>
          </w:p>
        </w:tc>
        <w:tc>
          <w:tcPr>
            <w:tcW w:w="290" w:type="pct"/>
          </w:tcPr>
          <w:p w:rsidR="00944466" w:rsidRDefault="00944466">
            <w:r>
              <w:t>24454</w:t>
            </w:r>
          </w:p>
        </w:tc>
        <w:tc>
          <w:tcPr>
            <w:tcW w:w="687" w:type="pct"/>
          </w:tcPr>
          <w:p w:rsidR="00944466" w:rsidRDefault="00944466">
            <w:r>
              <w:t>Samra Zia</w:t>
            </w:r>
          </w:p>
        </w:tc>
        <w:tc>
          <w:tcPr>
            <w:tcW w:w="494" w:type="pct"/>
          </w:tcPr>
          <w:p w:rsidR="00944466" w:rsidRDefault="00944466">
            <w:r>
              <w:t>Muhammad Zia Ul Amin</w:t>
            </w:r>
          </w:p>
        </w:tc>
        <w:tc>
          <w:tcPr>
            <w:tcW w:w="427" w:type="pct"/>
          </w:tcPr>
          <w:p w:rsidR="00944466" w:rsidRDefault="00944466">
            <w:r>
              <w:t>716645-05-M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13.353191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4.733333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64.954706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2596</w:t>
            </w:r>
          </w:p>
        </w:tc>
        <w:tc>
          <w:tcPr>
            <w:tcW w:w="290" w:type="pct"/>
          </w:tcPr>
          <w:p w:rsidR="00944466" w:rsidRDefault="00944466">
            <w:r>
              <w:t>7354</w:t>
            </w:r>
          </w:p>
        </w:tc>
        <w:tc>
          <w:tcPr>
            <w:tcW w:w="687" w:type="pct"/>
          </w:tcPr>
          <w:p w:rsidR="00944466" w:rsidRDefault="00944466">
            <w:r>
              <w:t>Madiha Akram</w:t>
            </w:r>
          </w:p>
        </w:tc>
        <w:tc>
          <w:tcPr>
            <w:tcW w:w="494" w:type="pct"/>
          </w:tcPr>
          <w:p w:rsidR="00944466" w:rsidRDefault="00944466">
            <w:r>
              <w:t>Muhammad Akram</w:t>
            </w:r>
          </w:p>
        </w:tc>
        <w:tc>
          <w:tcPr>
            <w:tcW w:w="427" w:type="pct"/>
          </w:tcPr>
          <w:p w:rsidR="00944466" w:rsidRDefault="00944466">
            <w:r>
              <w:t>108829-p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12.244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3.909524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64.953524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2597</w:t>
            </w:r>
          </w:p>
        </w:tc>
        <w:tc>
          <w:tcPr>
            <w:tcW w:w="290" w:type="pct"/>
          </w:tcPr>
          <w:p w:rsidR="00944466" w:rsidRDefault="00944466">
            <w:r>
              <w:t>20749</w:t>
            </w:r>
          </w:p>
        </w:tc>
        <w:tc>
          <w:tcPr>
            <w:tcW w:w="687" w:type="pct"/>
          </w:tcPr>
          <w:p w:rsidR="00944466" w:rsidRDefault="00944466">
            <w:r>
              <w:t>Zoya Fawad</w:t>
            </w:r>
          </w:p>
        </w:tc>
        <w:tc>
          <w:tcPr>
            <w:tcW w:w="494" w:type="pct"/>
          </w:tcPr>
          <w:p w:rsidR="00944466" w:rsidRDefault="00944466">
            <w:r>
              <w:t>Prof Dr Arif Gulzar</w:t>
            </w:r>
          </w:p>
        </w:tc>
        <w:tc>
          <w:tcPr>
            <w:tcW w:w="427" w:type="pct"/>
          </w:tcPr>
          <w:p w:rsidR="00944466" w:rsidRDefault="00944466">
            <w:r>
              <w:t>114735-P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3.82381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64.945779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2598</w:t>
            </w:r>
          </w:p>
        </w:tc>
        <w:tc>
          <w:tcPr>
            <w:tcW w:w="290" w:type="pct"/>
          </w:tcPr>
          <w:p w:rsidR="00944466" w:rsidRDefault="00944466">
            <w:r>
              <w:t>17888</w:t>
            </w:r>
          </w:p>
        </w:tc>
        <w:tc>
          <w:tcPr>
            <w:tcW w:w="687" w:type="pct"/>
          </w:tcPr>
          <w:p w:rsidR="00944466" w:rsidRDefault="00944466">
            <w:r>
              <w:t>Kainat Javed</w:t>
            </w:r>
          </w:p>
        </w:tc>
        <w:tc>
          <w:tcPr>
            <w:tcW w:w="494" w:type="pct"/>
          </w:tcPr>
          <w:p w:rsidR="00944466" w:rsidRDefault="00944466">
            <w:r>
              <w:t>Javed Fateh</w:t>
            </w:r>
          </w:p>
        </w:tc>
        <w:tc>
          <w:tcPr>
            <w:tcW w:w="427" w:type="pct"/>
          </w:tcPr>
          <w:p w:rsidR="00944466" w:rsidRDefault="00944466">
            <w:r>
              <w:t>113198-P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</w:t>
            </w:r>
          </w:p>
        </w:tc>
        <w:tc>
          <w:tcPr>
            <w:tcW w:w="289" w:type="pct"/>
          </w:tcPr>
          <w:p w:rsidR="00944466" w:rsidRDefault="00944466">
            <w:r>
              <w:t>4.327273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64.94394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2599</w:t>
            </w:r>
          </w:p>
        </w:tc>
        <w:tc>
          <w:tcPr>
            <w:tcW w:w="290" w:type="pct"/>
          </w:tcPr>
          <w:p w:rsidR="00944466" w:rsidRDefault="00944466">
            <w:r>
              <w:t>15651</w:t>
            </w:r>
          </w:p>
        </w:tc>
        <w:tc>
          <w:tcPr>
            <w:tcW w:w="687" w:type="pct"/>
          </w:tcPr>
          <w:p w:rsidR="00944466" w:rsidRDefault="00944466">
            <w:r>
              <w:t>Ayesha Shahid</w:t>
            </w:r>
          </w:p>
        </w:tc>
        <w:tc>
          <w:tcPr>
            <w:tcW w:w="494" w:type="pct"/>
          </w:tcPr>
          <w:p w:rsidR="00944466" w:rsidRDefault="00944466">
            <w:r>
              <w:t>Shahid Hafeez</w:t>
            </w:r>
          </w:p>
        </w:tc>
        <w:tc>
          <w:tcPr>
            <w:tcW w:w="427" w:type="pct"/>
          </w:tcPr>
          <w:p w:rsidR="00944466" w:rsidRDefault="00944466">
            <w:r>
              <w:t>103253-P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4.638095</w:t>
            </w:r>
          </w:p>
        </w:tc>
        <w:tc>
          <w:tcPr>
            <w:tcW w:w="289" w:type="pct"/>
          </w:tcPr>
          <w:p w:rsidR="00944466" w:rsidRDefault="00944466">
            <w:r>
              <w:t>4.454545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64.94264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2600</w:t>
            </w:r>
          </w:p>
        </w:tc>
        <w:tc>
          <w:tcPr>
            <w:tcW w:w="290" w:type="pct"/>
          </w:tcPr>
          <w:p w:rsidR="00944466" w:rsidRDefault="00944466">
            <w:r>
              <w:t>24711</w:t>
            </w:r>
          </w:p>
        </w:tc>
        <w:tc>
          <w:tcPr>
            <w:tcW w:w="687" w:type="pct"/>
          </w:tcPr>
          <w:p w:rsidR="00944466" w:rsidRDefault="00944466">
            <w:r>
              <w:t>Tehreem Arshad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Arshad </w:t>
            </w:r>
          </w:p>
        </w:tc>
        <w:tc>
          <w:tcPr>
            <w:tcW w:w="427" w:type="pct"/>
          </w:tcPr>
          <w:p w:rsidR="00944466" w:rsidRDefault="00944466">
            <w:r>
              <w:t>110407-P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13.854167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4.304762</w:t>
            </w:r>
          </w:p>
        </w:tc>
        <w:tc>
          <w:tcPr>
            <w:tcW w:w="289" w:type="pct"/>
          </w:tcPr>
          <w:p w:rsidR="00944466" w:rsidRDefault="00944466">
            <w:r>
              <w:t>4.281818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64.940747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2601</w:t>
            </w:r>
          </w:p>
        </w:tc>
        <w:tc>
          <w:tcPr>
            <w:tcW w:w="290" w:type="pct"/>
          </w:tcPr>
          <w:p w:rsidR="00944466" w:rsidRDefault="00944466">
            <w:r>
              <w:t>16914</w:t>
            </w:r>
          </w:p>
        </w:tc>
        <w:tc>
          <w:tcPr>
            <w:tcW w:w="687" w:type="pct"/>
          </w:tcPr>
          <w:p w:rsidR="00944466" w:rsidRDefault="00944466">
            <w:r>
              <w:t>Anas Nadeem Khan</w:t>
            </w:r>
          </w:p>
        </w:tc>
        <w:tc>
          <w:tcPr>
            <w:tcW w:w="494" w:type="pct"/>
          </w:tcPr>
          <w:p w:rsidR="00944466" w:rsidRDefault="00944466">
            <w:r>
              <w:t>Muhammad Nadeem Riaz Khan</w:t>
            </w:r>
          </w:p>
        </w:tc>
        <w:tc>
          <w:tcPr>
            <w:tcW w:w="427" w:type="pct"/>
          </w:tcPr>
          <w:p w:rsidR="00944466" w:rsidRDefault="00944466">
            <w:r>
              <w:t>108073-P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4.204762</w:t>
            </w:r>
          </w:p>
        </w:tc>
        <w:tc>
          <w:tcPr>
            <w:tcW w:w="289" w:type="pct"/>
          </w:tcPr>
          <w:p w:rsidR="00944466" w:rsidRDefault="00944466">
            <w:r>
              <w:t>3.659091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64.926353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2602</w:t>
            </w:r>
          </w:p>
        </w:tc>
        <w:tc>
          <w:tcPr>
            <w:tcW w:w="290" w:type="pct"/>
          </w:tcPr>
          <w:p w:rsidR="00944466" w:rsidRDefault="00944466">
            <w:r>
              <w:t>20187</w:t>
            </w:r>
          </w:p>
        </w:tc>
        <w:tc>
          <w:tcPr>
            <w:tcW w:w="687" w:type="pct"/>
          </w:tcPr>
          <w:p w:rsidR="00944466" w:rsidRDefault="00944466">
            <w:r>
              <w:t>Sidra Sehar Anjum</w:t>
            </w:r>
          </w:p>
        </w:tc>
        <w:tc>
          <w:tcPr>
            <w:tcW w:w="494" w:type="pct"/>
          </w:tcPr>
          <w:p w:rsidR="00944466" w:rsidRDefault="00944466">
            <w:r>
              <w:t>Muhammad Razzaq</w:t>
            </w:r>
          </w:p>
        </w:tc>
        <w:tc>
          <w:tcPr>
            <w:tcW w:w="427" w:type="pct"/>
          </w:tcPr>
          <w:p w:rsidR="00944466" w:rsidRDefault="00944466">
            <w:r>
              <w:t>5610-AJK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13.468182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64.92619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2603</w:t>
            </w:r>
          </w:p>
        </w:tc>
        <w:tc>
          <w:tcPr>
            <w:tcW w:w="290" w:type="pct"/>
          </w:tcPr>
          <w:p w:rsidR="00944466" w:rsidRDefault="00944466">
            <w:r>
              <w:t>15103</w:t>
            </w:r>
          </w:p>
        </w:tc>
        <w:tc>
          <w:tcPr>
            <w:tcW w:w="687" w:type="pct"/>
          </w:tcPr>
          <w:p w:rsidR="00944466" w:rsidRDefault="00944466">
            <w:r>
              <w:t>Muhammad Ikrama Tanveer</w:t>
            </w:r>
          </w:p>
        </w:tc>
        <w:tc>
          <w:tcPr>
            <w:tcW w:w="494" w:type="pct"/>
          </w:tcPr>
          <w:p w:rsidR="00944466" w:rsidRDefault="00944466">
            <w:r>
              <w:t>Muhammad Zahid Tanveer</w:t>
            </w:r>
          </w:p>
        </w:tc>
        <w:tc>
          <w:tcPr>
            <w:tcW w:w="427" w:type="pct"/>
          </w:tcPr>
          <w:p w:rsidR="00944466" w:rsidRDefault="00944466">
            <w:r>
              <w:t>114435-P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4.404545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64.922402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2604</w:t>
            </w:r>
          </w:p>
        </w:tc>
        <w:tc>
          <w:tcPr>
            <w:tcW w:w="290" w:type="pct"/>
          </w:tcPr>
          <w:p w:rsidR="00944466" w:rsidRDefault="00944466">
            <w:r>
              <w:t>20764</w:t>
            </w:r>
          </w:p>
        </w:tc>
        <w:tc>
          <w:tcPr>
            <w:tcW w:w="687" w:type="pct"/>
          </w:tcPr>
          <w:p w:rsidR="00944466" w:rsidRDefault="00944466">
            <w:r>
              <w:t>Nisha Siddiqui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ILYAS </w:t>
            </w:r>
          </w:p>
        </w:tc>
        <w:tc>
          <w:tcPr>
            <w:tcW w:w="427" w:type="pct"/>
          </w:tcPr>
          <w:p w:rsidR="00944466" w:rsidRDefault="00944466">
            <w:r>
              <w:t>110691-p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4.366667</w:t>
            </w:r>
          </w:p>
        </w:tc>
        <w:tc>
          <w:tcPr>
            <w:tcW w:w="289" w:type="pct"/>
          </w:tcPr>
          <w:p w:rsidR="00944466" w:rsidRDefault="00944466">
            <w:r>
              <w:t>4.163636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64.92197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2605</w:t>
            </w:r>
          </w:p>
        </w:tc>
        <w:tc>
          <w:tcPr>
            <w:tcW w:w="290" w:type="pct"/>
          </w:tcPr>
          <w:p w:rsidR="00944466" w:rsidRDefault="00944466">
            <w:r>
              <w:t>22606</w:t>
            </w:r>
          </w:p>
        </w:tc>
        <w:tc>
          <w:tcPr>
            <w:tcW w:w="687" w:type="pct"/>
          </w:tcPr>
          <w:p w:rsidR="00944466" w:rsidRDefault="00944466">
            <w:r>
              <w:t>Faisal Rehman</w:t>
            </w:r>
          </w:p>
        </w:tc>
        <w:tc>
          <w:tcPr>
            <w:tcW w:w="494" w:type="pct"/>
          </w:tcPr>
          <w:p w:rsidR="00944466" w:rsidRDefault="00944466">
            <w:r>
              <w:t>Khizar Mehmood Ahmad</w:t>
            </w:r>
          </w:p>
        </w:tc>
        <w:tc>
          <w:tcPr>
            <w:tcW w:w="427" w:type="pct"/>
          </w:tcPr>
          <w:p w:rsidR="00944466" w:rsidRDefault="00944466">
            <w:r>
              <w:t>718432-01-M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4.104762</w:t>
            </w:r>
          </w:p>
        </w:tc>
        <w:tc>
          <w:tcPr>
            <w:tcW w:w="289" w:type="pct"/>
          </w:tcPr>
          <w:p w:rsidR="00944466" w:rsidRDefault="00944466">
            <w:r>
              <w:t>3.677273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64.911202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2606</w:t>
            </w:r>
          </w:p>
        </w:tc>
        <w:tc>
          <w:tcPr>
            <w:tcW w:w="290" w:type="pct"/>
          </w:tcPr>
          <w:p w:rsidR="00944466" w:rsidRDefault="00944466">
            <w:r>
              <w:t>22475</w:t>
            </w:r>
          </w:p>
        </w:tc>
        <w:tc>
          <w:tcPr>
            <w:tcW w:w="687" w:type="pct"/>
          </w:tcPr>
          <w:p w:rsidR="00944466" w:rsidRDefault="00944466">
            <w:r>
              <w:t>Beryali Hamzazai</w:t>
            </w:r>
          </w:p>
        </w:tc>
        <w:tc>
          <w:tcPr>
            <w:tcW w:w="494" w:type="pct"/>
          </w:tcPr>
          <w:p w:rsidR="00944466" w:rsidRDefault="00944466">
            <w:r>
              <w:t>Naik Mohammad</w:t>
            </w:r>
          </w:p>
        </w:tc>
        <w:tc>
          <w:tcPr>
            <w:tcW w:w="427" w:type="pct"/>
          </w:tcPr>
          <w:p w:rsidR="00944466" w:rsidRDefault="00944466">
            <w:r>
              <w:t>7200-B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14.479167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3.954545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64.900379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2607</w:t>
            </w:r>
          </w:p>
        </w:tc>
        <w:tc>
          <w:tcPr>
            <w:tcW w:w="290" w:type="pct"/>
          </w:tcPr>
          <w:p w:rsidR="00944466" w:rsidRDefault="00944466">
            <w:r>
              <w:t>21779</w:t>
            </w:r>
          </w:p>
        </w:tc>
        <w:tc>
          <w:tcPr>
            <w:tcW w:w="687" w:type="pct"/>
          </w:tcPr>
          <w:p w:rsidR="00944466" w:rsidRDefault="00944466">
            <w:r>
              <w:t>Syed Muhammad Saud Ali Bokhari</w:t>
            </w:r>
          </w:p>
        </w:tc>
        <w:tc>
          <w:tcPr>
            <w:tcW w:w="494" w:type="pct"/>
          </w:tcPr>
          <w:p w:rsidR="00944466" w:rsidRDefault="00944466">
            <w:r>
              <w:t>Syed Shahid Ali Bokhari</w:t>
            </w:r>
          </w:p>
        </w:tc>
        <w:tc>
          <w:tcPr>
            <w:tcW w:w="427" w:type="pct"/>
          </w:tcPr>
          <w:p w:rsidR="00944466" w:rsidRDefault="00944466">
            <w:r>
              <w:t>118633-P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13.865217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64.887944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2608</w:t>
            </w:r>
          </w:p>
        </w:tc>
        <w:tc>
          <w:tcPr>
            <w:tcW w:w="290" w:type="pct"/>
          </w:tcPr>
          <w:p w:rsidR="00944466" w:rsidRDefault="00944466">
            <w:r>
              <w:t>24440</w:t>
            </w:r>
          </w:p>
        </w:tc>
        <w:tc>
          <w:tcPr>
            <w:tcW w:w="687" w:type="pct"/>
          </w:tcPr>
          <w:p w:rsidR="00944466" w:rsidRDefault="00944466">
            <w:r>
              <w:t>Fizzah Batool</w:t>
            </w:r>
          </w:p>
        </w:tc>
        <w:tc>
          <w:tcPr>
            <w:tcW w:w="494" w:type="pct"/>
          </w:tcPr>
          <w:p w:rsidR="00944466" w:rsidRDefault="00944466">
            <w:r>
              <w:t>Khurshid Ahmed Ch.</w:t>
            </w:r>
          </w:p>
        </w:tc>
        <w:tc>
          <w:tcPr>
            <w:tcW w:w="427" w:type="pct"/>
          </w:tcPr>
          <w:p w:rsidR="00944466" w:rsidRDefault="00944466">
            <w:r>
              <w:t>716644-05-M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13.297872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64.828175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2609</w:t>
            </w:r>
          </w:p>
        </w:tc>
        <w:tc>
          <w:tcPr>
            <w:tcW w:w="290" w:type="pct"/>
          </w:tcPr>
          <w:p w:rsidR="00944466" w:rsidRDefault="00944466">
            <w:r>
              <w:t>22316</w:t>
            </w:r>
          </w:p>
        </w:tc>
        <w:tc>
          <w:tcPr>
            <w:tcW w:w="687" w:type="pct"/>
          </w:tcPr>
          <w:p w:rsidR="00944466" w:rsidRDefault="00944466">
            <w:r>
              <w:t>Noreen Zabih Noorbaksh</w:t>
            </w:r>
          </w:p>
        </w:tc>
        <w:tc>
          <w:tcPr>
            <w:tcW w:w="494" w:type="pct"/>
          </w:tcPr>
          <w:p w:rsidR="00944466" w:rsidRDefault="00944466">
            <w:r>
              <w:t>Muhammad Ismail</w:t>
            </w:r>
          </w:p>
        </w:tc>
        <w:tc>
          <w:tcPr>
            <w:tcW w:w="427" w:type="pct"/>
          </w:tcPr>
          <w:p w:rsidR="00944466" w:rsidRDefault="00944466">
            <w:r>
              <w:t>5492-AJK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13.542857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64.810606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2610</w:t>
            </w:r>
          </w:p>
        </w:tc>
        <w:tc>
          <w:tcPr>
            <w:tcW w:w="290" w:type="pct"/>
          </w:tcPr>
          <w:p w:rsidR="00944466" w:rsidRDefault="00944466">
            <w:r>
              <w:t>24863</w:t>
            </w:r>
          </w:p>
        </w:tc>
        <w:tc>
          <w:tcPr>
            <w:tcW w:w="687" w:type="pct"/>
          </w:tcPr>
          <w:p w:rsidR="00944466" w:rsidRDefault="00944466">
            <w:r>
              <w:t>Izzat Jehan Azher</w:t>
            </w:r>
          </w:p>
        </w:tc>
        <w:tc>
          <w:tcPr>
            <w:tcW w:w="494" w:type="pct"/>
          </w:tcPr>
          <w:p w:rsidR="00944466" w:rsidRDefault="00944466">
            <w:r>
              <w:t>Azher Aziz Butt</w:t>
            </w:r>
          </w:p>
        </w:tc>
        <w:tc>
          <w:tcPr>
            <w:tcW w:w="427" w:type="pct"/>
          </w:tcPr>
          <w:p w:rsidR="00944466" w:rsidRDefault="00944466">
            <w:r>
              <w:t>742690-05-M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13.904348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4.147619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64.797422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2611</w:t>
            </w:r>
          </w:p>
        </w:tc>
        <w:tc>
          <w:tcPr>
            <w:tcW w:w="290" w:type="pct"/>
          </w:tcPr>
          <w:p w:rsidR="00944466" w:rsidRDefault="00944466">
            <w:r>
              <w:t>25202</w:t>
            </w:r>
          </w:p>
        </w:tc>
        <w:tc>
          <w:tcPr>
            <w:tcW w:w="687" w:type="pct"/>
          </w:tcPr>
          <w:p w:rsidR="00944466" w:rsidRDefault="00944466">
            <w:r>
              <w:t>Muhammad Faizan Maqsood</w:t>
            </w:r>
          </w:p>
        </w:tc>
        <w:tc>
          <w:tcPr>
            <w:tcW w:w="494" w:type="pct"/>
          </w:tcPr>
          <w:p w:rsidR="00944466" w:rsidRDefault="00944466">
            <w:r>
              <w:t>Muhammad Maqsood</w:t>
            </w:r>
          </w:p>
        </w:tc>
        <w:tc>
          <w:tcPr>
            <w:tcW w:w="427" w:type="pct"/>
          </w:tcPr>
          <w:p w:rsidR="00944466" w:rsidRDefault="00944466">
            <w:r>
              <w:t>104405-P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3.945455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64.794859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2612</w:t>
            </w:r>
          </w:p>
        </w:tc>
        <w:tc>
          <w:tcPr>
            <w:tcW w:w="290" w:type="pct"/>
          </w:tcPr>
          <w:p w:rsidR="00944466" w:rsidRDefault="00944466">
            <w:r>
              <w:t>22912</w:t>
            </w:r>
          </w:p>
        </w:tc>
        <w:tc>
          <w:tcPr>
            <w:tcW w:w="687" w:type="pct"/>
          </w:tcPr>
          <w:p w:rsidR="00944466" w:rsidRDefault="00944466">
            <w:r>
              <w:t>Samra Shaheen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Iqbal/ Talha Shamshad </w:t>
            </w:r>
          </w:p>
        </w:tc>
        <w:tc>
          <w:tcPr>
            <w:tcW w:w="427" w:type="pct"/>
          </w:tcPr>
          <w:p w:rsidR="00944466" w:rsidRDefault="00944466">
            <w:r>
              <w:t>102605-P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64.789935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2613</w:t>
            </w:r>
          </w:p>
        </w:tc>
        <w:tc>
          <w:tcPr>
            <w:tcW w:w="290" w:type="pct"/>
          </w:tcPr>
          <w:p w:rsidR="00944466" w:rsidRDefault="00944466">
            <w:r>
              <w:t>22841</w:t>
            </w:r>
          </w:p>
        </w:tc>
        <w:tc>
          <w:tcPr>
            <w:tcW w:w="687" w:type="pct"/>
          </w:tcPr>
          <w:p w:rsidR="00944466" w:rsidRDefault="00944466">
            <w:r>
              <w:t>3520246324586</w:t>
            </w:r>
          </w:p>
        </w:tc>
        <w:tc>
          <w:tcPr>
            <w:tcW w:w="494" w:type="pct"/>
          </w:tcPr>
          <w:p w:rsidR="00944466" w:rsidRDefault="00944466">
            <w:r>
              <w:t>Zohair Arshad</w:t>
            </w:r>
          </w:p>
        </w:tc>
        <w:tc>
          <w:tcPr>
            <w:tcW w:w="427" w:type="pct"/>
          </w:tcPr>
          <w:p w:rsidR="00944466" w:rsidRDefault="00944466">
            <w:r>
              <w:t>58498-P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11.740426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4.258824</w:t>
            </w:r>
          </w:p>
        </w:tc>
        <w:tc>
          <w:tcPr>
            <w:tcW w:w="289" w:type="pct"/>
          </w:tcPr>
          <w:p w:rsidR="00944466" w:rsidRDefault="00944466">
            <w:r>
              <w:t>3.786364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64.785614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2614</w:t>
            </w:r>
          </w:p>
        </w:tc>
        <w:tc>
          <w:tcPr>
            <w:tcW w:w="290" w:type="pct"/>
          </w:tcPr>
          <w:p w:rsidR="00944466" w:rsidRDefault="00944466">
            <w:r>
              <w:t>21980</w:t>
            </w:r>
          </w:p>
        </w:tc>
        <w:tc>
          <w:tcPr>
            <w:tcW w:w="687" w:type="pct"/>
          </w:tcPr>
          <w:p w:rsidR="00944466" w:rsidRDefault="00944466">
            <w:r>
              <w:t>Noor Wahab</w:t>
            </w:r>
          </w:p>
        </w:tc>
        <w:tc>
          <w:tcPr>
            <w:tcW w:w="494" w:type="pct"/>
          </w:tcPr>
          <w:p w:rsidR="00944466" w:rsidRDefault="00944466">
            <w:r>
              <w:t>Dil marjan</w:t>
            </w:r>
          </w:p>
        </w:tc>
        <w:tc>
          <w:tcPr>
            <w:tcW w:w="427" w:type="pct"/>
          </w:tcPr>
          <w:p w:rsidR="00944466" w:rsidRDefault="00944466">
            <w:r>
              <w:t>745484-03-M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13.544681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4.395238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64.780828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2615</w:t>
            </w:r>
          </w:p>
        </w:tc>
        <w:tc>
          <w:tcPr>
            <w:tcW w:w="290" w:type="pct"/>
          </w:tcPr>
          <w:p w:rsidR="00944466" w:rsidRDefault="00944466">
            <w:r>
              <w:t>22995</w:t>
            </w:r>
          </w:p>
        </w:tc>
        <w:tc>
          <w:tcPr>
            <w:tcW w:w="687" w:type="pct"/>
          </w:tcPr>
          <w:p w:rsidR="00944466" w:rsidRDefault="00944466">
            <w:r>
              <w:t>Asma Gul</w:t>
            </w:r>
          </w:p>
        </w:tc>
        <w:tc>
          <w:tcPr>
            <w:tcW w:w="494" w:type="pct"/>
          </w:tcPr>
          <w:p w:rsidR="00944466" w:rsidRDefault="00944466">
            <w:r>
              <w:t>GUL MUHAMMAD</w:t>
            </w:r>
          </w:p>
        </w:tc>
        <w:tc>
          <w:tcPr>
            <w:tcW w:w="427" w:type="pct"/>
          </w:tcPr>
          <w:p w:rsidR="00944466" w:rsidRDefault="00944466">
            <w:r>
              <w:t>115203-P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3.904545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64.78014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2616</w:t>
            </w:r>
          </w:p>
        </w:tc>
        <w:tc>
          <w:tcPr>
            <w:tcW w:w="290" w:type="pct"/>
          </w:tcPr>
          <w:p w:rsidR="00944466" w:rsidRDefault="00944466">
            <w:r>
              <w:t>21307</w:t>
            </w:r>
          </w:p>
        </w:tc>
        <w:tc>
          <w:tcPr>
            <w:tcW w:w="687" w:type="pct"/>
          </w:tcPr>
          <w:p w:rsidR="00944466" w:rsidRDefault="00944466">
            <w:r>
              <w:t>Amara Ilyyas Khan</w:t>
            </w:r>
          </w:p>
        </w:tc>
        <w:tc>
          <w:tcPr>
            <w:tcW w:w="494" w:type="pct"/>
          </w:tcPr>
          <w:p w:rsidR="00944466" w:rsidRDefault="00944466">
            <w:r>
              <w:t>Muhammad Ilyyas Khan Chughtai</w:t>
            </w:r>
          </w:p>
        </w:tc>
        <w:tc>
          <w:tcPr>
            <w:tcW w:w="427" w:type="pct"/>
          </w:tcPr>
          <w:p w:rsidR="00944466" w:rsidRDefault="00944466">
            <w:r>
              <w:t xml:space="preserve">717518-01-M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4.309524</w:t>
            </w:r>
          </w:p>
        </w:tc>
        <w:tc>
          <w:tcPr>
            <w:tcW w:w="289" w:type="pct"/>
          </w:tcPr>
          <w:p w:rsidR="00944466" w:rsidRDefault="00944466">
            <w:r>
              <w:t>3.677273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64.77013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2617</w:t>
            </w:r>
          </w:p>
        </w:tc>
        <w:tc>
          <w:tcPr>
            <w:tcW w:w="290" w:type="pct"/>
          </w:tcPr>
          <w:p w:rsidR="00944466" w:rsidRDefault="00944466">
            <w:r>
              <w:t>15869</w:t>
            </w:r>
          </w:p>
        </w:tc>
        <w:tc>
          <w:tcPr>
            <w:tcW w:w="687" w:type="pct"/>
          </w:tcPr>
          <w:p w:rsidR="00944466" w:rsidRDefault="00944466">
            <w:r>
              <w:t>Hina Rasheed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115961-P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4.428571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64.769859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2618</w:t>
            </w:r>
          </w:p>
        </w:tc>
        <w:tc>
          <w:tcPr>
            <w:tcW w:w="290" w:type="pct"/>
          </w:tcPr>
          <w:p w:rsidR="00944466" w:rsidRDefault="00944466">
            <w:r>
              <w:t>25108</w:t>
            </w:r>
          </w:p>
        </w:tc>
        <w:tc>
          <w:tcPr>
            <w:tcW w:w="687" w:type="pct"/>
          </w:tcPr>
          <w:p w:rsidR="00944466" w:rsidRDefault="00944466">
            <w:r>
              <w:t>Muhammad Wamiq</w:t>
            </w:r>
          </w:p>
        </w:tc>
        <w:tc>
          <w:tcPr>
            <w:tcW w:w="494" w:type="pct"/>
          </w:tcPr>
          <w:p w:rsidR="00944466" w:rsidRDefault="00944466">
            <w:r>
              <w:t>Muhammad Shuaib</w:t>
            </w:r>
          </w:p>
        </w:tc>
        <w:tc>
          <w:tcPr>
            <w:tcW w:w="427" w:type="pct"/>
          </w:tcPr>
          <w:p w:rsidR="00944466" w:rsidRDefault="00944466">
            <w:r>
              <w:t>721032-01-M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13.591489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4.311111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64.766236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2619</w:t>
            </w:r>
          </w:p>
        </w:tc>
        <w:tc>
          <w:tcPr>
            <w:tcW w:w="290" w:type="pct"/>
          </w:tcPr>
          <w:p w:rsidR="00944466" w:rsidRDefault="00944466">
            <w:r>
              <w:t>21440</w:t>
            </w:r>
          </w:p>
        </w:tc>
        <w:tc>
          <w:tcPr>
            <w:tcW w:w="687" w:type="pct"/>
          </w:tcPr>
          <w:p w:rsidR="00944466" w:rsidRDefault="00944466">
            <w:r>
              <w:t>Sibghatullah</w:t>
            </w:r>
          </w:p>
        </w:tc>
        <w:tc>
          <w:tcPr>
            <w:tcW w:w="494" w:type="pct"/>
          </w:tcPr>
          <w:p w:rsidR="00944466" w:rsidRDefault="00944466">
            <w:r>
              <w:t>Abdulmatin</w:t>
            </w:r>
          </w:p>
        </w:tc>
        <w:tc>
          <w:tcPr>
            <w:tcW w:w="427" w:type="pct"/>
          </w:tcPr>
          <w:p w:rsidR="00944466" w:rsidRDefault="00944466">
            <w:r>
              <w:t>711950-07-M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13.475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4.666667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64.759849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2620</w:t>
            </w:r>
          </w:p>
        </w:tc>
        <w:tc>
          <w:tcPr>
            <w:tcW w:w="290" w:type="pct"/>
          </w:tcPr>
          <w:p w:rsidR="00944466" w:rsidRDefault="00944466">
            <w:r>
              <w:t>20659</w:t>
            </w:r>
          </w:p>
        </w:tc>
        <w:tc>
          <w:tcPr>
            <w:tcW w:w="687" w:type="pct"/>
          </w:tcPr>
          <w:p w:rsidR="00944466" w:rsidRDefault="00944466">
            <w:r>
              <w:t>Muhammad Maaz</w:t>
            </w:r>
          </w:p>
        </w:tc>
        <w:tc>
          <w:tcPr>
            <w:tcW w:w="494" w:type="pct"/>
          </w:tcPr>
          <w:p w:rsidR="00944466" w:rsidRDefault="00944466">
            <w:r>
              <w:t>Qazi Muhammad Iqbal</w:t>
            </w:r>
          </w:p>
        </w:tc>
        <w:tc>
          <w:tcPr>
            <w:tcW w:w="427" w:type="pct"/>
          </w:tcPr>
          <w:p w:rsidR="00944466" w:rsidRDefault="00944466">
            <w:r>
              <w:t xml:space="preserve">111703-P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4.157143</w:t>
            </w:r>
          </w:p>
        </w:tc>
        <w:tc>
          <w:tcPr>
            <w:tcW w:w="289" w:type="pct"/>
          </w:tcPr>
          <w:p w:rsidR="00944466" w:rsidRDefault="00944466">
            <w:r>
              <w:t>3.727273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64.755249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2621</w:t>
            </w:r>
          </w:p>
        </w:tc>
        <w:tc>
          <w:tcPr>
            <w:tcW w:w="290" w:type="pct"/>
          </w:tcPr>
          <w:p w:rsidR="00944466" w:rsidRDefault="00944466">
            <w:r>
              <w:t>20540</w:t>
            </w:r>
          </w:p>
        </w:tc>
        <w:tc>
          <w:tcPr>
            <w:tcW w:w="687" w:type="pct"/>
          </w:tcPr>
          <w:p w:rsidR="00944466" w:rsidRDefault="00944466">
            <w:r>
              <w:t>Muhammad Arslan Ashraf</w:t>
            </w:r>
          </w:p>
        </w:tc>
        <w:tc>
          <w:tcPr>
            <w:tcW w:w="494" w:type="pct"/>
          </w:tcPr>
          <w:p w:rsidR="00944466" w:rsidRDefault="00944466">
            <w:r>
              <w:t>Muhammad Ashraf</w:t>
            </w:r>
          </w:p>
        </w:tc>
        <w:tc>
          <w:tcPr>
            <w:tcW w:w="427" w:type="pct"/>
          </w:tcPr>
          <w:p w:rsidR="00944466" w:rsidRDefault="00944466">
            <w:r>
              <w:t>113094-P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13.570833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89" w:type="pct"/>
          </w:tcPr>
          <w:p w:rsidR="00944466" w:rsidRDefault="00944466">
            <w:r>
              <w:t>4.381818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64.752651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2622</w:t>
            </w:r>
          </w:p>
        </w:tc>
        <w:tc>
          <w:tcPr>
            <w:tcW w:w="290" w:type="pct"/>
          </w:tcPr>
          <w:p w:rsidR="00944466" w:rsidRDefault="00944466">
            <w:r>
              <w:t>24470</w:t>
            </w:r>
          </w:p>
        </w:tc>
        <w:tc>
          <w:tcPr>
            <w:tcW w:w="687" w:type="pct"/>
          </w:tcPr>
          <w:p w:rsidR="00944466" w:rsidRDefault="00944466">
            <w:r>
              <w:t>Wara Butt</w:t>
            </w:r>
          </w:p>
        </w:tc>
        <w:tc>
          <w:tcPr>
            <w:tcW w:w="494" w:type="pct"/>
          </w:tcPr>
          <w:p w:rsidR="00944466" w:rsidRDefault="00944466">
            <w:r>
              <w:t>Imran butt</w:t>
            </w:r>
          </w:p>
        </w:tc>
        <w:tc>
          <w:tcPr>
            <w:tcW w:w="427" w:type="pct"/>
          </w:tcPr>
          <w:p w:rsidR="00944466" w:rsidRDefault="00944466">
            <w:r>
              <w:t>118231-P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4.122727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64.747727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2623</w:t>
            </w:r>
          </w:p>
        </w:tc>
        <w:tc>
          <w:tcPr>
            <w:tcW w:w="290" w:type="pct"/>
          </w:tcPr>
          <w:p w:rsidR="00944466" w:rsidRDefault="00944466">
            <w:r>
              <w:t>24948</w:t>
            </w:r>
          </w:p>
        </w:tc>
        <w:tc>
          <w:tcPr>
            <w:tcW w:w="687" w:type="pct"/>
          </w:tcPr>
          <w:p w:rsidR="00944466" w:rsidRDefault="00944466">
            <w:r>
              <w:t>Safa Awan</w:t>
            </w:r>
          </w:p>
        </w:tc>
        <w:tc>
          <w:tcPr>
            <w:tcW w:w="494" w:type="pct"/>
          </w:tcPr>
          <w:p w:rsidR="00944466" w:rsidRDefault="00944466">
            <w:r>
              <w:t xml:space="preserve">Shabbir Ahmed Awan/ Major Ali Raza Khan </w:t>
            </w:r>
          </w:p>
        </w:tc>
        <w:tc>
          <w:tcPr>
            <w:tcW w:w="427" w:type="pct"/>
          </w:tcPr>
          <w:p w:rsidR="00944466" w:rsidRDefault="00944466">
            <w:r>
              <w:t>104984-P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14.114894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4.152381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64.744548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2624</w:t>
            </w:r>
          </w:p>
        </w:tc>
        <w:tc>
          <w:tcPr>
            <w:tcW w:w="290" w:type="pct"/>
          </w:tcPr>
          <w:p w:rsidR="00944466" w:rsidRDefault="00944466">
            <w:r>
              <w:t>22820</w:t>
            </w:r>
          </w:p>
        </w:tc>
        <w:tc>
          <w:tcPr>
            <w:tcW w:w="687" w:type="pct"/>
          </w:tcPr>
          <w:p w:rsidR="00944466" w:rsidRDefault="00944466">
            <w:r>
              <w:t>Muhammad Tehseen Hussain</w:t>
            </w:r>
          </w:p>
        </w:tc>
        <w:tc>
          <w:tcPr>
            <w:tcW w:w="494" w:type="pct"/>
          </w:tcPr>
          <w:p w:rsidR="00944466" w:rsidRDefault="00944466">
            <w:r>
              <w:t>Muhammad Hussain</w:t>
            </w:r>
          </w:p>
        </w:tc>
        <w:tc>
          <w:tcPr>
            <w:tcW w:w="427" w:type="pct"/>
          </w:tcPr>
          <w:p w:rsidR="00944466" w:rsidRDefault="00944466">
            <w:r>
              <w:t>717641-05-M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13.268085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64.733669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2625</w:t>
            </w:r>
          </w:p>
        </w:tc>
        <w:tc>
          <w:tcPr>
            <w:tcW w:w="290" w:type="pct"/>
          </w:tcPr>
          <w:p w:rsidR="00944466" w:rsidRDefault="00944466">
            <w:r>
              <w:t>21696</w:t>
            </w:r>
          </w:p>
        </w:tc>
        <w:tc>
          <w:tcPr>
            <w:tcW w:w="687" w:type="pct"/>
          </w:tcPr>
          <w:p w:rsidR="00944466" w:rsidRDefault="00944466">
            <w:r>
              <w:t>Hadia Rafique  Rana</w:t>
            </w:r>
          </w:p>
        </w:tc>
        <w:tc>
          <w:tcPr>
            <w:tcW w:w="494" w:type="pct"/>
          </w:tcPr>
          <w:p w:rsidR="00944466" w:rsidRDefault="00944466">
            <w:r>
              <w:t>Rana Rafique Ahmed</w:t>
            </w:r>
          </w:p>
        </w:tc>
        <w:tc>
          <w:tcPr>
            <w:tcW w:w="427" w:type="pct"/>
          </w:tcPr>
          <w:p w:rsidR="00944466" w:rsidRDefault="00944466">
            <w:r>
              <w:t xml:space="preserve">58546-P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12.027273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3.0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3.811765</w:t>
            </w:r>
          </w:p>
        </w:tc>
        <w:tc>
          <w:tcPr>
            <w:tcW w:w="289" w:type="pct"/>
          </w:tcPr>
          <w:p w:rsidR="00944466" w:rsidRDefault="00944466">
            <w:r>
              <w:t>3.372727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64.711765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2626</w:t>
            </w:r>
          </w:p>
        </w:tc>
        <w:tc>
          <w:tcPr>
            <w:tcW w:w="290" w:type="pct"/>
          </w:tcPr>
          <w:p w:rsidR="00944466" w:rsidRDefault="00944466">
            <w:r>
              <w:t>4164</w:t>
            </w:r>
          </w:p>
        </w:tc>
        <w:tc>
          <w:tcPr>
            <w:tcW w:w="687" w:type="pct"/>
          </w:tcPr>
          <w:p w:rsidR="00944466" w:rsidRDefault="00944466">
            <w:r>
              <w:t>Tahreem Maqsood</w:t>
            </w:r>
          </w:p>
        </w:tc>
        <w:tc>
          <w:tcPr>
            <w:tcW w:w="494" w:type="pct"/>
          </w:tcPr>
          <w:p w:rsidR="00944466" w:rsidRDefault="00944466">
            <w:r>
              <w:t>Muhammad Maqsood</w:t>
            </w:r>
          </w:p>
        </w:tc>
        <w:tc>
          <w:tcPr>
            <w:tcW w:w="427" w:type="pct"/>
          </w:tcPr>
          <w:p w:rsidR="00944466" w:rsidRDefault="00944466">
            <w:r>
              <w:t>102437-P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3.985714</w:t>
            </w:r>
          </w:p>
        </w:tc>
        <w:tc>
          <w:tcPr>
            <w:tcW w:w="289" w:type="pct"/>
          </w:tcPr>
          <w:p w:rsidR="00944466" w:rsidRDefault="00944466">
            <w:r>
              <w:t>3.727273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64.69632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2627</w:t>
            </w:r>
          </w:p>
        </w:tc>
        <w:tc>
          <w:tcPr>
            <w:tcW w:w="290" w:type="pct"/>
          </w:tcPr>
          <w:p w:rsidR="00944466" w:rsidRDefault="00944466">
            <w:r>
              <w:t>16746</w:t>
            </w:r>
          </w:p>
        </w:tc>
        <w:tc>
          <w:tcPr>
            <w:tcW w:w="687" w:type="pct"/>
          </w:tcPr>
          <w:p w:rsidR="00944466" w:rsidRDefault="00944466">
            <w:r>
              <w:t>Rida Ali</w:t>
            </w:r>
          </w:p>
        </w:tc>
        <w:tc>
          <w:tcPr>
            <w:tcW w:w="494" w:type="pct"/>
          </w:tcPr>
          <w:p w:rsidR="00944466" w:rsidRDefault="00944466">
            <w:r>
              <w:t>Rustam Ali</w:t>
            </w:r>
          </w:p>
        </w:tc>
        <w:tc>
          <w:tcPr>
            <w:tcW w:w="427" w:type="pct"/>
          </w:tcPr>
          <w:p w:rsidR="00944466" w:rsidRDefault="00944466">
            <w:r>
              <w:t>5915-AJK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13.6375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4.552381</w:t>
            </w:r>
          </w:p>
        </w:tc>
        <w:tc>
          <w:tcPr>
            <w:tcW w:w="289" w:type="pct"/>
          </w:tcPr>
          <w:p w:rsidR="00944466" w:rsidRDefault="00944466">
            <w:r>
              <w:t>3.986364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64.676245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2628</w:t>
            </w:r>
          </w:p>
        </w:tc>
        <w:tc>
          <w:tcPr>
            <w:tcW w:w="290" w:type="pct"/>
          </w:tcPr>
          <w:p w:rsidR="00944466" w:rsidRDefault="00944466">
            <w:r>
              <w:t>23408</w:t>
            </w:r>
          </w:p>
        </w:tc>
        <w:tc>
          <w:tcPr>
            <w:tcW w:w="687" w:type="pct"/>
          </w:tcPr>
          <w:p w:rsidR="00944466" w:rsidRDefault="00944466">
            <w:r>
              <w:t>Azhar Ali</w:t>
            </w:r>
          </w:p>
        </w:tc>
        <w:tc>
          <w:tcPr>
            <w:tcW w:w="494" w:type="pct"/>
          </w:tcPr>
          <w:p w:rsidR="00944466" w:rsidRDefault="00944466">
            <w:r>
              <w:t>Mohammad Ali</w:t>
            </w:r>
          </w:p>
        </w:tc>
        <w:tc>
          <w:tcPr>
            <w:tcW w:w="427" w:type="pct"/>
          </w:tcPr>
          <w:p w:rsidR="00944466" w:rsidRDefault="00944466">
            <w:r>
              <w:t>81773-S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3.947059</w:t>
            </w:r>
          </w:p>
        </w:tc>
        <w:tc>
          <w:tcPr>
            <w:tcW w:w="289" w:type="pct"/>
          </w:tcPr>
          <w:p w:rsidR="00944466" w:rsidRDefault="00944466">
            <w:r>
              <w:t>4.127273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64.654332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2629</w:t>
            </w:r>
          </w:p>
        </w:tc>
        <w:tc>
          <w:tcPr>
            <w:tcW w:w="290" w:type="pct"/>
          </w:tcPr>
          <w:p w:rsidR="00944466" w:rsidRDefault="00944466">
            <w:r>
              <w:t>7292</w:t>
            </w:r>
          </w:p>
        </w:tc>
        <w:tc>
          <w:tcPr>
            <w:tcW w:w="687" w:type="pct"/>
          </w:tcPr>
          <w:p w:rsidR="00944466" w:rsidRDefault="00944466">
            <w:r>
              <w:t>Palay Khan Tareen</w:t>
            </w:r>
          </w:p>
        </w:tc>
        <w:tc>
          <w:tcPr>
            <w:tcW w:w="494" w:type="pct"/>
          </w:tcPr>
          <w:p w:rsidR="00944466" w:rsidRDefault="00944466">
            <w:r>
              <w:t xml:space="preserve">Saleh Muhammad Tareen </w:t>
            </w:r>
          </w:p>
        </w:tc>
        <w:tc>
          <w:tcPr>
            <w:tcW w:w="427" w:type="pct"/>
          </w:tcPr>
          <w:p w:rsidR="00944466" w:rsidRDefault="00944466">
            <w:r>
              <w:t>5949-B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14.1625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64.648864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2630</w:t>
            </w:r>
          </w:p>
        </w:tc>
        <w:tc>
          <w:tcPr>
            <w:tcW w:w="290" w:type="pct"/>
          </w:tcPr>
          <w:p w:rsidR="00944466" w:rsidRDefault="00944466">
            <w:r>
              <w:t>21190</w:t>
            </w:r>
          </w:p>
        </w:tc>
        <w:tc>
          <w:tcPr>
            <w:tcW w:w="687" w:type="pct"/>
          </w:tcPr>
          <w:p w:rsidR="00944466" w:rsidRDefault="00944466">
            <w:r>
              <w:t>Naqash Arshad</w:t>
            </w:r>
          </w:p>
        </w:tc>
        <w:tc>
          <w:tcPr>
            <w:tcW w:w="494" w:type="pct"/>
          </w:tcPr>
          <w:p w:rsidR="00944466" w:rsidRDefault="00944466">
            <w:r>
              <w:t>Arshad Ali</w:t>
            </w:r>
          </w:p>
        </w:tc>
        <w:tc>
          <w:tcPr>
            <w:tcW w:w="427" w:type="pct"/>
          </w:tcPr>
          <w:p w:rsidR="00944466" w:rsidRDefault="00944466">
            <w:r>
              <w:t>722225-01-M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4.67619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64.641721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2631</w:t>
            </w:r>
          </w:p>
        </w:tc>
        <w:tc>
          <w:tcPr>
            <w:tcW w:w="290" w:type="pct"/>
          </w:tcPr>
          <w:p w:rsidR="00944466" w:rsidRDefault="00944466">
            <w:r>
              <w:t>17317</w:t>
            </w:r>
          </w:p>
        </w:tc>
        <w:tc>
          <w:tcPr>
            <w:tcW w:w="687" w:type="pct"/>
          </w:tcPr>
          <w:p w:rsidR="00944466" w:rsidRDefault="00944466">
            <w:r>
              <w:t>Muhammad Shan</w:t>
            </w:r>
          </w:p>
        </w:tc>
        <w:tc>
          <w:tcPr>
            <w:tcW w:w="494" w:type="pct"/>
          </w:tcPr>
          <w:p w:rsidR="00944466" w:rsidRDefault="00944466">
            <w:r>
              <w:t>Muhammad Arif</w:t>
            </w:r>
          </w:p>
        </w:tc>
        <w:tc>
          <w:tcPr>
            <w:tcW w:w="427" w:type="pct"/>
          </w:tcPr>
          <w:p w:rsidR="00944466" w:rsidRDefault="00944466">
            <w:r>
              <w:t>108621-P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64.626894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2632</w:t>
            </w:r>
          </w:p>
        </w:tc>
        <w:tc>
          <w:tcPr>
            <w:tcW w:w="290" w:type="pct"/>
          </w:tcPr>
          <w:p w:rsidR="00944466" w:rsidRDefault="00944466">
            <w:r>
              <w:t>4541</w:t>
            </w:r>
          </w:p>
        </w:tc>
        <w:tc>
          <w:tcPr>
            <w:tcW w:w="687" w:type="pct"/>
          </w:tcPr>
          <w:p w:rsidR="00944466" w:rsidRDefault="00944466">
            <w:r>
              <w:t>Muneeb Ul Hassan</w:t>
            </w:r>
          </w:p>
        </w:tc>
        <w:tc>
          <w:tcPr>
            <w:tcW w:w="494" w:type="pct"/>
          </w:tcPr>
          <w:p w:rsidR="00944466" w:rsidRDefault="00944466">
            <w:r>
              <w:t>Slam Ul Din</w:t>
            </w:r>
          </w:p>
        </w:tc>
        <w:tc>
          <w:tcPr>
            <w:tcW w:w="427" w:type="pct"/>
          </w:tcPr>
          <w:p w:rsidR="00944466" w:rsidRDefault="00944466">
            <w:r>
              <w:t>103907-P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13.344681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4.438095</w:t>
            </w:r>
          </w:p>
        </w:tc>
        <w:tc>
          <w:tcPr>
            <w:tcW w:w="289" w:type="pct"/>
          </w:tcPr>
          <w:p w:rsidR="00944466" w:rsidRDefault="00944466">
            <w:r>
              <w:t>4.340909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64.623685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2633</w:t>
            </w:r>
          </w:p>
        </w:tc>
        <w:tc>
          <w:tcPr>
            <w:tcW w:w="290" w:type="pct"/>
          </w:tcPr>
          <w:p w:rsidR="00944466" w:rsidRDefault="00944466">
            <w:r>
              <w:t>18140</w:t>
            </w:r>
          </w:p>
        </w:tc>
        <w:tc>
          <w:tcPr>
            <w:tcW w:w="687" w:type="pct"/>
          </w:tcPr>
          <w:p w:rsidR="00944466" w:rsidRDefault="00944466">
            <w:r>
              <w:t>Ayesha Arshed</w:t>
            </w:r>
          </w:p>
        </w:tc>
        <w:tc>
          <w:tcPr>
            <w:tcW w:w="494" w:type="pct"/>
          </w:tcPr>
          <w:p w:rsidR="00944466" w:rsidRDefault="00944466">
            <w:r>
              <w:t>Muhammad Arshed</w:t>
            </w:r>
          </w:p>
        </w:tc>
        <w:tc>
          <w:tcPr>
            <w:tcW w:w="427" w:type="pct"/>
          </w:tcPr>
          <w:p w:rsidR="00944466" w:rsidRDefault="00944466">
            <w:r>
              <w:t>107607-P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14.326531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4.02381</w:t>
            </w:r>
          </w:p>
        </w:tc>
        <w:tc>
          <w:tcPr>
            <w:tcW w:w="289" w:type="pct"/>
          </w:tcPr>
          <w:p w:rsidR="00944466" w:rsidRDefault="00944466">
            <w:r>
              <w:t>3.768182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64.618523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2634</w:t>
            </w:r>
          </w:p>
        </w:tc>
        <w:tc>
          <w:tcPr>
            <w:tcW w:w="290" w:type="pct"/>
          </w:tcPr>
          <w:p w:rsidR="00944466" w:rsidRDefault="00944466">
            <w:r>
              <w:t>18425</w:t>
            </w:r>
          </w:p>
        </w:tc>
        <w:tc>
          <w:tcPr>
            <w:tcW w:w="687" w:type="pct"/>
          </w:tcPr>
          <w:p w:rsidR="00944466" w:rsidRDefault="00944466">
            <w:r>
              <w:t>Maryam Akhtar</w:t>
            </w:r>
          </w:p>
        </w:tc>
        <w:tc>
          <w:tcPr>
            <w:tcW w:w="494" w:type="pct"/>
          </w:tcPr>
          <w:p w:rsidR="00944466" w:rsidRDefault="00944466">
            <w:r>
              <w:t>Muhammad Akhtar</w:t>
            </w:r>
          </w:p>
        </w:tc>
        <w:tc>
          <w:tcPr>
            <w:tcW w:w="427" w:type="pct"/>
          </w:tcPr>
          <w:p w:rsidR="00944466" w:rsidRDefault="00944466">
            <w:r>
              <w:t>114032-p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15.717949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3.157143</w:t>
            </w:r>
          </w:p>
        </w:tc>
        <w:tc>
          <w:tcPr>
            <w:tcW w:w="289" w:type="pct"/>
          </w:tcPr>
          <w:p w:rsidR="00944466" w:rsidRDefault="00944466">
            <w:r>
              <w:t>3.240909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64.616001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2635</w:t>
            </w:r>
          </w:p>
        </w:tc>
        <w:tc>
          <w:tcPr>
            <w:tcW w:w="290" w:type="pct"/>
          </w:tcPr>
          <w:p w:rsidR="00944466" w:rsidRDefault="00944466">
            <w:r>
              <w:t>20959</w:t>
            </w:r>
          </w:p>
        </w:tc>
        <w:tc>
          <w:tcPr>
            <w:tcW w:w="687" w:type="pct"/>
          </w:tcPr>
          <w:p w:rsidR="00944466" w:rsidRDefault="00944466">
            <w:r>
              <w:t>Hooria Fayyaz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Fayyaz hussain </w:t>
            </w:r>
          </w:p>
        </w:tc>
        <w:tc>
          <w:tcPr>
            <w:tcW w:w="427" w:type="pct"/>
          </w:tcPr>
          <w:p w:rsidR="00944466" w:rsidRDefault="00944466">
            <w:r>
              <w:t>109206-P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4.457143</w:t>
            </w:r>
          </w:p>
        </w:tc>
        <w:tc>
          <w:tcPr>
            <w:tcW w:w="289" w:type="pct"/>
          </w:tcPr>
          <w:p w:rsidR="00944466" w:rsidRDefault="00944466">
            <w:r>
              <w:t>4.377273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64.567749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2636</w:t>
            </w:r>
          </w:p>
        </w:tc>
        <w:tc>
          <w:tcPr>
            <w:tcW w:w="290" w:type="pct"/>
          </w:tcPr>
          <w:p w:rsidR="00944466" w:rsidRDefault="00944466">
            <w:r>
              <w:t>20203</w:t>
            </w:r>
          </w:p>
        </w:tc>
        <w:tc>
          <w:tcPr>
            <w:tcW w:w="687" w:type="pct"/>
          </w:tcPr>
          <w:p w:rsidR="00944466" w:rsidRDefault="00944466">
            <w:r>
              <w:t>Mohammad Hassan</w:t>
            </w:r>
          </w:p>
        </w:tc>
        <w:tc>
          <w:tcPr>
            <w:tcW w:w="494" w:type="pct"/>
          </w:tcPr>
          <w:p w:rsidR="00944466" w:rsidRDefault="00944466">
            <w:r>
              <w:t>Jameel Ahmed</w:t>
            </w:r>
          </w:p>
        </w:tc>
        <w:tc>
          <w:tcPr>
            <w:tcW w:w="427" w:type="pct"/>
          </w:tcPr>
          <w:p w:rsidR="00944466" w:rsidRDefault="00944466">
            <w:r>
              <w:t>80154-S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13.378261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4.311765</w:t>
            </w:r>
          </w:p>
        </w:tc>
        <w:tc>
          <w:tcPr>
            <w:tcW w:w="289" w:type="pct"/>
          </w:tcPr>
          <w:p w:rsidR="00944466" w:rsidRDefault="00944466">
            <w:r>
              <w:t>4.363636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64.553662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2637</w:t>
            </w:r>
          </w:p>
        </w:tc>
        <w:tc>
          <w:tcPr>
            <w:tcW w:w="290" w:type="pct"/>
          </w:tcPr>
          <w:p w:rsidR="00944466" w:rsidRDefault="00944466">
            <w:r>
              <w:t>25189</w:t>
            </w:r>
          </w:p>
        </w:tc>
        <w:tc>
          <w:tcPr>
            <w:tcW w:w="687" w:type="pct"/>
          </w:tcPr>
          <w:p w:rsidR="00944466" w:rsidRDefault="00944466">
            <w:r>
              <w:t>Beenish Zulfiqar</w:t>
            </w:r>
          </w:p>
        </w:tc>
        <w:tc>
          <w:tcPr>
            <w:tcW w:w="494" w:type="pct"/>
          </w:tcPr>
          <w:p w:rsidR="00944466" w:rsidRDefault="00944466">
            <w:r>
              <w:t>Muhammad Asad Saleem</w:t>
            </w:r>
          </w:p>
        </w:tc>
        <w:tc>
          <w:tcPr>
            <w:tcW w:w="427" w:type="pct"/>
          </w:tcPr>
          <w:p w:rsidR="00944466" w:rsidRDefault="00944466">
            <w:r>
              <w:t>95854-P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64.54908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2638</w:t>
            </w:r>
          </w:p>
        </w:tc>
        <w:tc>
          <w:tcPr>
            <w:tcW w:w="290" w:type="pct"/>
          </w:tcPr>
          <w:p w:rsidR="00944466" w:rsidRDefault="00944466">
            <w:r>
              <w:t>7721</w:t>
            </w:r>
          </w:p>
        </w:tc>
        <w:tc>
          <w:tcPr>
            <w:tcW w:w="687" w:type="pct"/>
          </w:tcPr>
          <w:p w:rsidR="00944466" w:rsidRDefault="00944466">
            <w:r>
              <w:t>Ayesha Farooq</w:t>
            </w:r>
          </w:p>
        </w:tc>
        <w:tc>
          <w:tcPr>
            <w:tcW w:w="494" w:type="pct"/>
          </w:tcPr>
          <w:p w:rsidR="00944466" w:rsidRDefault="00944466">
            <w:r>
              <w:t>Masood Ilyas</w:t>
            </w:r>
          </w:p>
        </w:tc>
        <w:tc>
          <w:tcPr>
            <w:tcW w:w="427" w:type="pct"/>
          </w:tcPr>
          <w:p w:rsidR="00944466" w:rsidRDefault="00944466">
            <w:r>
              <w:t>81289-P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4.517647</w:t>
            </w:r>
          </w:p>
        </w:tc>
        <w:tc>
          <w:tcPr>
            <w:tcW w:w="289" w:type="pct"/>
          </w:tcPr>
          <w:p w:rsidR="00944466" w:rsidRDefault="00944466">
            <w:r>
              <w:t>4.263636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64.539616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2639</w:t>
            </w:r>
          </w:p>
        </w:tc>
        <w:tc>
          <w:tcPr>
            <w:tcW w:w="290" w:type="pct"/>
          </w:tcPr>
          <w:p w:rsidR="00944466" w:rsidRDefault="00944466">
            <w:r>
              <w:t>22982</w:t>
            </w:r>
          </w:p>
        </w:tc>
        <w:tc>
          <w:tcPr>
            <w:tcW w:w="687" w:type="pct"/>
          </w:tcPr>
          <w:p w:rsidR="00944466" w:rsidRDefault="00944466">
            <w:r>
              <w:t>Laraib Khan</w:t>
            </w:r>
          </w:p>
        </w:tc>
        <w:tc>
          <w:tcPr>
            <w:tcW w:w="494" w:type="pct"/>
          </w:tcPr>
          <w:p w:rsidR="00944466" w:rsidRDefault="00944466">
            <w:r>
              <w:t>Nazar Hussain Khan</w:t>
            </w:r>
          </w:p>
        </w:tc>
        <w:tc>
          <w:tcPr>
            <w:tcW w:w="427" w:type="pct"/>
          </w:tcPr>
          <w:p w:rsidR="00944466" w:rsidRDefault="00944466">
            <w:r>
              <w:t>717516-01-M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4.371429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64.539611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2640</w:t>
            </w:r>
          </w:p>
        </w:tc>
        <w:tc>
          <w:tcPr>
            <w:tcW w:w="290" w:type="pct"/>
          </w:tcPr>
          <w:p w:rsidR="00944466" w:rsidRDefault="00944466">
            <w:r>
              <w:t>7008</w:t>
            </w:r>
          </w:p>
        </w:tc>
        <w:tc>
          <w:tcPr>
            <w:tcW w:w="687" w:type="pct"/>
          </w:tcPr>
          <w:p w:rsidR="00944466" w:rsidRDefault="00944466">
            <w:r>
              <w:t>Anees Ul Islam</w:t>
            </w:r>
          </w:p>
        </w:tc>
        <w:tc>
          <w:tcPr>
            <w:tcW w:w="494" w:type="pct"/>
          </w:tcPr>
          <w:p w:rsidR="00944466" w:rsidRDefault="00944466">
            <w:r>
              <w:t>muhammad nazir</w:t>
            </w:r>
          </w:p>
        </w:tc>
        <w:tc>
          <w:tcPr>
            <w:tcW w:w="427" w:type="pct"/>
          </w:tcPr>
          <w:p w:rsidR="00944466" w:rsidRDefault="00944466">
            <w:r>
              <w:t>5324-AJK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13.530435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4.290476</w:t>
            </w:r>
          </w:p>
        </w:tc>
        <w:tc>
          <w:tcPr>
            <w:tcW w:w="289" w:type="pct"/>
          </w:tcPr>
          <w:p w:rsidR="00944466" w:rsidRDefault="00944466">
            <w:r>
              <w:t>4.177273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64.498184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2641</w:t>
            </w:r>
          </w:p>
        </w:tc>
        <w:tc>
          <w:tcPr>
            <w:tcW w:w="290" w:type="pct"/>
          </w:tcPr>
          <w:p w:rsidR="00944466" w:rsidRDefault="00944466">
            <w:r>
              <w:t>4919</w:t>
            </w:r>
          </w:p>
        </w:tc>
        <w:tc>
          <w:tcPr>
            <w:tcW w:w="687" w:type="pct"/>
          </w:tcPr>
          <w:p w:rsidR="00944466" w:rsidRDefault="00944466">
            <w:r>
              <w:t>Amara Khalid</w:t>
            </w:r>
          </w:p>
        </w:tc>
        <w:tc>
          <w:tcPr>
            <w:tcW w:w="494" w:type="pct"/>
          </w:tcPr>
          <w:p w:rsidR="00944466" w:rsidRDefault="00944466">
            <w:r>
              <w:t>Khalid Mahmood</w:t>
            </w:r>
          </w:p>
        </w:tc>
        <w:tc>
          <w:tcPr>
            <w:tcW w:w="427" w:type="pct"/>
          </w:tcPr>
          <w:p w:rsidR="00944466" w:rsidRDefault="00944466">
            <w:r>
              <w:t>101747-P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4.466667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64.494698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2642</w:t>
            </w:r>
          </w:p>
        </w:tc>
        <w:tc>
          <w:tcPr>
            <w:tcW w:w="290" w:type="pct"/>
          </w:tcPr>
          <w:p w:rsidR="00944466" w:rsidRDefault="00944466">
            <w:r>
              <w:t>7120</w:t>
            </w:r>
          </w:p>
        </w:tc>
        <w:tc>
          <w:tcPr>
            <w:tcW w:w="687" w:type="pct"/>
          </w:tcPr>
          <w:p w:rsidR="00944466" w:rsidRDefault="00944466">
            <w:r>
              <w:t>Lubna Bashir</w:t>
            </w:r>
          </w:p>
        </w:tc>
        <w:tc>
          <w:tcPr>
            <w:tcW w:w="494" w:type="pct"/>
          </w:tcPr>
          <w:p w:rsidR="00944466" w:rsidRDefault="00944466">
            <w:r>
              <w:t>IFTIKHAR AHMAD</w:t>
            </w:r>
          </w:p>
        </w:tc>
        <w:tc>
          <w:tcPr>
            <w:tcW w:w="427" w:type="pct"/>
          </w:tcPr>
          <w:p w:rsidR="00944466" w:rsidRDefault="00944466">
            <w:r>
              <w:t>71909-S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13.437037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4.441176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64.491849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2643</w:t>
            </w:r>
          </w:p>
        </w:tc>
        <w:tc>
          <w:tcPr>
            <w:tcW w:w="290" w:type="pct"/>
          </w:tcPr>
          <w:p w:rsidR="00944466" w:rsidRDefault="00944466">
            <w:r>
              <w:t>22515</w:t>
            </w:r>
          </w:p>
        </w:tc>
        <w:tc>
          <w:tcPr>
            <w:tcW w:w="687" w:type="pct"/>
          </w:tcPr>
          <w:p w:rsidR="00944466" w:rsidRDefault="00944466">
            <w:r>
              <w:t>Anosha Rehman</w:t>
            </w:r>
          </w:p>
        </w:tc>
        <w:tc>
          <w:tcPr>
            <w:tcW w:w="494" w:type="pct"/>
          </w:tcPr>
          <w:p w:rsidR="00944466" w:rsidRDefault="00944466">
            <w:r>
              <w:t>Muhammad Rehan</w:t>
            </w:r>
          </w:p>
        </w:tc>
        <w:tc>
          <w:tcPr>
            <w:tcW w:w="427" w:type="pct"/>
          </w:tcPr>
          <w:p w:rsidR="00944466" w:rsidRDefault="00944466">
            <w:r>
              <w:t>80391-S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13.881633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4.176471</w:t>
            </w:r>
          </w:p>
        </w:tc>
        <w:tc>
          <w:tcPr>
            <w:tcW w:w="289" w:type="pct"/>
          </w:tcPr>
          <w:p w:rsidR="00944466" w:rsidRDefault="00944466">
            <w:r>
              <w:t>3.927273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64.485377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2644</w:t>
            </w:r>
          </w:p>
        </w:tc>
        <w:tc>
          <w:tcPr>
            <w:tcW w:w="290" w:type="pct"/>
          </w:tcPr>
          <w:p w:rsidR="00944466" w:rsidRDefault="00944466">
            <w:r>
              <w:t>19031</w:t>
            </w:r>
          </w:p>
        </w:tc>
        <w:tc>
          <w:tcPr>
            <w:tcW w:w="687" w:type="pct"/>
          </w:tcPr>
          <w:p w:rsidR="00944466" w:rsidRDefault="00944466">
            <w:r>
              <w:t>Farayha Khalid</w:t>
            </w:r>
          </w:p>
        </w:tc>
        <w:tc>
          <w:tcPr>
            <w:tcW w:w="494" w:type="pct"/>
          </w:tcPr>
          <w:p w:rsidR="00944466" w:rsidRDefault="00944466">
            <w:r>
              <w:t>Khalid Mahmood</w:t>
            </w:r>
          </w:p>
        </w:tc>
        <w:tc>
          <w:tcPr>
            <w:tcW w:w="427" w:type="pct"/>
          </w:tcPr>
          <w:p w:rsidR="00944466" w:rsidRDefault="00944466">
            <w:r>
              <w:t>111371-P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4.561905</w:t>
            </w:r>
          </w:p>
        </w:tc>
        <w:tc>
          <w:tcPr>
            <w:tcW w:w="289" w:type="pct"/>
          </w:tcPr>
          <w:p w:rsidR="00944466" w:rsidRDefault="00944466">
            <w:r>
              <w:t>4.3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64.482738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2645</w:t>
            </w:r>
          </w:p>
        </w:tc>
        <w:tc>
          <w:tcPr>
            <w:tcW w:w="290" w:type="pct"/>
          </w:tcPr>
          <w:p w:rsidR="00944466" w:rsidRDefault="00944466">
            <w:r>
              <w:t>21134</w:t>
            </w:r>
          </w:p>
        </w:tc>
        <w:tc>
          <w:tcPr>
            <w:tcW w:w="687" w:type="pct"/>
          </w:tcPr>
          <w:p w:rsidR="00944466" w:rsidRDefault="00944466">
            <w:r>
              <w:t>Asif Ahmad</w:t>
            </w:r>
          </w:p>
        </w:tc>
        <w:tc>
          <w:tcPr>
            <w:tcW w:w="494" w:type="pct"/>
          </w:tcPr>
          <w:p w:rsidR="00944466" w:rsidRDefault="00944466">
            <w:r>
              <w:t>Abdul Wahid</w:t>
            </w:r>
          </w:p>
        </w:tc>
        <w:tc>
          <w:tcPr>
            <w:tcW w:w="427" w:type="pct"/>
          </w:tcPr>
          <w:p w:rsidR="00944466" w:rsidRDefault="00944466">
            <w:r>
              <w:t>33183N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3.285714</w:t>
            </w:r>
          </w:p>
        </w:tc>
        <w:tc>
          <w:tcPr>
            <w:tcW w:w="289" w:type="pct"/>
          </w:tcPr>
          <w:p w:rsidR="00944466" w:rsidRDefault="00944466">
            <w:r>
              <w:t>3.459091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64.465638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2646</w:t>
            </w:r>
          </w:p>
        </w:tc>
        <w:tc>
          <w:tcPr>
            <w:tcW w:w="290" w:type="pct"/>
          </w:tcPr>
          <w:p w:rsidR="00944466" w:rsidRDefault="00944466">
            <w:r>
              <w:t>15546</w:t>
            </w:r>
          </w:p>
        </w:tc>
        <w:tc>
          <w:tcPr>
            <w:tcW w:w="687" w:type="pct"/>
          </w:tcPr>
          <w:p w:rsidR="00944466" w:rsidRDefault="00944466">
            <w:r>
              <w:t>Hamna Faiz</w:t>
            </w:r>
          </w:p>
        </w:tc>
        <w:tc>
          <w:tcPr>
            <w:tcW w:w="494" w:type="pct"/>
          </w:tcPr>
          <w:p w:rsidR="00944466" w:rsidRDefault="00944466">
            <w:r>
              <w:t>Hafiz kashif hussain shah</w:t>
            </w:r>
          </w:p>
        </w:tc>
        <w:tc>
          <w:tcPr>
            <w:tcW w:w="427" w:type="pct"/>
          </w:tcPr>
          <w:p w:rsidR="00944466" w:rsidRDefault="00944466">
            <w:r>
              <w:t>66033-P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13.721739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4.105882</w:t>
            </w:r>
          </w:p>
        </w:tc>
        <w:tc>
          <w:tcPr>
            <w:tcW w:w="289" w:type="pct"/>
          </w:tcPr>
          <w:p w:rsidR="00944466" w:rsidRDefault="00944466">
            <w:r>
              <w:t>4.118182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64.445803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2647</w:t>
            </w:r>
          </w:p>
        </w:tc>
        <w:tc>
          <w:tcPr>
            <w:tcW w:w="290" w:type="pct"/>
          </w:tcPr>
          <w:p w:rsidR="00944466" w:rsidRDefault="00944466">
            <w:r>
              <w:t>22423</w:t>
            </w:r>
          </w:p>
        </w:tc>
        <w:tc>
          <w:tcPr>
            <w:tcW w:w="687" w:type="pct"/>
          </w:tcPr>
          <w:p w:rsidR="00944466" w:rsidRDefault="00944466">
            <w:r>
              <w:t>Maham Azmat</w:t>
            </w:r>
          </w:p>
        </w:tc>
        <w:tc>
          <w:tcPr>
            <w:tcW w:w="494" w:type="pct"/>
          </w:tcPr>
          <w:p w:rsidR="00944466" w:rsidRDefault="00944466">
            <w:r>
              <w:t>Muhammad Azmat</w:t>
            </w:r>
          </w:p>
        </w:tc>
        <w:tc>
          <w:tcPr>
            <w:tcW w:w="427" w:type="pct"/>
          </w:tcPr>
          <w:p w:rsidR="00944466" w:rsidRDefault="00944466">
            <w:r>
              <w:t>715382-05-M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13.544681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4.22381</w:t>
            </w:r>
          </w:p>
        </w:tc>
        <w:tc>
          <w:tcPr>
            <w:tcW w:w="289" w:type="pct"/>
          </w:tcPr>
          <w:p w:rsidR="00944466" w:rsidRDefault="00944466">
            <w:r>
              <w:t>4.172727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64.441218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2648</w:t>
            </w:r>
          </w:p>
        </w:tc>
        <w:tc>
          <w:tcPr>
            <w:tcW w:w="290" w:type="pct"/>
          </w:tcPr>
          <w:p w:rsidR="00944466" w:rsidRDefault="00944466">
            <w:r>
              <w:t>21222</w:t>
            </w:r>
          </w:p>
        </w:tc>
        <w:tc>
          <w:tcPr>
            <w:tcW w:w="687" w:type="pct"/>
          </w:tcPr>
          <w:p w:rsidR="00944466" w:rsidRDefault="00944466">
            <w:r>
              <w:t>Muhammad Furqan</w:t>
            </w:r>
          </w:p>
        </w:tc>
        <w:tc>
          <w:tcPr>
            <w:tcW w:w="494" w:type="pct"/>
          </w:tcPr>
          <w:p w:rsidR="00944466" w:rsidRDefault="00944466">
            <w:r>
              <w:t>Shoukat mehmood</w:t>
            </w:r>
          </w:p>
        </w:tc>
        <w:tc>
          <w:tcPr>
            <w:tcW w:w="427" w:type="pct"/>
          </w:tcPr>
          <w:p w:rsidR="00944466" w:rsidRDefault="00944466">
            <w:r>
              <w:t>110819-P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4.433333</w:t>
            </w:r>
          </w:p>
        </w:tc>
        <w:tc>
          <w:tcPr>
            <w:tcW w:w="289" w:type="pct"/>
          </w:tcPr>
          <w:p w:rsidR="00944466" w:rsidRDefault="00944466">
            <w:r>
              <w:t>4.336364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64.42803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2649</w:t>
            </w:r>
          </w:p>
        </w:tc>
        <w:tc>
          <w:tcPr>
            <w:tcW w:w="290" w:type="pct"/>
          </w:tcPr>
          <w:p w:rsidR="00944466" w:rsidRDefault="00944466">
            <w:r>
              <w:t>23347</w:t>
            </w:r>
          </w:p>
        </w:tc>
        <w:tc>
          <w:tcPr>
            <w:tcW w:w="687" w:type="pct"/>
          </w:tcPr>
          <w:p w:rsidR="00944466" w:rsidRDefault="00944466">
            <w:r>
              <w:t>Fahdia Atta</w:t>
            </w:r>
          </w:p>
        </w:tc>
        <w:tc>
          <w:tcPr>
            <w:tcW w:w="494" w:type="pct"/>
          </w:tcPr>
          <w:p w:rsidR="00944466" w:rsidRDefault="00944466">
            <w:r>
              <w:t>kh Atta ullah</w:t>
            </w:r>
          </w:p>
        </w:tc>
        <w:tc>
          <w:tcPr>
            <w:tcW w:w="427" w:type="pct"/>
          </w:tcPr>
          <w:p w:rsidR="00944466" w:rsidRDefault="00944466">
            <w:r>
              <w:t>6001-AJK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13.23913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4.47619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64.41532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2650</w:t>
            </w:r>
          </w:p>
        </w:tc>
        <w:tc>
          <w:tcPr>
            <w:tcW w:w="290" w:type="pct"/>
          </w:tcPr>
          <w:p w:rsidR="00944466" w:rsidRDefault="00944466">
            <w:r>
              <w:t>7335</w:t>
            </w:r>
          </w:p>
        </w:tc>
        <w:tc>
          <w:tcPr>
            <w:tcW w:w="687" w:type="pct"/>
          </w:tcPr>
          <w:p w:rsidR="00944466" w:rsidRDefault="00944466">
            <w:r>
              <w:t>Haseeb Ahmed</w:t>
            </w:r>
          </w:p>
        </w:tc>
        <w:tc>
          <w:tcPr>
            <w:tcW w:w="494" w:type="pct"/>
          </w:tcPr>
          <w:p w:rsidR="00944466" w:rsidRDefault="00944466">
            <w:r>
              <w:t>SAIF ULLAH</w:t>
            </w:r>
          </w:p>
        </w:tc>
        <w:tc>
          <w:tcPr>
            <w:tcW w:w="427" w:type="pct"/>
          </w:tcPr>
          <w:p w:rsidR="00944466" w:rsidRDefault="00944466">
            <w:r>
              <w:t>104800-P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14.773913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4.066667</w:t>
            </w:r>
          </w:p>
        </w:tc>
        <w:tc>
          <w:tcPr>
            <w:tcW w:w="289" w:type="pct"/>
          </w:tcPr>
          <w:p w:rsidR="00944466" w:rsidRDefault="00944466">
            <w:r>
              <w:t>3.072727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64.413307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2651</w:t>
            </w:r>
          </w:p>
        </w:tc>
        <w:tc>
          <w:tcPr>
            <w:tcW w:w="290" w:type="pct"/>
          </w:tcPr>
          <w:p w:rsidR="00944466" w:rsidRDefault="00944466">
            <w:r>
              <w:t>21044</w:t>
            </w:r>
          </w:p>
        </w:tc>
        <w:tc>
          <w:tcPr>
            <w:tcW w:w="687" w:type="pct"/>
          </w:tcPr>
          <w:p w:rsidR="00944466" w:rsidRDefault="00944466">
            <w:r>
              <w:t>Furqan Ullah Butt</w:t>
            </w:r>
          </w:p>
        </w:tc>
        <w:tc>
          <w:tcPr>
            <w:tcW w:w="494" w:type="pct"/>
          </w:tcPr>
          <w:p w:rsidR="00944466" w:rsidRDefault="00944466">
            <w:r>
              <w:t>Najam Us Saqib Butt</w:t>
            </w:r>
          </w:p>
        </w:tc>
        <w:tc>
          <w:tcPr>
            <w:tcW w:w="427" w:type="pct"/>
          </w:tcPr>
          <w:p w:rsidR="00944466" w:rsidRDefault="00944466">
            <w:r>
              <w:t>746003-07-M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11.948936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89" w:type="pct"/>
          </w:tcPr>
          <w:p w:rsidR="00944466" w:rsidRDefault="00944466">
            <w:r>
              <w:t>3.704545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64.403481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2652</w:t>
            </w:r>
          </w:p>
        </w:tc>
        <w:tc>
          <w:tcPr>
            <w:tcW w:w="290" w:type="pct"/>
          </w:tcPr>
          <w:p w:rsidR="00944466" w:rsidRDefault="00944466">
            <w:r>
              <w:t>6543</w:t>
            </w:r>
          </w:p>
        </w:tc>
        <w:tc>
          <w:tcPr>
            <w:tcW w:w="687" w:type="pct"/>
          </w:tcPr>
          <w:p w:rsidR="00944466" w:rsidRDefault="00944466">
            <w:r>
              <w:t>Adnan Saleem</w:t>
            </w:r>
          </w:p>
        </w:tc>
        <w:tc>
          <w:tcPr>
            <w:tcW w:w="494" w:type="pct"/>
          </w:tcPr>
          <w:p w:rsidR="00944466" w:rsidRDefault="00944466">
            <w:r>
              <w:t>Saleem Iqbal</w:t>
            </w:r>
          </w:p>
        </w:tc>
        <w:tc>
          <w:tcPr>
            <w:tcW w:w="427" w:type="pct"/>
          </w:tcPr>
          <w:p w:rsidR="00944466" w:rsidRDefault="00944466">
            <w:r>
              <w:t>101847-P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4.52381</w:t>
            </w:r>
          </w:p>
        </w:tc>
        <w:tc>
          <w:tcPr>
            <w:tcW w:w="289" w:type="pct"/>
          </w:tcPr>
          <w:p w:rsidR="00944466" w:rsidRDefault="00944466">
            <w:r>
              <w:t>4.245455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64.398432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2653</w:t>
            </w:r>
          </w:p>
        </w:tc>
        <w:tc>
          <w:tcPr>
            <w:tcW w:w="290" w:type="pct"/>
          </w:tcPr>
          <w:p w:rsidR="00944466" w:rsidRDefault="00944466">
            <w:r>
              <w:t>22901</w:t>
            </w:r>
          </w:p>
        </w:tc>
        <w:tc>
          <w:tcPr>
            <w:tcW w:w="687" w:type="pct"/>
          </w:tcPr>
          <w:p w:rsidR="00944466" w:rsidRDefault="00944466">
            <w:r>
              <w:t>4420384733522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Akbar </w:t>
            </w:r>
          </w:p>
        </w:tc>
        <w:tc>
          <w:tcPr>
            <w:tcW w:w="427" w:type="pct"/>
          </w:tcPr>
          <w:p w:rsidR="00944466" w:rsidRDefault="00944466">
            <w:r>
              <w:t>71389802M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13.65625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4.194118</w:t>
            </w:r>
          </w:p>
        </w:tc>
        <w:tc>
          <w:tcPr>
            <w:tcW w:w="289" w:type="pct"/>
          </w:tcPr>
          <w:p w:rsidR="00944466" w:rsidRDefault="00944466">
            <w:r>
              <w:t>4.040909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64.391277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2654</w:t>
            </w:r>
          </w:p>
        </w:tc>
        <w:tc>
          <w:tcPr>
            <w:tcW w:w="290" w:type="pct"/>
          </w:tcPr>
          <w:p w:rsidR="00944466" w:rsidRDefault="00944466">
            <w:r>
              <w:t>21593</w:t>
            </w:r>
          </w:p>
        </w:tc>
        <w:tc>
          <w:tcPr>
            <w:tcW w:w="687" w:type="pct"/>
          </w:tcPr>
          <w:p w:rsidR="00944466" w:rsidRDefault="00944466">
            <w:r>
              <w:t>Ayesha Zahid</w:t>
            </w:r>
          </w:p>
        </w:tc>
        <w:tc>
          <w:tcPr>
            <w:tcW w:w="494" w:type="pct"/>
          </w:tcPr>
          <w:p w:rsidR="00944466" w:rsidRDefault="00944466">
            <w:r>
              <w:t xml:space="preserve">Zahid Iqbal </w:t>
            </w:r>
          </w:p>
        </w:tc>
        <w:tc>
          <w:tcPr>
            <w:tcW w:w="427" w:type="pct"/>
          </w:tcPr>
          <w:p w:rsidR="00944466" w:rsidRDefault="00944466">
            <w:r>
              <w:t>109251-P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12.759184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64.391002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2655</w:t>
            </w:r>
          </w:p>
        </w:tc>
        <w:tc>
          <w:tcPr>
            <w:tcW w:w="290" w:type="pct"/>
          </w:tcPr>
          <w:p w:rsidR="00944466" w:rsidRDefault="00944466">
            <w:r>
              <w:t>21932</w:t>
            </w:r>
          </w:p>
        </w:tc>
        <w:tc>
          <w:tcPr>
            <w:tcW w:w="687" w:type="pct"/>
          </w:tcPr>
          <w:p w:rsidR="00944466" w:rsidRDefault="00944466">
            <w:r>
              <w:t>Manaile Shabbir</w:t>
            </w:r>
          </w:p>
        </w:tc>
        <w:tc>
          <w:tcPr>
            <w:tcW w:w="494" w:type="pct"/>
          </w:tcPr>
          <w:p w:rsidR="00944466" w:rsidRDefault="00944466">
            <w:r>
              <w:t>Shabbir Ahmad Raza</w:t>
            </w:r>
          </w:p>
        </w:tc>
        <w:tc>
          <w:tcPr>
            <w:tcW w:w="427" w:type="pct"/>
          </w:tcPr>
          <w:p w:rsidR="00944466" w:rsidRDefault="00944466">
            <w:r>
              <w:t xml:space="preserve">87585-P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4.380952</w:t>
            </w:r>
          </w:p>
        </w:tc>
        <w:tc>
          <w:tcPr>
            <w:tcW w:w="289" w:type="pct"/>
          </w:tcPr>
          <w:p w:rsidR="00944466" w:rsidRDefault="00944466">
            <w:r>
              <w:t>4.136364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64.378186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2656</w:t>
            </w:r>
          </w:p>
        </w:tc>
        <w:tc>
          <w:tcPr>
            <w:tcW w:w="290" w:type="pct"/>
          </w:tcPr>
          <w:p w:rsidR="00944466" w:rsidRDefault="00944466">
            <w:r>
              <w:t>24801</w:t>
            </w:r>
          </w:p>
        </w:tc>
        <w:tc>
          <w:tcPr>
            <w:tcW w:w="687" w:type="pct"/>
          </w:tcPr>
          <w:p w:rsidR="00944466" w:rsidRDefault="00944466">
            <w:r>
              <w:t>Afaq Yousaf</w:t>
            </w:r>
          </w:p>
        </w:tc>
        <w:tc>
          <w:tcPr>
            <w:tcW w:w="494" w:type="pct"/>
          </w:tcPr>
          <w:p w:rsidR="00944466" w:rsidRDefault="00944466">
            <w:r>
              <w:t>MUHAMMAD YOUSAF</w:t>
            </w:r>
          </w:p>
        </w:tc>
        <w:tc>
          <w:tcPr>
            <w:tcW w:w="427" w:type="pct"/>
          </w:tcPr>
          <w:p w:rsidR="00944466" w:rsidRDefault="00944466">
            <w:r>
              <w:t>748956-01-M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13.540426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4.009091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64.373327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2657</w:t>
            </w:r>
          </w:p>
        </w:tc>
        <w:tc>
          <w:tcPr>
            <w:tcW w:w="290" w:type="pct"/>
          </w:tcPr>
          <w:p w:rsidR="00944466" w:rsidRDefault="00944466">
            <w:r>
              <w:t>25062</w:t>
            </w:r>
          </w:p>
        </w:tc>
        <w:tc>
          <w:tcPr>
            <w:tcW w:w="687" w:type="pct"/>
          </w:tcPr>
          <w:p w:rsidR="00944466" w:rsidRDefault="00944466">
            <w:r>
              <w:t>Samiullah Zargar</w:t>
            </w:r>
          </w:p>
        </w:tc>
        <w:tc>
          <w:tcPr>
            <w:tcW w:w="494" w:type="pct"/>
          </w:tcPr>
          <w:p w:rsidR="00944466" w:rsidRDefault="00944466">
            <w:r>
              <w:t>Ataullah</w:t>
            </w:r>
          </w:p>
        </w:tc>
        <w:tc>
          <w:tcPr>
            <w:tcW w:w="427" w:type="pct"/>
          </w:tcPr>
          <w:p w:rsidR="00944466" w:rsidRDefault="00944466">
            <w:r>
              <w:t>773324-07-M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15.795652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4.247059</w:t>
            </w:r>
          </w:p>
        </w:tc>
        <w:tc>
          <w:tcPr>
            <w:tcW w:w="289" w:type="pct"/>
          </w:tcPr>
          <w:p w:rsidR="00944466" w:rsidRDefault="00944466">
            <w:r>
              <w:t>4.329688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64.372399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2658</w:t>
            </w:r>
          </w:p>
        </w:tc>
        <w:tc>
          <w:tcPr>
            <w:tcW w:w="290" w:type="pct"/>
          </w:tcPr>
          <w:p w:rsidR="00944466" w:rsidRDefault="00944466">
            <w:r>
              <w:t>23219</w:t>
            </w:r>
          </w:p>
        </w:tc>
        <w:tc>
          <w:tcPr>
            <w:tcW w:w="687" w:type="pct"/>
          </w:tcPr>
          <w:p w:rsidR="00944466" w:rsidRDefault="00944466">
            <w:r>
              <w:t>Sultan Ahmes</w:t>
            </w:r>
          </w:p>
        </w:tc>
        <w:tc>
          <w:tcPr>
            <w:tcW w:w="494" w:type="pct"/>
          </w:tcPr>
          <w:p w:rsidR="00944466" w:rsidRDefault="00944466">
            <w:r>
              <w:t>Abdul Ghaffar Dahar</w:t>
            </w:r>
          </w:p>
        </w:tc>
        <w:tc>
          <w:tcPr>
            <w:tcW w:w="427" w:type="pct"/>
          </w:tcPr>
          <w:p w:rsidR="00944466" w:rsidRDefault="00944466">
            <w:r>
              <w:t>712055-02-M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3.705882</w:t>
            </w:r>
          </w:p>
        </w:tc>
        <w:tc>
          <w:tcPr>
            <w:tcW w:w="289" w:type="pct"/>
          </w:tcPr>
          <w:p w:rsidR="00944466" w:rsidRDefault="00944466">
            <w:r>
              <w:t>4.345455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64.351337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2659</w:t>
            </w:r>
          </w:p>
        </w:tc>
        <w:tc>
          <w:tcPr>
            <w:tcW w:w="290" w:type="pct"/>
          </w:tcPr>
          <w:p w:rsidR="00944466" w:rsidRDefault="00944466">
            <w:r>
              <w:t>23333</w:t>
            </w:r>
          </w:p>
        </w:tc>
        <w:tc>
          <w:tcPr>
            <w:tcW w:w="687" w:type="pct"/>
          </w:tcPr>
          <w:p w:rsidR="00944466" w:rsidRDefault="00944466">
            <w:r>
              <w:t>Lizza Riaz</w:t>
            </w:r>
          </w:p>
        </w:tc>
        <w:tc>
          <w:tcPr>
            <w:tcW w:w="494" w:type="pct"/>
          </w:tcPr>
          <w:p w:rsidR="00944466" w:rsidRDefault="00944466">
            <w:r>
              <w:t>Riaz Ud Din Qureshi</w:t>
            </w:r>
          </w:p>
        </w:tc>
        <w:tc>
          <w:tcPr>
            <w:tcW w:w="427" w:type="pct"/>
          </w:tcPr>
          <w:p w:rsidR="00944466" w:rsidRDefault="00944466">
            <w:r>
              <w:t>109358-P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4.528571</w:t>
            </w:r>
          </w:p>
        </w:tc>
        <w:tc>
          <w:tcPr>
            <w:tcW w:w="289" w:type="pct"/>
          </w:tcPr>
          <w:p w:rsidR="00944466" w:rsidRDefault="00944466">
            <w:r>
              <w:t>4.322727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64.351298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2660</w:t>
            </w:r>
          </w:p>
        </w:tc>
        <w:tc>
          <w:tcPr>
            <w:tcW w:w="290" w:type="pct"/>
          </w:tcPr>
          <w:p w:rsidR="00944466" w:rsidRDefault="00944466">
            <w:r>
              <w:t>23117</w:t>
            </w:r>
          </w:p>
        </w:tc>
        <w:tc>
          <w:tcPr>
            <w:tcW w:w="687" w:type="pct"/>
          </w:tcPr>
          <w:p w:rsidR="00944466" w:rsidRDefault="00944466">
            <w:r>
              <w:t>Hajira Rafique</w:t>
            </w:r>
          </w:p>
        </w:tc>
        <w:tc>
          <w:tcPr>
            <w:tcW w:w="494" w:type="pct"/>
          </w:tcPr>
          <w:p w:rsidR="00944466" w:rsidRDefault="00944466">
            <w:r>
              <w:t>Muhammad Rafique</w:t>
            </w:r>
          </w:p>
        </w:tc>
        <w:tc>
          <w:tcPr>
            <w:tcW w:w="427" w:type="pct"/>
          </w:tcPr>
          <w:p w:rsidR="00944466" w:rsidRDefault="00944466">
            <w:r>
              <w:t>717926-01-M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4.361905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64.342965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2661</w:t>
            </w:r>
          </w:p>
        </w:tc>
        <w:tc>
          <w:tcPr>
            <w:tcW w:w="290" w:type="pct"/>
          </w:tcPr>
          <w:p w:rsidR="00944466" w:rsidRDefault="00944466">
            <w:r>
              <w:t>5130</w:t>
            </w:r>
          </w:p>
        </w:tc>
        <w:tc>
          <w:tcPr>
            <w:tcW w:w="687" w:type="pct"/>
          </w:tcPr>
          <w:p w:rsidR="00944466" w:rsidRDefault="00944466">
            <w:r>
              <w:t>Muiz Elahi</w:t>
            </w:r>
          </w:p>
        </w:tc>
        <w:tc>
          <w:tcPr>
            <w:tcW w:w="494" w:type="pct"/>
          </w:tcPr>
          <w:p w:rsidR="00944466" w:rsidRDefault="00944466">
            <w:r>
              <w:t>Malik Elahi Baksh</w:t>
            </w:r>
          </w:p>
        </w:tc>
        <w:tc>
          <w:tcPr>
            <w:tcW w:w="427" w:type="pct"/>
          </w:tcPr>
          <w:p w:rsidR="00944466" w:rsidRDefault="00944466">
            <w:r>
              <w:t>102468-P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13.363265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4.538095</w:t>
            </w:r>
          </w:p>
        </w:tc>
        <w:tc>
          <w:tcPr>
            <w:tcW w:w="289" w:type="pct"/>
          </w:tcPr>
          <w:p w:rsidR="00944466" w:rsidRDefault="00944466">
            <w:r>
              <w:t>3.936364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64.337724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2662</w:t>
            </w:r>
          </w:p>
        </w:tc>
        <w:tc>
          <w:tcPr>
            <w:tcW w:w="290" w:type="pct"/>
          </w:tcPr>
          <w:p w:rsidR="00944466" w:rsidRDefault="00944466">
            <w:r>
              <w:t>6330</w:t>
            </w:r>
          </w:p>
        </w:tc>
        <w:tc>
          <w:tcPr>
            <w:tcW w:w="687" w:type="pct"/>
          </w:tcPr>
          <w:p w:rsidR="00944466" w:rsidRDefault="00944466">
            <w:r>
              <w:t>Hafiza Leena Chaudhary</w:t>
            </w:r>
          </w:p>
        </w:tc>
        <w:tc>
          <w:tcPr>
            <w:tcW w:w="494" w:type="pct"/>
          </w:tcPr>
          <w:p w:rsidR="00944466" w:rsidRDefault="00944466">
            <w:r>
              <w:t>ABDUL HAMID KHALID</w:t>
            </w:r>
          </w:p>
        </w:tc>
        <w:tc>
          <w:tcPr>
            <w:tcW w:w="427" w:type="pct"/>
          </w:tcPr>
          <w:p w:rsidR="00944466" w:rsidRDefault="00944466">
            <w:r>
              <w:t>82123-P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4.358824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64.336475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2663</w:t>
            </w:r>
          </w:p>
        </w:tc>
        <w:tc>
          <w:tcPr>
            <w:tcW w:w="290" w:type="pct"/>
          </w:tcPr>
          <w:p w:rsidR="00944466" w:rsidRDefault="00944466">
            <w:r>
              <w:t>22741</w:t>
            </w:r>
          </w:p>
        </w:tc>
        <w:tc>
          <w:tcPr>
            <w:tcW w:w="687" w:type="pct"/>
          </w:tcPr>
          <w:p w:rsidR="00944466" w:rsidRDefault="00944466">
            <w:r>
              <w:t>Ayesha Batool</w:t>
            </w:r>
          </w:p>
        </w:tc>
        <w:tc>
          <w:tcPr>
            <w:tcW w:w="494" w:type="pct"/>
          </w:tcPr>
          <w:p w:rsidR="00944466" w:rsidRDefault="00944466">
            <w:r>
              <w:t>Muhammad Qanateer Ahmed</w:t>
            </w:r>
          </w:p>
        </w:tc>
        <w:tc>
          <w:tcPr>
            <w:tcW w:w="427" w:type="pct"/>
          </w:tcPr>
          <w:p w:rsidR="00944466" w:rsidRDefault="00944466">
            <w:r>
              <w:t>110430-P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13.36087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4.338095</w:t>
            </w:r>
          </w:p>
        </w:tc>
        <w:tc>
          <w:tcPr>
            <w:tcW w:w="289" w:type="pct"/>
          </w:tcPr>
          <w:p w:rsidR="00944466" w:rsidRDefault="00944466">
            <w:r>
              <w:t>4.131818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64.330783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2664</w:t>
            </w:r>
          </w:p>
        </w:tc>
        <w:tc>
          <w:tcPr>
            <w:tcW w:w="290" w:type="pct"/>
          </w:tcPr>
          <w:p w:rsidR="00944466" w:rsidRDefault="00944466">
            <w:r>
              <w:t>6605</w:t>
            </w:r>
          </w:p>
        </w:tc>
        <w:tc>
          <w:tcPr>
            <w:tcW w:w="687" w:type="pct"/>
          </w:tcPr>
          <w:p w:rsidR="00944466" w:rsidRDefault="00944466">
            <w:r>
              <w:t>Kashif Sardar</w:t>
            </w:r>
          </w:p>
        </w:tc>
        <w:tc>
          <w:tcPr>
            <w:tcW w:w="494" w:type="pct"/>
          </w:tcPr>
          <w:p w:rsidR="00944466" w:rsidRDefault="00944466">
            <w:r>
              <w:t>Sardar Muhammad Khan</w:t>
            </w:r>
          </w:p>
        </w:tc>
        <w:tc>
          <w:tcPr>
            <w:tcW w:w="427" w:type="pct"/>
          </w:tcPr>
          <w:p w:rsidR="00944466" w:rsidRDefault="00944466">
            <w:r>
              <w:t>100903-P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14.292135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3.481818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64.326334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2665</w:t>
            </w:r>
          </w:p>
        </w:tc>
        <w:tc>
          <w:tcPr>
            <w:tcW w:w="290" w:type="pct"/>
          </w:tcPr>
          <w:p w:rsidR="00944466" w:rsidRDefault="00944466">
            <w:r>
              <w:t>24733</w:t>
            </w:r>
          </w:p>
        </w:tc>
        <w:tc>
          <w:tcPr>
            <w:tcW w:w="687" w:type="pct"/>
          </w:tcPr>
          <w:p w:rsidR="00944466" w:rsidRDefault="00944466">
            <w:r>
              <w:t>Abdul Moeed Tariq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Tariq Javed Akhtar </w:t>
            </w:r>
          </w:p>
        </w:tc>
        <w:tc>
          <w:tcPr>
            <w:tcW w:w="427" w:type="pct"/>
          </w:tcPr>
          <w:p w:rsidR="00944466" w:rsidRDefault="00944466">
            <w:r>
              <w:t>717070-01-M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</w:t>
            </w:r>
          </w:p>
        </w:tc>
        <w:tc>
          <w:tcPr>
            <w:tcW w:w="289" w:type="pct"/>
          </w:tcPr>
          <w:p w:rsidR="00944466" w:rsidRDefault="00944466">
            <w:r>
              <w:t>4.109091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64.313258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2666</w:t>
            </w:r>
          </w:p>
        </w:tc>
        <w:tc>
          <w:tcPr>
            <w:tcW w:w="290" w:type="pct"/>
          </w:tcPr>
          <w:p w:rsidR="00944466" w:rsidRDefault="00944466">
            <w:r>
              <w:t>23326</w:t>
            </w:r>
          </w:p>
        </w:tc>
        <w:tc>
          <w:tcPr>
            <w:tcW w:w="687" w:type="pct"/>
          </w:tcPr>
          <w:p w:rsidR="00944466" w:rsidRDefault="00944466">
            <w:r>
              <w:t>Rubab Malik</w:t>
            </w:r>
          </w:p>
        </w:tc>
        <w:tc>
          <w:tcPr>
            <w:tcW w:w="494" w:type="pct"/>
          </w:tcPr>
          <w:p w:rsidR="00944466" w:rsidRDefault="00944466">
            <w:r>
              <w:t>Zulfiqar Ali Malik</w:t>
            </w:r>
          </w:p>
        </w:tc>
        <w:tc>
          <w:tcPr>
            <w:tcW w:w="427" w:type="pct"/>
          </w:tcPr>
          <w:p w:rsidR="00944466" w:rsidRDefault="00944466">
            <w:r>
              <w:t>94738-P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4.119048</w:t>
            </w:r>
          </w:p>
        </w:tc>
        <w:tc>
          <w:tcPr>
            <w:tcW w:w="289" w:type="pct"/>
          </w:tcPr>
          <w:p w:rsidR="00944466" w:rsidRDefault="00944466">
            <w:r>
              <w:t>3.963636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64.286851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2667</w:t>
            </w:r>
          </w:p>
        </w:tc>
        <w:tc>
          <w:tcPr>
            <w:tcW w:w="290" w:type="pct"/>
          </w:tcPr>
          <w:p w:rsidR="00944466" w:rsidRDefault="00944466">
            <w:r>
              <w:t>22851</w:t>
            </w:r>
          </w:p>
        </w:tc>
        <w:tc>
          <w:tcPr>
            <w:tcW w:w="687" w:type="pct"/>
          </w:tcPr>
          <w:p w:rsidR="00944466" w:rsidRDefault="00944466">
            <w:r>
              <w:t>Sayed Sabit Shah</w:t>
            </w:r>
          </w:p>
        </w:tc>
        <w:tc>
          <w:tcPr>
            <w:tcW w:w="494" w:type="pct"/>
          </w:tcPr>
          <w:p w:rsidR="00944466" w:rsidRDefault="00944466">
            <w:r>
              <w:t>Sayed Ahmad Shah</w:t>
            </w:r>
          </w:p>
        </w:tc>
        <w:tc>
          <w:tcPr>
            <w:tcW w:w="427" w:type="pct"/>
          </w:tcPr>
          <w:p w:rsidR="00944466" w:rsidRDefault="00944466">
            <w:r>
              <w:t>722321-07-M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13.323404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4.261905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64.285309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2668</w:t>
            </w:r>
          </w:p>
        </w:tc>
        <w:tc>
          <w:tcPr>
            <w:tcW w:w="290" w:type="pct"/>
          </w:tcPr>
          <w:p w:rsidR="00944466" w:rsidRDefault="00944466">
            <w:r>
              <w:t>24899</w:t>
            </w:r>
          </w:p>
        </w:tc>
        <w:tc>
          <w:tcPr>
            <w:tcW w:w="687" w:type="pct"/>
          </w:tcPr>
          <w:p w:rsidR="00944466" w:rsidRDefault="00944466">
            <w:r>
              <w:t>Aqsa Munir</w:t>
            </w:r>
          </w:p>
        </w:tc>
        <w:tc>
          <w:tcPr>
            <w:tcW w:w="494" w:type="pct"/>
          </w:tcPr>
          <w:p w:rsidR="00944466" w:rsidRDefault="00944466">
            <w:r>
              <w:t>Munir Hussain</w:t>
            </w:r>
          </w:p>
        </w:tc>
        <w:tc>
          <w:tcPr>
            <w:tcW w:w="427" w:type="pct"/>
          </w:tcPr>
          <w:p w:rsidR="00944466" w:rsidRDefault="00944466">
            <w:r>
              <w:t>106195-P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13.081818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4.461905</w:t>
            </w:r>
          </w:p>
        </w:tc>
        <w:tc>
          <w:tcPr>
            <w:tcW w:w="289" w:type="pct"/>
          </w:tcPr>
          <w:p w:rsidR="00944466" w:rsidRDefault="00944466">
            <w:r>
              <w:t>4.236364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64.280087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2669</w:t>
            </w:r>
          </w:p>
        </w:tc>
        <w:tc>
          <w:tcPr>
            <w:tcW w:w="290" w:type="pct"/>
          </w:tcPr>
          <w:p w:rsidR="00944466" w:rsidRDefault="00944466">
            <w:r>
              <w:t>25364</w:t>
            </w:r>
          </w:p>
        </w:tc>
        <w:tc>
          <w:tcPr>
            <w:tcW w:w="687" w:type="pct"/>
          </w:tcPr>
          <w:p w:rsidR="00944466" w:rsidRDefault="00944466">
            <w:r>
              <w:t>Omair Ashraf</w:t>
            </w:r>
          </w:p>
        </w:tc>
        <w:tc>
          <w:tcPr>
            <w:tcW w:w="494" w:type="pct"/>
          </w:tcPr>
          <w:p w:rsidR="00944466" w:rsidRDefault="00944466">
            <w:r>
              <w:t>H Muhammad Ashraf</w:t>
            </w:r>
          </w:p>
        </w:tc>
        <w:tc>
          <w:tcPr>
            <w:tcW w:w="427" w:type="pct"/>
          </w:tcPr>
          <w:p w:rsidR="00944466" w:rsidRDefault="00944466">
            <w:r>
              <w:t>117018-P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13.876596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4.061111</w:t>
            </w:r>
          </w:p>
        </w:tc>
        <w:tc>
          <w:tcPr>
            <w:tcW w:w="289" w:type="pct"/>
          </w:tcPr>
          <w:p w:rsidR="00944466" w:rsidRDefault="00944466">
            <w:r>
              <w:t>3.840909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64.278616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2670</w:t>
            </w:r>
          </w:p>
        </w:tc>
        <w:tc>
          <w:tcPr>
            <w:tcW w:w="290" w:type="pct"/>
          </w:tcPr>
          <w:p w:rsidR="00944466" w:rsidRDefault="00944466">
            <w:r>
              <w:t>22685</w:t>
            </w:r>
          </w:p>
        </w:tc>
        <w:tc>
          <w:tcPr>
            <w:tcW w:w="687" w:type="pct"/>
          </w:tcPr>
          <w:p w:rsidR="00944466" w:rsidRDefault="00944466">
            <w:r>
              <w:t>Ariba Imam</w:t>
            </w:r>
          </w:p>
        </w:tc>
        <w:tc>
          <w:tcPr>
            <w:tcW w:w="494" w:type="pct"/>
          </w:tcPr>
          <w:p w:rsidR="00944466" w:rsidRDefault="00944466">
            <w:r>
              <w:t>Imam Bakhsh</w:t>
            </w:r>
          </w:p>
        </w:tc>
        <w:tc>
          <w:tcPr>
            <w:tcW w:w="427" w:type="pct"/>
          </w:tcPr>
          <w:p w:rsidR="00944466" w:rsidRDefault="00944466">
            <w:r>
              <w:t>100977-P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13.102128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4.357143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64.277453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2671</w:t>
            </w:r>
          </w:p>
        </w:tc>
        <w:tc>
          <w:tcPr>
            <w:tcW w:w="290" w:type="pct"/>
          </w:tcPr>
          <w:p w:rsidR="00944466" w:rsidRDefault="00944466">
            <w:r>
              <w:t>24465</w:t>
            </w:r>
          </w:p>
        </w:tc>
        <w:tc>
          <w:tcPr>
            <w:tcW w:w="687" w:type="pct"/>
          </w:tcPr>
          <w:p w:rsidR="00944466" w:rsidRDefault="00944466">
            <w:r>
              <w:t>Nada Ullah</w:t>
            </w:r>
          </w:p>
        </w:tc>
        <w:tc>
          <w:tcPr>
            <w:tcW w:w="494" w:type="pct"/>
          </w:tcPr>
          <w:p w:rsidR="00944466" w:rsidRDefault="00944466">
            <w:r>
              <w:t>Muhammad Din</w:t>
            </w:r>
          </w:p>
        </w:tc>
        <w:tc>
          <w:tcPr>
            <w:tcW w:w="427" w:type="pct"/>
          </w:tcPr>
          <w:p w:rsidR="00944466" w:rsidRDefault="00944466">
            <w:r>
              <w:t>719570-03-M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13.408511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4.290476</w:t>
            </w:r>
          </w:p>
        </w:tc>
        <w:tc>
          <w:tcPr>
            <w:tcW w:w="289" w:type="pct"/>
          </w:tcPr>
          <w:p w:rsidR="00944466" w:rsidRDefault="00944466">
            <w:r>
              <w:t>4.072727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64.271714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2672</w:t>
            </w:r>
          </w:p>
        </w:tc>
        <w:tc>
          <w:tcPr>
            <w:tcW w:w="290" w:type="pct"/>
          </w:tcPr>
          <w:p w:rsidR="00944466" w:rsidRDefault="00944466">
            <w:r>
              <w:t>18605</w:t>
            </w:r>
          </w:p>
        </w:tc>
        <w:tc>
          <w:tcPr>
            <w:tcW w:w="687" w:type="pct"/>
          </w:tcPr>
          <w:p w:rsidR="00944466" w:rsidRDefault="00944466">
            <w:r>
              <w:t>Haroon Javed</w:t>
            </w:r>
          </w:p>
        </w:tc>
        <w:tc>
          <w:tcPr>
            <w:tcW w:w="494" w:type="pct"/>
          </w:tcPr>
          <w:p w:rsidR="00944466" w:rsidRDefault="00944466">
            <w:r>
              <w:t>Javed</w:t>
            </w:r>
          </w:p>
        </w:tc>
        <w:tc>
          <w:tcPr>
            <w:tcW w:w="427" w:type="pct"/>
          </w:tcPr>
          <w:p w:rsidR="00944466" w:rsidRDefault="00944466">
            <w:r>
              <w:t>109629-P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14.080851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3.652381</w:t>
            </w:r>
          </w:p>
        </w:tc>
        <w:tc>
          <w:tcPr>
            <w:tcW w:w="289" w:type="pct"/>
          </w:tcPr>
          <w:p w:rsidR="00944466" w:rsidRDefault="00944466">
            <w:r>
              <w:t>3.027273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64.260505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2673</w:t>
            </w:r>
          </w:p>
        </w:tc>
        <w:tc>
          <w:tcPr>
            <w:tcW w:w="290" w:type="pct"/>
          </w:tcPr>
          <w:p w:rsidR="00944466" w:rsidRDefault="00944466">
            <w:r>
              <w:t>24536</w:t>
            </w:r>
          </w:p>
        </w:tc>
        <w:tc>
          <w:tcPr>
            <w:tcW w:w="687" w:type="pct"/>
          </w:tcPr>
          <w:p w:rsidR="00944466" w:rsidRDefault="00944466">
            <w:r>
              <w:t>Zahra Zafar</w:t>
            </w:r>
          </w:p>
        </w:tc>
        <w:tc>
          <w:tcPr>
            <w:tcW w:w="494" w:type="pct"/>
          </w:tcPr>
          <w:p w:rsidR="00944466" w:rsidRDefault="00944466">
            <w:r>
              <w:t>Zafar Iqbal</w:t>
            </w:r>
          </w:p>
        </w:tc>
        <w:tc>
          <w:tcPr>
            <w:tcW w:w="427" w:type="pct"/>
          </w:tcPr>
          <w:p w:rsidR="00944466" w:rsidRDefault="00944466">
            <w:r>
              <w:t>742579-01-M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13.297872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4.504762</w:t>
            </w:r>
          </w:p>
        </w:tc>
        <w:tc>
          <w:tcPr>
            <w:tcW w:w="289" w:type="pct"/>
          </w:tcPr>
          <w:p w:rsidR="00944466" w:rsidRDefault="00944466">
            <w:r>
              <w:t>3.954545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64.257179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2674</w:t>
            </w:r>
          </w:p>
        </w:tc>
        <w:tc>
          <w:tcPr>
            <w:tcW w:w="290" w:type="pct"/>
          </w:tcPr>
          <w:p w:rsidR="00944466" w:rsidRDefault="00944466">
            <w:r>
              <w:t>18491</w:t>
            </w:r>
          </w:p>
        </w:tc>
        <w:tc>
          <w:tcPr>
            <w:tcW w:w="687" w:type="pct"/>
          </w:tcPr>
          <w:p w:rsidR="00944466" w:rsidRDefault="00944466">
            <w:r>
              <w:t>Asad Ullah</w:t>
            </w:r>
          </w:p>
        </w:tc>
        <w:tc>
          <w:tcPr>
            <w:tcW w:w="494" w:type="pct"/>
          </w:tcPr>
          <w:p w:rsidR="00944466" w:rsidRDefault="00944466">
            <w:r>
              <w:t>Muhammad Abdullah</w:t>
            </w:r>
          </w:p>
        </w:tc>
        <w:tc>
          <w:tcPr>
            <w:tcW w:w="427" w:type="pct"/>
          </w:tcPr>
          <w:p w:rsidR="00944466" w:rsidRDefault="00944466">
            <w:r>
              <w:t>108533-P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3.595238</w:t>
            </w:r>
          </w:p>
        </w:tc>
        <w:tc>
          <w:tcPr>
            <w:tcW w:w="289" w:type="pct"/>
          </w:tcPr>
          <w:p w:rsidR="00944466" w:rsidRDefault="00944466">
            <w:r>
              <w:t>4.022727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64.247132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2675</w:t>
            </w:r>
          </w:p>
        </w:tc>
        <w:tc>
          <w:tcPr>
            <w:tcW w:w="290" w:type="pct"/>
          </w:tcPr>
          <w:p w:rsidR="00944466" w:rsidRDefault="00944466">
            <w:r>
              <w:t>20689</w:t>
            </w:r>
          </w:p>
        </w:tc>
        <w:tc>
          <w:tcPr>
            <w:tcW w:w="687" w:type="pct"/>
          </w:tcPr>
          <w:p w:rsidR="00944466" w:rsidRDefault="00944466">
            <w:r>
              <w:t>Muhammad Usama Saleem</w:t>
            </w:r>
          </w:p>
        </w:tc>
        <w:tc>
          <w:tcPr>
            <w:tcW w:w="494" w:type="pct"/>
          </w:tcPr>
          <w:p w:rsidR="00944466" w:rsidRDefault="00944466">
            <w:r>
              <w:t>Muhammad Saleem Ghani</w:t>
            </w:r>
          </w:p>
        </w:tc>
        <w:tc>
          <w:tcPr>
            <w:tcW w:w="427" w:type="pct"/>
          </w:tcPr>
          <w:p w:rsidR="00944466" w:rsidRDefault="00944466">
            <w:r>
              <w:t>747016-01-M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13.2375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4.285714</w:t>
            </w:r>
          </w:p>
        </w:tc>
        <w:tc>
          <w:tcPr>
            <w:tcW w:w="289" w:type="pct"/>
          </w:tcPr>
          <w:p w:rsidR="00944466" w:rsidRDefault="00944466">
            <w:r>
              <w:t>4.213636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64.23685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2676</w:t>
            </w:r>
          </w:p>
        </w:tc>
        <w:tc>
          <w:tcPr>
            <w:tcW w:w="290" w:type="pct"/>
          </w:tcPr>
          <w:p w:rsidR="00944466" w:rsidRDefault="00944466">
            <w:r>
              <w:t>7683</w:t>
            </w:r>
          </w:p>
        </w:tc>
        <w:tc>
          <w:tcPr>
            <w:tcW w:w="687" w:type="pct"/>
          </w:tcPr>
          <w:p w:rsidR="00944466" w:rsidRDefault="00944466">
            <w:r>
              <w:t>Ansa Abid</w:t>
            </w:r>
          </w:p>
        </w:tc>
        <w:tc>
          <w:tcPr>
            <w:tcW w:w="494" w:type="pct"/>
          </w:tcPr>
          <w:p w:rsidR="00944466" w:rsidRDefault="00944466">
            <w:r>
              <w:t>Abid Shah</w:t>
            </w:r>
          </w:p>
        </w:tc>
        <w:tc>
          <w:tcPr>
            <w:tcW w:w="427" w:type="pct"/>
          </w:tcPr>
          <w:p w:rsidR="00944466" w:rsidRDefault="00944466">
            <w:r>
              <w:t>101813_p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4.290476</w:t>
            </w:r>
          </w:p>
        </w:tc>
        <w:tc>
          <w:tcPr>
            <w:tcW w:w="289" w:type="pct"/>
          </w:tcPr>
          <w:p w:rsidR="00944466" w:rsidRDefault="00944466">
            <w:r>
              <w:t>4.331818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64.234794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2677</w:t>
            </w:r>
          </w:p>
        </w:tc>
        <w:tc>
          <w:tcPr>
            <w:tcW w:w="290" w:type="pct"/>
          </w:tcPr>
          <w:p w:rsidR="00944466" w:rsidRDefault="00944466">
            <w:r>
              <w:t>18337</w:t>
            </w:r>
          </w:p>
        </w:tc>
        <w:tc>
          <w:tcPr>
            <w:tcW w:w="687" w:type="pct"/>
          </w:tcPr>
          <w:p w:rsidR="00944466" w:rsidRDefault="00944466">
            <w:r>
              <w:t>Anam Shahzadi</w:t>
            </w:r>
          </w:p>
        </w:tc>
        <w:tc>
          <w:tcPr>
            <w:tcW w:w="494" w:type="pct"/>
          </w:tcPr>
          <w:p w:rsidR="00944466" w:rsidRDefault="00944466">
            <w:r>
              <w:t>Abdul Razzaq Naz</w:t>
            </w:r>
          </w:p>
        </w:tc>
        <w:tc>
          <w:tcPr>
            <w:tcW w:w="427" w:type="pct"/>
          </w:tcPr>
          <w:p w:rsidR="00944466" w:rsidRDefault="00944466">
            <w:r>
              <w:t>114920-P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3.871429</w:t>
            </w:r>
          </w:p>
        </w:tc>
        <w:tc>
          <w:tcPr>
            <w:tcW w:w="289" w:type="pct"/>
          </w:tcPr>
          <w:p w:rsidR="00944466" w:rsidRDefault="00944466">
            <w:r>
              <w:t>3.95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64.225596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2678</w:t>
            </w:r>
          </w:p>
        </w:tc>
        <w:tc>
          <w:tcPr>
            <w:tcW w:w="290" w:type="pct"/>
          </w:tcPr>
          <w:p w:rsidR="00944466" w:rsidRDefault="00944466">
            <w:r>
              <w:t>6500</w:t>
            </w:r>
          </w:p>
        </w:tc>
        <w:tc>
          <w:tcPr>
            <w:tcW w:w="687" w:type="pct"/>
          </w:tcPr>
          <w:p w:rsidR="00944466" w:rsidRDefault="00944466">
            <w:r>
              <w:t>Muhammad Arslan Anwar</w:t>
            </w:r>
          </w:p>
        </w:tc>
        <w:tc>
          <w:tcPr>
            <w:tcW w:w="494" w:type="pct"/>
          </w:tcPr>
          <w:p w:rsidR="00944466" w:rsidRDefault="00944466">
            <w:r>
              <w:t>Muhammad Anwar Chaudhry</w:t>
            </w:r>
          </w:p>
        </w:tc>
        <w:tc>
          <w:tcPr>
            <w:tcW w:w="427" w:type="pct"/>
          </w:tcPr>
          <w:p w:rsidR="00944466" w:rsidRDefault="00944466">
            <w:r>
              <w:t>101456-P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14.633333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3.528571</w:t>
            </w:r>
          </w:p>
        </w:tc>
        <w:tc>
          <w:tcPr>
            <w:tcW w:w="289" w:type="pct"/>
          </w:tcPr>
          <w:p w:rsidR="00944466" w:rsidRDefault="00944466">
            <w:r>
              <w:t>3.540909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64.202813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2679</w:t>
            </w:r>
          </w:p>
        </w:tc>
        <w:tc>
          <w:tcPr>
            <w:tcW w:w="290" w:type="pct"/>
          </w:tcPr>
          <w:p w:rsidR="00944466" w:rsidRDefault="00944466">
            <w:r>
              <w:t>24487</w:t>
            </w:r>
          </w:p>
        </w:tc>
        <w:tc>
          <w:tcPr>
            <w:tcW w:w="687" w:type="pct"/>
          </w:tcPr>
          <w:p w:rsidR="00944466" w:rsidRDefault="00944466">
            <w:r>
              <w:t>Zunaira Malik</w:t>
            </w:r>
          </w:p>
        </w:tc>
        <w:tc>
          <w:tcPr>
            <w:tcW w:w="494" w:type="pct"/>
          </w:tcPr>
          <w:p w:rsidR="00944466" w:rsidRDefault="00944466">
            <w:r>
              <w:t>Muhammad Sheraz</w:t>
            </w:r>
          </w:p>
        </w:tc>
        <w:tc>
          <w:tcPr>
            <w:tcW w:w="427" w:type="pct"/>
          </w:tcPr>
          <w:p w:rsidR="00944466" w:rsidRDefault="00944466">
            <w:r>
              <w:t>110610-P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12.682609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4.642857</w:t>
            </w:r>
          </w:p>
        </w:tc>
        <w:tc>
          <w:tcPr>
            <w:tcW w:w="289" w:type="pct"/>
          </w:tcPr>
          <w:p w:rsidR="00944466" w:rsidRDefault="00944466">
            <w:r>
              <w:t>4.368182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64.193648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2680</w:t>
            </w:r>
          </w:p>
        </w:tc>
        <w:tc>
          <w:tcPr>
            <w:tcW w:w="290" w:type="pct"/>
          </w:tcPr>
          <w:p w:rsidR="00944466" w:rsidRDefault="00944466">
            <w:r>
              <w:t>24476</w:t>
            </w:r>
          </w:p>
        </w:tc>
        <w:tc>
          <w:tcPr>
            <w:tcW w:w="687" w:type="pct"/>
          </w:tcPr>
          <w:p w:rsidR="00944466" w:rsidRDefault="00944466">
            <w:r>
              <w:t>Brishna</w:t>
            </w:r>
          </w:p>
        </w:tc>
        <w:tc>
          <w:tcPr>
            <w:tcW w:w="494" w:type="pct"/>
          </w:tcPr>
          <w:p w:rsidR="00944466" w:rsidRDefault="00944466">
            <w:r>
              <w:t>Alla Ud Din Khan</w:t>
            </w:r>
          </w:p>
        </w:tc>
        <w:tc>
          <w:tcPr>
            <w:tcW w:w="427" w:type="pct"/>
          </w:tcPr>
          <w:p w:rsidR="00944466" w:rsidRDefault="00944466">
            <w:r>
              <w:t>746703-04-M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14.702128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3.261905</w:t>
            </w:r>
          </w:p>
        </w:tc>
        <w:tc>
          <w:tcPr>
            <w:tcW w:w="289" w:type="pct"/>
          </w:tcPr>
          <w:p w:rsidR="00944466" w:rsidRDefault="00944466">
            <w:r>
              <w:t>3.727273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64.191306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2681</w:t>
            </w:r>
          </w:p>
        </w:tc>
        <w:tc>
          <w:tcPr>
            <w:tcW w:w="290" w:type="pct"/>
          </w:tcPr>
          <w:p w:rsidR="00944466" w:rsidRDefault="00944466">
            <w:r>
              <w:t>16190</w:t>
            </w:r>
          </w:p>
        </w:tc>
        <w:tc>
          <w:tcPr>
            <w:tcW w:w="687" w:type="pct"/>
          </w:tcPr>
          <w:p w:rsidR="00944466" w:rsidRDefault="00944466">
            <w:r>
              <w:t>Sana Shahbaz</w:t>
            </w:r>
          </w:p>
        </w:tc>
        <w:tc>
          <w:tcPr>
            <w:tcW w:w="494" w:type="pct"/>
          </w:tcPr>
          <w:p w:rsidR="00944466" w:rsidRDefault="00944466">
            <w:r>
              <w:t>Muhammad Awais Saleem</w:t>
            </w:r>
          </w:p>
        </w:tc>
        <w:tc>
          <w:tcPr>
            <w:tcW w:w="427" w:type="pct"/>
          </w:tcPr>
          <w:p w:rsidR="00944466" w:rsidRDefault="00944466">
            <w:r>
              <w:t>80456-S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12.964706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4.104545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64.188299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2682</w:t>
            </w:r>
          </w:p>
        </w:tc>
        <w:tc>
          <w:tcPr>
            <w:tcW w:w="290" w:type="pct"/>
          </w:tcPr>
          <w:p w:rsidR="00944466" w:rsidRDefault="00944466">
            <w:r>
              <w:t>20500</w:t>
            </w:r>
          </w:p>
        </w:tc>
        <w:tc>
          <w:tcPr>
            <w:tcW w:w="687" w:type="pct"/>
          </w:tcPr>
          <w:p w:rsidR="00944466" w:rsidRDefault="00944466">
            <w:r>
              <w:t>Hifza Zaheer</w:t>
            </w:r>
          </w:p>
        </w:tc>
        <w:tc>
          <w:tcPr>
            <w:tcW w:w="494" w:type="pct"/>
          </w:tcPr>
          <w:p w:rsidR="00944466" w:rsidRDefault="00944466">
            <w:r>
              <w:t>Zaheer Ahmed</w:t>
            </w:r>
          </w:p>
        </w:tc>
        <w:tc>
          <w:tcPr>
            <w:tcW w:w="427" w:type="pct"/>
          </w:tcPr>
          <w:p w:rsidR="00944466" w:rsidRDefault="00944466">
            <w:r>
              <w:t xml:space="preserve">721070-05-M 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12.765957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4.495238</w:t>
            </w:r>
          </w:p>
        </w:tc>
        <w:tc>
          <w:tcPr>
            <w:tcW w:w="289" w:type="pct"/>
          </w:tcPr>
          <w:p w:rsidR="00944466" w:rsidRDefault="00944466">
            <w:r>
              <w:t>4.422727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64.183922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2683</w:t>
            </w:r>
          </w:p>
        </w:tc>
        <w:tc>
          <w:tcPr>
            <w:tcW w:w="290" w:type="pct"/>
          </w:tcPr>
          <w:p w:rsidR="00944466" w:rsidRDefault="00944466">
            <w:r>
              <w:t>22649</w:t>
            </w:r>
          </w:p>
        </w:tc>
        <w:tc>
          <w:tcPr>
            <w:tcW w:w="687" w:type="pct"/>
          </w:tcPr>
          <w:p w:rsidR="00944466" w:rsidRDefault="00944466">
            <w:r>
              <w:t>Sonyia Ehsan Butt</w:t>
            </w:r>
          </w:p>
        </w:tc>
        <w:tc>
          <w:tcPr>
            <w:tcW w:w="494" w:type="pct"/>
          </w:tcPr>
          <w:p w:rsidR="00944466" w:rsidRDefault="00944466">
            <w:r>
              <w:t>Ehsan ullah</w:t>
            </w:r>
          </w:p>
        </w:tc>
        <w:tc>
          <w:tcPr>
            <w:tcW w:w="427" w:type="pct"/>
          </w:tcPr>
          <w:p w:rsidR="00944466" w:rsidRDefault="00944466">
            <w:r>
              <w:t>B-77346-S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13.730612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4.152941</w:t>
            </w:r>
          </w:p>
        </w:tc>
        <w:tc>
          <w:tcPr>
            <w:tcW w:w="289" w:type="pct"/>
          </w:tcPr>
          <w:p w:rsidR="00944466" w:rsidRDefault="00944466">
            <w:r>
              <w:t>3.8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64.183553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2684</w:t>
            </w:r>
          </w:p>
        </w:tc>
        <w:tc>
          <w:tcPr>
            <w:tcW w:w="290" w:type="pct"/>
          </w:tcPr>
          <w:p w:rsidR="00944466" w:rsidRDefault="00944466">
            <w:r>
              <w:t>24420</w:t>
            </w:r>
          </w:p>
        </w:tc>
        <w:tc>
          <w:tcPr>
            <w:tcW w:w="687" w:type="pct"/>
          </w:tcPr>
          <w:p w:rsidR="00944466" w:rsidRDefault="00944466">
            <w:r>
              <w:t>Shahhussain</w:t>
            </w:r>
          </w:p>
        </w:tc>
        <w:tc>
          <w:tcPr>
            <w:tcW w:w="494" w:type="pct"/>
          </w:tcPr>
          <w:p w:rsidR="00944466" w:rsidRDefault="00944466">
            <w:r>
              <w:t>Saeed Muhammad</w:t>
            </w:r>
          </w:p>
        </w:tc>
        <w:tc>
          <w:tcPr>
            <w:tcW w:w="427" w:type="pct"/>
          </w:tcPr>
          <w:p w:rsidR="00944466" w:rsidRDefault="00944466">
            <w:r>
              <w:t xml:space="preserve">748469-03-M 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13.389474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4.090476</w:t>
            </w:r>
          </w:p>
        </w:tc>
        <w:tc>
          <w:tcPr>
            <w:tcW w:w="289" w:type="pct"/>
          </w:tcPr>
          <w:p w:rsidR="00944466" w:rsidRDefault="00944466">
            <w:r>
              <w:t>4.186364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64.166314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2685</w:t>
            </w:r>
          </w:p>
        </w:tc>
        <w:tc>
          <w:tcPr>
            <w:tcW w:w="290" w:type="pct"/>
          </w:tcPr>
          <w:p w:rsidR="00944466" w:rsidRDefault="00944466">
            <w:r>
              <w:t>24672</w:t>
            </w:r>
          </w:p>
        </w:tc>
        <w:tc>
          <w:tcPr>
            <w:tcW w:w="687" w:type="pct"/>
          </w:tcPr>
          <w:p w:rsidR="00944466" w:rsidRDefault="00944466">
            <w:r>
              <w:t>Urusha Parwin</w:t>
            </w:r>
          </w:p>
        </w:tc>
        <w:tc>
          <w:tcPr>
            <w:tcW w:w="494" w:type="pct"/>
          </w:tcPr>
          <w:p w:rsidR="00944466" w:rsidRDefault="00944466">
            <w:r>
              <w:t>AKRAM ANWAR</w:t>
            </w:r>
          </w:p>
        </w:tc>
        <w:tc>
          <w:tcPr>
            <w:tcW w:w="427" w:type="pct"/>
          </w:tcPr>
          <w:p w:rsidR="00944466" w:rsidRDefault="00944466">
            <w:r>
              <w:t>24667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16.789474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3.99375</w:t>
            </w:r>
          </w:p>
        </w:tc>
        <w:tc>
          <w:tcPr>
            <w:tcW w:w="289" w:type="pct"/>
          </w:tcPr>
          <w:p w:rsidR="00944466" w:rsidRDefault="00944466">
            <w:r>
              <w:t>3.375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64.158224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2686</w:t>
            </w:r>
          </w:p>
        </w:tc>
        <w:tc>
          <w:tcPr>
            <w:tcW w:w="290" w:type="pct"/>
          </w:tcPr>
          <w:p w:rsidR="00944466" w:rsidRDefault="00944466">
            <w:r>
              <w:t>19036</w:t>
            </w:r>
          </w:p>
        </w:tc>
        <w:tc>
          <w:tcPr>
            <w:tcW w:w="687" w:type="pct"/>
          </w:tcPr>
          <w:p w:rsidR="00944466" w:rsidRDefault="00944466">
            <w:r>
              <w:t>Kinza Taqdees</w:t>
            </w:r>
          </w:p>
        </w:tc>
        <w:tc>
          <w:tcPr>
            <w:tcW w:w="494" w:type="pct"/>
          </w:tcPr>
          <w:p w:rsidR="00944466" w:rsidRDefault="00944466">
            <w:r>
              <w:t>Arif Mahmood Sumra</w:t>
            </w:r>
          </w:p>
        </w:tc>
        <w:tc>
          <w:tcPr>
            <w:tcW w:w="427" w:type="pct"/>
          </w:tcPr>
          <w:p w:rsidR="00944466" w:rsidRDefault="00944466">
            <w:r>
              <w:t>115552-P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12.420408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4.690476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64.142702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2687</w:t>
            </w:r>
          </w:p>
        </w:tc>
        <w:tc>
          <w:tcPr>
            <w:tcW w:w="290" w:type="pct"/>
          </w:tcPr>
          <w:p w:rsidR="00944466" w:rsidRDefault="00944466">
            <w:r>
              <w:t>21020</w:t>
            </w:r>
          </w:p>
        </w:tc>
        <w:tc>
          <w:tcPr>
            <w:tcW w:w="687" w:type="pct"/>
          </w:tcPr>
          <w:p w:rsidR="00944466" w:rsidRDefault="00944466">
            <w:r>
              <w:t>Rabia Nawaz</w:t>
            </w:r>
          </w:p>
        </w:tc>
        <w:tc>
          <w:tcPr>
            <w:tcW w:w="494" w:type="pct"/>
          </w:tcPr>
          <w:p w:rsidR="00944466" w:rsidRDefault="00944466">
            <w:r>
              <w:t>Muhammad Nawaz</w:t>
            </w:r>
          </w:p>
        </w:tc>
        <w:tc>
          <w:tcPr>
            <w:tcW w:w="427" w:type="pct"/>
          </w:tcPr>
          <w:p w:rsidR="00944466" w:rsidRDefault="00944466">
            <w:r>
              <w:t>105304-P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15.033333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3.490476</w:t>
            </w:r>
          </w:p>
        </w:tc>
        <w:tc>
          <w:tcPr>
            <w:tcW w:w="289" w:type="pct"/>
          </w:tcPr>
          <w:p w:rsidR="00944466" w:rsidRDefault="00944466">
            <w:r>
              <w:t>3.113636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64.137445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2688</w:t>
            </w:r>
          </w:p>
        </w:tc>
        <w:tc>
          <w:tcPr>
            <w:tcW w:w="290" w:type="pct"/>
          </w:tcPr>
          <w:p w:rsidR="00944466" w:rsidRDefault="00944466">
            <w:r>
              <w:t>24954</w:t>
            </w:r>
          </w:p>
        </w:tc>
        <w:tc>
          <w:tcPr>
            <w:tcW w:w="687" w:type="pct"/>
          </w:tcPr>
          <w:p w:rsidR="00944466" w:rsidRDefault="00944466">
            <w:r>
              <w:t>Abdul Hanan</w:t>
            </w:r>
          </w:p>
        </w:tc>
        <w:tc>
          <w:tcPr>
            <w:tcW w:w="494" w:type="pct"/>
          </w:tcPr>
          <w:p w:rsidR="00944466" w:rsidRDefault="00944466">
            <w:r>
              <w:t xml:space="preserve">Abdul Baqi </w:t>
            </w:r>
          </w:p>
        </w:tc>
        <w:tc>
          <w:tcPr>
            <w:tcW w:w="427" w:type="pct"/>
          </w:tcPr>
          <w:p w:rsidR="00944466" w:rsidRDefault="00944466">
            <w:r>
              <w:t>720428-03--M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13.140426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4.004545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64.130685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2689</w:t>
            </w:r>
          </w:p>
        </w:tc>
        <w:tc>
          <w:tcPr>
            <w:tcW w:w="290" w:type="pct"/>
          </w:tcPr>
          <w:p w:rsidR="00944466" w:rsidRDefault="00944466">
            <w:r>
              <w:t>25141</w:t>
            </w:r>
          </w:p>
        </w:tc>
        <w:tc>
          <w:tcPr>
            <w:tcW w:w="687" w:type="pct"/>
          </w:tcPr>
          <w:p w:rsidR="00944466" w:rsidRDefault="00944466">
            <w:r>
              <w:t>Wishal Shaukat</w:t>
            </w:r>
          </w:p>
        </w:tc>
        <w:tc>
          <w:tcPr>
            <w:tcW w:w="494" w:type="pct"/>
          </w:tcPr>
          <w:p w:rsidR="00944466" w:rsidRDefault="00944466">
            <w:r>
              <w:t>Maj Raheel Zafar</w:t>
            </w:r>
          </w:p>
        </w:tc>
        <w:tc>
          <w:tcPr>
            <w:tcW w:w="427" w:type="pct"/>
          </w:tcPr>
          <w:p w:rsidR="00944466" w:rsidRDefault="00944466">
            <w:r>
              <w:t xml:space="preserve">27118-N 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12.408696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4.657143</w:t>
            </w:r>
          </w:p>
        </w:tc>
        <w:tc>
          <w:tcPr>
            <w:tcW w:w="289" w:type="pct"/>
          </w:tcPr>
          <w:p w:rsidR="00944466" w:rsidRDefault="00944466">
            <w:r>
              <w:t>4.531818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64.097657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2690</w:t>
            </w:r>
          </w:p>
        </w:tc>
        <w:tc>
          <w:tcPr>
            <w:tcW w:w="290" w:type="pct"/>
          </w:tcPr>
          <w:p w:rsidR="00944466" w:rsidRDefault="00944466">
            <w:r>
              <w:t>15573</w:t>
            </w:r>
          </w:p>
        </w:tc>
        <w:tc>
          <w:tcPr>
            <w:tcW w:w="687" w:type="pct"/>
          </w:tcPr>
          <w:p w:rsidR="00944466" w:rsidRDefault="00944466">
            <w:r>
              <w:t>Kainat Manzoor</w:t>
            </w:r>
          </w:p>
        </w:tc>
        <w:tc>
          <w:tcPr>
            <w:tcW w:w="494" w:type="pct"/>
          </w:tcPr>
          <w:p w:rsidR="00944466" w:rsidRDefault="00944466">
            <w:r>
              <w:t>Manzoor Hussain</w:t>
            </w:r>
          </w:p>
        </w:tc>
        <w:tc>
          <w:tcPr>
            <w:tcW w:w="427" w:type="pct"/>
          </w:tcPr>
          <w:p w:rsidR="00944466" w:rsidRDefault="00944466">
            <w:r>
              <w:t>78951-S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13.032653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4.318182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64.078108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2691</w:t>
            </w:r>
          </w:p>
        </w:tc>
        <w:tc>
          <w:tcPr>
            <w:tcW w:w="290" w:type="pct"/>
          </w:tcPr>
          <w:p w:rsidR="00944466" w:rsidRDefault="00944466">
            <w:r>
              <w:t>24580</w:t>
            </w:r>
          </w:p>
        </w:tc>
        <w:tc>
          <w:tcPr>
            <w:tcW w:w="687" w:type="pct"/>
          </w:tcPr>
          <w:p w:rsidR="00944466" w:rsidRDefault="00944466">
            <w:r>
              <w:t>Amna Siddique</w:t>
            </w:r>
          </w:p>
        </w:tc>
        <w:tc>
          <w:tcPr>
            <w:tcW w:w="494" w:type="pct"/>
          </w:tcPr>
          <w:p w:rsidR="00944466" w:rsidRDefault="00944466">
            <w:r>
              <w:t>Muhammad Arslan</w:t>
            </w:r>
          </w:p>
        </w:tc>
        <w:tc>
          <w:tcPr>
            <w:tcW w:w="427" w:type="pct"/>
          </w:tcPr>
          <w:p w:rsidR="00944466" w:rsidRDefault="00944466">
            <w:r>
              <w:t>73131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13.068085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4.228571</w:t>
            </w:r>
          </w:p>
        </w:tc>
        <w:tc>
          <w:tcPr>
            <w:tcW w:w="289" w:type="pct"/>
          </w:tcPr>
          <w:p w:rsidR="00944466" w:rsidRDefault="00944466">
            <w:r>
              <w:t>4.268182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64.064838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2692</w:t>
            </w:r>
          </w:p>
        </w:tc>
        <w:tc>
          <w:tcPr>
            <w:tcW w:w="290" w:type="pct"/>
          </w:tcPr>
          <w:p w:rsidR="00944466" w:rsidRDefault="00944466">
            <w:r>
              <w:t>6465</w:t>
            </w:r>
          </w:p>
        </w:tc>
        <w:tc>
          <w:tcPr>
            <w:tcW w:w="687" w:type="pct"/>
          </w:tcPr>
          <w:p w:rsidR="00944466" w:rsidRDefault="00944466">
            <w:r>
              <w:t>Urooj Fatima Ayaz</w:t>
            </w:r>
          </w:p>
        </w:tc>
        <w:tc>
          <w:tcPr>
            <w:tcW w:w="494" w:type="pct"/>
          </w:tcPr>
          <w:p w:rsidR="00944466" w:rsidRDefault="00944466">
            <w:r>
              <w:t>Muhammad Ayaz Khokhar</w:t>
            </w:r>
          </w:p>
        </w:tc>
        <w:tc>
          <w:tcPr>
            <w:tcW w:w="427" w:type="pct"/>
          </w:tcPr>
          <w:p w:rsidR="00944466" w:rsidRDefault="00944466">
            <w:r>
              <w:t>103063-P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13.680851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3.82381</w:t>
            </w:r>
          </w:p>
        </w:tc>
        <w:tc>
          <w:tcPr>
            <w:tcW w:w="289" w:type="pct"/>
          </w:tcPr>
          <w:p w:rsidR="00944466" w:rsidRDefault="00944466">
            <w:r>
              <w:t>4.040909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64.04557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2693</w:t>
            </w:r>
          </w:p>
        </w:tc>
        <w:tc>
          <w:tcPr>
            <w:tcW w:w="290" w:type="pct"/>
          </w:tcPr>
          <w:p w:rsidR="00944466" w:rsidRDefault="00944466">
            <w:r>
              <w:t>22371</w:t>
            </w:r>
          </w:p>
        </w:tc>
        <w:tc>
          <w:tcPr>
            <w:tcW w:w="687" w:type="pct"/>
          </w:tcPr>
          <w:p w:rsidR="00944466" w:rsidRDefault="00944466">
            <w:r>
              <w:t>Faiza Bibi</w:t>
            </w:r>
          </w:p>
        </w:tc>
        <w:tc>
          <w:tcPr>
            <w:tcW w:w="494" w:type="pct"/>
          </w:tcPr>
          <w:p w:rsidR="00944466" w:rsidRDefault="00944466">
            <w:r>
              <w:t>Muhammad Umar</w:t>
            </w:r>
          </w:p>
        </w:tc>
        <w:tc>
          <w:tcPr>
            <w:tcW w:w="427" w:type="pct"/>
          </w:tcPr>
          <w:p w:rsidR="00944466" w:rsidRDefault="00944466">
            <w:r>
              <w:t>85044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14.164516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</w:t>
            </w:r>
          </w:p>
        </w:tc>
        <w:tc>
          <w:tcPr>
            <w:tcW w:w="289" w:type="pct"/>
          </w:tcPr>
          <w:p w:rsidR="00944466" w:rsidRDefault="00944466">
            <w:r>
              <w:t>3.677273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64.041789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2694</w:t>
            </w:r>
          </w:p>
        </w:tc>
        <w:tc>
          <w:tcPr>
            <w:tcW w:w="290" w:type="pct"/>
          </w:tcPr>
          <w:p w:rsidR="00944466" w:rsidRDefault="00944466">
            <w:r>
              <w:t>22653</w:t>
            </w:r>
          </w:p>
        </w:tc>
        <w:tc>
          <w:tcPr>
            <w:tcW w:w="687" w:type="pct"/>
          </w:tcPr>
          <w:p w:rsidR="00944466" w:rsidRDefault="00944466">
            <w:r>
              <w:t>Ayesha Ayman</w:t>
            </w:r>
          </w:p>
        </w:tc>
        <w:tc>
          <w:tcPr>
            <w:tcW w:w="494" w:type="pct"/>
          </w:tcPr>
          <w:p w:rsidR="00944466" w:rsidRDefault="00944466">
            <w:r>
              <w:t>Malik Muhammad Suleman</w:t>
            </w:r>
          </w:p>
        </w:tc>
        <w:tc>
          <w:tcPr>
            <w:tcW w:w="427" w:type="pct"/>
          </w:tcPr>
          <w:p w:rsidR="00944466" w:rsidRDefault="00944466">
            <w:r>
              <w:t>95300-P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12.765217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4.547619</w:t>
            </w:r>
          </w:p>
        </w:tc>
        <w:tc>
          <w:tcPr>
            <w:tcW w:w="289" w:type="pct"/>
          </w:tcPr>
          <w:p w:rsidR="00944466" w:rsidRDefault="00944466">
            <w:r>
              <w:t>4.227273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64.040109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2695</w:t>
            </w:r>
          </w:p>
        </w:tc>
        <w:tc>
          <w:tcPr>
            <w:tcW w:w="290" w:type="pct"/>
          </w:tcPr>
          <w:p w:rsidR="00944466" w:rsidRDefault="00944466">
            <w:r>
              <w:t>24744</w:t>
            </w:r>
          </w:p>
        </w:tc>
        <w:tc>
          <w:tcPr>
            <w:tcW w:w="687" w:type="pct"/>
          </w:tcPr>
          <w:p w:rsidR="00944466" w:rsidRDefault="00944466">
            <w:r>
              <w:t>Zareen Anwar Khokhar</w:t>
            </w:r>
          </w:p>
        </w:tc>
        <w:tc>
          <w:tcPr>
            <w:tcW w:w="494" w:type="pct"/>
          </w:tcPr>
          <w:p w:rsidR="00944466" w:rsidRDefault="00944466">
            <w:r>
              <w:t>Ahmad Tariq</w:t>
            </w:r>
          </w:p>
        </w:tc>
        <w:tc>
          <w:tcPr>
            <w:tcW w:w="427" w:type="pct"/>
          </w:tcPr>
          <w:p w:rsidR="00944466" w:rsidRDefault="00944466">
            <w:r>
              <w:t>719956-01-M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3.633333</w:t>
            </w:r>
          </w:p>
        </w:tc>
        <w:tc>
          <w:tcPr>
            <w:tcW w:w="289" w:type="pct"/>
          </w:tcPr>
          <w:p w:rsidR="00944466" w:rsidRDefault="00944466">
            <w:r>
              <w:t>3.490909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64.028409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2696</w:t>
            </w:r>
          </w:p>
        </w:tc>
        <w:tc>
          <w:tcPr>
            <w:tcW w:w="290" w:type="pct"/>
          </w:tcPr>
          <w:p w:rsidR="00944466" w:rsidRDefault="00944466">
            <w:r>
              <w:t>25426</w:t>
            </w:r>
          </w:p>
        </w:tc>
        <w:tc>
          <w:tcPr>
            <w:tcW w:w="687" w:type="pct"/>
          </w:tcPr>
          <w:p w:rsidR="00944466" w:rsidRDefault="00944466">
            <w:r>
              <w:t>Fatima Khalid</w:t>
            </w:r>
          </w:p>
        </w:tc>
        <w:tc>
          <w:tcPr>
            <w:tcW w:w="494" w:type="pct"/>
          </w:tcPr>
          <w:p w:rsidR="00944466" w:rsidRDefault="00944466">
            <w:r>
              <w:t>CH Khalid Mehmood Ghumman</w:t>
            </w:r>
          </w:p>
        </w:tc>
        <w:tc>
          <w:tcPr>
            <w:tcW w:w="427" w:type="pct"/>
          </w:tcPr>
          <w:p w:rsidR="00944466" w:rsidRDefault="00944466">
            <w:r>
              <w:t>101616-p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4.009524</w:t>
            </w:r>
          </w:p>
        </w:tc>
        <w:tc>
          <w:tcPr>
            <w:tcW w:w="289" w:type="pct"/>
          </w:tcPr>
          <w:p w:rsidR="00944466" w:rsidRDefault="00944466">
            <w:r>
              <w:t>4.459091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64.011168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2697</w:t>
            </w:r>
          </w:p>
        </w:tc>
        <w:tc>
          <w:tcPr>
            <w:tcW w:w="290" w:type="pct"/>
          </w:tcPr>
          <w:p w:rsidR="00944466" w:rsidRDefault="00944466">
            <w:r>
              <w:t>25208</w:t>
            </w:r>
          </w:p>
        </w:tc>
        <w:tc>
          <w:tcPr>
            <w:tcW w:w="687" w:type="pct"/>
          </w:tcPr>
          <w:p w:rsidR="00944466" w:rsidRDefault="00944466">
            <w:r>
              <w:t>Madihaaziz</w:t>
            </w:r>
          </w:p>
        </w:tc>
        <w:tc>
          <w:tcPr>
            <w:tcW w:w="494" w:type="pct"/>
          </w:tcPr>
          <w:p w:rsidR="00944466" w:rsidRDefault="00944466">
            <w:r>
              <w:t>Abdul Aziz</w:t>
            </w:r>
          </w:p>
        </w:tc>
        <w:tc>
          <w:tcPr>
            <w:tcW w:w="427" w:type="pct"/>
          </w:tcPr>
          <w:p w:rsidR="00944466" w:rsidRDefault="00944466">
            <w:r>
              <w:t>114701_p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4.238095</w:t>
            </w:r>
          </w:p>
        </w:tc>
        <w:tc>
          <w:tcPr>
            <w:tcW w:w="289" w:type="pct"/>
          </w:tcPr>
          <w:p w:rsidR="00944466" w:rsidRDefault="00944466">
            <w:r>
              <w:t>3.622727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64.003375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2698</w:t>
            </w:r>
          </w:p>
        </w:tc>
        <w:tc>
          <w:tcPr>
            <w:tcW w:w="290" w:type="pct"/>
          </w:tcPr>
          <w:p w:rsidR="00944466" w:rsidRDefault="00944466">
            <w:r>
              <w:t>3812</w:t>
            </w:r>
          </w:p>
        </w:tc>
        <w:tc>
          <w:tcPr>
            <w:tcW w:w="687" w:type="pct"/>
          </w:tcPr>
          <w:p w:rsidR="00944466" w:rsidRDefault="00944466">
            <w:r>
              <w:t>Hamza Zulfiqar</w:t>
            </w:r>
          </w:p>
        </w:tc>
        <w:tc>
          <w:tcPr>
            <w:tcW w:w="494" w:type="pct"/>
          </w:tcPr>
          <w:p w:rsidR="00944466" w:rsidRDefault="00944466">
            <w:r>
              <w:t>Ch Zulfiqar Ali</w:t>
            </w:r>
          </w:p>
        </w:tc>
        <w:tc>
          <w:tcPr>
            <w:tcW w:w="427" w:type="pct"/>
          </w:tcPr>
          <w:p w:rsidR="00944466" w:rsidRDefault="00944466">
            <w:r>
              <w:t>101160-P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13.229787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4.485714</w:t>
            </w:r>
          </w:p>
        </w:tc>
        <w:tc>
          <w:tcPr>
            <w:tcW w:w="289" w:type="pct"/>
          </w:tcPr>
          <w:p w:rsidR="00944466" w:rsidRDefault="00944466">
            <w:r>
              <w:t>3.781818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63.997319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2699</w:t>
            </w:r>
          </w:p>
        </w:tc>
        <w:tc>
          <w:tcPr>
            <w:tcW w:w="290" w:type="pct"/>
          </w:tcPr>
          <w:p w:rsidR="00944466" w:rsidRDefault="00944466">
            <w:r>
              <w:t>17758</w:t>
            </w:r>
          </w:p>
        </w:tc>
        <w:tc>
          <w:tcPr>
            <w:tcW w:w="687" w:type="pct"/>
          </w:tcPr>
          <w:p w:rsidR="00944466" w:rsidRDefault="00944466">
            <w:r>
              <w:t>Tooba Fiaz</w:t>
            </w:r>
          </w:p>
        </w:tc>
        <w:tc>
          <w:tcPr>
            <w:tcW w:w="494" w:type="pct"/>
          </w:tcPr>
          <w:p w:rsidR="00944466" w:rsidRDefault="00944466">
            <w:r>
              <w:t>Fiaz Ashraf Sheikh</w:t>
            </w:r>
          </w:p>
        </w:tc>
        <w:tc>
          <w:tcPr>
            <w:tcW w:w="427" w:type="pct"/>
          </w:tcPr>
          <w:p w:rsidR="00944466" w:rsidRDefault="00944466">
            <w:r>
              <w:t xml:space="preserve">114332-P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4.37619</w:t>
            </w:r>
          </w:p>
        </w:tc>
        <w:tc>
          <w:tcPr>
            <w:tcW w:w="289" w:type="pct"/>
          </w:tcPr>
          <w:p w:rsidR="00944466" w:rsidRDefault="00944466">
            <w:r>
              <w:t>4.2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63.980357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2700</w:t>
            </w:r>
          </w:p>
        </w:tc>
        <w:tc>
          <w:tcPr>
            <w:tcW w:w="290" w:type="pct"/>
          </w:tcPr>
          <w:p w:rsidR="00944466" w:rsidRDefault="00944466">
            <w:r>
              <w:t>24769</w:t>
            </w:r>
          </w:p>
        </w:tc>
        <w:tc>
          <w:tcPr>
            <w:tcW w:w="687" w:type="pct"/>
          </w:tcPr>
          <w:p w:rsidR="00944466" w:rsidRDefault="00944466">
            <w:r>
              <w:t>Tayyaba Mujahid</w:t>
            </w:r>
          </w:p>
        </w:tc>
        <w:tc>
          <w:tcPr>
            <w:tcW w:w="494" w:type="pct"/>
          </w:tcPr>
          <w:p w:rsidR="00944466" w:rsidRDefault="00944466">
            <w:r>
              <w:t>Mujahid Gulraiz Butt</w:t>
            </w:r>
          </w:p>
        </w:tc>
        <w:tc>
          <w:tcPr>
            <w:tcW w:w="427" w:type="pct"/>
          </w:tcPr>
          <w:p w:rsidR="00944466" w:rsidRDefault="00944466">
            <w:r>
              <w:t>745858-01-M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89" w:type="pct"/>
          </w:tcPr>
          <w:p w:rsidR="00944466" w:rsidRDefault="00944466">
            <w:r>
              <w:t>4.204545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63.971212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2701</w:t>
            </w:r>
          </w:p>
        </w:tc>
        <w:tc>
          <w:tcPr>
            <w:tcW w:w="290" w:type="pct"/>
          </w:tcPr>
          <w:p w:rsidR="00944466" w:rsidRDefault="00944466">
            <w:r>
              <w:t>25120</w:t>
            </w:r>
          </w:p>
        </w:tc>
        <w:tc>
          <w:tcPr>
            <w:tcW w:w="687" w:type="pct"/>
          </w:tcPr>
          <w:p w:rsidR="00944466" w:rsidRDefault="00944466">
            <w:r>
              <w:t>Muhammad Saad Afzal</w:t>
            </w:r>
          </w:p>
        </w:tc>
        <w:tc>
          <w:tcPr>
            <w:tcW w:w="494" w:type="pct"/>
          </w:tcPr>
          <w:p w:rsidR="00944466" w:rsidRDefault="00944466">
            <w:r>
              <w:t>Muhammad Afzal Javed</w:t>
            </w:r>
          </w:p>
        </w:tc>
        <w:tc>
          <w:tcPr>
            <w:tcW w:w="427" w:type="pct"/>
          </w:tcPr>
          <w:p w:rsidR="00944466" w:rsidRDefault="00944466">
            <w:r>
              <w:t>749573-01-M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12.259574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4.757143</w:t>
            </w:r>
          </w:p>
        </w:tc>
        <w:tc>
          <w:tcPr>
            <w:tcW w:w="289" w:type="pct"/>
          </w:tcPr>
          <w:p w:rsidR="00944466" w:rsidRDefault="00944466">
            <w:r>
              <w:t>4.45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63.966717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2702</w:t>
            </w:r>
          </w:p>
        </w:tc>
        <w:tc>
          <w:tcPr>
            <w:tcW w:w="290" w:type="pct"/>
          </w:tcPr>
          <w:p w:rsidR="00944466" w:rsidRDefault="00944466">
            <w:r>
              <w:t>5435</w:t>
            </w:r>
          </w:p>
        </w:tc>
        <w:tc>
          <w:tcPr>
            <w:tcW w:w="687" w:type="pct"/>
          </w:tcPr>
          <w:p w:rsidR="00944466" w:rsidRDefault="00944466">
            <w:r>
              <w:t>Zia Ur Rehman</w:t>
            </w:r>
          </w:p>
        </w:tc>
        <w:tc>
          <w:tcPr>
            <w:tcW w:w="494" w:type="pct"/>
          </w:tcPr>
          <w:p w:rsidR="00944466" w:rsidRDefault="00944466">
            <w:r>
              <w:t>Muhammad Sattar</w:t>
            </w:r>
          </w:p>
        </w:tc>
        <w:tc>
          <w:tcPr>
            <w:tcW w:w="427" w:type="pct"/>
          </w:tcPr>
          <w:p w:rsidR="00944466" w:rsidRDefault="00944466">
            <w:r>
              <w:t>94528-p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12.991667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2.25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3.166667</w:t>
            </w:r>
          </w:p>
        </w:tc>
        <w:tc>
          <w:tcPr>
            <w:tcW w:w="289" w:type="pct"/>
          </w:tcPr>
          <w:p w:rsidR="00944466" w:rsidRDefault="00944466">
            <w:r>
              <w:t>3.031818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63.940152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2703</w:t>
            </w:r>
          </w:p>
        </w:tc>
        <w:tc>
          <w:tcPr>
            <w:tcW w:w="290" w:type="pct"/>
          </w:tcPr>
          <w:p w:rsidR="00944466" w:rsidRDefault="00944466">
            <w:r>
              <w:t>20815</w:t>
            </w:r>
          </w:p>
        </w:tc>
        <w:tc>
          <w:tcPr>
            <w:tcW w:w="687" w:type="pct"/>
          </w:tcPr>
          <w:p w:rsidR="00944466" w:rsidRDefault="00944466">
            <w:r>
              <w:t>Anser Ikram Rishi</w:t>
            </w:r>
          </w:p>
        </w:tc>
        <w:tc>
          <w:tcPr>
            <w:tcW w:w="494" w:type="pct"/>
          </w:tcPr>
          <w:p w:rsidR="00944466" w:rsidRDefault="00944466">
            <w:r>
              <w:t>Muhammad Ikram ul haq Rishi</w:t>
            </w:r>
          </w:p>
        </w:tc>
        <w:tc>
          <w:tcPr>
            <w:tcW w:w="427" w:type="pct"/>
          </w:tcPr>
          <w:p w:rsidR="00944466" w:rsidRDefault="00944466">
            <w:r>
              <w:t>717061-01-M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4.490476</w:t>
            </w:r>
          </w:p>
        </w:tc>
        <w:tc>
          <w:tcPr>
            <w:tcW w:w="289" w:type="pct"/>
          </w:tcPr>
          <w:p w:rsidR="00944466" w:rsidRDefault="00944466">
            <w:r>
              <w:t>4.272727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63.92987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2704</w:t>
            </w:r>
          </w:p>
        </w:tc>
        <w:tc>
          <w:tcPr>
            <w:tcW w:w="290" w:type="pct"/>
          </w:tcPr>
          <w:p w:rsidR="00944466" w:rsidRDefault="00944466">
            <w:r>
              <w:t>21502</w:t>
            </w:r>
          </w:p>
        </w:tc>
        <w:tc>
          <w:tcPr>
            <w:tcW w:w="687" w:type="pct"/>
          </w:tcPr>
          <w:p w:rsidR="00944466" w:rsidRDefault="00944466">
            <w:r>
              <w:t>Zulquernain Ahmed Zoak</w:t>
            </w:r>
          </w:p>
        </w:tc>
        <w:tc>
          <w:tcPr>
            <w:tcW w:w="494" w:type="pct"/>
          </w:tcPr>
          <w:p w:rsidR="00944466" w:rsidRDefault="00944466">
            <w:r>
              <w:t>ABDUL KARIM</w:t>
            </w:r>
          </w:p>
        </w:tc>
        <w:tc>
          <w:tcPr>
            <w:tcW w:w="427" w:type="pct"/>
          </w:tcPr>
          <w:p w:rsidR="00944466" w:rsidRDefault="00944466">
            <w:r>
              <w:t>6286-AJK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13.175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3.972727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63.895346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2705</w:t>
            </w:r>
          </w:p>
        </w:tc>
        <w:tc>
          <w:tcPr>
            <w:tcW w:w="290" w:type="pct"/>
          </w:tcPr>
          <w:p w:rsidR="00944466" w:rsidRDefault="00944466">
            <w:r>
              <w:t>24754</w:t>
            </w:r>
          </w:p>
        </w:tc>
        <w:tc>
          <w:tcPr>
            <w:tcW w:w="687" w:type="pct"/>
          </w:tcPr>
          <w:p w:rsidR="00944466" w:rsidRDefault="00944466">
            <w:r>
              <w:t>Rizwan Ashiq</w:t>
            </w:r>
          </w:p>
        </w:tc>
        <w:tc>
          <w:tcPr>
            <w:tcW w:w="494" w:type="pct"/>
          </w:tcPr>
          <w:p w:rsidR="00944466" w:rsidRDefault="00944466">
            <w:r>
              <w:t>Ashiq Hussain</w:t>
            </w:r>
          </w:p>
        </w:tc>
        <w:tc>
          <w:tcPr>
            <w:tcW w:w="427" w:type="pct"/>
          </w:tcPr>
          <w:p w:rsidR="00944466" w:rsidRDefault="00944466">
            <w:r>
              <w:t>744294-05-M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12.289796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4.709524</w:t>
            </w:r>
          </w:p>
        </w:tc>
        <w:tc>
          <w:tcPr>
            <w:tcW w:w="289" w:type="pct"/>
          </w:tcPr>
          <w:p w:rsidR="00944466" w:rsidRDefault="00944466">
            <w:r>
              <w:t>4.386364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63.885684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2706</w:t>
            </w:r>
          </w:p>
        </w:tc>
        <w:tc>
          <w:tcPr>
            <w:tcW w:w="290" w:type="pct"/>
          </w:tcPr>
          <w:p w:rsidR="00944466" w:rsidRDefault="00944466">
            <w:r>
              <w:t>24644</w:t>
            </w:r>
          </w:p>
        </w:tc>
        <w:tc>
          <w:tcPr>
            <w:tcW w:w="687" w:type="pct"/>
          </w:tcPr>
          <w:p w:rsidR="00944466" w:rsidRDefault="00944466">
            <w:r>
              <w:t>Noumanyaqoob</w:t>
            </w:r>
          </w:p>
        </w:tc>
        <w:tc>
          <w:tcPr>
            <w:tcW w:w="494" w:type="pct"/>
          </w:tcPr>
          <w:p w:rsidR="00944466" w:rsidRDefault="00944466">
            <w:r>
              <w:t>muhammad yaqoob</w:t>
            </w:r>
          </w:p>
        </w:tc>
        <w:tc>
          <w:tcPr>
            <w:tcW w:w="427" w:type="pct"/>
          </w:tcPr>
          <w:p w:rsidR="00944466" w:rsidRDefault="00944466">
            <w:r>
              <w:t>5844ajk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12.751111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4.366667</w:t>
            </w:r>
          </w:p>
        </w:tc>
        <w:tc>
          <w:tcPr>
            <w:tcW w:w="289" w:type="pct"/>
          </w:tcPr>
          <w:p w:rsidR="00944466" w:rsidRDefault="00944466">
            <w:r>
              <w:t>4.25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63.867778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2707</w:t>
            </w:r>
          </w:p>
        </w:tc>
        <w:tc>
          <w:tcPr>
            <w:tcW w:w="290" w:type="pct"/>
          </w:tcPr>
          <w:p w:rsidR="00944466" w:rsidRDefault="00944466">
            <w:r>
              <w:t>23175</w:t>
            </w:r>
          </w:p>
        </w:tc>
        <w:tc>
          <w:tcPr>
            <w:tcW w:w="687" w:type="pct"/>
          </w:tcPr>
          <w:p w:rsidR="00944466" w:rsidRDefault="00944466">
            <w:r>
              <w:t>Ayesha Javed</w:t>
            </w:r>
          </w:p>
        </w:tc>
        <w:tc>
          <w:tcPr>
            <w:tcW w:w="494" w:type="pct"/>
          </w:tcPr>
          <w:p w:rsidR="00944466" w:rsidRDefault="00944466">
            <w:r>
              <w:t>Muhammad Javed</w:t>
            </w:r>
          </w:p>
        </w:tc>
        <w:tc>
          <w:tcPr>
            <w:tcW w:w="427" w:type="pct"/>
          </w:tcPr>
          <w:p w:rsidR="00944466" w:rsidRDefault="00944466">
            <w:r>
              <w:t>113388-P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14.912281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3.147619</w:t>
            </w:r>
          </w:p>
        </w:tc>
        <w:tc>
          <w:tcPr>
            <w:tcW w:w="289" w:type="pct"/>
          </w:tcPr>
          <w:p w:rsidR="00944466" w:rsidRDefault="00944466">
            <w:r>
              <w:t>3.3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63.8599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2708</w:t>
            </w:r>
          </w:p>
        </w:tc>
        <w:tc>
          <w:tcPr>
            <w:tcW w:w="290" w:type="pct"/>
          </w:tcPr>
          <w:p w:rsidR="00944466" w:rsidRDefault="00944466">
            <w:r>
              <w:t>23339</w:t>
            </w:r>
          </w:p>
        </w:tc>
        <w:tc>
          <w:tcPr>
            <w:tcW w:w="687" w:type="pct"/>
          </w:tcPr>
          <w:p w:rsidR="00944466" w:rsidRDefault="00944466">
            <w:r>
              <w:t>Anum Khan</w:t>
            </w:r>
          </w:p>
        </w:tc>
        <w:tc>
          <w:tcPr>
            <w:tcW w:w="494" w:type="pct"/>
          </w:tcPr>
          <w:p w:rsidR="00944466" w:rsidRDefault="00944466">
            <w:r>
              <w:t>Irshad Un Nabi Khan Naeem</w:t>
            </w:r>
          </w:p>
        </w:tc>
        <w:tc>
          <w:tcPr>
            <w:tcW w:w="427" w:type="pct"/>
          </w:tcPr>
          <w:p w:rsidR="00944466" w:rsidRDefault="00944466">
            <w:r>
              <w:t>108327-P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4.271429</w:t>
            </w:r>
          </w:p>
        </w:tc>
        <w:tc>
          <w:tcPr>
            <w:tcW w:w="289" w:type="pct"/>
          </w:tcPr>
          <w:p w:rsidR="00944466" w:rsidRDefault="00944466">
            <w:r>
              <w:t>4.186364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63.841126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2709</w:t>
            </w:r>
          </w:p>
        </w:tc>
        <w:tc>
          <w:tcPr>
            <w:tcW w:w="290" w:type="pct"/>
          </w:tcPr>
          <w:p w:rsidR="00944466" w:rsidRDefault="00944466">
            <w:r>
              <w:t>21806</w:t>
            </w:r>
          </w:p>
        </w:tc>
        <w:tc>
          <w:tcPr>
            <w:tcW w:w="687" w:type="pct"/>
          </w:tcPr>
          <w:p w:rsidR="00944466" w:rsidRDefault="00944466">
            <w:r>
              <w:t>Gormeet Singh</w:t>
            </w:r>
          </w:p>
        </w:tc>
        <w:tc>
          <w:tcPr>
            <w:tcW w:w="494" w:type="pct"/>
          </w:tcPr>
          <w:p w:rsidR="00944466" w:rsidRDefault="00944466">
            <w:r>
              <w:t>Ameer Singh</w:t>
            </w:r>
          </w:p>
        </w:tc>
        <w:tc>
          <w:tcPr>
            <w:tcW w:w="427" w:type="pct"/>
          </w:tcPr>
          <w:p w:rsidR="00944466" w:rsidRDefault="00944466">
            <w:r>
              <w:t>719736-03-M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12.944681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4.32381</w:t>
            </w:r>
          </w:p>
        </w:tc>
        <w:tc>
          <w:tcPr>
            <w:tcW w:w="289" w:type="pct"/>
          </w:tcPr>
          <w:p w:rsidR="00944466" w:rsidRDefault="00944466">
            <w:r>
              <w:t>4.068182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63.836673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2710</w:t>
            </w:r>
          </w:p>
        </w:tc>
        <w:tc>
          <w:tcPr>
            <w:tcW w:w="290" w:type="pct"/>
          </w:tcPr>
          <w:p w:rsidR="00944466" w:rsidRDefault="00944466">
            <w:r>
              <w:t>17596</w:t>
            </w:r>
          </w:p>
        </w:tc>
        <w:tc>
          <w:tcPr>
            <w:tcW w:w="687" w:type="pct"/>
          </w:tcPr>
          <w:p w:rsidR="00944466" w:rsidRDefault="00944466">
            <w:r>
              <w:t>Dr Maryam Basharat</w:t>
            </w:r>
          </w:p>
        </w:tc>
        <w:tc>
          <w:tcPr>
            <w:tcW w:w="494" w:type="pct"/>
          </w:tcPr>
          <w:p w:rsidR="00944466" w:rsidRDefault="00944466">
            <w:r>
              <w:t xml:space="preserve">Muhammad Basharat </w:t>
            </w:r>
          </w:p>
        </w:tc>
        <w:tc>
          <w:tcPr>
            <w:tcW w:w="427" w:type="pct"/>
          </w:tcPr>
          <w:p w:rsidR="00944466" w:rsidRDefault="00944466">
            <w:r>
              <w:t xml:space="preserve">101289-P 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</w:t>
            </w:r>
          </w:p>
        </w:tc>
        <w:tc>
          <w:tcPr>
            <w:tcW w:w="289" w:type="pct"/>
          </w:tcPr>
          <w:p w:rsidR="00944466" w:rsidRDefault="00944466">
            <w:r>
              <w:t>3.477273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63.827273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2711</w:t>
            </w:r>
          </w:p>
        </w:tc>
        <w:tc>
          <w:tcPr>
            <w:tcW w:w="290" w:type="pct"/>
          </w:tcPr>
          <w:p w:rsidR="00944466" w:rsidRDefault="00944466">
            <w:r>
              <w:t>24831</w:t>
            </w:r>
          </w:p>
        </w:tc>
        <w:tc>
          <w:tcPr>
            <w:tcW w:w="687" w:type="pct"/>
          </w:tcPr>
          <w:p w:rsidR="00944466" w:rsidRDefault="00944466">
            <w:r>
              <w:t>Mahnoor Mobin</w:t>
            </w:r>
          </w:p>
        </w:tc>
        <w:tc>
          <w:tcPr>
            <w:tcW w:w="494" w:type="pct"/>
          </w:tcPr>
          <w:p w:rsidR="00944466" w:rsidRDefault="00944466">
            <w:r>
              <w:t>Faisal Iqbal Malik</w:t>
            </w:r>
          </w:p>
        </w:tc>
        <w:tc>
          <w:tcPr>
            <w:tcW w:w="427" w:type="pct"/>
          </w:tcPr>
          <w:p w:rsidR="00944466" w:rsidRDefault="00944466">
            <w:r>
              <w:t>B-7579-B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13.05098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4.404762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63.819378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2712</w:t>
            </w:r>
          </w:p>
        </w:tc>
        <w:tc>
          <w:tcPr>
            <w:tcW w:w="290" w:type="pct"/>
          </w:tcPr>
          <w:p w:rsidR="00944466" w:rsidRDefault="00944466">
            <w:r>
              <w:t>23271</w:t>
            </w:r>
          </w:p>
        </w:tc>
        <w:tc>
          <w:tcPr>
            <w:tcW w:w="687" w:type="pct"/>
          </w:tcPr>
          <w:p w:rsidR="00944466" w:rsidRDefault="00944466">
            <w:r>
              <w:t>Umar Farooq</w:t>
            </w:r>
          </w:p>
        </w:tc>
        <w:tc>
          <w:tcPr>
            <w:tcW w:w="494" w:type="pct"/>
          </w:tcPr>
          <w:p w:rsidR="00944466" w:rsidRDefault="00944466">
            <w:r>
              <w:t>Kifayat Ullah</w:t>
            </w:r>
          </w:p>
        </w:tc>
        <w:tc>
          <w:tcPr>
            <w:tcW w:w="427" w:type="pct"/>
          </w:tcPr>
          <w:p w:rsidR="00944466" w:rsidRDefault="00944466">
            <w:r>
              <w:t>719923-03-M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13.778723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3.742857</w:t>
            </w:r>
          </w:p>
        </w:tc>
        <w:tc>
          <w:tcPr>
            <w:tcW w:w="289" w:type="pct"/>
          </w:tcPr>
          <w:p w:rsidR="00944466" w:rsidRDefault="00944466">
            <w:r>
              <w:t>3.786364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63.807944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2713</w:t>
            </w:r>
          </w:p>
        </w:tc>
        <w:tc>
          <w:tcPr>
            <w:tcW w:w="290" w:type="pct"/>
          </w:tcPr>
          <w:p w:rsidR="00944466" w:rsidRDefault="00944466">
            <w:r>
              <w:t>25282</w:t>
            </w:r>
          </w:p>
        </w:tc>
        <w:tc>
          <w:tcPr>
            <w:tcW w:w="687" w:type="pct"/>
          </w:tcPr>
          <w:p w:rsidR="00944466" w:rsidRDefault="00944466">
            <w:r>
              <w:t>Nadia Zaheer</w:t>
            </w:r>
          </w:p>
        </w:tc>
        <w:tc>
          <w:tcPr>
            <w:tcW w:w="494" w:type="pct"/>
          </w:tcPr>
          <w:p w:rsidR="00944466" w:rsidRDefault="00944466">
            <w:r>
              <w:t>gohar hashmi</w:t>
            </w:r>
          </w:p>
        </w:tc>
        <w:tc>
          <w:tcPr>
            <w:tcW w:w="427" w:type="pct"/>
          </w:tcPr>
          <w:p w:rsidR="00944466" w:rsidRDefault="00944466">
            <w:r>
              <w:t>93134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14.548837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3.223529</w:t>
            </w:r>
          </w:p>
        </w:tc>
        <w:tc>
          <w:tcPr>
            <w:tcW w:w="289" w:type="pct"/>
          </w:tcPr>
          <w:p w:rsidR="00944466" w:rsidRDefault="00944466">
            <w:r>
              <w:t>3.527273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63.799639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2714</w:t>
            </w:r>
          </w:p>
        </w:tc>
        <w:tc>
          <w:tcPr>
            <w:tcW w:w="290" w:type="pct"/>
          </w:tcPr>
          <w:p w:rsidR="00944466" w:rsidRDefault="00944466">
            <w:r>
              <w:t>21042</w:t>
            </w:r>
          </w:p>
        </w:tc>
        <w:tc>
          <w:tcPr>
            <w:tcW w:w="687" w:type="pct"/>
          </w:tcPr>
          <w:p w:rsidR="00944466" w:rsidRDefault="00944466">
            <w:r>
              <w:t>Muhammad Daniyal Basheer</w:t>
            </w:r>
          </w:p>
        </w:tc>
        <w:tc>
          <w:tcPr>
            <w:tcW w:w="494" w:type="pct"/>
          </w:tcPr>
          <w:p w:rsidR="00944466" w:rsidRDefault="00944466">
            <w:r>
              <w:t>Basheer Ahmed</w:t>
            </w:r>
          </w:p>
        </w:tc>
        <w:tc>
          <w:tcPr>
            <w:tcW w:w="427" w:type="pct"/>
          </w:tcPr>
          <w:p w:rsidR="00944466" w:rsidRDefault="00944466">
            <w:r>
              <w:t>5438-AJK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13.242553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3.990909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63.785843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2715</w:t>
            </w:r>
          </w:p>
        </w:tc>
        <w:tc>
          <w:tcPr>
            <w:tcW w:w="290" w:type="pct"/>
          </w:tcPr>
          <w:p w:rsidR="00944466" w:rsidRDefault="00944466">
            <w:r>
              <w:t>20307</w:t>
            </w:r>
          </w:p>
        </w:tc>
        <w:tc>
          <w:tcPr>
            <w:tcW w:w="687" w:type="pct"/>
          </w:tcPr>
          <w:p w:rsidR="00944466" w:rsidRDefault="00944466">
            <w:r>
              <w:t>Sidra Naz</w:t>
            </w:r>
          </w:p>
        </w:tc>
        <w:tc>
          <w:tcPr>
            <w:tcW w:w="494" w:type="pct"/>
          </w:tcPr>
          <w:p w:rsidR="00944466" w:rsidRDefault="00944466">
            <w:r>
              <w:t>Ilyas Ahmed</w:t>
            </w:r>
          </w:p>
        </w:tc>
        <w:tc>
          <w:tcPr>
            <w:tcW w:w="427" w:type="pct"/>
          </w:tcPr>
          <w:p w:rsidR="00944466" w:rsidRDefault="00944466">
            <w:r>
              <w:t>101071-P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4.195238</w:t>
            </w:r>
          </w:p>
        </w:tc>
        <w:tc>
          <w:tcPr>
            <w:tcW w:w="289" w:type="pct"/>
          </w:tcPr>
          <w:p w:rsidR="00944466" w:rsidRDefault="00944466">
            <w:r>
              <w:t>3.354545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63.770616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2716</w:t>
            </w:r>
          </w:p>
        </w:tc>
        <w:tc>
          <w:tcPr>
            <w:tcW w:w="290" w:type="pct"/>
          </w:tcPr>
          <w:p w:rsidR="00944466" w:rsidRDefault="00944466">
            <w:r>
              <w:t>21007</w:t>
            </w:r>
          </w:p>
        </w:tc>
        <w:tc>
          <w:tcPr>
            <w:tcW w:w="687" w:type="pct"/>
          </w:tcPr>
          <w:p w:rsidR="00944466" w:rsidRDefault="00944466">
            <w:r>
              <w:t>Muhammad Salman Saeed</w:t>
            </w:r>
          </w:p>
        </w:tc>
        <w:tc>
          <w:tcPr>
            <w:tcW w:w="494" w:type="pct"/>
          </w:tcPr>
          <w:p w:rsidR="00944466" w:rsidRDefault="00944466">
            <w:r>
              <w:t>Saeed Ahmad</w:t>
            </w:r>
          </w:p>
        </w:tc>
        <w:tc>
          <w:tcPr>
            <w:tcW w:w="427" w:type="pct"/>
          </w:tcPr>
          <w:p w:rsidR="00944466" w:rsidRDefault="00944466">
            <w:r>
              <w:t>108550-P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4.247619</w:t>
            </w:r>
          </w:p>
        </w:tc>
        <w:tc>
          <w:tcPr>
            <w:tcW w:w="289" w:type="pct"/>
          </w:tcPr>
          <w:p w:rsidR="00944466" w:rsidRDefault="00944466">
            <w:r>
              <w:t>4.018182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63.761634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2717</w:t>
            </w:r>
          </w:p>
        </w:tc>
        <w:tc>
          <w:tcPr>
            <w:tcW w:w="290" w:type="pct"/>
          </w:tcPr>
          <w:p w:rsidR="00944466" w:rsidRDefault="00944466">
            <w:r>
              <w:t>5041</w:t>
            </w:r>
          </w:p>
        </w:tc>
        <w:tc>
          <w:tcPr>
            <w:tcW w:w="687" w:type="pct"/>
          </w:tcPr>
          <w:p w:rsidR="00944466" w:rsidRDefault="00944466">
            <w:r>
              <w:t>Amir Hussain</w:t>
            </w:r>
          </w:p>
        </w:tc>
        <w:tc>
          <w:tcPr>
            <w:tcW w:w="494" w:type="pct"/>
          </w:tcPr>
          <w:p w:rsidR="00944466" w:rsidRDefault="00944466">
            <w:r>
              <w:t>Muhammad Hussain</w:t>
            </w:r>
          </w:p>
        </w:tc>
        <w:tc>
          <w:tcPr>
            <w:tcW w:w="427" w:type="pct"/>
          </w:tcPr>
          <w:p w:rsidR="00944466" w:rsidRDefault="00944466">
            <w:r>
              <w:t>105448-P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14.764286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4.0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2.782353</w:t>
            </w:r>
          </w:p>
        </w:tc>
        <w:tc>
          <w:tcPr>
            <w:tcW w:w="289" w:type="pct"/>
          </w:tcPr>
          <w:p w:rsidR="00944466" w:rsidRDefault="00944466">
            <w:r>
              <w:t>2.2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63.746639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2718</w:t>
            </w:r>
          </w:p>
        </w:tc>
        <w:tc>
          <w:tcPr>
            <w:tcW w:w="290" w:type="pct"/>
          </w:tcPr>
          <w:p w:rsidR="00944466" w:rsidRDefault="00944466">
            <w:r>
              <w:t>22864</w:t>
            </w:r>
          </w:p>
        </w:tc>
        <w:tc>
          <w:tcPr>
            <w:tcW w:w="687" w:type="pct"/>
          </w:tcPr>
          <w:p w:rsidR="00944466" w:rsidRDefault="00944466">
            <w:r>
              <w:t>Muhammad Awais Shahid</w:t>
            </w:r>
          </w:p>
        </w:tc>
        <w:tc>
          <w:tcPr>
            <w:tcW w:w="494" w:type="pct"/>
          </w:tcPr>
          <w:p w:rsidR="00944466" w:rsidRDefault="00944466">
            <w:r>
              <w:t>Muhammad Shahid Mahmood</w:t>
            </w:r>
          </w:p>
        </w:tc>
        <w:tc>
          <w:tcPr>
            <w:tcW w:w="427" w:type="pct"/>
          </w:tcPr>
          <w:p w:rsidR="00944466" w:rsidRDefault="00944466">
            <w:r>
              <w:t>109730-P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4.571429</w:t>
            </w:r>
          </w:p>
        </w:tc>
        <w:tc>
          <w:tcPr>
            <w:tcW w:w="289" w:type="pct"/>
          </w:tcPr>
          <w:p w:rsidR="00944466" w:rsidRDefault="00944466">
            <w:r>
              <w:t>4.140909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63.737338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2719</w:t>
            </w:r>
          </w:p>
        </w:tc>
        <w:tc>
          <w:tcPr>
            <w:tcW w:w="290" w:type="pct"/>
          </w:tcPr>
          <w:p w:rsidR="00944466" w:rsidRDefault="00944466">
            <w:r>
              <w:t>22113</w:t>
            </w:r>
          </w:p>
        </w:tc>
        <w:tc>
          <w:tcPr>
            <w:tcW w:w="687" w:type="pct"/>
          </w:tcPr>
          <w:p w:rsidR="00944466" w:rsidRDefault="00944466">
            <w:r>
              <w:t>Abdullah Tanveer</w:t>
            </w:r>
          </w:p>
        </w:tc>
        <w:tc>
          <w:tcPr>
            <w:tcW w:w="494" w:type="pct"/>
          </w:tcPr>
          <w:p w:rsidR="00944466" w:rsidRDefault="00944466">
            <w:r>
              <w:t>Muhammad Tanveer</w:t>
            </w:r>
          </w:p>
        </w:tc>
        <w:tc>
          <w:tcPr>
            <w:tcW w:w="427" w:type="pct"/>
          </w:tcPr>
          <w:p w:rsidR="00944466" w:rsidRDefault="00944466">
            <w:r>
              <w:t>112436-p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1.25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3.709524</w:t>
            </w:r>
          </w:p>
        </w:tc>
        <w:tc>
          <w:tcPr>
            <w:tcW w:w="289" w:type="pct"/>
          </w:tcPr>
          <w:p w:rsidR="00944466" w:rsidRDefault="00944466">
            <w:r>
              <w:t>3.45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63.730357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2720</w:t>
            </w:r>
          </w:p>
        </w:tc>
        <w:tc>
          <w:tcPr>
            <w:tcW w:w="290" w:type="pct"/>
          </w:tcPr>
          <w:p w:rsidR="00944466" w:rsidRDefault="00944466">
            <w:r>
              <w:t>25045</w:t>
            </w:r>
          </w:p>
        </w:tc>
        <w:tc>
          <w:tcPr>
            <w:tcW w:w="687" w:type="pct"/>
          </w:tcPr>
          <w:p w:rsidR="00944466" w:rsidRDefault="00944466">
            <w:r>
              <w:t>Faiza Zaheer</w:t>
            </w:r>
          </w:p>
        </w:tc>
        <w:tc>
          <w:tcPr>
            <w:tcW w:w="494" w:type="pct"/>
          </w:tcPr>
          <w:p w:rsidR="00944466" w:rsidRDefault="00944466">
            <w:r>
              <w:t>Waqar Ahmed</w:t>
            </w:r>
          </w:p>
        </w:tc>
        <w:tc>
          <w:tcPr>
            <w:tcW w:w="427" w:type="pct"/>
          </w:tcPr>
          <w:p w:rsidR="00944466" w:rsidRDefault="00944466">
            <w:r>
              <w:t>96467-P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4.395238</w:t>
            </w:r>
          </w:p>
        </w:tc>
        <w:tc>
          <w:tcPr>
            <w:tcW w:w="289" w:type="pct"/>
          </w:tcPr>
          <w:p w:rsidR="00944466" w:rsidRDefault="00944466">
            <w:r>
              <w:t>4.045455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63.724026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2721</w:t>
            </w:r>
          </w:p>
        </w:tc>
        <w:tc>
          <w:tcPr>
            <w:tcW w:w="290" w:type="pct"/>
          </w:tcPr>
          <w:p w:rsidR="00944466" w:rsidRDefault="00944466">
            <w:r>
              <w:t>24658</w:t>
            </w:r>
          </w:p>
        </w:tc>
        <w:tc>
          <w:tcPr>
            <w:tcW w:w="687" w:type="pct"/>
          </w:tcPr>
          <w:p w:rsidR="00944466" w:rsidRDefault="00944466">
            <w:r>
              <w:t>Hira Ibad</w:t>
            </w:r>
          </w:p>
        </w:tc>
        <w:tc>
          <w:tcPr>
            <w:tcW w:w="494" w:type="pct"/>
          </w:tcPr>
          <w:p w:rsidR="00944466" w:rsidRDefault="00944466">
            <w:r>
              <w:t>Muhammad Ibad</w:t>
            </w:r>
          </w:p>
        </w:tc>
        <w:tc>
          <w:tcPr>
            <w:tcW w:w="427" w:type="pct"/>
          </w:tcPr>
          <w:p w:rsidR="00944466" w:rsidRDefault="00944466">
            <w:r>
              <w:t>80981-P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13.669565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63.71502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2722</w:t>
            </w:r>
          </w:p>
        </w:tc>
        <w:tc>
          <w:tcPr>
            <w:tcW w:w="290" w:type="pct"/>
          </w:tcPr>
          <w:p w:rsidR="00944466" w:rsidRDefault="00944466">
            <w:r>
              <w:t>23091</w:t>
            </w:r>
          </w:p>
        </w:tc>
        <w:tc>
          <w:tcPr>
            <w:tcW w:w="687" w:type="pct"/>
          </w:tcPr>
          <w:p w:rsidR="00944466" w:rsidRDefault="00944466">
            <w:r>
              <w:t>Muhammad Zain Qamar</w:t>
            </w:r>
          </w:p>
        </w:tc>
        <w:tc>
          <w:tcPr>
            <w:tcW w:w="494" w:type="pct"/>
          </w:tcPr>
          <w:p w:rsidR="00944466" w:rsidRDefault="00944466">
            <w:r>
              <w:t>Qamar Majeed</w:t>
            </w:r>
          </w:p>
        </w:tc>
        <w:tc>
          <w:tcPr>
            <w:tcW w:w="427" w:type="pct"/>
          </w:tcPr>
          <w:p w:rsidR="00944466" w:rsidRDefault="00944466">
            <w:r>
              <w:t>113532-P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14.96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3.423529</w:t>
            </w:r>
          </w:p>
        </w:tc>
        <w:tc>
          <w:tcPr>
            <w:tcW w:w="289" w:type="pct"/>
          </w:tcPr>
          <w:p w:rsidR="00944466" w:rsidRDefault="00944466">
            <w:r>
              <w:t>2.777273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63.660802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2723</w:t>
            </w:r>
          </w:p>
        </w:tc>
        <w:tc>
          <w:tcPr>
            <w:tcW w:w="290" w:type="pct"/>
          </w:tcPr>
          <w:p w:rsidR="00944466" w:rsidRDefault="00944466">
            <w:r>
              <w:t>24599</w:t>
            </w:r>
          </w:p>
        </w:tc>
        <w:tc>
          <w:tcPr>
            <w:tcW w:w="687" w:type="pct"/>
          </w:tcPr>
          <w:p w:rsidR="00944466" w:rsidRDefault="00944466">
            <w:r>
              <w:t>Bushra Arshad</w:t>
            </w:r>
          </w:p>
        </w:tc>
        <w:tc>
          <w:tcPr>
            <w:tcW w:w="494" w:type="pct"/>
          </w:tcPr>
          <w:p w:rsidR="00944466" w:rsidRDefault="00944466">
            <w:r>
              <w:t>Muhammad Arshad</w:t>
            </w:r>
          </w:p>
        </w:tc>
        <w:tc>
          <w:tcPr>
            <w:tcW w:w="427" w:type="pct"/>
          </w:tcPr>
          <w:p w:rsidR="00944466" w:rsidRDefault="00944466">
            <w:r>
              <w:t>118446-p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13.778125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3.728571</w:t>
            </w:r>
          </w:p>
        </w:tc>
        <w:tc>
          <w:tcPr>
            <w:tcW w:w="289" w:type="pct"/>
          </w:tcPr>
          <w:p w:rsidR="00944466" w:rsidRDefault="00944466">
            <w:r>
              <w:t>3.65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63.656696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2724</w:t>
            </w:r>
          </w:p>
        </w:tc>
        <w:tc>
          <w:tcPr>
            <w:tcW w:w="290" w:type="pct"/>
          </w:tcPr>
          <w:p w:rsidR="00944466" w:rsidRDefault="00944466">
            <w:r>
              <w:t>21379</w:t>
            </w:r>
          </w:p>
        </w:tc>
        <w:tc>
          <w:tcPr>
            <w:tcW w:w="687" w:type="pct"/>
          </w:tcPr>
          <w:p w:rsidR="00944466" w:rsidRDefault="00944466">
            <w:r>
              <w:t>Muzammal Ali</w:t>
            </w:r>
          </w:p>
        </w:tc>
        <w:tc>
          <w:tcPr>
            <w:tcW w:w="494" w:type="pct"/>
          </w:tcPr>
          <w:p w:rsidR="00944466" w:rsidRDefault="00944466">
            <w:r>
              <w:t>Waris Ali</w:t>
            </w:r>
          </w:p>
        </w:tc>
        <w:tc>
          <w:tcPr>
            <w:tcW w:w="427" w:type="pct"/>
          </w:tcPr>
          <w:p w:rsidR="00944466" w:rsidRDefault="00944466">
            <w:r>
              <w:t>713367-01-M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4.185714</w:t>
            </w:r>
          </w:p>
        </w:tc>
        <w:tc>
          <w:tcPr>
            <w:tcW w:w="289" w:type="pct"/>
          </w:tcPr>
          <w:p w:rsidR="00944466" w:rsidRDefault="00944466">
            <w:r>
              <w:t>4.254545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63.648592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2725</w:t>
            </w:r>
          </w:p>
        </w:tc>
        <w:tc>
          <w:tcPr>
            <w:tcW w:w="290" w:type="pct"/>
          </w:tcPr>
          <w:p w:rsidR="00944466" w:rsidRDefault="00944466">
            <w:r>
              <w:t>22975</w:t>
            </w:r>
          </w:p>
        </w:tc>
        <w:tc>
          <w:tcPr>
            <w:tcW w:w="687" w:type="pct"/>
          </w:tcPr>
          <w:p w:rsidR="00944466" w:rsidRDefault="00944466">
            <w:r>
              <w:t>Zinnatullah</w:t>
            </w:r>
          </w:p>
        </w:tc>
        <w:tc>
          <w:tcPr>
            <w:tcW w:w="494" w:type="pct"/>
          </w:tcPr>
          <w:p w:rsidR="00944466" w:rsidRDefault="00944466">
            <w:r>
              <w:t xml:space="preserve">Mohammad shah jan </w:t>
            </w:r>
          </w:p>
        </w:tc>
        <w:tc>
          <w:tcPr>
            <w:tcW w:w="427" w:type="pct"/>
          </w:tcPr>
          <w:p w:rsidR="00944466" w:rsidRDefault="00944466">
            <w:r>
              <w:t>4373-F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12.008333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4.907813</w:t>
            </w:r>
          </w:p>
        </w:tc>
        <w:tc>
          <w:tcPr>
            <w:tcW w:w="289" w:type="pct"/>
          </w:tcPr>
          <w:p w:rsidR="00944466" w:rsidRDefault="00944466">
            <w:r>
              <w:t>4.190909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63.607055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2726</w:t>
            </w:r>
          </w:p>
        </w:tc>
        <w:tc>
          <w:tcPr>
            <w:tcW w:w="290" w:type="pct"/>
          </w:tcPr>
          <w:p w:rsidR="00944466" w:rsidRDefault="00944466">
            <w:r>
              <w:t>21677</w:t>
            </w:r>
          </w:p>
        </w:tc>
        <w:tc>
          <w:tcPr>
            <w:tcW w:w="687" w:type="pct"/>
          </w:tcPr>
          <w:p w:rsidR="00944466" w:rsidRDefault="00944466">
            <w:r>
              <w:t>Naila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qurban aliQurban Ali </w:t>
            </w:r>
          </w:p>
        </w:tc>
        <w:tc>
          <w:tcPr>
            <w:tcW w:w="427" w:type="pct"/>
          </w:tcPr>
          <w:p w:rsidR="00944466" w:rsidRDefault="00944466">
            <w:r>
              <w:t>101703-P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3.870588</w:t>
            </w:r>
          </w:p>
        </w:tc>
        <w:tc>
          <w:tcPr>
            <w:tcW w:w="289" w:type="pct"/>
          </w:tcPr>
          <w:p w:rsidR="00944466" w:rsidRDefault="00944466">
            <w:r>
              <w:t>3.845455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63.603543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2727</w:t>
            </w:r>
          </w:p>
        </w:tc>
        <w:tc>
          <w:tcPr>
            <w:tcW w:w="290" w:type="pct"/>
          </w:tcPr>
          <w:p w:rsidR="00944466" w:rsidRDefault="00944466">
            <w:r>
              <w:t>15968</w:t>
            </w:r>
          </w:p>
        </w:tc>
        <w:tc>
          <w:tcPr>
            <w:tcW w:w="687" w:type="pct"/>
          </w:tcPr>
          <w:p w:rsidR="00944466" w:rsidRDefault="00944466">
            <w:r>
              <w:t>Muhammad Naeem</w:t>
            </w:r>
          </w:p>
        </w:tc>
        <w:tc>
          <w:tcPr>
            <w:tcW w:w="494" w:type="pct"/>
          </w:tcPr>
          <w:p w:rsidR="00944466" w:rsidRDefault="00944466">
            <w:r>
              <w:t>Abdullah</w:t>
            </w:r>
          </w:p>
        </w:tc>
        <w:tc>
          <w:tcPr>
            <w:tcW w:w="427" w:type="pct"/>
          </w:tcPr>
          <w:p w:rsidR="00944466" w:rsidRDefault="00944466">
            <w:r>
              <w:t>80802-S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13.164706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3.770588</w:t>
            </w:r>
          </w:p>
        </w:tc>
        <w:tc>
          <w:tcPr>
            <w:tcW w:w="289" w:type="pct"/>
          </w:tcPr>
          <w:p w:rsidR="00944466" w:rsidRDefault="00944466">
            <w:r>
              <w:t>4.15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63.585294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2728</w:t>
            </w:r>
          </w:p>
        </w:tc>
        <w:tc>
          <w:tcPr>
            <w:tcW w:w="290" w:type="pct"/>
          </w:tcPr>
          <w:p w:rsidR="00944466" w:rsidRDefault="00944466">
            <w:r>
              <w:t>23368</w:t>
            </w:r>
          </w:p>
        </w:tc>
        <w:tc>
          <w:tcPr>
            <w:tcW w:w="687" w:type="pct"/>
          </w:tcPr>
          <w:p w:rsidR="00944466" w:rsidRDefault="00944466">
            <w:r>
              <w:t>Tariq Ullah</w:t>
            </w:r>
          </w:p>
        </w:tc>
        <w:tc>
          <w:tcPr>
            <w:tcW w:w="494" w:type="pct"/>
          </w:tcPr>
          <w:p w:rsidR="00944466" w:rsidRDefault="00944466">
            <w:r>
              <w:t>Rahat Ullah</w:t>
            </w:r>
          </w:p>
        </w:tc>
        <w:tc>
          <w:tcPr>
            <w:tcW w:w="427" w:type="pct"/>
          </w:tcPr>
          <w:p w:rsidR="00944466" w:rsidRDefault="00944466">
            <w:r>
              <w:t>742989-03-M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13.042553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3.990476</w:t>
            </w:r>
          </w:p>
        </w:tc>
        <w:tc>
          <w:tcPr>
            <w:tcW w:w="289" w:type="pct"/>
          </w:tcPr>
          <w:p w:rsidR="00944466" w:rsidRDefault="00944466">
            <w:r>
              <w:t>4.036364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63.569393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2729</w:t>
            </w:r>
          </w:p>
        </w:tc>
        <w:tc>
          <w:tcPr>
            <w:tcW w:w="290" w:type="pct"/>
          </w:tcPr>
          <w:p w:rsidR="00944466" w:rsidRDefault="00944466">
            <w:r>
              <w:t>25317</w:t>
            </w:r>
          </w:p>
        </w:tc>
        <w:tc>
          <w:tcPr>
            <w:tcW w:w="687" w:type="pct"/>
          </w:tcPr>
          <w:p w:rsidR="00944466" w:rsidRDefault="00944466">
            <w:r>
              <w:t>Tehreem Khan</w:t>
            </w:r>
          </w:p>
        </w:tc>
        <w:tc>
          <w:tcPr>
            <w:tcW w:w="494" w:type="pct"/>
          </w:tcPr>
          <w:p w:rsidR="00944466" w:rsidRDefault="00944466">
            <w:r>
              <w:t>Prof. Dr. Ibrahim Khan</w:t>
            </w:r>
          </w:p>
        </w:tc>
        <w:tc>
          <w:tcPr>
            <w:tcW w:w="427" w:type="pct"/>
          </w:tcPr>
          <w:p w:rsidR="00944466" w:rsidRDefault="00944466">
            <w:r>
              <w:t>58663-P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12.281818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0.833333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4.152941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63.563547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2730</w:t>
            </w:r>
          </w:p>
        </w:tc>
        <w:tc>
          <w:tcPr>
            <w:tcW w:w="290" w:type="pct"/>
          </w:tcPr>
          <w:p w:rsidR="00944466" w:rsidRDefault="00944466">
            <w:r>
              <w:t>24743</w:t>
            </w:r>
          </w:p>
        </w:tc>
        <w:tc>
          <w:tcPr>
            <w:tcW w:w="687" w:type="pct"/>
          </w:tcPr>
          <w:p w:rsidR="00944466" w:rsidRDefault="00944466">
            <w:r>
              <w:t>Usama Khan</w:t>
            </w:r>
          </w:p>
        </w:tc>
        <w:tc>
          <w:tcPr>
            <w:tcW w:w="494" w:type="pct"/>
          </w:tcPr>
          <w:p w:rsidR="00944466" w:rsidRDefault="00944466">
            <w:r>
              <w:t>Kabir Ahmad Khan</w:t>
            </w:r>
          </w:p>
        </w:tc>
        <w:tc>
          <w:tcPr>
            <w:tcW w:w="427" w:type="pct"/>
          </w:tcPr>
          <w:p w:rsidR="00944466" w:rsidRDefault="00944466">
            <w:r>
              <w:t>721812-01-M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13.348936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4.009524</w:t>
            </w:r>
          </w:p>
        </w:tc>
        <w:tc>
          <w:tcPr>
            <w:tcW w:w="289" w:type="pct"/>
          </w:tcPr>
          <w:p w:rsidR="00944466" w:rsidRDefault="00944466">
            <w:r>
              <w:t>3.7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63.55846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2731</w:t>
            </w:r>
          </w:p>
        </w:tc>
        <w:tc>
          <w:tcPr>
            <w:tcW w:w="290" w:type="pct"/>
          </w:tcPr>
          <w:p w:rsidR="00944466" w:rsidRDefault="00944466">
            <w:r>
              <w:t>24992</w:t>
            </w:r>
          </w:p>
        </w:tc>
        <w:tc>
          <w:tcPr>
            <w:tcW w:w="687" w:type="pct"/>
          </w:tcPr>
          <w:p w:rsidR="00944466" w:rsidRDefault="00944466">
            <w:r>
              <w:t>Zaboor Shirzad</w:t>
            </w:r>
          </w:p>
        </w:tc>
        <w:tc>
          <w:tcPr>
            <w:tcW w:w="494" w:type="pct"/>
          </w:tcPr>
          <w:p w:rsidR="00944466" w:rsidRDefault="00944466">
            <w:r>
              <w:t>Sayed Agha</w:t>
            </w:r>
          </w:p>
        </w:tc>
        <w:tc>
          <w:tcPr>
            <w:tcW w:w="427" w:type="pct"/>
          </w:tcPr>
          <w:p w:rsidR="00944466" w:rsidRDefault="00944466">
            <w:r>
              <w:t>0000001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14.305217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4.464286</w:t>
            </w:r>
          </w:p>
        </w:tc>
        <w:tc>
          <w:tcPr>
            <w:tcW w:w="289" w:type="pct"/>
          </w:tcPr>
          <w:p w:rsidR="00944466" w:rsidRDefault="00944466">
            <w:r>
              <w:t>4.7875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63.557003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2732</w:t>
            </w:r>
          </w:p>
        </w:tc>
        <w:tc>
          <w:tcPr>
            <w:tcW w:w="290" w:type="pct"/>
          </w:tcPr>
          <w:p w:rsidR="00944466" w:rsidRDefault="00944466">
            <w:r>
              <w:t>22143</w:t>
            </w:r>
          </w:p>
        </w:tc>
        <w:tc>
          <w:tcPr>
            <w:tcW w:w="687" w:type="pct"/>
          </w:tcPr>
          <w:p w:rsidR="00944466" w:rsidRDefault="00944466">
            <w:r>
              <w:t>Sonia Rashid</w:t>
            </w:r>
          </w:p>
        </w:tc>
        <w:tc>
          <w:tcPr>
            <w:tcW w:w="494" w:type="pct"/>
          </w:tcPr>
          <w:p w:rsidR="00944466" w:rsidRDefault="00944466">
            <w:r>
              <w:t>ABDUL RASHEED</w:t>
            </w:r>
          </w:p>
        </w:tc>
        <w:tc>
          <w:tcPr>
            <w:tcW w:w="427" w:type="pct"/>
          </w:tcPr>
          <w:p w:rsidR="00944466" w:rsidRDefault="00944466">
            <w:r>
              <w:t>111943-P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4.052381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63.550487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2733</w:t>
            </w:r>
          </w:p>
        </w:tc>
        <w:tc>
          <w:tcPr>
            <w:tcW w:w="290" w:type="pct"/>
          </w:tcPr>
          <w:p w:rsidR="00944466" w:rsidRDefault="00944466">
            <w:r>
              <w:t>22765</w:t>
            </w:r>
          </w:p>
        </w:tc>
        <w:tc>
          <w:tcPr>
            <w:tcW w:w="687" w:type="pct"/>
          </w:tcPr>
          <w:p w:rsidR="00944466" w:rsidRDefault="00944466">
            <w:r>
              <w:t>Hadiqa Mukhtar</w:t>
            </w:r>
          </w:p>
        </w:tc>
        <w:tc>
          <w:tcPr>
            <w:tcW w:w="494" w:type="pct"/>
          </w:tcPr>
          <w:p w:rsidR="00944466" w:rsidRDefault="00944466">
            <w:r>
              <w:t>Mukhtar Ahmad</w:t>
            </w:r>
          </w:p>
        </w:tc>
        <w:tc>
          <w:tcPr>
            <w:tcW w:w="427" w:type="pct"/>
          </w:tcPr>
          <w:p w:rsidR="00944466" w:rsidRDefault="00944466">
            <w:r>
              <w:t>118965-P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12.886275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4.211765</w:t>
            </w:r>
          </w:p>
        </w:tc>
        <w:tc>
          <w:tcPr>
            <w:tcW w:w="289" w:type="pct"/>
          </w:tcPr>
          <w:p w:rsidR="00944466" w:rsidRDefault="00944466">
            <w:r>
              <w:t>3.940909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63.538949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2734</w:t>
            </w:r>
          </w:p>
        </w:tc>
        <w:tc>
          <w:tcPr>
            <w:tcW w:w="290" w:type="pct"/>
          </w:tcPr>
          <w:p w:rsidR="00944466" w:rsidRDefault="00944466">
            <w:r>
              <w:t>24873</w:t>
            </w:r>
          </w:p>
        </w:tc>
        <w:tc>
          <w:tcPr>
            <w:tcW w:w="687" w:type="pct"/>
          </w:tcPr>
          <w:p w:rsidR="00944466" w:rsidRDefault="00944466">
            <w:r>
              <w:t>Nitasha Saddique</w:t>
            </w:r>
          </w:p>
        </w:tc>
        <w:tc>
          <w:tcPr>
            <w:tcW w:w="494" w:type="pct"/>
          </w:tcPr>
          <w:p w:rsidR="00944466" w:rsidRDefault="00944466">
            <w:r>
              <w:t>Muhammad saddique</w:t>
            </w:r>
          </w:p>
        </w:tc>
        <w:tc>
          <w:tcPr>
            <w:tcW w:w="427" w:type="pct"/>
          </w:tcPr>
          <w:p w:rsidR="00944466" w:rsidRDefault="00944466">
            <w:r>
              <w:t>721806-05-M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13.565957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4.009524</w:t>
            </w:r>
          </w:p>
        </w:tc>
        <w:tc>
          <w:tcPr>
            <w:tcW w:w="289" w:type="pct"/>
          </w:tcPr>
          <w:p w:rsidR="00944466" w:rsidRDefault="00944466">
            <w:r>
              <w:t>3.459091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63.534572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2735</w:t>
            </w:r>
          </w:p>
        </w:tc>
        <w:tc>
          <w:tcPr>
            <w:tcW w:w="290" w:type="pct"/>
          </w:tcPr>
          <w:p w:rsidR="00944466" w:rsidRDefault="00944466">
            <w:r>
              <w:t>16908</w:t>
            </w:r>
          </w:p>
        </w:tc>
        <w:tc>
          <w:tcPr>
            <w:tcW w:w="687" w:type="pct"/>
          </w:tcPr>
          <w:p w:rsidR="00944466" w:rsidRDefault="00944466">
            <w:r>
              <w:t>Nida Zahoor</w:t>
            </w:r>
          </w:p>
        </w:tc>
        <w:tc>
          <w:tcPr>
            <w:tcW w:w="494" w:type="pct"/>
          </w:tcPr>
          <w:p w:rsidR="00944466" w:rsidRDefault="00944466">
            <w:r>
              <w:t>Hafiz Zahoor Ahmad</w:t>
            </w:r>
          </w:p>
        </w:tc>
        <w:tc>
          <w:tcPr>
            <w:tcW w:w="427" w:type="pct"/>
          </w:tcPr>
          <w:p w:rsidR="00944466" w:rsidRDefault="00944466">
            <w:r>
              <w:t>112985-p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13.4875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3.509524</w:t>
            </w:r>
          </w:p>
        </w:tc>
        <w:tc>
          <w:tcPr>
            <w:tcW w:w="289" w:type="pct"/>
          </w:tcPr>
          <w:p w:rsidR="00944466" w:rsidRDefault="00944466">
            <w:r>
              <w:t>4.031818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63.528842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2736</w:t>
            </w:r>
          </w:p>
        </w:tc>
        <w:tc>
          <w:tcPr>
            <w:tcW w:w="290" w:type="pct"/>
          </w:tcPr>
          <w:p w:rsidR="00944466" w:rsidRDefault="00944466">
            <w:r>
              <w:t>24562</w:t>
            </w:r>
          </w:p>
        </w:tc>
        <w:tc>
          <w:tcPr>
            <w:tcW w:w="687" w:type="pct"/>
          </w:tcPr>
          <w:p w:rsidR="00944466" w:rsidRDefault="00944466">
            <w:r>
              <w:t>Sidra Rasul</w:t>
            </w:r>
          </w:p>
        </w:tc>
        <w:tc>
          <w:tcPr>
            <w:tcW w:w="494" w:type="pct"/>
          </w:tcPr>
          <w:p w:rsidR="00944466" w:rsidRDefault="00944466">
            <w:r>
              <w:t>ejaz hussain</w:t>
            </w:r>
          </w:p>
        </w:tc>
        <w:tc>
          <w:tcPr>
            <w:tcW w:w="427" w:type="pct"/>
          </w:tcPr>
          <w:p w:rsidR="00944466" w:rsidRDefault="00944466">
            <w:r>
              <w:t>109077-p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13.429167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3.480952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63.523755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2737</w:t>
            </w:r>
          </w:p>
        </w:tc>
        <w:tc>
          <w:tcPr>
            <w:tcW w:w="290" w:type="pct"/>
          </w:tcPr>
          <w:p w:rsidR="00944466" w:rsidRDefault="00944466">
            <w:r>
              <w:t>17850</w:t>
            </w:r>
          </w:p>
        </w:tc>
        <w:tc>
          <w:tcPr>
            <w:tcW w:w="687" w:type="pct"/>
          </w:tcPr>
          <w:p w:rsidR="00944466" w:rsidRDefault="00944466">
            <w:r>
              <w:t>Abdur Rehman</w:t>
            </w:r>
          </w:p>
        </w:tc>
        <w:tc>
          <w:tcPr>
            <w:tcW w:w="494" w:type="pct"/>
          </w:tcPr>
          <w:p w:rsidR="00944466" w:rsidRDefault="00944466">
            <w:r>
              <w:t>Abdul Qadeer</w:t>
            </w:r>
          </w:p>
        </w:tc>
        <w:tc>
          <w:tcPr>
            <w:tcW w:w="427" w:type="pct"/>
          </w:tcPr>
          <w:p w:rsidR="00944466" w:rsidRDefault="00944466">
            <w:r>
              <w:t>5856-AJK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12.904348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</w:t>
            </w:r>
          </w:p>
        </w:tc>
        <w:tc>
          <w:tcPr>
            <w:tcW w:w="289" w:type="pct"/>
          </w:tcPr>
          <w:p w:rsidR="00944466" w:rsidRDefault="00944466">
            <w:r>
              <w:t>4.218182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63.52253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2738</w:t>
            </w:r>
          </w:p>
        </w:tc>
        <w:tc>
          <w:tcPr>
            <w:tcW w:w="290" w:type="pct"/>
          </w:tcPr>
          <w:p w:rsidR="00944466" w:rsidRDefault="00944466">
            <w:r>
              <w:t>23264</w:t>
            </w:r>
          </w:p>
        </w:tc>
        <w:tc>
          <w:tcPr>
            <w:tcW w:w="687" w:type="pct"/>
          </w:tcPr>
          <w:p w:rsidR="00944466" w:rsidRDefault="00944466">
            <w:r>
              <w:t>Sabeen Riaz</w:t>
            </w:r>
          </w:p>
        </w:tc>
        <w:tc>
          <w:tcPr>
            <w:tcW w:w="494" w:type="pct"/>
          </w:tcPr>
          <w:p w:rsidR="00944466" w:rsidRDefault="00944466">
            <w:r>
              <w:t>Riaz Hussain</w:t>
            </w:r>
          </w:p>
        </w:tc>
        <w:tc>
          <w:tcPr>
            <w:tcW w:w="427" w:type="pct"/>
          </w:tcPr>
          <w:p w:rsidR="00944466" w:rsidRDefault="00944466">
            <w:r>
              <w:t>106006-P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12.817021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4.390476</w:t>
            </w:r>
          </w:p>
        </w:tc>
        <w:tc>
          <w:tcPr>
            <w:tcW w:w="289" w:type="pct"/>
          </w:tcPr>
          <w:p w:rsidR="00944466" w:rsidRDefault="00944466">
            <w:r>
              <w:t>3.813636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63.521133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2739</w:t>
            </w:r>
          </w:p>
        </w:tc>
        <w:tc>
          <w:tcPr>
            <w:tcW w:w="290" w:type="pct"/>
          </w:tcPr>
          <w:p w:rsidR="00944466" w:rsidRDefault="00944466">
            <w:r>
              <w:t>16584</w:t>
            </w:r>
          </w:p>
        </w:tc>
        <w:tc>
          <w:tcPr>
            <w:tcW w:w="687" w:type="pct"/>
          </w:tcPr>
          <w:p w:rsidR="00944466" w:rsidRDefault="00944466">
            <w:r>
              <w:t>Muhibullah</w:t>
            </w:r>
          </w:p>
        </w:tc>
        <w:tc>
          <w:tcPr>
            <w:tcW w:w="494" w:type="pct"/>
          </w:tcPr>
          <w:p w:rsidR="00944466" w:rsidRDefault="00944466">
            <w:r>
              <w:t>Abdul Khaleq</w:t>
            </w:r>
          </w:p>
        </w:tc>
        <w:tc>
          <w:tcPr>
            <w:tcW w:w="427" w:type="pct"/>
          </w:tcPr>
          <w:p w:rsidR="00944466" w:rsidRDefault="00944466">
            <w:r>
              <w:t>3813-F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12.42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4.656667</w:t>
            </w:r>
          </w:p>
        </w:tc>
        <w:tc>
          <w:tcPr>
            <w:tcW w:w="289" w:type="pct"/>
          </w:tcPr>
          <w:p w:rsidR="00944466" w:rsidRDefault="00944466">
            <w:r>
              <w:t>3.922727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63.499394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2740</w:t>
            </w:r>
          </w:p>
        </w:tc>
        <w:tc>
          <w:tcPr>
            <w:tcW w:w="290" w:type="pct"/>
          </w:tcPr>
          <w:p w:rsidR="00944466" w:rsidRDefault="00944466">
            <w:r>
              <w:t>17520</w:t>
            </w:r>
          </w:p>
        </w:tc>
        <w:tc>
          <w:tcPr>
            <w:tcW w:w="687" w:type="pct"/>
          </w:tcPr>
          <w:p w:rsidR="00944466" w:rsidRDefault="00944466">
            <w:r>
              <w:t>Muhammad Ismaeel</w:t>
            </w:r>
          </w:p>
        </w:tc>
        <w:tc>
          <w:tcPr>
            <w:tcW w:w="494" w:type="pct"/>
          </w:tcPr>
          <w:p w:rsidR="00944466" w:rsidRDefault="00944466">
            <w:r>
              <w:t xml:space="preserve">Khalil Ahmad </w:t>
            </w:r>
          </w:p>
        </w:tc>
        <w:tc>
          <w:tcPr>
            <w:tcW w:w="427" w:type="pct"/>
          </w:tcPr>
          <w:p w:rsidR="00944466" w:rsidRDefault="00944466">
            <w:r>
              <w:t>113533-P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4.138095</w:t>
            </w:r>
          </w:p>
        </w:tc>
        <w:tc>
          <w:tcPr>
            <w:tcW w:w="289" w:type="pct"/>
          </w:tcPr>
          <w:p w:rsidR="00944466" w:rsidRDefault="00944466">
            <w:r>
              <w:t>4.209091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63.476353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2741</w:t>
            </w:r>
          </w:p>
        </w:tc>
        <w:tc>
          <w:tcPr>
            <w:tcW w:w="290" w:type="pct"/>
          </w:tcPr>
          <w:p w:rsidR="00944466" w:rsidRDefault="00944466">
            <w:r>
              <w:t>22967</w:t>
            </w:r>
          </w:p>
        </w:tc>
        <w:tc>
          <w:tcPr>
            <w:tcW w:w="687" w:type="pct"/>
          </w:tcPr>
          <w:p w:rsidR="00944466" w:rsidRDefault="00944466">
            <w:r>
              <w:t>Afizza Mushtaq</w:t>
            </w:r>
          </w:p>
        </w:tc>
        <w:tc>
          <w:tcPr>
            <w:tcW w:w="494" w:type="pct"/>
          </w:tcPr>
          <w:p w:rsidR="00944466" w:rsidRDefault="00944466">
            <w:r>
              <w:t xml:space="preserve"> Mushtaq Hussain Butt</w:t>
            </w:r>
          </w:p>
        </w:tc>
        <w:tc>
          <w:tcPr>
            <w:tcW w:w="427" w:type="pct"/>
          </w:tcPr>
          <w:p w:rsidR="00944466" w:rsidRDefault="00944466">
            <w:r>
              <w:t>111864-P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12.545833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4.619048</w:t>
            </w:r>
          </w:p>
        </w:tc>
        <w:tc>
          <w:tcPr>
            <w:tcW w:w="289" w:type="pct"/>
          </w:tcPr>
          <w:p w:rsidR="00944466" w:rsidRDefault="00944466">
            <w:r>
              <w:t>3.809091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63.473972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2742</w:t>
            </w:r>
          </w:p>
        </w:tc>
        <w:tc>
          <w:tcPr>
            <w:tcW w:w="290" w:type="pct"/>
          </w:tcPr>
          <w:p w:rsidR="00944466" w:rsidRDefault="00944466">
            <w:r>
              <w:t>20520</w:t>
            </w:r>
          </w:p>
        </w:tc>
        <w:tc>
          <w:tcPr>
            <w:tcW w:w="687" w:type="pct"/>
          </w:tcPr>
          <w:p w:rsidR="00944466" w:rsidRDefault="00944466">
            <w:r>
              <w:t>Nouman Khalil</w:t>
            </w:r>
          </w:p>
        </w:tc>
        <w:tc>
          <w:tcPr>
            <w:tcW w:w="494" w:type="pct"/>
          </w:tcPr>
          <w:p w:rsidR="00944466" w:rsidRDefault="00944466">
            <w:r>
              <w:t>Khalil Ahmad</w:t>
            </w:r>
          </w:p>
        </w:tc>
        <w:tc>
          <w:tcPr>
            <w:tcW w:w="427" w:type="pct"/>
          </w:tcPr>
          <w:p w:rsidR="00944466" w:rsidRDefault="00944466">
            <w:r>
              <w:t>5281-AJK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11.883333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4.57619</w:t>
            </w:r>
          </w:p>
        </w:tc>
        <w:tc>
          <w:tcPr>
            <w:tcW w:w="289" w:type="pct"/>
          </w:tcPr>
          <w:p w:rsidR="00944466" w:rsidRDefault="00944466">
            <w:r>
              <w:t>4.481818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63.441341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2743</w:t>
            </w:r>
          </w:p>
        </w:tc>
        <w:tc>
          <w:tcPr>
            <w:tcW w:w="290" w:type="pct"/>
          </w:tcPr>
          <w:p w:rsidR="00944466" w:rsidRDefault="00944466">
            <w:r>
              <w:t>5259</w:t>
            </w:r>
          </w:p>
        </w:tc>
        <w:tc>
          <w:tcPr>
            <w:tcW w:w="687" w:type="pct"/>
          </w:tcPr>
          <w:p w:rsidR="00944466" w:rsidRDefault="00944466">
            <w:r>
              <w:t>Muhammad Bilal Mushtaq</w:t>
            </w:r>
          </w:p>
        </w:tc>
        <w:tc>
          <w:tcPr>
            <w:tcW w:w="494" w:type="pct"/>
          </w:tcPr>
          <w:p w:rsidR="00944466" w:rsidRDefault="00944466">
            <w:r>
              <w:t>Mushtaq Ahmed</w:t>
            </w:r>
          </w:p>
        </w:tc>
        <w:tc>
          <w:tcPr>
            <w:tcW w:w="427" w:type="pct"/>
          </w:tcPr>
          <w:p w:rsidR="00944466" w:rsidRDefault="00944466">
            <w:r>
              <w:t>94440-P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12.504167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4.435294</w:t>
            </w:r>
          </w:p>
        </w:tc>
        <w:tc>
          <w:tcPr>
            <w:tcW w:w="289" w:type="pct"/>
          </w:tcPr>
          <w:p w:rsidR="00944466" w:rsidRDefault="00944466">
            <w:r>
              <w:t>3.972727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63.412188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2744</w:t>
            </w:r>
          </w:p>
        </w:tc>
        <w:tc>
          <w:tcPr>
            <w:tcW w:w="290" w:type="pct"/>
          </w:tcPr>
          <w:p w:rsidR="00944466" w:rsidRDefault="00944466">
            <w:r>
              <w:t>18433</w:t>
            </w:r>
          </w:p>
        </w:tc>
        <w:tc>
          <w:tcPr>
            <w:tcW w:w="687" w:type="pct"/>
          </w:tcPr>
          <w:p w:rsidR="00944466" w:rsidRDefault="00944466">
            <w:r>
              <w:t>Abdulsalam Yousef Musaed Alhetrai</w:t>
            </w:r>
          </w:p>
        </w:tc>
        <w:tc>
          <w:tcPr>
            <w:tcW w:w="494" w:type="pct"/>
          </w:tcPr>
          <w:p w:rsidR="00944466" w:rsidRDefault="00944466">
            <w:r>
              <w:t>yousef</w:t>
            </w:r>
          </w:p>
        </w:tc>
        <w:tc>
          <w:tcPr>
            <w:tcW w:w="427" w:type="pct"/>
          </w:tcPr>
          <w:p w:rsidR="00944466" w:rsidRDefault="00944466">
            <w:r>
              <w:t>745342-07-M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11.979167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4.692308</w:t>
            </w:r>
          </w:p>
        </w:tc>
        <w:tc>
          <w:tcPr>
            <w:tcW w:w="289" w:type="pct"/>
          </w:tcPr>
          <w:p w:rsidR="00944466" w:rsidRDefault="00944466">
            <w:r>
              <w:t>4.222727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63.394202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2745</w:t>
            </w:r>
          </w:p>
        </w:tc>
        <w:tc>
          <w:tcPr>
            <w:tcW w:w="290" w:type="pct"/>
          </w:tcPr>
          <w:p w:rsidR="00944466" w:rsidRDefault="00944466">
            <w:r>
              <w:t>25246</w:t>
            </w:r>
          </w:p>
        </w:tc>
        <w:tc>
          <w:tcPr>
            <w:tcW w:w="687" w:type="pct"/>
          </w:tcPr>
          <w:p w:rsidR="00944466" w:rsidRDefault="00944466">
            <w:r>
              <w:t>Roha Zaheer</w:t>
            </w:r>
          </w:p>
        </w:tc>
        <w:tc>
          <w:tcPr>
            <w:tcW w:w="494" w:type="pct"/>
          </w:tcPr>
          <w:p w:rsidR="00944466" w:rsidRDefault="00944466">
            <w:r>
              <w:t xml:space="preserve">Zaheer Ahmed Kanwal </w:t>
            </w:r>
          </w:p>
        </w:tc>
        <w:tc>
          <w:tcPr>
            <w:tcW w:w="427" w:type="pct"/>
          </w:tcPr>
          <w:p w:rsidR="00944466" w:rsidRDefault="00944466">
            <w:r>
              <w:t>114184-P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13.3625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3.847619</w:t>
            </w:r>
          </w:p>
        </w:tc>
        <w:tc>
          <w:tcPr>
            <w:tcW w:w="289" w:type="pct"/>
          </w:tcPr>
          <w:p w:rsidR="00944466" w:rsidRDefault="00944466">
            <w:r>
              <w:t>3.663636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63.373755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2746</w:t>
            </w:r>
          </w:p>
        </w:tc>
        <w:tc>
          <w:tcPr>
            <w:tcW w:w="290" w:type="pct"/>
          </w:tcPr>
          <w:p w:rsidR="00944466" w:rsidRDefault="00944466">
            <w:r>
              <w:t>21517</w:t>
            </w:r>
          </w:p>
        </w:tc>
        <w:tc>
          <w:tcPr>
            <w:tcW w:w="687" w:type="pct"/>
          </w:tcPr>
          <w:p w:rsidR="00944466" w:rsidRDefault="00944466">
            <w:r>
              <w:t>Waheedullah Mahmoodi</w:t>
            </w:r>
          </w:p>
        </w:tc>
        <w:tc>
          <w:tcPr>
            <w:tcW w:w="494" w:type="pct"/>
          </w:tcPr>
          <w:p w:rsidR="00944466" w:rsidRDefault="00944466">
            <w:r>
              <w:t>Besmillah</w:t>
            </w:r>
          </w:p>
        </w:tc>
        <w:tc>
          <w:tcPr>
            <w:tcW w:w="427" w:type="pct"/>
          </w:tcPr>
          <w:p w:rsidR="00944466" w:rsidRDefault="00944466">
            <w:r>
              <w:t>756828-07-M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14.33494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4.36</w:t>
            </w:r>
          </w:p>
        </w:tc>
        <w:tc>
          <w:tcPr>
            <w:tcW w:w="289" w:type="pct"/>
          </w:tcPr>
          <w:p w:rsidR="00944466" w:rsidRDefault="00944466">
            <w:r>
              <w:t>4.628333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63.323273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2747</w:t>
            </w:r>
          </w:p>
        </w:tc>
        <w:tc>
          <w:tcPr>
            <w:tcW w:w="290" w:type="pct"/>
          </w:tcPr>
          <w:p w:rsidR="00944466" w:rsidRDefault="00944466">
            <w:r>
              <w:t>25305</w:t>
            </w:r>
          </w:p>
        </w:tc>
        <w:tc>
          <w:tcPr>
            <w:tcW w:w="687" w:type="pct"/>
          </w:tcPr>
          <w:p w:rsidR="00944466" w:rsidRDefault="00944466">
            <w:r>
              <w:t>Fariha Mahnoor Asghar</w:t>
            </w:r>
          </w:p>
        </w:tc>
        <w:tc>
          <w:tcPr>
            <w:tcW w:w="494" w:type="pct"/>
          </w:tcPr>
          <w:p w:rsidR="00944466" w:rsidRDefault="00944466">
            <w:r>
              <w:t>Asgher Qureshi</w:t>
            </w:r>
          </w:p>
        </w:tc>
        <w:tc>
          <w:tcPr>
            <w:tcW w:w="427" w:type="pct"/>
          </w:tcPr>
          <w:p w:rsidR="00944466" w:rsidRDefault="00944466">
            <w:r>
              <w:t>5240-AJK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12.648889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4.063636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63.298239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2748</w:t>
            </w:r>
          </w:p>
        </w:tc>
        <w:tc>
          <w:tcPr>
            <w:tcW w:w="290" w:type="pct"/>
          </w:tcPr>
          <w:p w:rsidR="00944466" w:rsidRDefault="00944466">
            <w:r>
              <w:t>17841</w:t>
            </w:r>
          </w:p>
        </w:tc>
        <w:tc>
          <w:tcPr>
            <w:tcW w:w="687" w:type="pct"/>
          </w:tcPr>
          <w:p w:rsidR="00944466" w:rsidRDefault="00944466">
            <w:r>
              <w:t>Aqsa Muthoor</w:t>
            </w:r>
          </w:p>
        </w:tc>
        <w:tc>
          <w:tcPr>
            <w:tcW w:w="494" w:type="pct"/>
          </w:tcPr>
          <w:p w:rsidR="00944466" w:rsidRDefault="00944466">
            <w:r>
              <w:t>Muhammad Shareef</w:t>
            </w:r>
          </w:p>
        </w:tc>
        <w:tc>
          <w:tcPr>
            <w:tcW w:w="427" w:type="pct"/>
          </w:tcPr>
          <w:p w:rsidR="00944466" w:rsidRDefault="00944466">
            <w:r>
              <w:t>112558-P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4.341176</w:t>
            </w:r>
          </w:p>
        </w:tc>
        <w:tc>
          <w:tcPr>
            <w:tcW w:w="289" w:type="pct"/>
          </w:tcPr>
          <w:p w:rsidR="00944466" w:rsidRDefault="00944466">
            <w:r>
              <w:t>3.836364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63.235873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2749</w:t>
            </w:r>
          </w:p>
        </w:tc>
        <w:tc>
          <w:tcPr>
            <w:tcW w:w="290" w:type="pct"/>
          </w:tcPr>
          <w:p w:rsidR="00944466" w:rsidRDefault="00944466">
            <w:r>
              <w:t>6825</w:t>
            </w:r>
          </w:p>
        </w:tc>
        <w:tc>
          <w:tcPr>
            <w:tcW w:w="687" w:type="pct"/>
          </w:tcPr>
          <w:p w:rsidR="00944466" w:rsidRDefault="00944466">
            <w:r>
              <w:t>Natalia Noon</w:t>
            </w:r>
          </w:p>
        </w:tc>
        <w:tc>
          <w:tcPr>
            <w:tcW w:w="494" w:type="pct"/>
          </w:tcPr>
          <w:p w:rsidR="00944466" w:rsidRDefault="00944466">
            <w:r>
              <w:t>Zohaib Ali Shah</w:t>
            </w:r>
          </w:p>
        </w:tc>
        <w:tc>
          <w:tcPr>
            <w:tcW w:w="427" w:type="pct"/>
          </w:tcPr>
          <w:p w:rsidR="00944466" w:rsidRDefault="00944466">
            <w:r>
              <w:t>105881-P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12.916667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4.233333</w:t>
            </w:r>
          </w:p>
        </w:tc>
        <w:tc>
          <w:tcPr>
            <w:tcW w:w="289" w:type="pct"/>
          </w:tcPr>
          <w:p w:rsidR="00944466" w:rsidRDefault="00944466">
            <w:r>
              <w:t>3.513636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63.163636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2750</w:t>
            </w:r>
          </w:p>
        </w:tc>
        <w:tc>
          <w:tcPr>
            <w:tcW w:w="290" w:type="pct"/>
          </w:tcPr>
          <w:p w:rsidR="00944466" w:rsidRDefault="00944466">
            <w:r>
              <w:t>18332</w:t>
            </w:r>
          </w:p>
        </w:tc>
        <w:tc>
          <w:tcPr>
            <w:tcW w:w="687" w:type="pct"/>
          </w:tcPr>
          <w:p w:rsidR="00944466" w:rsidRDefault="00944466">
            <w:r>
              <w:t>Duaa E Saher</w:t>
            </w:r>
          </w:p>
        </w:tc>
        <w:tc>
          <w:tcPr>
            <w:tcW w:w="494" w:type="pct"/>
          </w:tcPr>
          <w:p w:rsidR="00944466" w:rsidRDefault="00944466">
            <w:r>
              <w:t>Haji Muhammad Muslim</w:t>
            </w:r>
          </w:p>
        </w:tc>
        <w:tc>
          <w:tcPr>
            <w:tcW w:w="427" w:type="pct"/>
          </w:tcPr>
          <w:p w:rsidR="00944466" w:rsidRDefault="00944466">
            <w:r>
              <w:t>83290-S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11.830303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4.511765</w:t>
            </w:r>
          </w:p>
        </w:tc>
        <w:tc>
          <w:tcPr>
            <w:tcW w:w="289" w:type="pct"/>
          </w:tcPr>
          <w:p w:rsidR="00944466" w:rsidRDefault="00944466">
            <w:r>
              <w:t>4.290909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63.132977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2751</w:t>
            </w:r>
          </w:p>
        </w:tc>
        <w:tc>
          <w:tcPr>
            <w:tcW w:w="290" w:type="pct"/>
          </w:tcPr>
          <w:p w:rsidR="00944466" w:rsidRDefault="00944466">
            <w:r>
              <w:t>23102</w:t>
            </w:r>
          </w:p>
        </w:tc>
        <w:tc>
          <w:tcPr>
            <w:tcW w:w="687" w:type="pct"/>
          </w:tcPr>
          <w:p w:rsidR="00944466" w:rsidRDefault="00944466">
            <w:r>
              <w:t>Muhammad Usman Sharif</w:t>
            </w:r>
          </w:p>
        </w:tc>
        <w:tc>
          <w:tcPr>
            <w:tcW w:w="494" w:type="pct"/>
          </w:tcPr>
          <w:p w:rsidR="00944466" w:rsidRDefault="00944466">
            <w:r>
              <w:t>MUHAMMAD SHARIF</w:t>
            </w:r>
          </w:p>
        </w:tc>
        <w:tc>
          <w:tcPr>
            <w:tcW w:w="427" w:type="pct"/>
          </w:tcPr>
          <w:p w:rsidR="00944466" w:rsidRDefault="00944466">
            <w:r>
              <w:t>100704-P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12.704348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3.938889</w:t>
            </w:r>
          </w:p>
        </w:tc>
        <w:tc>
          <w:tcPr>
            <w:tcW w:w="289" w:type="pct"/>
          </w:tcPr>
          <w:p w:rsidR="00944466" w:rsidRDefault="00944466">
            <w:r>
              <w:t>3.977273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63.12051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2752</w:t>
            </w:r>
          </w:p>
        </w:tc>
        <w:tc>
          <w:tcPr>
            <w:tcW w:w="290" w:type="pct"/>
          </w:tcPr>
          <w:p w:rsidR="00944466" w:rsidRDefault="00944466">
            <w:r>
              <w:t>20699</w:t>
            </w:r>
          </w:p>
        </w:tc>
        <w:tc>
          <w:tcPr>
            <w:tcW w:w="687" w:type="pct"/>
          </w:tcPr>
          <w:p w:rsidR="00944466" w:rsidRDefault="00944466">
            <w:r>
              <w:t>Hedayatullah</w:t>
            </w:r>
          </w:p>
        </w:tc>
        <w:tc>
          <w:tcPr>
            <w:tcW w:w="494" w:type="pct"/>
          </w:tcPr>
          <w:p w:rsidR="00944466" w:rsidRDefault="00944466">
            <w:r>
              <w:t>Haji Arifullah</w:t>
            </w:r>
          </w:p>
        </w:tc>
        <w:tc>
          <w:tcPr>
            <w:tcW w:w="427" w:type="pct"/>
          </w:tcPr>
          <w:p w:rsidR="00944466" w:rsidRDefault="00944466">
            <w:r>
              <w:t>716779-07-M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11.979167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4.503333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63.096136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2753</w:t>
            </w:r>
          </w:p>
        </w:tc>
        <w:tc>
          <w:tcPr>
            <w:tcW w:w="290" w:type="pct"/>
          </w:tcPr>
          <w:p w:rsidR="00944466" w:rsidRDefault="00944466">
            <w:r>
              <w:t>18346</w:t>
            </w:r>
          </w:p>
        </w:tc>
        <w:tc>
          <w:tcPr>
            <w:tcW w:w="687" w:type="pct"/>
          </w:tcPr>
          <w:p w:rsidR="00944466" w:rsidRDefault="00944466">
            <w:r>
              <w:t>Shamas Shahpal</w:t>
            </w:r>
          </w:p>
        </w:tc>
        <w:tc>
          <w:tcPr>
            <w:tcW w:w="494" w:type="pct"/>
          </w:tcPr>
          <w:p w:rsidR="00944466" w:rsidRDefault="00944466">
            <w:r>
              <w:t>Shahpal</w:t>
            </w:r>
          </w:p>
        </w:tc>
        <w:tc>
          <w:tcPr>
            <w:tcW w:w="427" w:type="pct"/>
          </w:tcPr>
          <w:p w:rsidR="00944466" w:rsidRDefault="00944466">
            <w:r>
              <w:t>5986-ajk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16.5125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3.257143</w:t>
            </w:r>
          </w:p>
        </w:tc>
        <w:tc>
          <w:tcPr>
            <w:tcW w:w="289" w:type="pct"/>
          </w:tcPr>
          <w:p w:rsidR="00944466" w:rsidRDefault="00944466">
            <w:r>
              <w:t>3.3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63.069643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2754</w:t>
            </w:r>
          </w:p>
        </w:tc>
        <w:tc>
          <w:tcPr>
            <w:tcW w:w="290" w:type="pct"/>
          </w:tcPr>
          <w:p w:rsidR="00944466" w:rsidRDefault="00944466">
            <w:r>
              <w:t>23285</w:t>
            </w:r>
          </w:p>
        </w:tc>
        <w:tc>
          <w:tcPr>
            <w:tcW w:w="687" w:type="pct"/>
          </w:tcPr>
          <w:p w:rsidR="00944466" w:rsidRDefault="00944466">
            <w:r>
              <w:t>Muhammad Ishaq</w:t>
            </w:r>
          </w:p>
        </w:tc>
        <w:tc>
          <w:tcPr>
            <w:tcW w:w="494" w:type="pct"/>
          </w:tcPr>
          <w:p w:rsidR="00944466" w:rsidRDefault="00944466">
            <w:r>
              <w:t>Muhammad Ghafar</w:t>
            </w:r>
          </w:p>
        </w:tc>
        <w:tc>
          <w:tcPr>
            <w:tcW w:w="427" w:type="pct"/>
          </w:tcPr>
          <w:p w:rsidR="00944466" w:rsidRDefault="00944466">
            <w:r>
              <w:t>714239-03-M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11.93617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5.0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2.895238</w:t>
            </w:r>
          </w:p>
        </w:tc>
        <w:tc>
          <w:tcPr>
            <w:tcW w:w="289" w:type="pct"/>
          </w:tcPr>
          <w:p w:rsidR="00944466" w:rsidRDefault="00944466">
            <w:r>
              <w:t>3.236364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63.067772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2755</w:t>
            </w:r>
          </w:p>
        </w:tc>
        <w:tc>
          <w:tcPr>
            <w:tcW w:w="290" w:type="pct"/>
          </w:tcPr>
          <w:p w:rsidR="00944466" w:rsidRDefault="00944466">
            <w:r>
              <w:t>23085</w:t>
            </w:r>
          </w:p>
        </w:tc>
        <w:tc>
          <w:tcPr>
            <w:tcW w:w="687" w:type="pct"/>
          </w:tcPr>
          <w:p w:rsidR="00944466" w:rsidRDefault="00944466">
            <w:r>
              <w:t>Qurat-Ul-Ain Mati</w:t>
            </w:r>
          </w:p>
        </w:tc>
        <w:tc>
          <w:tcPr>
            <w:tcW w:w="494" w:type="pct"/>
          </w:tcPr>
          <w:p w:rsidR="00944466" w:rsidRDefault="00944466">
            <w:r>
              <w:t>Mati ullah khan</w:t>
            </w:r>
          </w:p>
        </w:tc>
        <w:tc>
          <w:tcPr>
            <w:tcW w:w="427" w:type="pct"/>
          </w:tcPr>
          <w:p w:rsidR="00944466" w:rsidRDefault="00944466">
            <w:r>
              <w:t>15380-N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11.973585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4.447059</w:t>
            </w:r>
          </w:p>
        </w:tc>
        <w:tc>
          <w:tcPr>
            <w:tcW w:w="289" w:type="pct"/>
          </w:tcPr>
          <w:p w:rsidR="00944466" w:rsidRDefault="00944466">
            <w:r>
              <w:t>4.086364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63.007008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2756</w:t>
            </w:r>
          </w:p>
        </w:tc>
        <w:tc>
          <w:tcPr>
            <w:tcW w:w="290" w:type="pct"/>
          </w:tcPr>
          <w:p w:rsidR="00944466" w:rsidRDefault="00944466">
            <w:r>
              <w:t>21760</w:t>
            </w:r>
          </w:p>
        </w:tc>
        <w:tc>
          <w:tcPr>
            <w:tcW w:w="687" w:type="pct"/>
          </w:tcPr>
          <w:p w:rsidR="00944466" w:rsidRDefault="00944466">
            <w:r>
              <w:t>Jalil Ahmad Jami</w:t>
            </w:r>
          </w:p>
        </w:tc>
        <w:tc>
          <w:tcPr>
            <w:tcW w:w="494" w:type="pct"/>
          </w:tcPr>
          <w:p w:rsidR="00944466" w:rsidRDefault="00944466">
            <w:r>
              <w:t>Mohammad Zaher</w:t>
            </w:r>
          </w:p>
        </w:tc>
        <w:tc>
          <w:tcPr>
            <w:tcW w:w="427" w:type="pct"/>
          </w:tcPr>
          <w:p w:rsidR="00944466" w:rsidRDefault="00944466">
            <w:r>
              <w:t>774680-07-M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13.243373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4.886667</w:t>
            </w:r>
          </w:p>
        </w:tc>
        <w:tc>
          <w:tcPr>
            <w:tcW w:w="289" w:type="pct"/>
          </w:tcPr>
          <w:p w:rsidR="00944466" w:rsidRDefault="00944466">
            <w:r>
              <w:t>4.801667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62.931707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2757</w:t>
            </w:r>
          </w:p>
        </w:tc>
        <w:tc>
          <w:tcPr>
            <w:tcW w:w="290" w:type="pct"/>
          </w:tcPr>
          <w:p w:rsidR="00944466" w:rsidRDefault="00944466">
            <w:r>
              <w:t>22163</w:t>
            </w:r>
          </w:p>
        </w:tc>
        <w:tc>
          <w:tcPr>
            <w:tcW w:w="687" w:type="pct"/>
          </w:tcPr>
          <w:p w:rsidR="00944466" w:rsidRDefault="00944466">
            <w:r>
              <w:t>Mohammad Yousuf</w:t>
            </w:r>
          </w:p>
        </w:tc>
        <w:tc>
          <w:tcPr>
            <w:tcW w:w="494" w:type="pct"/>
          </w:tcPr>
          <w:p w:rsidR="00944466" w:rsidRDefault="00944466">
            <w:r>
              <w:t>Noor Wali khan</w:t>
            </w:r>
          </w:p>
        </w:tc>
        <w:tc>
          <w:tcPr>
            <w:tcW w:w="427" w:type="pct"/>
          </w:tcPr>
          <w:p w:rsidR="00944466" w:rsidRDefault="00944466">
            <w:r>
              <w:t>4593-F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11.45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4.81875</w:t>
            </w:r>
          </w:p>
        </w:tc>
        <w:tc>
          <w:tcPr>
            <w:tcW w:w="289" w:type="pct"/>
          </w:tcPr>
          <w:p w:rsidR="00944466" w:rsidRDefault="00944466">
            <w:r>
              <w:t>4.145455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62.914205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2758</w:t>
            </w:r>
          </w:p>
        </w:tc>
        <w:tc>
          <w:tcPr>
            <w:tcW w:w="290" w:type="pct"/>
          </w:tcPr>
          <w:p w:rsidR="00944466" w:rsidRDefault="00944466">
            <w:r>
              <w:t>18206</w:t>
            </w:r>
          </w:p>
        </w:tc>
        <w:tc>
          <w:tcPr>
            <w:tcW w:w="687" w:type="pct"/>
          </w:tcPr>
          <w:p w:rsidR="00944466" w:rsidRDefault="00944466">
            <w:r>
              <w:t>Najeeb Ullah Khan Zimri</w:t>
            </w:r>
          </w:p>
        </w:tc>
        <w:tc>
          <w:tcPr>
            <w:tcW w:w="494" w:type="pct"/>
          </w:tcPr>
          <w:p w:rsidR="00944466" w:rsidRDefault="00944466">
            <w:r>
              <w:t xml:space="preserve">Assadullah Khan </w:t>
            </w:r>
          </w:p>
        </w:tc>
        <w:tc>
          <w:tcPr>
            <w:tcW w:w="427" w:type="pct"/>
          </w:tcPr>
          <w:p w:rsidR="00944466" w:rsidRDefault="00944466">
            <w:r>
              <w:t>711754-04-M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12.967347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3.580952</w:t>
            </w:r>
          </w:p>
        </w:tc>
        <w:tc>
          <w:tcPr>
            <w:tcW w:w="289" w:type="pct"/>
          </w:tcPr>
          <w:p w:rsidR="00944466" w:rsidRDefault="00944466">
            <w:r>
              <w:t>3.863636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62.911935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2759</w:t>
            </w:r>
          </w:p>
        </w:tc>
        <w:tc>
          <w:tcPr>
            <w:tcW w:w="290" w:type="pct"/>
          </w:tcPr>
          <w:p w:rsidR="00944466" w:rsidRDefault="00944466">
            <w:r>
              <w:t>22784</w:t>
            </w:r>
          </w:p>
        </w:tc>
        <w:tc>
          <w:tcPr>
            <w:tcW w:w="687" w:type="pct"/>
          </w:tcPr>
          <w:p w:rsidR="00944466" w:rsidRDefault="00944466">
            <w:r>
              <w:t>Asma Sajid</w:t>
            </w:r>
          </w:p>
        </w:tc>
        <w:tc>
          <w:tcPr>
            <w:tcW w:w="494" w:type="pct"/>
          </w:tcPr>
          <w:p w:rsidR="00944466" w:rsidRDefault="00944466">
            <w:r>
              <w:t>Muhammad Irfan</w:t>
            </w:r>
          </w:p>
        </w:tc>
        <w:tc>
          <w:tcPr>
            <w:tcW w:w="427" w:type="pct"/>
          </w:tcPr>
          <w:p w:rsidR="00944466" w:rsidRDefault="00944466">
            <w:r>
              <w:t>88403-P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13.103158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3.966667</w:t>
            </w:r>
          </w:p>
        </w:tc>
        <w:tc>
          <w:tcPr>
            <w:tcW w:w="289" w:type="pct"/>
          </w:tcPr>
          <w:p w:rsidR="00944466" w:rsidRDefault="00944466">
            <w:r>
              <w:t>3.318182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62.888007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2760</w:t>
            </w:r>
          </w:p>
        </w:tc>
        <w:tc>
          <w:tcPr>
            <w:tcW w:w="290" w:type="pct"/>
          </w:tcPr>
          <w:p w:rsidR="00944466" w:rsidRDefault="00944466">
            <w:r>
              <w:t>20731</w:t>
            </w:r>
          </w:p>
        </w:tc>
        <w:tc>
          <w:tcPr>
            <w:tcW w:w="687" w:type="pct"/>
          </w:tcPr>
          <w:p w:rsidR="00944466" w:rsidRDefault="00944466">
            <w:r>
              <w:t>Osama Azhar</w:t>
            </w:r>
          </w:p>
        </w:tc>
        <w:tc>
          <w:tcPr>
            <w:tcW w:w="494" w:type="pct"/>
          </w:tcPr>
          <w:p w:rsidR="00944466" w:rsidRDefault="00944466">
            <w:r>
              <w:t xml:space="preserve">Azhar Iqbal Shad </w:t>
            </w:r>
          </w:p>
        </w:tc>
        <w:tc>
          <w:tcPr>
            <w:tcW w:w="427" w:type="pct"/>
          </w:tcPr>
          <w:p w:rsidR="00944466" w:rsidRDefault="00944466">
            <w:r>
              <w:t>90269-P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12.858333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3.938889</w:t>
            </w:r>
          </w:p>
        </w:tc>
        <w:tc>
          <w:tcPr>
            <w:tcW w:w="289" w:type="pct"/>
          </w:tcPr>
          <w:p w:rsidR="00944466" w:rsidRDefault="00944466">
            <w:r>
              <w:t>3.563636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62.860858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2761</w:t>
            </w:r>
          </w:p>
        </w:tc>
        <w:tc>
          <w:tcPr>
            <w:tcW w:w="290" w:type="pct"/>
          </w:tcPr>
          <w:p w:rsidR="00944466" w:rsidRDefault="00944466">
            <w:r>
              <w:t>16525</w:t>
            </w:r>
          </w:p>
        </w:tc>
        <w:tc>
          <w:tcPr>
            <w:tcW w:w="687" w:type="pct"/>
          </w:tcPr>
          <w:p w:rsidR="00944466" w:rsidRDefault="00944466">
            <w:r>
              <w:t>Syed Basit Ali Raza Gillani</w:t>
            </w:r>
          </w:p>
        </w:tc>
        <w:tc>
          <w:tcPr>
            <w:tcW w:w="494" w:type="pct"/>
          </w:tcPr>
          <w:p w:rsidR="00944466" w:rsidRDefault="00944466">
            <w:r>
              <w:t>syed tassadaq hussain gillani</w:t>
            </w:r>
          </w:p>
        </w:tc>
        <w:tc>
          <w:tcPr>
            <w:tcW w:w="427" w:type="pct"/>
          </w:tcPr>
          <w:p w:rsidR="00944466" w:rsidRDefault="00944466">
            <w:r>
              <w:t>5151-ajk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13.35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3.658824</w:t>
            </w:r>
          </w:p>
        </w:tc>
        <w:tc>
          <w:tcPr>
            <w:tcW w:w="289" w:type="pct"/>
          </w:tcPr>
          <w:p w:rsidR="00944466" w:rsidRDefault="00944466">
            <w:r>
              <w:t>3.309091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62.817915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2762</w:t>
            </w:r>
          </w:p>
        </w:tc>
        <w:tc>
          <w:tcPr>
            <w:tcW w:w="290" w:type="pct"/>
          </w:tcPr>
          <w:p w:rsidR="00944466" w:rsidRDefault="00944466">
            <w:r>
              <w:t>20514</w:t>
            </w:r>
          </w:p>
        </w:tc>
        <w:tc>
          <w:tcPr>
            <w:tcW w:w="687" w:type="pct"/>
          </w:tcPr>
          <w:p w:rsidR="00944466" w:rsidRDefault="00944466">
            <w:r>
              <w:t>Ishrat Fatima</w:t>
            </w:r>
          </w:p>
        </w:tc>
        <w:tc>
          <w:tcPr>
            <w:tcW w:w="494" w:type="pct"/>
          </w:tcPr>
          <w:p w:rsidR="00944466" w:rsidRDefault="00944466">
            <w:r>
              <w:t>Imtiaz hussain</w:t>
            </w:r>
          </w:p>
        </w:tc>
        <w:tc>
          <w:tcPr>
            <w:tcW w:w="427" w:type="pct"/>
          </w:tcPr>
          <w:p w:rsidR="00944466" w:rsidRDefault="00944466">
            <w:r>
              <w:t>AJK-2937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12.774468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3.805882</w:t>
            </w:r>
          </w:p>
        </w:tc>
        <w:tc>
          <w:tcPr>
            <w:tcW w:w="289" w:type="pct"/>
          </w:tcPr>
          <w:p w:rsidR="00944466" w:rsidRDefault="00944466">
            <w:r>
              <w:t>3.722727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62.803077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2763</w:t>
            </w:r>
          </w:p>
        </w:tc>
        <w:tc>
          <w:tcPr>
            <w:tcW w:w="290" w:type="pct"/>
          </w:tcPr>
          <w:p w:rsidR="00944466" w:rsidRDefault="00944466">
            <w:r>
              <w:t>17606</w:t>
            </w:r>
          </w:p>
        </w:tc>
        <w:tc>
          <w:tcPr>
            <w:tcW w:w="687" w:type="pct"/>
          </w:tcPr>
          <w:p w:rsidR="00944466" w:rsidRDefault="00944466">
            <w:r>
              <w:t>Muhammad Waqas</w:t>
            </w:r>
          </w:p>
        </w:tc>
        <w:tc>
          <w:tcPr>
            <w:tcW w:w="494" w:type="pct"/>
          </w:tcPr>
          <w:p w:rsidR="00944466" w:rsidRDefault="00944466">
            <w:r>
              <w:t xml:space="preserve">Zulfiqar Ali </w:t>
            </w:r>
          </w:p>
        </w:tc>
        <w:tc>
          <w:tcPr>
            <w:tcW w:w="427" w:type="pct"/>
          </w:tcPr>
          <w:p w:rsidR="00944466" w:rsidRDefault="00944466">
            <w:r>
              <w:t>B-111804-p</w:t>
            </w:r>
          </w:p>
        </w:tc>
        <w:tc>
          <w:tcPr>
            <w:tcW w:w="331" w:type="pct"/>
          </w:tcPr>
          <w:p w:rsidR="00944466" w:rsidRDefault="00944466">
            <w:r>
              <w:t>Disable</w:t>
            </w:r>
          </w:p>
        </w:tc>
        <w:tc>
          <w:tcPr>
            <w:tcW w:w="314" w:type="pct"/>
          </w:tcPr>
          <w:p w:rsidR="00944466" w:rsidRDefault="00944466">
            <w:r>
              <w:t>12.241667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4.252381</w:t>
            </w:r>
          </w:p>
        </w:tc>
        <w:tc>
          <w:tcPr>
            <w:tcW w:w="289" w:type="pct"/>
          </w:tcPr>
          <w:p w:rsidR="00944466" w:rsidRDefault="00944466">
            <w:r>
              <w:t>3.795455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62.789503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2764</w:t>
            </w:r>
          </w:p>
        </w:tc>
        <w:tc>
          <w:tcPr>
            <w:tcW w:w="290" w:type="pct"/>
          </w:tcPr>
          <w:p w:rsidR="00944466" w:rsidRDefault="00944466">
            <w:r>
              <w:t>24682</w:t>
            </w:r>
          </w:p>
        </w:tc>
        <w:tc>
          <w:tcPr>
            <w:tcW w:w="687" w:type="pct"/>
          </w:tcPr>
          <w:p w:rsidR="00944466" w:rsidRDefault="00944466">
            <w:r>
              <w:t>Muhammad Ramzan</w:t>
            </w:r>
          </w:p>
        </w:tc>
        <w:tc>
          <w:tcPr>
            <w:tcW w:w="494" w:type="pct"/>
          </w:tcPr>
          <w:p w:rsidR="00944466" w:rsidRDefault="00944466">
            <w:r>
              <w:t>Dhani Bakhsh</w:t>
            </w:r>
          </w:p>
        </w:tc>
        <w:tc>
          <w:tcPr>
            <w:tcW w:w="427" w:type="pct"/>
          </w:tcPr>
          <w:p w:rsidR="00944466" w:rsidRDefault="00944466">
            <w:r>
              <w:t>750397-04-M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13.698039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3.233333</w:t>
            </w:r>
          </w:p>
        </w:tc>
        <w:tc>
          <w:tcPr>
            <w:tcW w:w="289" w:type="pct"/>
          </w:tcPr>
          <w:p w:rsidR="00944466" w:rsidRDefault="00944466">
            <w:r>
              <w:t>3.336364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62.767736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2765</w:t>
            </w:r>
          </w:p>
        </w:tc>
        <w:tc>
          <w:tcPr>
            <w:tcW w:w="290" w:type="pct"/>
          </w:tcPr>
          <w:p w:rsidR="00944466" w:rsidRDefault="00944466">
            <w:r>
              <w:t>23077</w:t>
            </w:r>
          </w:p>
        </w:tc>
        <w:tc>
          <w:tcPr>
            <w:tcW w:w="687" w:type="pct"/>
          </w:tcPr>
          <w:p w:rsidR="00944466" w:rsidRDefault="00944466">
            <w:r>
              <w:t>Faiza Balqees</w:t>
            </w:r>
          </w:p>
        </w:tc>
        <w:tc>
          <w:tcPr>
            <w:tcW w:w="494" w:type="pct"/>
          </w:tcPr>
          <w:p w:rsidR="00944466" w:rsidRDefault="00944466">
            <w:r>
              <w:t>Zahid Mehmood Malik</w:t>
            </w:r>
          </w:p>
        </w:tc>
        <w:tc>
          <w:tcPr>
            <w:tcW w:w="427" w:type="pct"/>
          </w:tcPr>
          <w:p w:rsidR="00944466" w:rsidRDefault="00944466">
            <w:r>
              <w:t>87144-P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13.066667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3.685714</w:t>
            </w:r>
          </w:p>
        </w:tc>
        <w:tc>
          <w:tcPr>
            <w:tcW w:w="289" w:type="pct"/>
          </w:tcPr>
          <w:p w:rsidR="00944466" w:rsidRDefault="00944466">
            <w:r>
              <w:t>3.504545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62.756926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2766</w:t>
            </w:r>
          </w:p>
        </w:tc>
        <w:tc>
          <w:tcPr>
            <w:tcW w:w="290" w:type="pct"/>
          </w:tcPr>
          <w:p w:rsidR="00944466" w:rsidRDefault="00944466">
            <w:r>
              <w:t>17635</w:t>
            </w:r>
          </w:p>
        </w:tc>
        <w:tc>
          <w:tcPr>
            <w:tcW w:w="687" w:type="pct"/>
          </w:tcPr>
          <w:p w:rsidR="00944466" w:rsidRDefault="00944466">
            <w:r>
              <w:t>Sundas Ali</w:t>
            </w:r>
          </w:p>
        </w:tc>
        <w:tc>
          <w:tcPr>
            <w:tcW w:w="494" w:type="pct"/>
          </w:tcPr>
          <w:p w:rsidR="00944466" w:rsidRDefault="00944466">
            <w:r>
              <w:t>Muhammad Younas</w:t>
            </w:r>
          </w:p>
        </w:tc>
        <w:tc>
          <w:tcPr>
            <w:tcW w:w="427" w:type="pct"/>
          </w:tcPr>
          <w:p w:rsidR="00944466" w:rsidRDefault="00944466">
            <w:r>
              <w:t>68146-P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12.552174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3.694118</w:t>
            </w:r>
          </w:p>
        </w:tc>
        <w:tc>
          <w:tcPr>
            <w:tcW w:w="289" w:type="pct"/>
          </w:tcPr>
          <w:p w:rsidR="00944466" w:rsidRDefault="00944466">
            <w:r>
              <w:t>3.890909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62.637201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2767</w:t>
            </w:r>
          </w:p>
        </w:tc>
        <w:tc>
          <w:tcPr>
            <w:tcW w:w="290" w:type="pct"/>
          </w:tcPr>
          <w:p w:rsidR="00944466" w:rsidRDefault="00944466">
            <w:r>
              <w:t>24480</w:t>
            </w:r>
          </w:p>
        </w:tc>
        <w:tc>
          <w:tcPr>
            <w:tcW w:w="687" w:type="pct"/>
          </w:tcPr>
          <w:p w:rsidR="00944466" w:rsidRDefault="00944466">
            <w:r>
              <w:t>Waqar Ahmed</w:t>
            </w:r>
          </w:p>
        </w:tc>
        <w:tc>
          <w:tcPr>
            <w:tcW w:w="494" w:type="pct"/>
          </w:tcPr>
          <w:p w:rsidR="00944466" w:rsidRDefault="00944466">
            <w:r>
              <w:t>choudhry muhammad ayoub</w:t>
            </w:r>
          </w:p>
        </w:tc>
        <w:tc>
          <w:tcPr>
            <w:tcW w:w="427" w:type="pct"/>
          </w:tcPr>
          <w:p w:rsidR="00944466" w:rsidRDefault="00944466">
            <w:r>
              <w:t>716011-05-M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12.821277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3.633333</w:t>
            </w:r>
          </w:p>
        </w:tc>
        <w:tc>
          <w:tcPr>
            <w:tcW w:w="289" w:type="pct"/>
          </w:tcPr>
          <w:p w:rsidR="00944466" w:rsidRDefault="00944466">
            <w:r>
              <w:t>3.681818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62.636428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2768</w:t>
            </w:r>
          </w:p>
        </w:tc>
        <w:tc>
          <w:tcPr>
            <w:tcW w:w="290" w:type="pct"/>
          </w:tcPr>
          <w:p w:rsidR="00944466" w:rsidRDefault="00944466">
            <w:r>
              <w:t>22413</w:t>
            </w:r>
          </w:p>
        </w:tc>
        <w:tc>
          <w:tcPr>
            <w:tcW w:w="687" w:type="pct"/>
          </w:tcPr>
          <w:p w:rsidR="00944466" w:rsidRDefault="00944466">
            <w:r>
              <w:t>Amir Muhammad</w:t>
            </w:r>
          </w:p>
        </w:tc>
        <w:tc>
          <w:tcPr>
            <w:tcW w:w="494" w:type="pct"/>
          </w:tcPr>
          <w:p w:rsidR="00944466" w:rsidRDefault="00944466">
            <w:r>
              <w:t>Muhammad Lal</w:t>
            </w:r>
          </w:p>
        </w:tc>
        <w:tc>
          <w:tcPr>
            <w:tcW w:w="427" w:type="pct"/>
          </w:tcPr>
          <w:p w:rsidR="00944466" w:rsidRDefault="00944466">
            <w:r>
              <w:t>701683-04-M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13.152174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3.72381</w:t>
            </w:r>
          </w:p>
        </w:tc>
        <w:tc>
          <w:tcPr>
            <w:tcW w:w="289" w:type="pct"/>
          </w:tcPr>
          <w:p w:rsidR="00944466" w:rsidRDefault="00944466">
            <w:r>
              <w:t>3.218182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62.594166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2769</w:t>
            </w:r>
          </w:p>
        </w:tc>
        <w:tc>
          <w:tcPr>
            <w:tcW w:w="290" w:type="pct"/>
          </w:tcPr>
          <w:p w:rsidR="00944466" w:rsidRDefault="00944466">
            <w:r>
              <w:t>7182</w:t>
            </w:r>
          </w:p>
        </w:tc>
        <w:tc>
          <w:tcPr>
            <w:tcW w:w="687" w:type="pct"/>
          </w:tcPr>
          <w:p w:rsidR="00944466" w:rsidRDefault="00944466">
            <w:r>
              <w:t>Hafiza Afrah Hayat Iqra</w:t>
            </w:r>
          </w:p>
        </w:tc>
        <w:tc>
          <w:tcPr>
            <w:tcW w:w="494" w:type="pct"/>
          </w:tcPr>
          <w:p w:rsidR="00944466" w:rsidRDefault="00944466">
            <w:r>
              <w:t>ghulam shabbir</w:t>
            </w:r>
          </w:p>
        </w:tc>
        <w:tc>
          <w:tcPr>
            <w:tcW w:w="427" w:type="pct"/>
          </w:tcPr>
          <w:p w:rsidR="00944466" w:rsidRDefault="00944466">
            <w:r>
              <w:t>102972-P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13.2125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3.261905</w:t>
            </w:r>
          </w:p>
        </w:tc>
        <w:tc>
          <w:tcPr>
            <w:tcW w:w="289" w:type="pct"/>
          </w:tcPr>
          <w:p w:rsidR="00944466" w:rsidRDefault="00944466">
            <w:r>
              <w:t>3.618182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62.592587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2770</w:t>
            </w:r>
          </w:p>
        </w:tc>
        <w:tc>
          <w:tcPr>
            <w:tcW w:w="290" w:type="pct"/>
          </w:tcPr>
          <w:p w:rsidR="00944466" w:rsidRDefault="00944466">
            <w:r>
              <w:t>15970</w:t>
            </w:r>
          </w:p>
        </w:tc>
        <w:tc>
          <w:tcPr>
            <w:tcW w:w="687" w:type="pct"/>
          </w:tcPr>
          <w:p w:rsidR="00944466" w:rsidRDefault="00944466">
            <w:r>
              <w:t>Ahsan Akhtar</w:t>
            </w:r>
          </w:p>
        </w:tc>
        <w:tc>
          <w:tcPr>
            <w:tcW w:w="494" w:type="pct"/>
          </w:tcPr>
          <w:p w:rsidR="00944466" w:rsidRDefault="00944466">
            <w:r>
              <w:t>Muhammad Akhtar</w:t>
            </w:r>
          </w:p>
        </w:tc>
        <w:tc>
          <w:tcPr>
            <w:tcW w:w="427" w:type="pct"/>
          </w:tcPr>
          <w:p w:rsidR="00944466" w:rsidRDefault="00944466">
            <w:r>
              <w:t>81772-S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3.911765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62.561765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2771</w:t>
            </w:r>
          </w:p>
        </w:tc>
        <w:tc>
          <w:tcPr>
            <w:tcW w:w="290" w:type="pct"/>
          </w:tcPr>
          <w:p w:rsidR="00944466" w:rsidRDefault="00944466">
            <w:r>
              <w:t>21501</w:t>
            </w:r>
          </w:p>
        </w:tc>
        <w:tc>
          <w:tcPr>
            <w:tcW w:w="687" w:type="pct"/>
          </w:tcPr>
          <w:p w:rsidR="00944466" w:rsidRDefault="00944466">
            <w:r>
              <w:t>Shehryar Khan Afridi</w:t>
            </w:r>
          </w:p>
        </w:tc>
        <w:tc>
          <w:tcPr>
            <w:tcW w:w="494" w:type="pct"/>
          </w:tcPr>
          <w:p w:rsidR="00944466" w:rsidRDefault="00944466">
            <w:r>
              <w:t>habib ullah khan afridi</w:t>
            </w:r>
          </w:p>
        </w:tc>
        <w:tc>
          <w:tcPr>
            <w:tcW w:w="427" w:type="pct"/>
          </w:tcPr>
          <w:p w:rsidR="00944466" w:rsidRDefault="00944466">
            <w:r>
              <w:t>118370-P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13.020833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3.880952</w:t>
            </w:r>
          </w:p>
        </w:tc>
        <w:tc>
          <w:tcPr>
            <w:tcW w:w="289" w:type="pct"/>
          </w:tcPr>
          <w:p w:rsidR="00944466" w:rsidRDefault="00944466">
            <w:r>
              <w:t>3.090909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62.492694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2772</w:t>
            </w:r>
          </w:p>
        </w:tc>
        <w:tc>
          <w:tcPr>
            <w:tcW w:w="290" w:type="pct"/>
          </w:tcPr>
          <w:p w:rsidR="00944466" w:rsidRDefault="00944466">
            <w:r>
              <w:t>20750</w:t>
            </w:r>
          </w:p>
        </w:tc>
        <w:tc>
          <w:tcPr>
            <w:tcW w:w="687" w:type="pct"/>
          </w:tcPr>
          <w:p w:rsidR="00944466" w:rsidRDefault="00944466">
            <w:r>
              <w:t>11201-8259212-9</w:t>
            </w:r>
          </w:p>
        </w:tc>
        <w:tc>
          <w:tcPr>
            <w:tcW w:w="494" w:type="pct"/>
          </w:tcPr>
          <w:p w:rsidR="00944466" w:rsidRDefault="00944466">
            <w:r>
              <w:t xml:space="preserve">Mujeeb ur rehman </w:t>
            </w:r>
          </w:p>
        </w:tc>
        <w:tc>
          <w:tcPr>
            <w:tcW w:w="427" w:type="pct"/>
          </w:tcPr>
          <w:p w:rsidR="00944466" w:rsidRDefault="00944466">
            <w:r>
              <w:t xml:space="preserve">29761-N 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12.625532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</w:t>
            </w:r>
          </w:p>
        </w:tc>
        <w:tc>
          <w:tcPr>
            <w:tcW w:w="289" w:type="pct"/>
          </w:tcPr>
          <w:p w:rsidR="00944466" w:rsidRDefault="00944466">
            <w:r>
              <w:t>3.65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62.475532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2773</w:t>
            </w:r>
          </w:p>
        </w:tc>
        <w:tc>
          <w:tcPr>
            <w:tcW w:w="290" w:type="pct"/>
          </w:tcPr>
          <w:p w:rsidR="00944466" w:rsidRDefault="00944466">
            <w:r>
              <w:t>22698</w:t>
            </w:r>
          </w:p>
        </w:tc>
        <w:tc>
          <w:tcPr>
            <w:tcW w:w="687" w:type="pct"/>
          </w:tcPr>
          <w:p w:rsidR="00944466" w:rsidRDefault="00944466">
            <w:r>
              <w:t>Hira Sadaf</w:t>
            </w:r>
          </w:p>
        </w:tc>
        <w:tc>
          <w:tcPr>
            <w:tcW w:w="494" w:type="pct"/>
          </w:tcPr>
          <w:p w:rsidR="00944466" w:rsidRDefault="00944466">
            <w:r>
              <w:t>Sajid Javed</w:t>
            </w:r>
          </w:p>
        </w:tc>
        <w:tc>
          <w:tcPr>
            <w:tcW w:w="427" w:type="pct"/>
          </w:tcPr>
          <w:p w:rsidR="00944466" w:rsidRDefault="00944466">
            <w:r>
              <w:t>717067-01-M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13.658333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4.157143</w:t>
            </w:r>
          </w:p>
        </w:tc>
        <w:tc>
          <w:tcPr>
            <w:tcW w:w="289" w:type="pct"/>
          </w:tcPr>
          <w:p w:rsidR="00944466" w:rsidRDefault="00944466">
            <w:r>
              <w:t>2.145455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62.460931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2774</w:t>
            </w:r>
          </w:p>
        </w:tc>
        <w:tc>
          <w:tcPr>
            <w:tcW w:w="290" w:type="pct"/>
          </w:tcPr>
          <w:p w:rsidR="00944466" w:rsidRDefault="00944466">
            <w:r>
              <w:t>17959</w:t>
            </w:r>
          </w:p>
        </w:tc>
        <w:tc>
          <w:tcPr>
            <w:tcW w:w="687" w:type="pct"/>
          </w:tcPr>
          <w:p w:rsidR="00944466" w:rsidRDefault="00944466">
            <w:r>
              <w:t>Mohammad Rahman</w:t>
            </w:r>
          </w:p>
        </w:tc>
        <w:tc>
          <w:tcPr>
            <w:tcW w:w="494" w:type="pct"/>
          </w:tcPr>
          <w:p w:rsidR="00944466" w:rsidRDefault="00944466">
            <w:r>
              <w:t>Taib khan</w:t>
            </w:r>
          </w:p>
        </w:tc>
        <w:tc>
          <w:tcPr>
            <w:tcW w:w="427" w:type="pct"/>
          </w:tcPr>
          <w:p w:rsidR="00944466" w:rsidRDefault="00944466">
            <w:r>
              <w:t>4451-F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11.1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4.713333</w:t>
            </w:r>
          </w:p>
        </w:tc>
        <w:tc>
          <w:tcPr>
            <w:tcW w:w="289" w:type="pct"/>
          </w:tcPr>
          <w:p w:rsidR="00944466" w:rsidRDefault="00944466">
            <w:r>
              <w:t>4.113636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62.426969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2775</w:t>
            </w:r>
          </w:p>
        </w:tc>
        <w:tc>
          <w:tcPr>
            <w:tcW w:w="290" w:type="pct"/>
          </w:tcPr>
          <w:p w:rsidR="00944466" w:rsidRDefault="00944466">
            <w:r>
              <w:t>25158</w:t>
            </w:r>
          </w:p>
        </w:tc>
        <w:tc>
          <w:tcPr>
            <w:tcW w:w="687" w:type="pct"/>
          </w:tcPr>
          <w:p w:rsidR="00944466" w:rsidRDefault="00944466">
            <w:r>
              <w:t>Ali Jan Nasar</w:t>
            </w:r>
          </w:p>
        </w:tc>
        <w:tc>
          <w:tcPr>
            <w:tcW w:w="494" w:type="pct"/>
          </w:tcPr>
          <w:p w:rsidR="00944466" w:rsidRDefault="00944466">
            <w:r>
              <w:t>Muhammad  ajan</w:t>
            </w:r>
          </w:p>
        </w:tc>
        <w:tc>
          <w:tcPr>
            <w:tcW w:w="427" w:type="pct"/>
          </w:tcPr>
          <w:p w:rsidR="00944466" w:rsidRDefault="00944466">
            <w:r>
              <w:t>AMC-R10804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15.272549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3.466667</w:t>
            </w:r>
          </w:p>
        </w:tc>
        <w:tc>
          <w:tcPr>
            <w:tcW w:w="289" w:type="pct"/>
          </w:tcPr>
          <w:p w:rsidR="00944466" w:rsidRDefault="00944466">
            <w:r>
              <w:t>3.585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62.324216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2776</w:t>
            </w:r>
          </w:p>
        </w:tc>
        <w:tc>
          <w:tcPr>
            <w:tcW w:w="290" w:type="pct"/>
          </w:tcPr>
          <w:p w:rsidR="00944466" w:rsidRDefault="00944466">
            <w:r>
              <w:t>23178</w:t>
            </w:r>
          </w:p>
        </w:tc>
        <w:tc>
          <w:tcPr>
            <w:tcW w:w="687" w:type="pct"/>
          </w:tcPr>
          <w:p w:rsidR="00944466" w:rsidRDefault="00944466">
            <w:r>
              <w:t>Hajira Zaka</w:t>
            </w:r>
          </w:p>
        </w:tc>
        <w:tc>
          <w:tcPr>
            <w:tcW w:w="494" w:type="pct"/>
          </w:tcPr>
          <w:p w:rsidR="00944466" w:rsidRDefault="00944466">
            <w:r>
              <w:t>Zaka ullah Khan</w:t>
            </w:r>
          </w:p>
        </w:tc>
        <w:tc>
          <w:tcPr>
            <w:tcW w:w="427" w:type="pct"/>
          </w:tcPr>
          <w:p w:rsidR="00944466" w:rsidRDefault="00944466">
            <w:r>
              <w:t>721809-03-M</w:t>
            </w:r>
          </w:p>
        </w:tc>
        <w:tc>
          <w:tcPr>
            <w:tcW w:w="331" w:type="pct"/>
          </w:tcPr>
          <w:p w:rsidR="00944466" w:rsidRDefault="00944466">
            <w:r>
              <w:t>AJK, G&amp;B, FATA, ICT</w:t>
            </w:r>
          </w:p>
        </w:tc>
        <w:tc>
          <w:tcPr>
            <w:tcW w:w="314" w:type="pct"/>
          </w:tcPr>
          <w:p w:rsidR="00944466" w:rsidRDefault="00944466">
            <w:r>
              <w:t>12.931915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3.719048</w:t>
            </w:r>
          </w:p>
        </w:tc>
        <w:tc>
          <w:tcPr>
            <w:tcW w:w="289" w:type="pct"/>
          </w:tcPr>
          <w:p w:rsidR="00944466" w:rsidRDefault="00944466">
            <w:r>
              <w:t>3.159091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62.310054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2777</w:t>
            </w:r>
          </w:p>
        </w:tc>
        <w:tc>
          <w:tcPr>
            <w:tcW w:w="290" w:type="pct"/>
          </w:tcPr>
          <w:p w:rsidR="00944466" w:rsidRDefault="00944466">
            <w:r>
              <w:t>25265</w:t>
            </w:r>
          </w:p>
        </w:tc>
        <w:tc>
          <w:tcPr>
            <w:tcW w:w="687" w:type="pct"/>
          </w:tcPr>
          <w:p w:rsidR="00944466" w:rsidRDefault="00944466">
            <w:r>
              <w:t>Syeda Muniba Hussain</w:t>
            </w:r>
          </w:p>
        </w:tc>
        <w:tc>
          <w:tcPr>
            <w:tcW w:w="494" w:type="pct"/>
          </w:tcPr>
          <w:p w:rsidR="00944466" w:rsidRDefault="00944466">
            <w:r>
              <w:t>Muhammad hussain sajid</w:t>
            </w:r>
          </w:p>
        </w:tc>
        <w:tc>
          <w:tcPr>
            <w:tcW w:w="427" w:type="pct"/>
          </w:tcPr>
          <w:p w:rsidR="00944466" w:rsidRDefault="00944466">
            <w:r>
              <w:t>114292-P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12.697872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3.842857</w:t>
            </w:r>
          </w:p>
        </w:tc>
        <w:tc>
          <w:tcPr>
            <w:tcW w:w="289" w:type="pct"/>
          </w:tcPr>
          <w:p w:rsidR="00944466" w:rsidRDefault="00944466">
            <w:r>
              <w:t>3.25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62.290729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2778</w:t>
            </w:r>
          </w:p>
        </w:tc>
        <w:tc>
          <w:tcPr>
            <w:tcW w:w="290" w:type="pct"/>
          </w:tcPr>
          <w:p w:rsidR="00944466" w:rsidRDefault="00944466">
            <w:r>
              <w:t>21673</w:t>
            </w:r>
          </w:p>
        </w:tc>
        <w:tc>
          <w:tcPr>
            <w:tcW w:w="687" w:type="pct"/>
          </w:tcPr>
          <w:p w:rsidR="00944466" w:rsidRDefault="00944466">
            <w:r>
              <w:t>Muhammad Akbar Amin</w:t>
            </w:r>
          </w:p>
        </w:tc>
        <w:tc>
          <w:tcPr>
            <w:tcW w:w="494" w:type="pct"/>
          </w:tcPr>
          <w:p w:rsidR="00944466" w:rsidRDefault="00944466">
            <w:r>
              <w:t>Muhammad Amin</w:t>
            </w:r>
          </w:p>
        </w:tc>
        <w:tc>
          <w:tcPr>
            <w:tcW w:w="427" w:type="pct"/>
          </w:tcPr>
          <w:p w:rsidR="00944466" w:rsidRDefault="00944466">
            <w:r>
              <w:t>117192-P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11.638298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4.347619</w:t>
            </w:r>
          </w:p>
        </w:tc>
        <w:tc>
          <w:tcPr>
            <w:tcW w:w="289" w:type="pct"/>
          </w:tcPr>
          <w:p w:rsidR="00944466" w:rsidRDefault="00944466">
            <w:r>
              <w:t>3.690909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62.176826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2779</w:t>
            </w:r>
          </w:p>
        </w:tc>
        <w:tc>
          <w:tcPr>
            <w:tcW w:w="290" w:type="pct"/>
          </w:tcPr>
          <w:p w:rsidR="00944466" w:rsidRDefault="00944466">
            <w:r>
              <w:t>24520</w:t>
            </w:r>
          </w:p>
        </w:tc>
        <w:tc>
          <w:tcPr>
            <w:tcW w:w="687" w:type="pct"/>
          </w:tcPr>
          <w:p w:rsidR="00944466" w:rsidRDefault="00944466">
            <w:r>
              <w:t>Muhammad Imran</w:t>
            </w:r>
          </w:p>
        </w:tc>
        <w:tc>
          <w:tcPr>
            <w:tcW w:w="494" w:type="pct"/>
          </w:tcPr>
          <w:p w:rsidR="00944466" w:rsidRDefault="00944466">
            <w:r>
              <w:t>Rehmat Ullah Kapoor</w:t>
            </w:r>
          </w:p>
        </w:tc>
        <w:tc>
          <w:tcPr>
            <w:tcW w:w="427" w:type="pct"/>
          </w:tcPr>
          <w:p w:rsidR="00944466" w:rsidRDefault="00944466">
            <w:r>
              <w:t>99563-p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11.725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4.214286</w:t>
            </w:r>
          </w:p>
        </w:tc>
        <w:tc>
          <w:tcPr>
            <w:tcW w:w="289" w:type="pct"/>
          </w:tcPr>
          <w:p w:rsidR="00944466" w:rsidRDefault="00944466">
            <w:r>
              <w:t>3.731818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62.171104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2780</w:t>
            </w:r>
          </w:p>
        </w:tc>
        <w:tc>
          <w:tcPr>
            <w:tcW w:w="290" w:type="pct"/>
          </w:tcPr>
          <w:p w:rsidR="00944466" w:rsidRDefault="00944466">
            <w:r>
              <w:t>21839</w:t>
            </w:r>
          </w:p>
        </w:tc>
        <w:tc>
          <w:tcPr>
            <w:tcW w:w="687" w:type="pct"/>
          </w:tcPr>
          <w:p w:rsidR="00944466" w:rsidRDefault="00944466">
            <w:r>
              <w:t>Baran Bint-E- Niaz</w:t>
            </w:r>
          </w:p>
        </w:tc>
        <w:tc>
          <w:tcPr>
            <w:tcW w:w="494" w:type="pct"/>
          </w:tcPr>
          <w:p w:rsidR="00944466" w:rsidRDefault="00944466">
            <w:r>
              <w:t>Niaz Ahmed Kamboh</w:t>
            </w:r>
          </w:p>
        </w:tc>
        <w:tc>
          <w:tcPr>
            <w:tcW w:w="427" w:type="pct"/>
          </w:tcPr>
          <w:p w:rsidR="00944466" w:rsidRDefault="00944466">
            <w:r>
              <w:t>713985-01-M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11.929897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4.161905</w:t>
            </w:r>
          </w:p>
        </w:tc>
        <w:tc>
          <w:tcPr>
            <w:tcW w:w="289" w:type="pct"/>
          </w:tcPr>
          <w:p w:rsidR="00944466" w:rsidRDefault="00944466">
            <w:r>
              <w:t>3.540909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62.132711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2781</w:t>
            </w:r>
          </w:p>
        </w:tc>
        <w:tc>
          <w:tcPr>
            <w:tcW w:w="290" w:type="pct"/>
          </w:tcPr>
          <w:p w:rsidR="00944466" w:rsidRDefault="00944466">
            <w:r>
              <w:t>24762</w:t>
            </w:r>
          </w:p>
        </w:tc>
        <w:tc>
          <w:tcPr>
            <w:tcW w:w="687" w:type="pct"/>
          </w:tcPr>
          <w:p w:rsidR="00944466" w:rsidRDefault="00944466">
            <w:r>
              <w:t>Hassaan Khan</w:t>
            </w:r>
          </w:p>
        </w:tc>
        <w:tc>
          <w:tcPr>
            <w:tcW w:w="494" w:type="pct"/>
          </w:tcPr>
          <w:p w:rsidR="00944466" w:rsidRDefault="00944466">
            <w:r>
              <w:t>Abdullah khan</w:t>
            </w:r>
          </w:p>
        </w:tc>
        <w:tc>
          <w:tcPr>
            <w:tcW w:w="427" w:type="pct"/>
          </w:tcPr>
          <w:p w:rsidR="00944466" w:rsidRDefault="00944466">
            <w:r>
              <w:t>116122-p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12.054545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3.62381</w:t>
            </w:r>
          </w:p>
        </w:tc>
        <w:tc>
          <w:tcPr>
            <w:tcW w:w="289" w:type="pct"/>
          </w:tcPr>
          <w:p w:rsidR="00944466" w:rsidRDefault="00944466">
            <w:r>
              <w:t>3.75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61.928355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2782</w:t>
            </w:r>
          </w:p>
        </w:tc>
        <w:tc>
          <w:tcPr>
            <w:tcW w:w="290" w:type="pct"/>
          </w:tcPr>
          <w:p w:rsidR="00944466" w:rsidRDefault="00944466">
            <w:r>
              <w:t>17942</w:t>
            </w:r>
          </w:p>
        </w:tc>
        <w:tc>
          <w:tcPr>
            <w:tcW w:w="687" w:type="pct"/>
          </w:tcPr>
          <w:p w:rsidR="00944466" w:rsidRDefault="00944466">
            <w:r>
              <w:t>Bushra Shahid</w:t>
            </w:r>
          </w:p>
        </w:tc>
        <w:tc>
          <w:tcPr>
            <w:tcW w:w="494" w:type="pct"/>
          </w:tcPr>
          <w:p w:rsidR="00944466" w:rsidRDefault="00944466">
            <w:r>
              <w:t>Shahid mehmood</w:t>
            </w:r>
          </w:p>
        </w:tc>
        <w:tc>
          <w:tcPr>
            <w:tcW w:w="427" w:type="pct"/>
          </w:tcPr>
          <w:p w:rsidR="00944466" w:rsidRDefault="00944466">
            <w:r>
              <w:t>91287-P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11.995833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4.042857</w:t>
            </w:r>
          </w:p>
        </w:tc>
        <w:tc>
          <w:tcPr>
            <w:tcW w:w="289" w:type="pct"/>
          </w:tcPr>
          <w:p w:rsidR="00944466" w:rsidRDefault="00944466">
            <w:r>
              <w:t>3.359091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61.897781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2783</w:t>
            </w:r>
          </w:p>
        </w:tc>
        <w:tc>
          <w:tcPr>
            <w:tcW w:w="290" w:type="pct"/>
          </w:tcPr>
          <w:p w:rsidR="00944466" w:rsidRDefault="00944466">
            <w:r>
              <w:t>22014</w:t>
            </w:r>
          </w:p>
        </w:tc>
        <w:tc>
          <w:tcPr>
            <w:tcW w:w="687" w:type="pct"/>
          </w:tcPr>
          <w:p w:rsidR="00944466" w:rsidRDefault="00944466">
            <w:r>
              <w:t>Asad Ullah</w:t>
            </w:r>
          </w:p>
        </w:tc>
        <w:tc>
          <w:tcPr>
            <w:tcW w:w="494" w:type="pct"/>
          </w:tcPr>
          <w:p w:rsidR="00944466" w:rsidRDefault="00944466">
            <w:r>
              <w:t>Mohammad Zaman</w:t>
            </w:r>
          </w:p>
        </w:tc>
        <w:tc>
          <w:tcPr>
            <w:tcW w:w="427" w:type="pct"/>
          </w:tcPr>
          <w:p w:rsidR="00944466" w:rsidRDefault="00944466">
            <w:r>
              <w:t>755630-07-M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12.992771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4.32</w:t>
            </w:r>
          </w:p>
        </w:tc>
        <w:tc>
          <w:tcPr>
            <w:tcW w:w="289" w:type="pct"/>
          </w:tcPr>
          <w:p w:rsidR="00944466" w:rsidRDefault="00944466">
            <w:r>
              <w:t>4.581667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61.894438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2784</w:t>
            </w:r>
          </w:p>
        </w:tc>
        <w:tc>
          <w:tcPr>
            <w:tcW w:w="290" w:type="pct"/>
          </w:tcPr>
          <w:p w:rsidR="00944466" w:rsidRDefault="00944466">
            <w:r>
              <w:t>23152</w:t>
            </w:r>
          </w:p>
        </w:tc>
        <w:tc>
          <w:tcPr>
            <w:tcW w:w="687" w:type="pct"/>
          </w:tcPr>
          <w:p w:rsidR="00944466" w:rsidRDefault="00944466">
            <w:r>
              <w:t>Tayeb Ali Munir</w:t>
            </w:r>
          </w:p>
        </w:tc>
        <w:tc>
          <w:tcPr>
            <w:tcW w:w="494" w:type="pct"/>
          </w:tcPr>
          <w:p w:rsidR="00944466" w:rsidRDefault="00944466">
            <w:r>
              <w:t>Munir Hussain Shah</w:t>
            </w:r>
          </w:p>
        </w:tc>
        <w:tc>
          <w:tcPr>
            <w:tcW w:w="427" w:type="pct"/>
          </w:tcPr>
          <w:p w:rsidR="00944466" w:rsidRDefault="00944466">
            <w:r>
              <w:t>113346-P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14.265455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4.085714</w:t>
            </w:r>
          </w:p>
        </w:tc>
        <w:tc>
          <w:tcPr>
            <w:tcW w:w="289" w:type="pct"/>
          </w:tcPr>
          <w:p w:rsidR="00944466" w:rsidRDefault="00944466">
            <w:r>
              <w:t>3.513636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61.864805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2785</w:t>
            </w:r>
          </w:p>
        </w:tc>
        <w:tc>
          <w:tcPr>
            <w:tcW w:w="290" w:type="pct"/>
          </w:tcPr>
          <w:p w:rsidR="00944466" w:rsidRDefault="00944466">
            <w:r>
              <w:t>20583</w:t>
            </w:r>
          </w:p>
        </w:tc>
        <w:tc>
          <w:tcPr>
            <w:tcW w:w="687" w:type="pct"/>
          </w:tcPr>
          <w:p w:rsidR="00944466" w:rsidRDefault="00944466">
            <w:r>
              <w:t>Attya Shahid</w:t>
            </w:r>
          </w:p>
        </w:tc>
        <w:tc>
          <w:tcPr>
            <w:tcW w:w="494" w:type="pct"/>
          </w:tcPr>
          <w:p w:rsidR="00944466" w:rsidRDefault="00944466">
            <w:r>
              <w:t>Zaheer Iqbal</w:t>
            </w:r>
          </w:p>
        </w:tc>
        <w:tc>
          <w:tcPr>
            <w:tcW w:w="427" w:type="pct"/>
          </w:tcPr>
          <w:p w:rsidR="00944466" w:rsidRDefault="00944466">
            <w:r>
              <w:t>35997-p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11.840816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3.847059</w:t>
            </w:r>
          </w:p>
        </w:tc>
        <w:tc>
          <w:tcPr>
            <w:tcW w:w="289" w:type="pct"/>
          </w:tcPr>
          <w:p w:rsidR="00944466" w:rsidRDefault="00944466">
            <w:r>
              <w:t>3.668182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61.856057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2786</w:t>
            </w:r>
          </w:p>
        </w:tc>
        <w:tc>
          <w:tcPr>
            <w:tcW w:w="290" w:type="pct"/>
          </w:tcPr>
          <w:p w:rsidR="00944466" w:rsidRDefault="00944466">
            <w:r>
              <w:t>25378</w:t>
            </w:r>
          </w:p>
        </w:tc>
        <w:tc>
          <w:tcPr>
            <w:tcW w:w="687" w:type="pct"/>
          </w:tcPr>
          <w:p w:rsidR="00944466" w:rsidRDefault="00944466">
            <w:r>
              <w:t>Khadim Hussain Shah</w:t>
            </w:r>
          </w:p>
        </w:tc>
        <w:tc>
          <w:tcPr>
            <w:tcW w:w="494" w:type="pct"/>
          </w:tcPr>
          <w:p w:rsidR="00944466" w:rsidRDefault="00944466">
            <w:r>
              <w:t>Abid hussain shah</w:t>
            </w:r>
          </w:p>
        </w:tc>
        <w:tc>
          <w:tcPr>
            <w:tcW w:w="427" w:type="pct"/>
          </w:tcPr>
          <w:p w:rsidR="00944466" w:rsidRDefault="00944466">
            <w:r>
              <w:t>79576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14.902128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3.676471</w:t>
            </w:r>
          </w:p>
        </w:tc>
        <w:tc>
          <w:tcPr>
            <w:tcW w:w="289" w:type="pct"/>
          </w:tcPr>
          <w:p w:rsidR="00944466" w:rsidRDefault="00944466">
            <w:r>
              <w:t>3.213636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61.792235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2787</w:t>
            </w:r>
          </w:p>
        </w:tc>
        <w:tc>
          <w:tcPr>
            <w:tcW w:w="290" w:type="pct"/>
          </w:tcPr>
          <w:p w:rsidR="00944466" w:rsidRDefault="00944466">
            <w:r>
              <w:t>25309</w:t>
            </w:r>
          </w:p>
        </w:tc>
        <w:tc>
          <w:tcPr>
            <w:tcW w:w="687" w:type="pct"/>
          </w:tcPr>
          <w:p w:rsidR="00944466" w:rsidRDefault="00944466">
            <w:r>
              <w:t>Waqar Ahmad Zarif</w:t>
            </w:r>
          </w:p>
        </w:tc>
        <w:tc>
          <w:tcPr>
            <w:tcW w:w="494" w:type="pct"/>
          </w:tcPr>
          <w:p w:rsidR="00944466" w:rsidRDefault="00944466">
            <w:r>
              <w:t>Muhammad Shafi</w:t>
            </w:r>
          </w:p>
        </w:tc>
        <w:tc>
          <w:tcPr>
            <w:tcW w:w="427" w:type="pct"/>
          </w:tcPr>
          <w:p w:rsidR="00944466" w:rsidRDefault="00944466">
            <w:r>
              <w:t>720677-03-M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12.089362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3.317647</w:t>
            </w:r>
          </w:p>
        </w:tc>
        <w:tc>
          <w:tcPr>
            <w:tcW w:w="289" w:type="pct"/>
          </w:tcPr>
          <w:p w:rsidR="00944466" w:rsidRDefault="00944466">
            <w:r>
              <w:t>3.827273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61.734282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2788</w:t>
            </w:r>
          </w:p>
        </w:tc>
        <w:tc>
          <w:tcPr>
            <w:tcW w:w="290" w:type="pct"/>
          </w:tcPr>
          <w:p w:rsidR="00944466" w:rsidRDefault="00944466">
            <w:r>
              <w:t>18867</w:t>
            </w:r>
          </w:p>
        </w:tc>
        <w:tc>
          <w:tcPr>
            <w:tcW w:w="687" w:type="pct"/>
          </w:tcPr>
          <w:p w:rsidR="00944466" w:rsidRDefault="00944466">
            <w:r>
              <w:t>Iqra Arshad</w:t>
            </w:r>
          </w:p>
        </w:tc>
        <w:tc>
          <w:tcPr>
            <w:tcW w:w="494" w:type="pct"/>
          </w:tcPr>
          <w:p w:rsidR="00944466" w:rsidRDefault="00944466">
            <w:r>
              <w:t>Hafiz Muhammad Arshad</w:t>
            </w:r>
          </w:p>
        </w:tc>
        <w:tc>
          <w:tcPr>
            <w:tcW w:w="427" w:type="pct"/>
          </w:tcPr>
          <w:p w:rsidR="00944466" w:rsidRDefault="00944466">
            <w:r>
              <w:t>111686-p 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12.645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</w:t>
            </w:r>
          </w:p>
        </w:tc>
        <w:tc>
          <w:tcPr>
            <w:tcW w:w="289" w:type="pct"/>
          </w:tcPr>
          <w:p w:rsidR="00944466" w:rsidRDefault="00944466">
            <w:r>
              <w:t>3.1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61.645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2789</w:t>
            </w:r>
          </w:p>
        </w:tc>
        <w:tc>
          <w:tcPr>
            <w:tcW w:w="290" w:type="pct"/>
          </w:tcPr>
          <w:p w:rsidR="00944466" w:rsidRDefault="00944466">
            <w:r>
              <w:t>20986</w:t>
            </w:r>
          </w:p>
        </w:tc>
        <w:tc>
          <w:tcPr>
            <w:tcW w:w="687" w:type="pct"/>
          </w:tcPr>
          <w:p w:rsidR="00944466" w:rsidRDefault="00944466">
            <w:r>
              <w:t>Habib Ur Rahman</w:t>
            </w:r>
          </w:p>
        </w:tc>
        <w:tc>
          <w:tcPr>
            <w:tcW w:w="494" w:type="pct"/>
          </w:tcPr>
          <w:p w:rsidR="00944466" w:rsidRDefault="00944466">
            <w:r>
              <w:t>Sakhi Dad</w:t>
            </w:r>
          </w:p>
        </w:tc>
        <w:tc>
          <w:tcPr>
            <w:tcW w:w="427" w:type="pct"/>
          </w:tcPr>
          <w:p w:rsidR="00944466" w:rsidRDefault="00944466">
            <w:r>
              <w:t>4285-F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12.533333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3.52381</w:t>
            </w:r>
          </w:p>
        </w:tc>
        <w:tc>
          <w:tcPr>
            <w:tcW w:w="289" w:type="pct"/>
          </w:tcPr>
          <w:p w:rsidR="00944466" w:rsidRDefault="00944466">
            <w:r>
              <w:t>3.027273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61.584416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2790</w:t>
            </w:r>
          </w:p>
        </w:tc>
        <w:tc>
          <w:tcPr>
            <w:tcW w:w="290" w:type="pct"/>
          </w:tcPr>
          <w:p w:rsidR="00944466" w:rsidRDefault="00944466">
            <w:r>
              <w:t>7426</w:t>
            </w:r>
          </w:p>
        </w:tc>
        <w:tc>
          <w:tcPr>
            <w:tcW w:w="687" w:type="pct"/>
          </w:tcPr>
          <w:p w:rsidR="00944466" w:rsidRDefault="00944466">
            <w:r>
              <w:t>Aziz Ullah</w:t>
            </w:r>
          </w:p>
        </w:tc>
        <w:tc>
          <w:tcPr>
            <w:tcW w:w="494" w:type="pct"/>
          </w:tcPr>
          <w:p w:rsidR="00944466" w:rsidRDefault="00944466">
            <w:r>
              <w:t>Abdul Ghani</w:t>
            </w:r>
          </w:p>
        </w:tc>
        <w:tc>
          <w:tcPr>
            <w:tcW w:w="427" w:type="pct"/>
          </w:tcPr>
          <w:p w:rsidR="00944466" w:rsidRDefault="00944466">
            <w:r>
              <w:t>B-4427-F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11.914894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3.416667</w:t>
            </w:r>
          </w:p>
        </w:tc>
        <w:tc>
          <w:tcPr>
            <w:tcW w:w="289" w:type="pct"/>
          </w:tcPr>
          <w:p w:rsidR="00944466" w:rsidRDefault="00944466">
            <w:r>
              <w:t>3.686364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61.517925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2791</w:t>
            </w:r>
          </w:p>
        </w:tc>
        <w:tc>
          <w:tcPr>
            <w:tcW w:w="290" w:type="pct"/>
          </w:tcPr>
          <w:p w:rsidR="00944466" w:rsidRDefault="00944466">
            <w:r>
              <w:t>25105</w:t>
            </w:r>
          </w:p>
        </w:tc>
        <w:tc>
          <w:tcPr>
            <w:tcW w:w="687" w:type="pct"/>
          </w:tcPr>
          <w:p w:rsidR="00944466" w:rsidRDefault="00944466">
            <w:r>
              <w:t>Salman Jehanzeb</w:t>
            </w:r>
          </w:p>
        </w:tc>
        <w:tc>
          <w:tcPr>
            <w:tcW w:w="494" w:type="pct"/>
          </w:tcPr>
          <w:p w:rsidR="00944466" w:rsidRDefault="00944466">
            <w:r>
              <w:t>Muhammad Jehanzeb</w:t>
            </w:r>
          </w:p>
        </w:tc>
        <w:tc>
          <w:tcPr>
            <w:tcW w:w="427" w:type="pct"/>
          </w:tcPr>
          <w:p w:rsidR="00944466" w:rsidRDefault="00944466">
            <w:r>
              <w:t>28043-N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11.70566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3.738889</w:t>
            </w:r>
          </w:p>
        </w:tc>
        <w:tc>
          <w:tcPr>
            <w:tcW w:w="289" w:type="pct"/>
          </w:tcPr>
          <w:p w:rsidR="00944466" w:rsidRDefault="00944466">
            <w:r>
              <w:t>3.290909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61.235458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2792</w:t>
            </w:r>
          </w:p>
        </w:tc>
        <w:tc>
          <w:tcPr>
            <w:tcW w:w="290" w:type="pct"/>
          </w:tcPr>
          <w:p w:rsidR="00944466" w:rsidRDefault="00944466">
            <w:r>
              <w:t>23216</w:t>
            </w:r>
          </w:p>
        </w:tc>
        <w:tc>
          <w:tcPr>
            <w:tcW w:w="687" w:type="pct"/>
          </w:tcPr>
          <w:p w:rsidR="00944466" w:rsidRDefault="00944466">
            <w:r>
              <w:t>Kawsar Ali</w:t>
            </w:r>
          </w:p>
        </w:tc>
        <w:tc>
          <w:tcPr>
            <w:tcW w:w="494" w:type="pct"/>
          </w:tcPr>
          <w:p w:rsidR="00944466" w:rsidRDefault="00944466">
            <w:r>
              <w:t xml:space="preserve">GHANi Muhammad </w:t>
            </w:r>
          </w:p>
        </w:tc>
        <w:tc>
          <w:tcPr>
            <w:tcW w:w="427" w:type="pct"/>
          </w:tcPr>
          <w:p w:rsidR="00944466" w:rsidRDefault="00944466">
            <w:r>
              <w:t>27344-N</w:t>
            </w:r>
          </w:p>
        </w:tc>
        <w:tc>
          <w:tcPr>
            <w:tcW w:w="331" w:type="pct"/>
          </w:tcPr>
          <w:p w:rsidR="00944466" w:rsidRDefault="00944466">
            <w:r>
              <w:t>KPK, Sindh, Balochistan</w:t>
            </w:r>
          </w:p>
        </w:tc>
        <w:tc>
          <w:tcPr>
            <w:tcW w:w="314" w:type="pct"/>
          </w:tcPr>
          <w:p w:rsidR="00944466" w:rsidRDefault="00944466">
            <w:r>
              <w:t>11.129167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3.971429</w:t>
            </w:r>
          </w:p>
        </w:tc>
        <w:tc>
          <w:tcPr>
            <w:tcW w:w="289" w:type="pct"/>
          </w:tcPr>
          <w:p w:rsidR="00944466" w:rsidRDefault="00944466">
            <w:r>
              <w:t>3.531818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61.132414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2793</w:t>
            </w:r>
          </w:p>
        </w:tc>
        <w:tc>
          <w:tcPr>
            <w:tcW w:w="290" w:type="pct"/>
          </w:tcPr>
          <w:p w:rsidR="00944466" w:rsidRDefault="00944466">
            <w:r>
              <w:t>23352</w:t>
            </w:r>
          </w:p>
        </w:tc>
        <w:tc>
          <w:tcPr>
            <w:tcW w:w="687" w:type="pct"/>
          </w:tcPr>
          <w:p w:rsidR="00944466" w:rsidRDefault="00944466">
            <w:r>
              <w:t>Kanwal Sajjad</w:t>
            </w:r>
          </w:p>
        </w:tc>
        <w:tc>
          <w:tcPr>
            <w:tcW w:w="494" w:type="pct"/>
          </w:tcPr>
          <w:p w:rsidR="00944466" w:rsidRDefault="00944466">
            <w:r>
              <w:t>sajjad hussain</w:t>
            </w:r>
          </w:p>
        </w:tc>
        <w:tc>
          <w:tcPr>
            <w:tcW w:w="427" w:type="pct"/>
          </w:tcPr>
          <w:p w:rsidR="00944466" w:rsidRDefault="00944466">
            <w:r>
              <w:t>99613P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13.291304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2.717647</w:t>
            </w:r>
          </w:p>
        </w:tc>
        <w:tc>
          <w:tcPr>
            <w:tcW w:w="289" w:type="pct"/>
          </w:tcPr>
          <w:p w:rsidR="00944466" w:rsidRDefault="00944466">
            <w:r>
              <w:t>2.563636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61.072587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2794</w:t>
            </w:r>
          </w:p>
        </w:tc>
        <w:tc>
          <w:tcPr>
            <w:tcW w:w="290" w:type="pct"/>
          </w:tcPr>
          <w:p w:rsidR="00944466" w:rsidRDefault="00944466">
            <w:r>
              <w:t>22272</w:t>
            </w:r>
          </w:p>
        </w:tc>
        <w:tc>
          <w:tcPr>
            <w:tcW w:w="687" w:type="pct"/>
          </w:tcPr>
          <w:p w:rsidR="00944466" w:rsidRDefault="00944466">
            <w:r>
              <w:t>Mohammad Naseem</w:t>
            </w:r>
          </w:p>
        </w:tc>
        <w:tc>
          <w:tcPr>
            <w:tcW w:w="494" w:type="pct"/>
          </w:tcPr>
          <w:p w:rsidR="00944466" w:rsidRDefault="00944466">
            <w:r>
              <w:t>Zarawar Khan</w:t>
            </w:r>
          </w:p>
        </w:tc>
        <w:tc>
          <w:tcPr>
            <w:tcW w:w="427" w:type="pct"/>
          </w:tcPr>
          <w:p w:rsidR="00944466" w:rsidRDefault="00944466">
            <w:r>
              <w:t>AMC05728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12.715294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4.03</w:t>
            </w:r>
          </w:p>
        </w:tc>
        <w:tc>
          <w:tcPr>
            <w:tcW w:w="289" w:type="pct"/>
          </w:tcPr>
          <w:p w:rsidR="00944466" w:rsidRDefault="00944466">
            <w:r>
              <w:t>4.217857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60.963151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2795</w:t>
            </w:r>
          </w:p>
        </w:tc>
        <w:tc>
          <w:tcPr>
            <w:tcW w:w="290" w:type="pct"/>
          </w:tcPr>
          <w:p w:rsidR="00944466" w:rsidRDefault="00944466">
            <w:r>
              <w:t>6989</w:t>
            </w:r>
          </w:p>
        </w:tc>
        <w:tc>
          <w:tcPr>
            <w:tcW w:w="687" w:type="pct"/>
          </w:tcPr>
          <w:p w:rsidR="00944466" w:rsidRDefault="00944466">
            <w:r>
              <w:t>Syed Agha Ali Abbas</w:t>
            </w:r>
          </w:p>
        </w:tc>
        <w:tc>
          <w:tcPr>
            <w:tcW w:w="494" w:type="pct"/>
          </w:tcPr>
          <w:p w:rsidR="00944466" w:rsidRDefault="00944466">
            <w:r>
              <w:t>Syed Walayat Hussain Shah</w:t>
            </w:r>
          </w:p>
        </w:tc>
        <w:tc>
          <w:tcPr>
            <w:tcW w:w="427" w:type="pct"/>
          </w:tcPr>
          <w:p w:rsidR="00944466" w:rsidRDefault="00944466">
            <w:r>
              <w:t>100082-p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14.864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3.047059</w:t>
            </w:r>
          </w:p>
        </w:tc>
        <w:tc>
          <w:tcPr>
            <w:tcW w:w="289" w:type="pct"/>
          </w:tcPr>
          <w:p w:rsidR="00944466" w:rsidRDefault="00944466">
            <w:r>
              <w:t>3.018182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60.929241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2796</w:t>
            </w:r>
          </w:p>
        </w:tc>
        <w:tc>
          <w:tcPr>
            <w:tcW w:w="290" w:type="pct"/>
          </w:tcPr>
          <w:p w:rsidR="00944466" w:rsidRDefault="00944466">
            <w:r>
              <w:t>22137</w:t>
            </w:r>
          </w:p>
        </w:tc>
        <w:tc>
          <w:tcPr>
            <w:tcW w:w="687" w:type="pct"/>
          </w:tcPr>
          <w:p w:rsidR="00944466" w:rsidRDefault="00944466">
            <w:r>
              <w:t>Zain Asif</w:t>
            </w:r>
          </w:p>
        </w:tc>
        <w:tc>
          <w:tcPr>
            <w:tcW w:w="494" w:type="pct"/>
          </w:tcPr>
          <w:p w:rsidR="00944466" w:rsidRDefault="00944466">
            <w:r>
              <w:t>Muhammad Asif Nadeem</w:t>
            </w:r>
          </w:p>
        </w:tc>
        <w:tc>
          <w:tcPr>
            <w:tcW w:w="427" w:type="pct"/>
          </w:tcPr>
          <w:p w:rsidR="00944466" w:rsidRDefault="00944466">
            <w:r>
              <w:t>112679-P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11.837037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3.380952</w:t>
            </w:r>
          </w:p>
        </w:tc>
        <w:tc>
          <w:tcPr>
            <w:tcW w:w="289" w:type="pct"/>
          </w:tcPr>
          <w:p w:rsidR="00944466" w:rsidRDefault="00944466">
            <w:r>
              <w:t>3.018182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60.736171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2797</w:t>
            </w:r>
          </w:p>
        </w:tc>
        <w:tc>
          <w:tcPr>
            <w:tcW w:w="290" w:type="pct"/>
          </w:tcPr>
          <w:p w:rsidR="00944466" w:rsidRDefault="00944466">
            <w:r>
              <w:t>20666</w:t>
            </w:r>
          </w:p>
        </w:tc>
        <w:tc>
          <w:tcPr>
            <w:tcW w:w="687" w:type="pct"/>
          </w:tcPr>
          <w:p w:rsidR="00944466" w:rsidRDefault="00944466">
            <w:r>
              <w:t>Fatima Rezayee</w:t>
            </w:r>
          </w:p>
        </w:tc>
        <w:tc>
          <w:tcPr>
            <w:tcW w:w="494" w:type="pct"/>
          </w:tcPr>
          <w:p w:rsidR="00944466" w:rsidRDefault="00944466">
            <w:r>
              <w:t>Mohammad Tahir</w:t>
            </w:r>
          </w:p>
        </w:tc>
        <w:tc>
          <w:tcPr>
            <w:tcW w:w="427" w:type="pct"/>
          </w:tcPr>
          <w:p w:rsidR="00944466" w:rsidRDefault="00944466">
            <w:r>
              <w:t>4450-F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11.029167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2.5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3.086364</w:t>
            </w:r>
          </w:p>
        </w:tc>
        <w:tc>
          <w:tcPr>
            <w:tcW w:w="289" w:type="pct"/>
          </w:tcPr>
          <w:p w:rsidR="00944466" w:rsidRDefault="00944466">
            <w:r>
              <w:t>3.809091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60.424622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2798</w:t>
            </w:r>
          </w:p>
        </w:tc>
        <w:tc>
          <w:tcPr>
            <w:tcW w:w="290" w:type="pct"/>
          </w:tcPr>
          <w:p w:rsidR="00944466" w:rsidRDefault="00944466">
            <w:r>
              <w:t>17409</w:t>
            </w:r>
          </w:p>
        </w:tc>
        <w:tc>
          <w:tcPr>
            <w:tcW w:w="687" w:type="pct"/>
          </w:tcPr>
          <w:p w:rsidR="00944466" w:rsidRDefault="00944466">
            <w:r>
              <w:t>Hazrat Nabi</w:t>
            </w:r>
          </w:p>
        </w:tc>
        <w:tc>
          <w:tcPr>
            <w:tcW w:w="494" w:type="pct"/>
          </w:tcPr>
          <w:p w:rsidR="00944466" w:rsidRDefault="00944466">
            <w:r>
              <w:t>Haji Ghazi</w:t>
            </w:r>
          </w:p>
        </w:tc>
        <w:tc>
          <w:tcPr>
            <w:tcW w:w="427" w:type="pct"/>
          </w:tcPr>
          <w:p w:rsidR="00944466" w:rsidRDefault="00944466">
            <w:r>
              <w:t>Foreign00135</w:t>
            </w:r>
          </w:p>
        </w:tc>
        <w:tc>
          <w:tcPr>
            <w:tcW w:w="331" w:type="pct"/>
          </w:tcPr>
          <w:p w:rsidR="00944466" w:rsidRDefault="00944466">
            <w:r>
              <w:t>Foriegn</w:t>
            </w:r>
          </w:p>
        </w:tc>
        <w:tc>
          <w:tcPr>
            <w:tcW w:w="314" w:type="pct"/>
          </w:tcPr>
          <w:p w:rsidR="00944466" w:rsidRDefault="00944466">
            <w:r>
              <w:t>12.934146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3.43</w:t>
            </w:r>
          </w:p>
        </w:tc>
        <w:tc>
          <w:tcPr>
            <w:tcW w:w="289" w:type="pct"/>
          </w:tcPr>
          <w:p w:rsidR="00944466" w:rsidRDefault="00944466">
            <w:r>
              <w:t>4.053333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60.417479</w:t>
            </w:r>
          </w:p>
        </w:tc>
      </w:tr>
      <w:tr w:rsidR="00944466" w:rsidTr="00944466">
        <w:tc>
          <w:tcPr>
            <w:tcW w:w="202" w:type="pct"/>
          </w:tcPr>
          <w:p w:rsidR="00944466" w:rsidRDefault="00944466">
            <w:r>
              <w:t>2799</w:t>
            </w:r>
          </w:p>
        </w:tc>
        <w:tc>
          <w:tcPr>
            <w:tcW w:w="290" w:type="pct"/>
          </w:tcPr>
          <w:p w:rsidR="00944466" w:rsidRDefault="00944466">
            <w:r>
              <w:t>17661</w:t>
            </w:r>
          </w:p>
        </w:tc>
        <w:tc>
          <w:tcPr>
            <w:tcW w:w="687" w:type="pct"/>
          </w:tcPr>
          <w:p w:rsidR="00944466" w:rsidRDefault="00944466">
            <w:r>
              <w:t>Fouzia Naheed</w:t>
            </w:r>
          </w:p>
        </w:tc>
        <w:tc>
          <w:tcPr>
            <w:tcW w:w="494" w:type="pct"/>
          </w:tcPr>
          <w:p w:rsidR="00944466" w:rsidRDefault="00944466">
            <w:r>
              <w:t xml:space="preserve">Sajid Mehmood </w:t>
            </w:r>
          </w:p>
        </w:tc>
        <w:tc>
          <w:tcPr>
            <w:tcW w:w="427" w:type="pct"/>
          </w:tcPr>
          <w:p w:rsidR="00944466" w:rsidRDefault="00944466">
            <w:r>
              <w:t>82016-P</w:t>
            </w:r>
          </w:p>
        </w:tc>
        <w:tc>
          <w:tcPr>
            <w:tcW w:w="331" w:type="pct"/>
          </w:tcPr>
          <w:p w:rsidR="00944466" w:rsidRDefault="00944466">
            <w:r>
              <w:t>Punjab</w:t>
            </w:r>
          </w:p>
        </w:tc>
        <w:tc>
          <w:tcPr>
            <w:tcW w:w="314" w:type="pct"/>
          </w:tcPr>
          <w:p w:rsidR="00944466" w:rsidRDefault="00944466">
            <w:r>
              <w:t>1.875912</w:t>
            </w:r>
          </w:p>
        </w:tc>
        <w:tc>
          <w:tcPr>
            <w:tcW w:w="282" w:type="pct"/>
          </w:tcPr>
          <w:p w:rsidR="00944466" w:rsidRDefault="00944466">
            <w:r>
              <w:t>0.0</w:t>
            </w:r>
          </w:p>
        </w:tc>
        <w:tc>
          <w:tcPr>
            <w:tcW w:w="225" w:type="pct"/>
          </w:tcPr>
          <w:p w:rsidR="00944466" w:rsidRDefault="00944466">
            <w:r>
              <w:t>0.0</w:t>
            </w:r>
          </w:p>
        </w:tc>
        <w:tc>
          <w:tcPr>
            <w:tcW w:w="320" w:type="pct"/>
          </w:tcPr>
          <w:p w:rsidR="00944466" w:rsidRDefault="00944466">
            <w:r>
              <w:t>10.0</w:t>
            </w:r>
          </w:p>
        </w:tc>
        <w:tc>
          <w:tcPr>
            <w:tcW w:w="263" w:type="pct"/>
          </w:tcPr>
          <w:p w:rsidR="00944466" w:rsidRDefault="00944466">
            <w:r>
              <w:t>0.0</w:t>
            </w:r>
          </w:p>
        </w:tc>
        <w:tc>
          <w:tcPr>
            <w:tcW w:w="289" w:type="pct"/>
          </w:tcPr>
          <w:p w:rsidR="00944466" w:rsidRDefault="00944466">
            <w:r>
              <w:t>4.347059</w:t>
            </w:r>
          </w:p>
        </w:tc>
        <w:tc>
          <w:tcPr>
            <w:tcW w:w="289" w:type="pct"/>
          </w:tcPr>
          <w:p w:rsidR="00944466" w:rsidRDefault="00944466">
            <w:r>
              <w:t>3.972727</w:t>
            </w:r>
          </w:p>
        </w:tc>
        <w:tc>
          <w:tcPr>
            <w:tcW w:w="273" w:type="pct"/>
          </w:tcPr>
          <w:p w:rsidR="00944466" w:rsidRDefault="00944466">
            <w:r>
              <w:t>40.0</w:t>
            </w:r>
          </w:p>
        </w:tc>
        <w:tc>
          <w:tcPr>
            <w:tcW w:w="314" w:type="pct"/>
          </w:tcPr>
          <w:p w:rsidR="00944466" w:rsidRDefault="00944466">
            <w:r>
              <w:t>60.195698</w:t>
            </w:r>
          </w:p>
        </w:tc>
      </w:tr>
    </w:tbl>
    <w:p w:rsidR="001F1145" w:rsidRDefault="001F1145"/>
    <w:sectPr w:rsidR="001F1145" w:rsidSect="00FD6927">
      <w:pgSz w:w="14570" w:h="20636" w:code="12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C37EE"/>
    <w:rsid w:val="001F1145"/>
    <w:rsid w:val="0029639D"/>
    <w:rsid w:val="00326F90"/>
    <w:rsid w:val="006D48C3"/>
    <w:rsid w:val="0088327D"/>
    <w:rsid w:val="00944466"/>
    <w:rsid w:val="00AA1D8D"/>
    <w:rsid w:val="00B47730"/>
    <w:rsid w:val="00CB0664"/>
    <w:rsid w:val="00FC693F"/>
    <w:rsid w:val="00FD69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32</Pages>
  <Words>49479</Words>
  <Characters>282034</Characters>
  <Application>Microsoft Office Word</Application>
  <DocSecurity>0</DocSecurity>
  <Lines>2350</Lines>
  <Paragraphs>661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330852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4</cp:revision>
  <dcterms:created xsi:type="dcterms:W3CDTF">2013-12-23T23:15:00Z</dcterms:created>
  <dcterms:modified xsi:type="dcterms:W3CDTF">2023-07-04T07:53:00Z</dcterms:modified>
  <cp:category/>
</cp:coreProperties>
</file>
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436"/>
        <w:gridCol w:w="468"/>
        <w:gridCol w:w="623"/>
        <w:gridCol w:w="928"/>
        <w:gridCol w:w="990"/>
        <w:gridCol w:w="831"/>
        <w:gridCol w:w="709"/>
        <w:gridCol w:w="674"/>
        <w:gridCol w:w="606"/>
        <w:gridCol w:w="482"/>
        <w:gridCol w:w="688"/>
        <w:gridCol w:w="604"/>
        <w:gridCol w:w="563"/>
        <w:gridCol w:w="619"/>
        <w:gridCol w:w="619"/>
        <w:gridCol w:w="674"/>
        <w:gridCol w:w="674"/>
      </w:tblGrid>
      <w:tr w:rsidR="006A3666" w:rsidTr="006A3666">
        <w:tc>
          <w:tcPr>
            <w:tcW w:w="208" w:type="pct"/>
          </w:tcPr>
          <w:p w:rsidR="006A3666" w:rsidRDefault="006A3666">
            <w:r>
              <w:t>Sr</w:t>
            </w:r>
          </w:p>
        </w:tc>
        <w:tc>
          <w:tcPr>
            <w:tcW w:w="221" w:type="pct"/>
          </w:tcPr>
          <w:p w:rsidR="006A3666" w:rsidRDefault="006A3666">
            <w:r>
              <w:t>Total Count</w:t>
            </w:r>
          </w:p>
        </w:tc>
        <w:tc>
          <w:tcPr>
            <w:tcW w:w="280" w:type="pct"/>
          </w:tcPr>
          <w:p w:rsidR="006A3666" w:rsidRDefault="006A3666">
            <w:r>
              <w:t>Applicant Id</w:t>
            </w:r>
          </w:p>
        </w:tc>
        <w:tc>
          <w:tcPr>
            <w:tcW w:w="399" w:type="pct"/>
          </w:tcPr>
          <w:p w:rsidR="006A3666" w:rsidRDefault="006A3666">
            <w:r>
              <w:t>Name</w:t>
            </w:r>
          </w:p>
        </w:tc>
        <w:tc>
          <w:tcPr>
            <w:tcW w:w="423" w:type="pct"/>
          </w:tcPr>
          <w:p w:rsidR="006A3666" w:rsidRDefault="006A3666">
            <w:r>
              <w:t>Father Name</w:t>
            </w:r>
          </w:p>
        </w:tc>
        <w:tc>
          <w:tcPr>
            <w:tcW w:w="361" w:type="pct"/>
          </w:tcPr>
          <w:p w:rsidR="006A3666" w:rsidRDefault="006A3666">
            <w:r>
              <w:t>Pmdc No</w:t>
            </w:r>
          </w:p>
        </w:tc>
        <w:tc>
          <w:tcPr>
            <w:tcW w:w="314" w:type="pct"/>
          </w:tcPr>
          <w:p w:rsidR="006A3666" w:rsidRDefault="006A3666">
            <w:r>
              <w:t>Quota Name</w:t>
            </w:r>
          </w:p>
        </w:tc>
        <w:tc>
          <w:tcPr>
            <w:tcW w:w="300" w:type="pct"/>
          </w:tcPr>
          <w:p w:rsidR="006A3666" w:rsidRDefault="006A3666">
            <w:r>
              <w:t>Degree</w:t>
            </w:r>
          </w:p>
        </w:tc>
        <w:tc>
          <w:tcPr>
            <w:tcW w:w="274" w:type="pct"/>
          </w:tcPr>
          <w:p w:rsidR="006A3666" w:rsidRDefault="006A3666">
            <w:r>
              <w:t>Attempts</w:t>
            </w:r>
          </w:p>
        </w:tc>
        <w:tc>
          <w:tcPr>
            <w:tcW w:w="225" w:type="pct"/>
          </w:tcPr>
          <w:p w:rsidR="006A3666" w:rsidRDefault="006A3666">
            <w:r>
              <w:t>House Job</w:t>
            </w:r>
          </w:p>
        </w:tc>
        <w:tc>
          <w:tcPr>
            <w:tcW w:w="305" w:type="pct"/>
          </w:tcPr>
          <w:p w:rsidR="006A3666" w:rsidRDefault="006A3666">
            <w:r>
              <w:t>Experience</w:t>
            </w:r>
          </w:p>
        </w:tc>
        <w:tc>
          <w:tcPr>
            <w:tcW w:w="273" w:type="pct"/>
          </w:tcPr>
          <w:p w:rsidR="006A3666" w:rsidRDefault="006A3666">
            <w:r>
              <w:t>Research</w:t>
            </w:r>
          </w:p>
        </w:tc>
        <w:tc>
          <w:tcPr>
            <w:tcW w:w="257" w:type="pct"/>
          </w:tcPr>
          <w:p w:rsidR="006A3666" w:rsidRDefault="006A3666">
            <w:r>
              <w:t>Position</w:t>
            </w:r>
          </w:p>
        </w:tc>
        <w:tc>
          <w:tcPr>
            <w:tcW w:w="279" w:type="pct"/>
          </w:tcPr>
          <w:p w:rsidR="006A3666" w:rsidRDefault="006A3666">
            <w:r>
              <w:t>Matric</w:t>
            </w:r>
          </w:p>
        </w:tc>
        <w:tc>
          <w:tcPr>
            <w:tcW w:w="279" w:type="pct"/>
          </w:tcPr>
          <w:p w:rsidR="006A3666" w:rsidRDefault="006A3666">
            <w:r>
              <w:t>Fsc</w:t>
            </w:r>
          </w:p>
        </w:tc>
        <w:tc>
          <w:tcPr>
            <w:tcW w:w="300" w:type="pct"/>
          </w:tcPr>
          <w:p w:rsidR="006A3666" w:rsidRDefault="006A3666">
            <w:r>
              <w:t>Marks Program</w:t>
            </w:r>
          </w:p>
        </w:tc>
        <w:tc>
          <w:tcPr>
            <w:tcW w:w="300" w:type="pct"/>
          </w:tcPr>
          <w:p w:rsidR="006A3666" w:rsidRDefault="006A3666">
            <w:r>
              <w:t>Marks Total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23259</w:t>
            </w:r>
          </w:p>
        </w:tc>
        <w:tc>
          <w:tcPr>
            <w:tcW w:w="399" w:type="pct"/>
          </w:tcPr>
          <w:p w:rsidR="006A3666" w:rsidRDefault="006A3666">
            <w:r>
              <w:t>Fatima Saleem</w:t>
            </w:r>
          </w:p>
        </w:tc>
        <w:tc>
          <w:tcPr>
            <w:tcW w:w="423" w:type="pct"/>
          </w:tcPr>
          <w:p w:rsidR="006A3666" w:rsidRDefault="006A3666">
            <w:r>
              <w:t>Muhammad Sadiq saleem</w:t>
            </w:r>
          </w:p>
        </w:tc>
        <w:tc>
          <w:tcPr>
            <w:tcW w:w="361" w:type="pct"/>
          </w:tcPr>
          <w:p w:rsidR="006A3666" w:rsidRDefault="006A3666">
            <w:r>
              <w:t>111278-P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4.586364</w:t>
            </w:r>
          </w:p>
        </w:tc>
        <w:tc>
          <w:tcPr>
            <w:tcW w:w="300" w:type="pct"/>
          </w:tcPr>
          <w:p w:rsidR="006A3666" w:rsidRDefault="006A3666">
            <w:r>
              <w:t>31.04</w:t>
            </w:r>
          </w:p>
        </w:tc>
        <w:tc>
          <w:tcPr>
            <w:tcW w:w="300" w:type="pct"/>
          </w:tcPr>
          <w:p w:rsidR="006A3666" w:rsidRDefault="006A3666">
            <w:r>
              <w:t>68.659697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18777</w:t>
            </w:r>
          </w:p>
        </w:tc>
        <w:tc>
          <w:tcPr>
            <w:tcW w:w="399" w:type="pct"/>
          </w:tcPr>
          <w:p w:rsidR="006A3666" w:rsidRDefault="006A3666">
            <w:r>
              <w:t>Saima Shaheen</w:t>
            </w:r>
          </w:p>
        </w:tc>
        <w:tc>
          <w:tcPr>
            <w:tcW w:w="423" w:type="pct"/>
          </w:tcPr>
          <w:p w:rsidR="006A3666" w:rsidRDefault="006A3666">
            <w:r>
              <w:t>Muhammad Irfan</w:t>
            </w:r>
          </w:p>
        </w:tc>
        <w:tc>
          <w:tcPr>
            <w:tcW w:w="361" w:type="pct"/>
          </w:tcPr>
          <w:p w:rsidR="006A3666" w:rsidRDefault="006A3666">
            <w:r>
              <w:t>90994-P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3.364706</w:t>
            </w:r>
          </w:p>
        </w:tc>
        <w:tc>
          <w:tcPr>
            <w:tcW w:w="279" w:type="pct"/>
          </w:tcPr>
          <w:p w:rsidR="006A3666" w:rsidRDefault="006A3666">
            <w:r>
              <w:t>4.095455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67.426828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18428</w:t>
            </w:r>
          </w:p>
        </w:tc>
        <w:tc>
          <w:tcPr>
            <w:tcW w:w="399" w:type="pct"/>
          </w:tcPr>
          <w:p w:rsidR="006A3666" w:rsidRDefault="006A3666">
            <w:r>
              <w:t>Muhammad Irfan</w:t>
            </w:r>
          </w:p>
        </w:tc>
        <w:tc>
          <w:tcPr>
            <w:tcW w:w="423" w:type="pct"/>
          </w:tcPr>
          <w:p w:rsidR="006A3666" w:rsidRDefault="006A3666">
            <w:r>
              <w:t>Muhammad Afzal</w:t>
            </w:r>
          </w:p>
        </w:tc>
        <w:tc>
          <w:tcPr>
            <w:tcW w:w="361" w:type="pct"/>
          </w:tcPr>
          <w:p w:rsidR="006A3666" w:rsidRDefault="006A3666">
            <w:r>
              <w:t xml:space="preserve">111045-P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4.533333</w:t>
            </w:r>
          </w:p>
        </w:tc>
        <w:tc>
          <w:tcPr>
            <w:tcW w:w="279" w:type="pct"/>
          </w:tcPr>
          <w:p w:rsidR="006A3666" w:rsidRDefault="006A3666">
            <w:r>
              <w:t>4.490909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67.247576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25321</w:t>
            </w:r>
          </w:p>
        </w:tc>
        <w:tc>
          <w:tcPr>
            <w:tcW w:w="399" w:type="pct"/>
          </w:tcPr>
          <w:p w:rsidR="006A3666" w:rsidRDefault="006A3666">
            <w:r>
              <w:t>Arooj Fatima</w:t>
            </w:r>
          </w:p>
        </w:tc>
        <w:tc>
          <w:tcPr>
            <w:tcW w:w="423" w:type="pct"/>
          </w:tcPr>
          <w:p w:rsidR="006A3666" w:rsidRDefault="006A3666">
            <w:r>
              <w:t>Irshad Ahmad</w:t>
            </w:r>
          </w:p>
        </w:tc>
        <w:tc>
          <w:tcPr>
            <w:tcW w:w="361" w:type="pct"/>
          </w:tcPr>
          <w:p w:rsidR="006A3666" w:rsidRDefault="006A3666">
            <w:r>
              <w:t>98003-P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66.433377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5191</w:t>
            </w:r>
          </w:p>
        </w:tc>
        <w:tc>
          <w:tcPr>
            <w:tcW w:w="399" w:type="pct"/>
          </w:tcPr>
          <w:p w:rsidR="006A3666" w:rsidRDefault="006A3666">
            <w:r>
              <w:t>Muhammad Noaman Bashir</w:t>
            </w:r>
          </w:p>
        </w:tc>
        <w:tc>
          <w:tcPr>
            <w:tcW w:w="423" w:type="pct"/>
          </w:tcPr>
          <w:p w:rsidR="006A3666" w:rsidRDefault="006A3666">
            <w:r>
              <w:t>Muhammad Bashir</w:t>
            </w:r>
          </w:p>
        </w:tc>
        <w:tc>
          <w:tcPr>
            <w:tcW w:w="361" w:type="pct"/>
          </w:tcPr>
          <w:p w:rsidR="006A3666" w:rsidRDefault="006A3666">
            <w:r>
              <w:t>98147-P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4.447619</w:t>
            </w:r>
          </w:p>
        </w:tc>
        <w:tc>
          <w:tcPr>
            <w:tcW w:w="279" w:type="pct"/>
          </w:tcPr>
          <w:p w:rsidR="006A3666" w:rsidRDefault="006A3666">
            <w:r>
              <w:t>4.240909</w:t>
            </w:r>
          </w:p>
        </w:tc>
        <w:tc>
          <w:tcPr>
            <w:tcW w:w="300" w:type="pct"/>
          </w:tcPr>
          <w:p w:rsidR="006A3666" w:rsidRDefault="006A3666">
            <w:r>
              <w:t>30.08</w:t>
            </w:r>
          </w:p>
        </w:tc>
        <w:tc>
          <w:tcPr>
            <w:tcW w:w="300" w:type="pct"/>
          </w:tcPr>
          <w:p w:rsidR="006A3666" w:rsidRDefault="006A3666">
            <w:r>
              <w:t>66.143528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3241</w:t>
            </w:r>
          </w:p>
        </w:tc>
        <w:tc>
          <w:tcPr>
            <w:tcW w:w="399" w:type="pct"/>
          </w:tcPr>
          <w:p w:rsidR="006A3666" w:rsidRDefault="006A3666">
            <w:r>
              <w:t>Eman Yasir</w:t>
            </w:r>
          </w:p>
        </w:tc>
        <w:tc>
          <w:tcPr>
            <w:tcW w:w="423" w:type="pct"/>
          </w:tcPr>
          <w:p w:rsidR="006A3666" w:rsidRDefault="006A3666">
            <w:r>
              <w:t>Yasir Kaleem Khan</w:t>
            </w:r>
          </w:p>
        </w:tc>
        <w:tc>
          <w:tcPr>
            <w:tcW w:w="361" w:type="pct"/>
          </w:tcPr>
          <w:p w:rsidR="006A3666" w:rsidRDefault="006A3666">
            <w:r>
              <w:t>97942-P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14.588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4.67619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65.819645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17592</w:t>
            </w:r>
          </w:p>
        </w:tc>
        <w:tc>
          <w:tcPr>
            <w:tcW w:w="399" w:type="pct"/>
          </w:tcPr>
          <w:p w:rsidR="006A3666" w:rsidRDefault="006A3666">
            <w:r>
              <w:t>Hafiza Aqsa Abdul Jabbar</w:t>
            </w:r>
          </w:p>
        </w:tc>
        <w:tc>
          <w:tcPr>
            <w:tcW w:w="423" w:type="pct"/>
          </w:tcPr>
          <w:p w:rsidR="006A3666" w:rsidRDefault="006A3666">
            <w:r>
              <w:t>Abdul Jabbar</w:t>
            </w:r>
          </w:p>
        </w:tc>
        <w:tc>
          <w:tcPr>
            <w:tcW w:w="361" w:type="pct"/>
          </w:tcPr>
          <w:p w:rsidR="006A3666" w:rsidRDefault="006A3666">
            <w:r>
              <w:t>110611-P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4.595455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65.789502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22755</w:t>
            </w:r>
          </w:p>
        </w:tc>
        <w:tc>
          <w:tcPr>
            <w:tcW w:w="399" w:type="pct"/>
          </w:tcPr>
          <w:p w:rsidR="006A3666" w:rsidRDefault="006A3666">
            <w:r>
              <w:t>Mahum Bushra Tariq</w:t>
            </w:r>
          </w:p>
        </w:tc>
        <w:tc>
          <w:tcPr>
            <w:tcW w:w="423" w:type="pct"/>
          </w:tcPr>
          <w:p w:rsidR="006A3666" w:rsidRDefault="006A3666">
            <w:r>
              <w:t>Shoaib Saleem</w:t>
            </w:r>
          </w:p>
        </w:tc>
        <w:tc>
          <w:tcPr>
            <w:tcW w:w="361" w:type="pct"/>
          </w:tcPr>
          <w:p w:rsidR="006A3666" w:rsidRDefault="006A3666">
            <w:r>
              <w:t>84928-P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4.688235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65.582023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5727</w:t>
            </w:r>
          </w:p>
        </w:tc>
        <w:tc>
          <w:tcPr>
            <w:tcW w:w="399" w:type="pct"/>
          </w:tcPr>
          <w:p w:rsidR="006A3666" w:rsidRDefault="006A3666">
            <w:r>
              <w:t>Tooba Nisar</w:t>
            </w:r>
          </w:p>
        </w:tc>
        <w:tc>
          <w:tcPr>
            <w:tcW w:w="423" w:type="pct"/>
          </w:tcPr>
          <w:p w:rsidR="006A3666" w:rsidRDefault="006A3666">
            <w:r>
              <w:t>Syed Nisar Ahmed</w:t>
            </w:r>
          </w:p>
        </w:tc>
        <w:tc>
          <w:tcPr>
            <w:tcW w:w="361" w:type="pct"/>
          </w:tcPr>
          <w:p w:rsidR="006A3666" w:rsidRDefault="006A3666">
            <w:r>
              <w:t>102776-P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14.020408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9.416667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4.747619</w:t>
            </w:r>
          </w:p>
        </w:tc>
        <w:tc>
          <w:tcPr>
            <w:tcW w:w="279" w:type="pct"/>
          </w:tcPr>
          <w:p w:rsidR="006A3666" w:rsidRDefault="006A3666">
            <w:r>
              <w:t>4.55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65.574694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19035</w:t>
            </w:r>
          </w:p>
        </w:tc>
        <w:tc>
          <w:tcPr>
            <w:tcW w:w="399" w:type="pct"/>
          </w:tcPr>
          <w:p w:rsidR="006A3666" w:rsidRDefault="006A3666">
            <w:r>
              <w:t>Warda Atiq</w:t>
            </w:r>
          </w:p>
        </w:tc>
        <w:tc>
          <w:tcPr>
            <w:tcW w:w="423" w:type="pct"/>
          </w:tcPr>
          <w:p w:rsidR="006A3666" w:rsidRDefault="006A3666">
            <w:r>
              <w:t>Muhammad Abdul Rab Atiq</w:t>
            </w:r>
          </w:p>
        </w:tc>
        <w:tc>
          <w:tcPr>
            <w:tcW w:w="361" w:type="pct"/>
          </w:tcPr>
          <w:p w:rsidR="006A3666" w:rsidRDefault="006A3666">
            <w:r>
              <w:t>108544-P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14.356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4.619048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65.475048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4473</w:t>
            </w:r>
          </w:p>
        </w:tc>
        <w:tc>
          <w:tcPr>
            <w:tcW w:w="399" w:type="pct"/>
          </w:tcPr>
          <w:p w:rsidR="006A3666" w:rsidRDefault="006A3666">
            <w:r>
              <w:t>Ahmed Latif Chaudhary</w:t>
            </w:r>
          </w:p>
        </w:tc>
        <w:tc>
          <w:tcPr>
            <w:tcW w:w="423" w:type="pct"/>
          </w:tcPr>
          <w:p w:rsidR="006A3666" w:rsidRDefault="006A3666">
            <w:r>
              <w:t>Abdul Latif Chaudhary</w:t>
            </w:r>
          </w:p>
        </w:tc>
        <w:tc>
          <w:tcPr>
            <w:tcW w:w="361" w:type="pct"/>
          </w:tcPr>
          <w:p w:rsidR="006A3666" w:rsidRDefault="006A3666">
            <w:r>
              <w:t>72920-P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13.008511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7.0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4.12381</w:t>
            </w:r>
          </w:p>
        </w:tc>
        <w:tc>
          <w:tcPr>
            <w:tcW w:w="279" w:type="pct"/>
          </w:tcPr>
          <w:p w:rsidR="006A3666" w:rsidRDefault="006A3666">
            <w:r>
              <w:t>4.186364</w:t>
            </w:r>
          </w:p>
        </w:tc>
        <w:tc>
          <w:tcPr>
            <w:tcW w:w="300" w:type="pct"/>
          </w:tcPr>
          <w:p w:rsidR="006A3666" w:rsidRDefault="006A3666">
            <w:r>
              <w:t>34.56</w:t>
            </w:r>
          </w:p>
        </w:tc>
        <w:tc>
          <w:tcPr>
            <w:tcW w:w="300" w:type="pct"/>
          </w:tcPr>
          <w:p w:rsidR="006A3666" w:rsidRDefault="006A3666">
            <w:r>
              <w:t>65.378685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21888</w:t>
            </w:r>
          </w:p>
        </w:tc>
        <w:tc>
          <w:tcPr>
            <w:tcW w:w="399" w:type="pct"/>
          </w:tcPr>
          <w:p w:rsidR="006A3666" w:rsidRDefault="006A3666">
            <w:r>
              <w:t>Nouman Farooq</w:t>
            </w:r>
          </w:p>
        </w:tc>
        <w:tc>
          <w:tcPr>
            <w:tcW w:w="423" w:type="pct"/>
          </w:tcPr>
          <w:p w:rsidR="006A3666" w:rsidRDefault="006A3666">
            <w:r>
              <w:t>Muhammad Farooq</w:t>
            </w:r>
          </w:p>
        </w:tc>
        <w:tc>
          <w:tcPr>
            <w:tcW w:w="361" w:type="pct"/>
          </w:tcPr>
          <w:p w:rsidR="006A3666" w:rsidRDefault="006A3666">
            <w:r>
              <w:t>114289-P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279" w:type="pct"/>
          </w:tcPr>
          <w:p w:rsidR="006A3666" w:rsidRDefault="006A3666">
            <w:r>
              <w:t>4.363636</w:t>
            </w:r>
          </w:p>
        </w:tc>
        <w:tc>
          <w:tcPr>
            <w:tcW w:w="300" w:type="pct"/>
          </w:tcPr>
          <w:p w:rsidR="006A3666" w:rsidRDefault="006A3666">
            <w:r>
              <w:t>30.72</w:t>
            </w:r>
          </w:p>
        </w:tc>
        <w:tc>
          <w:tcPr>
            <w:tcW w:w="300" w:type="pct"/>
          </w:tcPr>
          <w:p w:rsidR="006A3666" w:rsidRDefault="006A3666">
            <w:r>
              <w:t>65.366969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15601</w:t>
            </w:r>
          </w:p>
        </w:tc>
        <w:tc>
          <w:tcPr>
            <w:tcW w:w="399" w:type="pct"/>
          </w:tcPr>
          <w:p w:rsidR="006A3666" w:rsidRDefault="006A3666">
            <w:r>
              <w:t>Arslan Farooq</w:t>
            </w:r>
          </w:p>
        </w:tc>
        <w:tc>
          <w:tcPr>
            <w:tcW w:w="423" w:type="pct"/>
          </w:tcPr>
          <w:p w:rsidR="006A3666" w:rsidRDefault="006A3666">
            <w:r>
              <w:t>Umer Farooq</w:t>
            </w:r>
          </w:p>
        </w:tc>
        <w:tc>
          <w:tcPr>
            <w:tcW w:w="361" w:type="pct"/>
          </w:tcPr>
          <w:p w:rsidR="006A3666" w:rsidRDefault="006A3666">
            <w:r>
              <w:t>103247-P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4.336364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65.284935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3320</w:t>
            </w:r>
          </w:p>
        </w:tc>
        <w:tc>
          <w:tcPr>
            <w:tcW w:w="399" w:type="pct"/>
          </w:tcPr>
          <w:p w:rsidR="006A3666" w:rsidRDefault="006A3666">
            <w:r>
              <w:t>Sameeta Rasheed</w:t>
            </w:r>
          </w:p>
        </w:tc>
        <w:tc>
          <w:tcPr>
            <w:tcW w:w="423" w:type="pct"/>
          </w:tcPr>
          <w:p w:rsidR="006A3666" w:rsidRDefault="006A3666">
            <w:r>
              <w:t>Abdul Rasheed</w:t>
            </w:r>
          </w:p>
        </w:tc>
        <w:tc>
          <w:tcPr>
            <w:tcW w:w="361" w:type="pct"/>
          </w:tcPr>
          <w:p w:rsidR="006A3666" w:rsidRDefault="006A3666">
            <w:r>
              <w:t>98064-p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4.495238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65.194632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23170</w:t>
            </w:r>
          </w:p>
        </w:tc>
        <w:tc>
          <w:tcPr>
            <w:tcW w:w="399" w:type="pct"/>
          </w:tcPr>
          <w:p w:rsidR="006A3666" w:rsidRDefault="006A3666">
            <w:r>
              <w:t>Aysha Shakeel</w:t>
            </w:r>
          </w:p>
        </w:tc>
        <w:tc>
          <w:tcPr>
            <w:tcW w:w="423" w:type="pct"/>
          </w:tcPr>
          <w:p w:rsidR="006A3666" w:rsidRDefault="006A3666">
            <w:r>
              <w:t>Muhammad Sumair Zahid</w:t>
            </w:r>
          </w:p>
        </w:tc>
        <w:tc>
          <w:tcPr>
            <w:tcW w:w="361" w:type="pct"/>
          </w:tcPr>
          <w:p w:rsidR="006A3666" w:rsidRDefault="006A3666">
            <w:r>
              <w:t>97973-P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4.509524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65.172402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18377</w:t>
            </w:r>
          </w:p>
        </w:tc>
        <w:tc>
          <w:tcPr>
            <w:tcW w:w="399" w:type="pct"/>
          </w:tcPr>
          <w:p w:rsidR="006A3666" w:rsidRDefault="006A3666">
            <w:r>
              <w:t>Hafiz Muhammad Abrar Riaz</w:t>
            </w:r>
          </w:p>
        </w:tc>
        <w:tc>
          <w:tcPr>
            <w:tcW w:w="423" w:type="pct"/>
          </w:tcPr>
          <w:p w:rsidR="006A3666" w:rsidRDefault="006A3666">
            <w:r>
              <w:t>MUHAMMAD RIAZ</w:t>
            </w:r>
          </w:p>
        </w:tc>
        <w:tc>
          <w:tcPr>
            <w:tcW w:w="361" w:type="pct"/>
          </w:tcPr>
          <w:p w:rsidR="006A3666" w:rsidRDefault="006A3666">
            <w:r>
              <w:t>102950-p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4.52381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65.050704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20124</w:t>
            </w:r>
          </w:p>
        </w:tc>
        <w:tc>
          <w:tcPr>
            <w:tcW w:w="399" w:type="pct"/>
          </w:tcPr>
          <w:p w:rsidR="006A3666" w:rsidRDefault="006A3666">
            <w:r>
              <w:t>Hajra Ejaz</w:t>
            </w:r>
          </w:p>
        </w:tc>
        <w:tc>
          <w:tcPr>
            <w:tcW w:w="423" w:type="pct"/>
          </w:tcPr>
          <w:p w:rsidR="006A3666" w:rsidRDefault="006A3666">
            <w:r>
              <w:t>Khawaja Ejaz Ahmad</w:t>
            </w:r>
          </w:p>
        </w:tc>
        <w:tc>
          <w:tcPr>
            <w:tcW w:w="361" w:type="pct"/>
          </w:tcPr>
          <w:p w:rsidR="006A3666" w:rsidRDefault="006A3666">
            <w:r>
              <w:t>103759-P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64.968571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4232</w:t>
            </w:r>
          </w:p>
        </w:tc>
        <w:tc>
          <w:tcPr>
            <w:tcW w:w="399" w:type="pct"/>
          </w:tcPr>
          <w:p w:rsidR="006A3666" w:rsidRDefault="006A3666">
            <w:r>
              <w:t>Fiza Javed</w:t>
            </w:r>
          </w:p>
        </w:tc>
        <w:tc>
          <w:tcPr>
            <w:tcW w:w="423" w:type="pct"/>
          </w:tcPr>
          <w:p w:rsidR="006A3666" w:rsidRDefault="006A3666">
            <w:r>
              <w:t>Javed Iqbal Rana</w:t>
            </w:r>
          </w:p>
        </w:tc>
        <w:tc>
          <w:tcPr>
            <w:tcW w:w="361" w:type="pct"/>
          </w:tcPr>
          <w:p w:rsidR="006A3666" w:rsidRDefault="006A3666">
            <w:r>
              <w:t>105092-P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4.742857</w:t>
            </w:r>
          </w:p>
        </w:tc>
        <w:tc>
          <w:tcPr>
            <w:tcW w:w="279" w:type="pct"/>
          </w:tcPr>
          <w:p w:rsidR="006A3666" w:rsidRDefault="006A3666">
            <w:r>
              <w:t>4.609091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64.920281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7218</w:t>
            </w:r>
          </w:p>
        </w:tc>
        <w:tc>
          <w:tcPr>
            <w:tcW w:w="399" w:type="pct"/>
          </w:tcPr>
          <w:p w:rsidR="006A3666" w:rsidRDefault="006A3666">
            <w:r>
              <w:t>Muhammad Umer Hassan</w:t>
            </w:r>
          </w:p>
        </w:tc>
        <w:tc>
          <w:tcPr>
            <w:tcW w:w="423" w:type="pct"/>
          </w:tcPr>
          <w:p w:rsidR="006A3666" w:rsidRDefault="006A3666">
            <w:r>
              <w:t xml:space="preserve">Anwer Ali </w:t>
            </w:r>
          </w:p>
        </w:tc>
        <w:tc>
          <w:tcPr>
            <w:tcW w:w="361" w:type="pct"/>
          </w:tcPr>
          <w:p w:rsidR="006A3666" w:rsidRDefault="006A3666">
            <w:r>
              <w:t>93569-P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14.038298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64.836653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3054</w:t>
            </w:r>
          </w:p>
        </w:tc>
        <w:tc>
          <w:tcPr>
            <w:tcW w:w="399" w:type="pct"/>
          </w:tcPr>
          <w:p w:rsidR="006A3666" w:rsidRDefault="006A3666">
            <w:r>
              <w:t>Muhammad Aamir Javed</w:t>
            </w:r>
          </w:p>
        </w:tc>
        <w:tc>
          <w:tcPr>
            <w:tcW w:w="423" w:type="pct"/>
          </w:tcPr>
          <w:p w:rsidR="006A3666" w:rsidRDefault="006A3666">
            <w:r>
              <w:t>Muhammad Javed Akhtar</w:t>
            </w:r>
          </w:p>
        </w:tc>
        <w:tc>
          <w:tcPr>
            <w:tcW w:w="361" w:type="pct"/>
          </w:tcPr>
          <w:p w:rsidR="006A3666" w:rsidRDefault="006A3666">
            <w:r>
              <w:t>83086-P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4.358824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64.629582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22481</w:t>
            </w:r>
          </w:p>
        </w:tc>
        <w:tc>
          <w:tcPr>
            <w:tcW w:w="399" w:type="pct"/>
          </w:tcPr>
          <w:p w:rsidR="006A3666" w:rsidRDefault="006A3666">
            <w:r>
              <w:t>Khadija Asif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Asif </w:t>
            </w:r>
          </w:p>
        </w:tc>
        <w:tc>
          <w:tcPr>
            <w:tcW w:w="361" w:type="pct"/>
          </w:tcPr>
          <w:p w:rsidR="006A3666" w:rsidRDefault="006A3666">
            <w:r>
              <w:t>97676-P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4.523529</w:t>
            </w:r>
          </w:p>
        </w:tc>
        <w:tc>
          <w:tcPr>
            <w:tcW w:w="279" w:type="pct"/>
          </w:tcPr>
          <w:p w:rsidR="006A3666" w:rsidRDefault="006A3666">
            <w:r>
              <w:t>4.154545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64.509741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21528</w:t>
            </w:r>
          </w:p>
        </w:tc>
        <w:tc>
          <w:tcPr>
            <w:tcW w:w="399" w:type="pct"/>
          </w:tcPr>
          <w:p w:rsidR="006A3666" w:rsidRDefault="006A3666">
            <w:r>
              <w:t>Saad Azhar Malik</w:t>
            </w:r>
          </w:p>
        </w:tc>
        <w:tc>
          <w:tcPr>
            <w:tcW w:w="423" w:type="pct"/>
          </w:tcPr>
          <w:p w:rsidR="006A3666" w:rsidRDefault="006A3666">
            <w:r>
              <w:t>Malik Azhar Mahmood</w:t>
            </w:r>
          </w:p>
        </w:tc>
        <w:tc>
          <w:tcPr>
            <w:tcW w:w="361" w:type="pct"/>
          </w:tcPr>
          <w:p w:rsidR="006A3666" w:rsidRDefault="006A3666">
            <w:r>
              <w:t>712764-01-M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17.016327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5.0</w:t>
            </w:r>
          </w:p>
        </w:tc>
        <w:tc>
          <w:tcPr>
            <w:tcW w:w="279" w:type="pct"/>
          </w:tcPr>
          <w:p w:rsidR="006A3666" w:rsidRDefault="006A3666">
            <w:r>
              <w:t>4.466667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31.04</w:t>
            </w:r>
          </w:p>
        </w:tc>
        <w:tc>
          <w:tcPr>
            <w:tcW w:w="300" w:type="pct"/>
          </w:tcPr>
          <w:p w:rsidR="006A3666" w:rsidRDefault="006A3666">
            <w:r>
              <w:t>64.432085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22991</w:t>
            </w:r>
          </w:p>
        </w:tc>
        <w:tc>
          <w:tcPr>
            <w:tcW w:w="399" w:type="pct"/>
          </w:tcPr>
          <w:p w:rsidR="006A3666" w:rsidRDefault="006A3666">
            <w:r>
              <w:t>Hira Zubair</w:t>
            </w:r>
          </w:p>
        </w:tc>
        <w:tc>
          <w:tcPr>
            <w:tcW w:w="423" w:type="pct"/>
          </w:tcPr>
          <w:p w:rsidR="006A3666" w:rsidRDefault="006A3666">
            <w:r>
              <w:t>Muhammad Zubair Shaikh</w:t>
            </w:r>
          </w:p>
        </w:tc>
        <w:tc>
          <w:tcPr>
            <w:tcW w:w="361" w:type="pct"/>
          </w:tcPr>
          <w:p w:rsidR="006A3666" w:rsidRDefault="006A3666">
            <w:r>
              <w:t>715810-01-M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4.471429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34.8</w:t>
            </w:r>
          </w:p>
        </w:tc>
        <w:tc>
          <w:tcPr>
            <w:tcW w:w="300" w:type="pct"/>
          </w:tcPr>
          <w:p w:rsidR="006A3666" w:rsidRDefault="006A3666">
            <w:r>
              <w:t>64.353626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4573</w:t>
            </w:r>
          </w:p>
        </w:tc>
        <w:tc>
          <w:tcPr>
            <w:tcW w:w="399" w:type="pct"/>
          </w:tcPr>
          <w:p w:rsidR="006A3666" w:rsidRDefault="006A3666">
            <w:r>
              <w:t>Saman Habib</w:t>
            </w:r>
          </w:p>
        </w:tc>
        <w:tc>
          <w:tcPr>
            <w:tcW w:w="423" w:type="pct"/>
          </w:tcPr>
          <w:p w:rsidR="006A3666" w:rsidRDefault="006A3666">
            <w:r>
              <w:t>Muhammad Habib</w:t>
            </w:r>
          </w:p>
        </w:tc>
        <w:tc>
          <w:tcPr>
            <w:tcW w:w="361" w:type="pct"/>
          </w:tcPr>
          <w:p w:rsidR="006A3666" w:rsidRDefault="006A3666">
            <w:r>
              <w:t>104266-P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14.326531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4.861905</w:t>
            </w:r>
          </w:p>
        </w:tc>
        <w:tc>
          <w:tcPr>
            <w:tcW w:w="279" w:type="pct"/>
          </w:tcPr>
          <w:p w:rsidR="006A3666" w:rsidRDefault="006A3666">
            <w:r>
              <w:t>4.668182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64.293285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22790</w:t>
            </w:r>
          </w:p>
        </w:tc>
        <w:tc>
          <w:tcPr>
            <w:tcW w:w="399" w:type="pct"/>
          </w:tcPr>
          <w:p w:rsidR="006A3666" w:rsidRDefault="006A3666">
            <w:r>
              <w:t>Farhan Imllak Mayo</w:t>
            </w:r>
          </w:p>
        </w:tc>
        <w:tc>
          <w:tcPr>
            <w:tcW w:w="423" w:type="pct"/>
          </w:tcPr>
          <w:p w:rsidR="006A3666" w:rsidRDefault="006A3666">
            <w:r>
              <w:t>Imllak Hussain</w:t>
            </w:r>
          </w:p>
        </w:tc>
        <w:tc>
          <w:tcPr>
            <w:tcW w:w="361" w:type="pct"/>
          </w:tcPr>
          <w:p w:rsidR="006A3666" w:rsidRDefault="006A3666">
            <w:r>
              <w:t xml:space="preserve">105016-P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15.155102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7.083333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4.595455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64.25008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6126</w:t>
            </w:r>
          </w:p>
        </w:tc>
        <w:tc>
          <w:tcPr>
            <w:tcW w:w="399" w:type="pct"/>
          </w:tcPr>
          <w:p w:rsidR="006A3666" w:rsidRDefault="006A3666">
            <w:r>
              <w:t>Yasir Irfat</w:t>
            </w:r>
          </w:p>
        </w:tc>
        <w:tc>
          <w:tcPr>
            <w:tcW w:w="423" w:type="pct"/>
          </w:tcPr>
          <w:p w:rsidR="006A3666" w:rsidRDefault="006A3666">
            <w:r>
              <w:t>Khadim Hussain</w:t>
            </w:r>
          </w:p>
        </w:tc>
        <w:tc>
          <w:tcPr>
            <w:tcW w:w="361" w:type="pct"/>
          </w:tcPr>
          <w:p w:rsidR="006A3666" w:rsidRDefault="006A3666">
            <w:r>
              <w:t>82882-p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279" w:type="pct"/>
          </w:tcPr>
          <w:p w:rsidR="006A3666" w:rsidRDefault="006A3666">
            <w:r>
              <w:t>3.327273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64.173106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21704</w:t>
            </w:r>
          </w:p>
        </w:tc>
        <w:tc>
          <w:tcPr>
            <w:tcW w:w="399" w:type="pct"/>
          </w:tcPr>
          <w:p w:rsidR="006A3666" w:rsidRDefault="006A3666">
            <w:r>
              <w:t>Mahnoor Shaukat</w:t>
            </w:r>
          </w:p>
        </w:tc>
        <w:tc>
          <w:tcPr>
            <w:tcW w:w="423" w:type="pct"/>
          </w:tcPr>
          <w:p w:rsidR="006A3666" w:rsidRDefault="006A3666">
            <w:r>
              <w:t>Haider Ali</w:t>
            </w:r>
          </w:p>
        </w:tc>
        <w:tc>
          <w:tcPr>
            <w:tcW w:w="361" w:type="pct"/>
          </w:tcPr>
          <w:p w:rsidR="006A3666" w:rsidRDefault="006A3666">
            <w:r>
              <w:t>103204-P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4.559091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64.077068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7950</w:t>
            </w:r>
          </w:p>
        </w:tc>
        <w:tc>
          <w:tcPr>
            <w:tcW w:w="399" w:type="pct"/>
          </w:tcPr>
          <w:p w:rsidR="006A3666" w:rsidRDefault="006A3666">
            <w:r>
              <w:t>Asad Mahmood</w:t>
            </w:r>
          </w:p>
        </w:tc>
        <w:tc>
          <w:tcPr>
            <w:tcW w:w="423" w:type="pct"/>
          </w:tcPr>
          <w:p w:rsidR="006A3666" w:rsidRDefault="006A3666">
            <w:r>
              <w:t>Fazal Mahmood</w:t>
            </w:r>
          </w:p>
        </w:tc>
        <w:tc>
          <w:tcPr>
            <w:tcW w:w="361" w:type="pct"/>
          </w:tcPr>
          <w:p w:rsidR="006A3666" w:rsidRDefault="006A3666">
            <w:r>
              <w:t>100074-P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13.07234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4.283333</w:t>
            </w:r>
          </w:p>
        </w:tc>
        <w:tc>
          <w:tcPr>
            <w:tcW w:w="279" w:type="pct"/>
          </w:tcPr>
          <w:p w:rsidR="006A3666" w:rsidRDefault="006A3666">
            <w:r>
              <w:t>3.977273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64.076279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17057</w:t>
            </w:r>
          </w:p>
        </w:tc>
        <w:tc>
          <w:tcPr>
            <w:tcW w:w="399" w:type="pct"/>
          </w:tcPr>
          <w:p w:rsidR="006A3666" w:rsidRDefault="006A3666">
            <w:r>
              <w:t>Nisar Fatima</w:t>
            </w:r>
          </w:p>
        </w:tc>
        <w:tc>
          <w:tcPr>
            <w:tcW w:w="423" w:type="pct"/>
          </w:tcPr>
          <w:p w:rsidR="006A3666" w:rsidRDefault="006A3666">
            <w:r>
              <w:t>Meer Muhammad Sajid</w:t>
            </w:r>
          </w:p>
        </w:tc>
        <w:tc>
          <w:tcPr>
            <w:tcW w:w="361" w:type="pct"/>
          </w:tcPr>
          <w:p w:rsidR="006A3666" w:rsidRDefault="006A3666">
            <w:r>
              <w:t>111576-p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64.005931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21516</w:t>
            </w:r>
          </w:p>
        </w:tc>
        <w:tc>
          <w:tcPr>
            <w:tcW w:w="399" w:type="pct"/>
          </w:tcPr>
          <w:p w:rsidR="006A3666" w:rsidRDefault="006A3666">
            <w:r>
              <w:t>Muhammad Talha</w:t>
            </w:r>
          </w:p>
        </w:tc>
        <w:tc>
          <w:tcPr>
            <w:tcW w:w="423" w:type="pct"/>
          </w:tcPr>
          <w:p w:rsidR="006A3666" w:rsidRDefault="006A3666">
            <w:r>
              <w:t>Shabbir Ahmad</w:t>
            </w:r>
          </w:p>
        </w:tc>
        <w:tc>
          <w:tcPr>
            <w:tcW w:w="361" w:type="pct"/>
          </w:tcPr>
          <w:p w:rsidR="006A3666" w:rsidRDefault="006A3666">
            <w:r>
              <w:t>113797-p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4.466667</w:t>
            </w:r>
          </w:p>
        </w:tc>
        <w:tc>
          <w:tcPr>
            <w:tcW w:w="279" w:type="pct"/>
          </w:tcPr>
          <w:p w:rsidR="006A3666" w:rsidRDefault="006A3666">
            <w:r>
              <w:t>4.363636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63.978637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4508</w:t>
            </w:r>
          </w:p>
        </w:tc>
        <w:tc>
          <w:tcPr>
            <w:tcW w:w="399" w:type="pct"/>
          </w:tcPr>
          <w:p w:rsidR="006A3666" w:rsidRDefault="006A3666">
            <w:r>
              <w:t>Safa Munawar</w:t>
            </w:r>
          </w:p>
        </w:tc>
        <w:tc>
          <w:tcPr>
            <w:tcW w:w="423" w:type="pct"/>
          </w:tcPr>
          <w:p w:rsidR="006A3666" w:rsidRDefault="006A3666">
            <w:r>
              <w:t>Munawar Hussain</w:t>
            </w:r>
          </w:p>
        </w:tc>
        <w:tc>
          <w:tcPr>
            <w:tcW w:w="361" w:type="pct"/>
          </w:tcPr>
          <w:p w:rsidR="006A3666" w:rsidRDefault="006A3666">
            <w:r>
              <w:t>106031-P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4.540909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63.897933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6448</w:t>
            </w:r>
          </w:p>
        </w:tc>
        <w:tc>
          <w:tcPr>
            <w:tcW w:w="399" w:type="pct"/>
          </w:tcPr>
          <w:p w:rsidR="006A3666" w:rsidRDefault="006A3666">
            <w:r>
              <w:t>Syeda Fatima Muhammad</w:t>
            </w:r>
          </w:p>
        </w:tc>
        <w:tc>
          <w:tcPr>
            <w:tcW w:w="423" w:type="pct"/>
          </w:tcPr>
          <w:p w:rsidR="006A3666" w:rsidRDefault="006A3666">
            <w:r>
              <w:t>Syed Attiq Aslam Jafri</w:t>
            </w:r>
          </w:p>
        </w:tc>
        <w:tc>
          <w:tcPr>
            <w:tcW w:w="361" w:type="pct"/>
          </w:tcPr>
          <w:p w:rsidR="006A3666" w:rsidRDefault="006A3666">
            <w:r>
              <w:t>101139-P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16.120833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63.880833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24811</w:t>
            </w:r>
          </w:p>
        </w:tc>
        <w:tc>
          <w:tcPr>
            <w:tcW w:w="399" w:type="pct"/>
          </w:tcPr>
          <w:p w:rsidR="006A3666" w:rsidRDefault="006A3666">
            <w:r>
              <w:t>Sana Maqsood</w:t>
            </w:r>
          </w:p>
        </w:tc>
        <w:tc>
          <w:tcPr>
            <w:tcW w:w="423" w:type="pct"/>
          </w:tcPr>
          <w:p w:rsidR="006A3666" w:rsidRDefault="006A3666">
            <w:r>
              <w:t>Syed Maqsood Hussain</w:t>
            </w:r>
          </w:p>
        </w:tc>
        <w:tc>
          <w:tcPr>
            <w:tcW w:w="361" w:type="pct"/>
          </w:tcPr>
          <w:p w:rsidR="006A3666" w:rsidRDefault="006A3666">
            <w:r>
              <w:t xml:space="preserve">88300-P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4.127778</w:t>
            </w:r>
          </w:p>
        </w:tc>
        <w:tc>
          <w:tcPr>
            <w:tcW w:w="279" w:type="pct"/>
          </w:tcPr>
          <w:p w:rsidR="006A3666" w:rsidRDefault="006A3666">
            <w:r>
              <w:t>4.281818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63.834596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20567</w:t>
            </w:r>
          </w:p>
        </w:tc>
        <w:tc>
          <w:tcPr>
            <w:tcW w:w="399" w:type="pct"/>
          </w:tcPr>
          <w:p w:rsidR="006A3666" w:rsidRDefault="006A3666">
            <w:r>
              <w:t>Noor Un Nisa</w:t>
            </w:r>
          </w:p>
        </w:tc>
        <w:tc>
          <w:tcPr>
            <w:tcW w:w="423" w:type="pct"/>
          </w:tcPr>
          <w:p w:rsidR="006A3666" w:rsidRDefault="006A3666">
            <w:r>
              <w:t xml:space="preserve">Hassan Ali </w:t>
            </w:r>
          </w:p>
        </w:tc>
        <w:tc>
          <w:tcPr>
            <w:tcW w:w="361" w:type="pct"/>
          </w:tcPr>
          <w:p w:rsidR="006A3666" w:rsidRDefault="006A3666">
            <w:r>
              <w:t>98290-P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4.47619</w:t>
            </w:r>
          </w:p>
        </w:tc>
        <w:tc>
          <w:tcPr>
            <w:tcW w:w="279" w:type="pct"/>
          </w:tcPr>
          <w:p w:rsidR="006A3666" w:rsidRDefault="006A3666">
            <w:r>
              <w:t>4.377273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63.829463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20964</w:t>
            </w:r>
          </w:p>
        </w:tc>
        <w:tc>
          <w:tcPr>
            <w:tcW w:w="399" w:type="pct"/>
          </w:tcPr>
          <w:p w:rsidR="006A3666" w:rsidRDefault="006A3666">
            <w:r>
              <w:t>Anam Anwar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Anwar </w:t>
            </w:r>
          </w:p>
        </w:tc>
        <w:tc>
          <w:tcPr>
            <w:tcW w:w="361" w:type="pct"/>
          </w:tcPr>
          <w:p w:rsidR="006A3666" w:rsidRDefault="006A3666">
            <w:r>
              <w:t>105063-P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4.486364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63.47315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16237</w:t>
            </w:r>
          </w:p>
        </w:tc>
        <w:tc>
          <w:tcPr>
            <w:tcW w:w="399" w:type="pct"/>
          </w:tcPr>
          <w:p w:rsidR="006A3666" w:rsidRDefault="006A3666">
            <w:r>
              <w:t>Muhammad Adeel</w:t>
            </w:r>
          </w:p>
        </w:tc>
        <w:tc>
          <w:tcPr>
            <w:tcW w:w="423" w:type="pct"/>
          </w:tcPr>
          <w:p w:rsidR="006A3666" w:rsidRDefault="006A3666">
            <w:r>
              <w:t>Allah Ditta</w:t>
            </w:r>
          </w:p>
        </w:tc>
        <w:tc>
          <w:tcPr>
            <w:tcW w:w="361" w:type="pct"/>
          </w:tcPr>
          <w:p w:rsidR="006A3666" w:rsidRDefault="006A3666">
            <w:r>
              <w:t>104882-P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4.752381</w:t>
            </w:r>
          </w:p>
        </w:tc>
        <w:tc>
          <w:tcPr>
            <w:tcW w:w="279" w:type="pct"/>
          </w:tcPr>
          <w:p w:rsidR="006A3666" w:rsidRDefault="006A3666">
            <w:r>
              <w:t>4.513636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63.43935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22570</w:t>
            </w:r>
          </w:p>
        </w:tc>
        <w:tc>
          <w:tcPr>
            <w:tcW w:w="399" w:type="pct"/>
          </w:tcPr>
          <w:p w:rsidR="006A3666" w:rsidRDefault="006A3666">
            <w:r>
              <w:t>Muhammad Saleem</w:t>
            </w:r>
          </w:p>
        </w:tc>
        <w:tc>
          <w:tcPr>
            <w:tcW w:w="423" w:type="pct"/>
          </w:tcPr>
          <w:p w:rsidR="006A3666" w:rsidRDefault="006A3666">
            <w:r>
              <w:t>Muhammad Nazeer</w:t>
            </w:r>
          </w:p>
        </w:tc>
        <w:tc>
          <w:tcPr>
            <w:tcW w:w="361" w:type="pct"/>
          </w:tcPr>
          <w:p w:rsidR="006A3666" w:rsidRDefault="006A3666">
            <w:r>
              <w:t>92889-P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4.604762</w:t>
            </w:r>
          </w:p>
        </w:tc>
        <w:tc>
          <w:tcPr>
            <w:tcW w:w="279" w:type="pct"/>
          </w:tcPr>
          <w:p w:rsidR="006A3666" w:rsidRDefault="006A3666">
            <w:r>
              <w:t>4.345455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63.39105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802</w:t>
            </w:r>
          </w:p>
        </w:tc>
        <w:tc>
          <w:tcPr>
            <w:tcW w:w="399" w:type="pct"/>
          </w:tcPr>
          <w:p w:rsidR="006A3666" w:rsidRDefault="006A3666">
            <w:r>
              <w:t>Aymen Mustafa</w:t>
            </w:r>
          </w:p>
        </w:tc>
        <w:tc>
          <w:tcPr>
            <w:tcW w:w="423" w:type="pct"/>
          </w:tcPr>
          <w:p w:rsidR="006A3666" w:rsidRDefault="006A3666">
            <w:r>
              <w:t>Ghulam Mustafa</w:t>
            </w:r>
          </w:p>
        </w:tc>
        <w:tc>
          <w:tcPr>
            <w:tcW w:w="361" w:type="pct"/>
          </w:tcPr>
          <w:p w:rsidR="006A3666" w:rsidRDefault="006A3666">
            <w:r>
              <w:t>98008-P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63.388766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22684</w:t>
            </w:r>
          </w:p>
        </w:tc>
        <w:tc>
          <w:tcPr>
            <w:tcW w:w="399" w:type="pct"/>
          </w:tcPr>
          <w:p w:rsidR="006A3666" w:rsidRDefault="006A3666">
            <w:r>
              <w:t>Hina Shahid</w:t>
            </w:r>
          </w:p>
        </w:tc>
        <w:tc>
          <w:tcPr>
            <w:tcW w:w="423" w:type="pct"/>
          </w:tcPr>
          <w:p w:rsidR="006A3666" w:rsidRDefault="006A3666">
            <w:r>
              <w:t>Shahid Latif</w:t>
            </w:r>
          </w:p>
        </w:tc>
        <w:tc>
          <w:tcPr>
            <w:tcW w:w="361" w:type="pct"/>
          </w:tcPr>
          <w:p w:rsidR="006A3666" w:rsidRDefault="006A3666">
            <w:r>
              <w:t xml:space="preserve">94268-P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16.479167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4.514286</w:t>
            </w:r>
          </w:p>
        </w:tc>
        <w:tc>
          <w:tcPr>
            <w:tcW w:w="279" w:type="pct"/>
          </w:tcPr>
          <w:p w:rsidR="006A3666" w:rsidRDefault="006A3666">
            <w:r>
              <w:t>4.204545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63.297998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1951</w:t>
            </w:r>
          </w:p>
        </w:tc>
        <w:tc>
          <w:tcPr>
            <w:tcW w:w="399" w:type="pct"/>
          </w:tcPr>
          <w:p w:rsidR="006A3666" w:rsidRDefault="006A3666">
            <w:r>
              <w:t>Ayesha Batool</w:t>
            </w:r>
          </w:p>
        </w:tc>
        <w:tc>
          <w:tcPr>
            <w:tcW w:w="423" w:type="pct"/>
          </w:tcPr>
          <w:p w:rsidR="006A3666" w:rsidRDefault="006A3666">
            <w:r>
              <w:t>Tariq Farooq</w:t>
            </w:r>
          </w:p>
        </w:tc>
        <w:tc>
          <w:tcPr>
            <w:tcW w:w="361" w:type="pct"/>
          </w:tcPr>
          <w:p w:rsidR="006A3666" w:rsidRDefault="006A3666">
            <w:r>
              <w:t>97111-P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3.658824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63.292006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18083</w:t>
            </w:r>
          </w:p>
        </w:tc>
        <w:tc>
          <w:tcPr>
            <w:tcW w:w="399" w:type="pct"/>
          </w:tcPr>
          <w:p w:rsidR="006A3666" w:rsidRDefault="006A3666">
            <w:r>
              <w:t>Shaista Mahnoor</w:t>
            </w:r>
          </w:p>
        </w:tc>
        <w:tc>
          <w:tcPr>
            <w:tcW w:w="423" w:type="pct"/>
          </w:tcPr>
          <w:p w:rsidR="006A3666" w:rsidRDefault="006A3666">
            <w:r>
              <w:t>Muhammad Abdul Khalil</w:t>
            </w:r>
          </w:p>
        </w:tc>
        <w:tc>
          <w:tcPr>
            <w:tcW w:w="361" w:type="pct"/>
          </w:tcPr>
          <w:p w:rsidR="006A3666" w:rsidRDefault="006A3666">
            <w:r>
              <w:t>110224-P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12.888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4.581818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63.266961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24444</w:t>
            </w:r>
          </w:p>
        </w:tc>
        <w:tc>
          <w:tcPr>
            <w:tcW w:w="399" w:type="pct"/>
          </w:tcPr>
          <w:p w:rsidR="006A3666" w:rsidRDefault="006A3666">
            <w:r>
              <w:t>Tuba Ashraf</w:t>
            </w:r>
          </w:p>
        </w:tc>
        <w:tc>
          <w:tcPr>
            <w:tcW w:w="423" w:type="pct"/>
          </w:tcPr>
          <w:p w:rsidR="006A3666" w:rsidRDefault="006A3666">
            <w:r>
              <w:t>Muhammad Ashraf</w:t>
            </w:r>
          </w:p>
        </w:tc>
        <w:tc>
          <w:tcPr>
            <w:tcW w:w="361" w:type="pct"/>
          </w:tcPr>
          <w:p w:rsidR="006A3666" w:rsidRDefault="006A3666">
            <w:r>
              <w:t>721568-01-M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4.795238</w:t>
            </w:r>
          </w:p>
        </w:tc>
        <w:tc>
          <w:tcPr>
            <w:tcW w:w="279" w:type="pct"/>
          </w:tcPr>
          <w:p w:rsidR="006A3666" w:rsidRDefault="006A3666">
            <w:r>
              <w:t>4.690909</w:t>
            </w:r>
          </w:p>
        </w:tc>
        <w:tc>
          <w:tcPr>
            <w:tcW w:w="300" w:type="pct"/>
          </w:tcPr>
          <w:p w:rsidR="006A3666" w:rsidRDefault="006A3666">
            <w:r>
              <w:t>31.36</w:t>
            </w:r>
          </w:p>
        </w:tc>
        <w:tc>
          <w:tcPr>
            <w:tcW w:w="300" w:type="pct"/>
          </w:tcPr>
          <w:p w:rsidR="006A3666" w:rsidRDefault="006A3666">
            <w:r>
              <w:t>63.037814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25271</w:t>
            </w:r>
          </w:p>
        </w:tc>
        <w:tc>
          <w:tcPr>
            <w:tcW w:w="399" w:type="pct"/>
          </w:tcPr>
          <w:p w:rsidR="006A3666" w:rsidRDefault="006A3666">
            <w:r>
              <w:t>Shahzal Atiq</w:t>
            </w:r>
          </w:p>
        </w:tc>
        <w:tc>
          <w:tcPr>
            <w:tcW w:w="423" w:type="pct"/>
          </w:tcPr>
          <w:p w:rsidR="006A3666" w:rsidRDefault="006A3666">
            <w:r>
              <w:t>Muhammad Atiq Rafiq</w:t>
            </w:r>
          </w:p>
        </w:tc>
        <w:tc>
          <w:tcPr>
            <w:tcW w:w="361" w:type="pct"/>
          </w:tcPr>
          <w:p w:rsidR="006A3666" w:rsidRDefault="006A3666">
            <w:r>
              <w:t>114492-P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4.504762</w:t>
            </w:r>
          </w:p>
        </w:tc>
        <w:tc>
          <w:tcPr>
            <w:tcW w:w="279" w:type="pct"/>
          </w:tcPr>
          <w:p w:rsidR="006A3666" w:rsidRDefault="006A3666">
            <w:r>
              <w:t>4.431818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63.013247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6494</w:t>
            </w:r>
          </w:p>
        </w:tc>
        <w:tc>
          <w:tcPr>
            <w:tcW w:w="399" w:type="pct"/>
          </w:tcPr>
          <w:p w:rsidR="006A3666" w:rsidRDefault="006A3666">
            <w:r>
              <w:t>Tehreem Fatima</w:t>
            </w:r>
          </w:p>
        </w:tc>
        <w:tc>
          <w:tcPr>
            <w:tcW w:w="423" w:type="pct"/>
          </w:tcPr>
          <w:p w:rsidR="006A3666" w:rsidRDefault="006A3666">
            <w:r>
              <w:t>Muhammad Tariq</w:t>
            </w:r>
          </w:p>
        </w:tc>
        <w:tc>
          <w:tcPr>
            <w:tcW w:w="361" w:type="pct"/>
          </w:tcPr>
          <w:p w:rsidR="006A3666" w:rsidRDefault="006A3666">
            <w:r>
              <w:t>102880-p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4.377273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63.005011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21081</w:t>
            </w:r>
          </w:p>
        </w:tc>
        <w:tc>
          <w:tcPr>
            <w:tcW w:w="399" w:type="pct"/>
          </w:tcPr>
          <w:p w:rsidR="006A3666" w:rsidRDefault="006A3666">
            <w:r>
              <w:t>Muhammad Waqas</w:t>
            </w:r>
          </w:p>
        </w:tc>
        <w:tc>
          <w:tcPr>
            <w:tcW w:w="423" w:type="pct"/>
          </w:tcPr>
          <w:p w:rsidR="006A3666" w:rsidRDefault="006A3666">
            <w:r>
              <w:t>Muhammad Ramzan</w:t>
            </w:r>
          </w:p>
        </w:tc>
        <w:tc>
          <w:tcPr>
            <w:tcW w:w="361" w:type="pct"/>
          </w:tcPr>
          <w:p w:rsidR="006A3666" w:rsidRDefault="006A3666">
            <w:r>
              <w:t>116397-P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4.35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62.945476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17945</w:t>
            </w:r>
          </w:p>
        </w:tc>
        <w:tc>
          <w:tcPr>
            <w:tcW w:w="399" w:type="pct"/>
          </w:tcPr>
          <w:p w:rsidR="006A3666" w:rsidRDefault="006A3666">
            <w:r>
              <w:t>Javeria Rehman</w:t>
            </w:r>
          </w:p>
        </w:tc>
        <w:tc>
          <w:tcPr>
            <w:tcW w:w="423" w:type="pct"/>
          </w:tcPr>
          <w:p w:rsidR="006A3666" w:rsidRDefault="006A3666">
            <w:r>
              <w:t>Abdul Rehman Khalid</w:t>
            </w:r>
          </w:p>
        </w:tc>
        <w:tc>
          <w:tcPr>
            <w:tcW w:w="361" w:type="pct"/>
          </w:tcPr>
          <w:p w:rsidR="006A3666" w:rsidRDefault="006A3666">
            <w:r>
              <w:t>88846-P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4.476471</w:t>
            </w:r>
          </w:p>
        </w:tc>
        <w:tc>
          <w:tcPr>
            <w:tcW w:w="279" w:type="pct"/>
          </w:tcPr>
          <w:p w:rsidR="006A3666" w:rsidRDefault="006A3666">
            <w:r>
              <w:t>4.259091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62.898895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7445</w:t>
            </w:r>
          </w:p>
        </w:tc>
        <w:tc>
          <w:tcPr>
            <w:tcW w:w="399" w:type="pct"/>
          </w:tcPr>
          <w:p w:rsidR="006A3666" w:rsidRDefault="006A3666">
            <w:r>
              <w:t>Rimsha Sehar</w:t>
            </w:r>
          </w:p>
        </w:tc>
        <w:tc>
          <w:tcPr>
            <w:tcW w:w="423" w:type="pct"/>
          </w:tcPr>
          <w:p w:rsidR="006A3666" w:rsidRDefault="006A3666">
            <w:r>
              <w:t>Muhammad Aslam/Usman Mohy U Din</w:t>
            </w:r>
          </w:p>
        </w:tc>
        <w:tc>
          <w:tcPr>
            <w:tcW w:w="361" w:type="pct"/>
          </w:tcPr>
          <w:p w:rsidR="006A3666" w:rsidRDefault="006A3666">
            <w:r>
              <w:t>107025-9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4.738095</w:t>
            </w:r>
          </w:p>
        </w:tc>
        <w:tc>
          <w:tcPr>
            <w:tcW w:w="279" w:type="pct"/>
          </w:tcPr>
          <w:p w:rsidR="006A3666" w:rsidRDefault="006A3666">
            <w:r>
              <w:t>4.568182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62.875443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24537</w:t>
            </w:r>
          </w:p>
        </w:tc>
        <w:tc>
          <w:tcPr>
            <w:tcW w:w="399" w:type="pct"/>
          </w:tcPr>
          <w:p w:rsidR="006A3666" w:rsidRDefault="006A3666">
            <w:r>
              <w:t>Muhammad Ali Raza Khan</w:t>
            </w:r>
          </w:p>
        </w:tc>
        <w:tc>
          <w:tcPr>
            <w:tcW w:w="423" w:type="pct"/>
          </w:tcPr>
          <w:p w:rsidR="006A3666" w:rsidRDefault="006A3666">
            <w:r>
              <w:t>Zafar Abbas Khan</w:t>
            </w:r>
          </w:p>
        </w:tc>
        <w:tc>
          <w:tcPr>
            <w:tcW w:w="361" w:type="pct"/>
          </w:tcPr>
          <w:p w:rsidR="006A3666" w:rsidRDefault="006A3666">
            <w:r>
              <w:t>94190-P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12.334783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62.824783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17020</w:t>
            </w:r>
          </w:p>
        </w:tc>
        <w:tc>
          <w:tcPr>
            <w:tcW w:w="399" w:type="pct"/>
          </w:tcPr>
          <w:p w:rsidR="006A3666" w:rsidRDefault="006A3666">
            <w:r>
              <w:t>Ayesha Ahmed</w:t>
            </w:r>
          </w:p>
        </w:tc>
        <w:tc>
          <w:tcPr>
            <w:tcW w:w="423" w:type="pct"/>
          </w:tcPr>
          <w:p w:rsidR="006A3666" w:rsidRDefault="006A3666">
            <w:r>
              <w:t>ishtiaq ahmed</w:t>
            </w:r>
          </w:p>
        </w:tc>
        <w:tc>
          <w:tcPr>
            <w:tcW w:w="361" w:type="pct"/>
          </w:tcPr>
          <w:p w:rsidR="006A3666" w:rsidRDefault="006A3666">
            <w:r>
              <w:t>113041-P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4.619048</w:t>
            </w:r>
          </w:p>
        </w:tc>
        <w:tc>
          <w:tcPr>
            <w:tcW w:w="279" w:type="pct"/>
          </w:tcPr>
          <w:p w:rsidR="006A3666" w:rsidRDefault="006A3666">
            <w:r>
              <w:t>4.486364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62.766245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22669</w:t>
            </w:r>
          </w:p>
        </w:tc>
        <w:tc>
          <w:tcPr>
            <w:tcW w:w="399" w:type="pct"/>
          </w:tcPr>
          <w:p w:rsidR="006A3666" w:rsidRDefault="006A3666">
            <w:r>
              <w:t>Soud Ul Javed</w:t>
            </w:r>
          </w:p>
        </w:tc>
        <w:tc>
          <w:tcPr>
            <w:tcW w:w="423" w:type="pct"/>
          </w:tcPr>
          <w:p w:rsidR="006A3666" w:rsidRDefault="006A3666">
            <w:r>
              <w:t>javed iqbal</w:t>
            </w:r>
          </w:p>
        </w:tc>
        <w:tc>
          <w:tcPr>
            <w:tcW w:w="361" w:type="pct"/>
          </w:tcPr>
          <w:p w:rsidR="006A3666" w:rsidRDefault="006A3666">
            <w:r>
              <w:t>91061-P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4.129412</w:t>
            </w:r>
          </w:p>
        </w:tc>
        <w:tc>
          <w:tcPr>
            <w:tcW w:w="279" w:type="pct"/>
          </w:tcPr>
          <w:p w:rsidR="006A3666" w:rsidRDefault="006A3666">
            <w:r>
              <w:t>4.318182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62.763427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6030</w:t>
            </w:r>
          </w:p>
        </w:tc>
        <w:tc>
          <w:tcPr>
            <w:tcW w:w="399" w:type="pct"/>
          </w:tcPr>
          <w:p w:rsidR="006A3666" w:rsidRDefault="006A3666">
            <w:r>
              <w:t>Iqra Razzaq</w:t>
            </w:r>
          </w:p>
        </w:tc>
        <w:tc>
          <w:tcPr>
            <w:tcW w:w="423" w:type="pct"/>
          </w:tcPr>
          <w:p w:rsidR="006A3666" w:rsidRDefault="006A3666">
            <w:r>
              <w:t>Abdul Razzaq</w:t>
            </w:r>
          </w:p>
        </w:tc>
        <w:tc>
          <w:tcPr>
            <w:tcW w:w="361" w:type="pct"/>
          </w:tcPr>
          <w:p w:rsidR="006A3666" w:rsidRDefault="006A3666">
            <w:r>
              <w:t>106514-P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13.612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4.477273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62.763083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17669</w:t>
            </w:r>
          </w:p>
        </w:tc>
        <w:tc>
          <w:tcPr>
            <w:tcW w:w="399" w:type="pct"/>
          </w:tcPr>
          <w:p w:rsidR="006A3666" w:rsidRDefault="006A3666">
            <w:r>
              <w:t>Muhammad Musab Zubair</w:t>
            </w:r>
          </w:p>
        </w:tc>
        <w:tc>
          <w:tcPr>
            <w:tcW w:w="423" w:type="pct"/>
          </w:tcPr>
          <w:p w:rsidR="006A3666" w:rsidRDefault="006A3666">
            <w:r>
              <w:t>Mukhtar Ahmed</w:t>
            </w:r>
          </w:p>
        </w:tc>
        <w:tc>
          <w:tcPr>
            <w:tcW w:w="361" w:type="pct"/>
          </w:tcPr>
          <w:p w:rsidR="006A3666" w:rsidRDefault="006A3666">
            <w:r>
              <w:t>98742-P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62.72986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4689</w:t>
            </w:r>
          </w:p>
        </w:tc>
        <w:tc>
          <w:tcPr>
            <w:tcW w:w="399" w:type="pct"/>
          </w:tcPr>
          <w:p w:rsidR="006A3666" w:rsidRDefault="006A3666">
            <w:r>
              <w:t>Amna Shahzad</w:t>
            </w:r>
          </w:p>
        </w:tc>
        <w:tc>
          <w:tcPr>
            <w:tcW w:w="423" w:type="pct"/>
          </w:tcPr>
          <w:p w:rsidR="006A3666" w:rsidRDefault="006A3666">
            <w:r>
              <w:t>Shahzada Saleem</w:t>
            </w:r>
          </w:p>
        </w:tc>
        <w:tc>
          <w:tcPr>
            <w:tcW w:w="361" w:type="pct"/>
          </w:tcPr>
          <w:p w:rsidR="006A3666" w:rsidRDefault="006A3666">
            <w:r>
              <w:t>101676-P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62.685313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24773</w:t>
            </w:r>
          </w:p>
        </w:tc>
        <w:tc>
          <w:tcPr>
            <w:tcW w:w="399" w:type="pct"/>
          </w:tcPr>
          <w:p w:rsidR="006A3666" w:rsidRDefault="006A3666">
            <w:r>
              <w:t>Asima Batool</w:t>
            </w:r>
          </w:p>
        </w:tc>
        <w:tc>
          <w:tcPr>
            <w:tcW w:w="423" w:type="pct"/>
          </w:tcPr>
          <w:p w:rsidR="006A3666" w:rsidRDefault="006A3666">
            <w:r>
              <w:t>Abdul Razzaq</w:t>
            </w:r>
          </w:p>
        </w:tc>
        <w:tc>
          <w:tcPr>
            <w:tcW w:w="361" w:type="pct"/>
          </w:tcPr>
          <w:p w:rsidR="006A3666" w:rsidRDefault="006A3666">
            <w:r>
              <w:t>107100-P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4.428571</w:t>
            </w:r>
          </w:p>
        </w:tc>
        <w:tc>
          <w:tcPr>
            <w:tcW w:w="279" w:type="pct"/>
          </w:tcPr>
          <w:p w:rsidR="006A3666" w:rsidRDefault="006A3666">
            <w:r>
              <w:t>4.381818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62.679556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2624</w:t>
            </w:r>
          </w:p>
        </w:tc>
        <w:tc>
          <w:tcPr>
            <w:tcW w:w="399" w:type="pct"/>
          </w:tcPr>
          <w:p w:rsidR="006A3666" w:rsidRDefault="006A3666">
            <w:r>
              <w:t>Minna Altaf</w:t>
            </w:r>
          </w:p>
        </w:tc>
        <w:tc>
          <w:tcPr>
            <w:tcW w:w="423" w:type="pct"/>
          </w:tcPr>
          <w:p w:rsidR="006A3666" w:rsidRDefault="006A3666">
            <w:r>
              <w:t>Muhammad Altaf Hussain</w:t>
            </w:r>
          </w:p>
        </w:tc>
        <w:tc>
          <w:tcPr>
            <w:tcW w:w="361" w:type="pct"/>
          </w:tcPr>
          <w:p w:rsidR="006A3666" w:rsidRDefault="006A3666">
            <w:r>
              <w:t>98892-P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4.32381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62.677446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18753</w:t>
            </w:r>
          </w:p>
        </w:tc>
        <w:tc>
          <w:tcPr>
            <w:tcW w:w="399" w:type="pct"/>
          </w:tcPr>
          <w:p w:rsidR="006A3666" w:rsidRDefault="006A3666">
            <w:r>
              <w:t>Amna Khalid</w:t>
            </w:r>
          </w:p>
        </w:tc>
        <w:tc>
          <w:tcPr>
            <w:tcW w:w="423" w:type="pct"/>
          </w:tcPr>
          <w:p w:rsidR="006A3666" w:rsidRDefault="006A3666">
            <w:r>
              <w:t xml:space="preserve">Khalid Mehmood </w:t>
            </w:r>
          </w:p>
        </w:tc>
        <w:tc>
          <w:tcPr>
            <w:tcW w:w="361" w:type="pct"/>
          </w:tcPr>
          <w:p w:rsidR="006A3666" w:rsidRDefault="006A3666">
            <w:r>
              <w:t>86712-P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4.564706</w:t>
            </w:r>
          </w:p>
        </w:tc>
        <w:tc>
          <w:tcPr>
            <w:tcW w:w="279" w:type="pct"/>
          </w:tcPr>
          <w:p w:rsidR="006A3666" w:rsidRDefault="006A3666">
            <w:r>
              <w:t>4.568182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62.660388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</w:t>
            </w:r>
            <w:r>
              <w:lastRenderedPageBreak/>
              <w:t>7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441</w:t>
            </w:r>
            <w:r>
              <w:lastRenderedPageBreak/>
              <w:t>4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>Muha</w:t>
            </w:r>
            <w:r>
              <w:lastRenderedPageBreak/>
              <w:t>mmad Saad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Muham</w:t>
            </w:r>
            <w:r>
              <w:lastRenderedPageBreak/>
              <w:t>mad Abbas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10709</w:t>
            </w:r>
            <w:r>
              <w:lastRenderedPageBreak/>
              <w:t>0-P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14.4</w:t>
            </w:r>
            <w:r>
              <w:lastRenderedPageBreak/>
              <w:t>54167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8.25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  <w:r>
              <w:lastRenderedPageBreak/>
              <w:t>04762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4.3</w:t>
            </w:r>
            <w:r>
              <w:lastRenderedPageBreak/>
              <w:t>54545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26.2</w:t>
            </w:r>
            <w:r>
              <w:lastRenderedPageBreak/>
              <w:t>4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62.6</w:t>
            </w:r>
            <w:r>
              <w:lastRenderedPageBreak/>
              <w:t>03474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18529</w:t>
            </w:r>
          </w:p>
        </w:tc>
        <w:tc>
          <w:tcPr>
            <w:tcW w:w="399" w:type="pct"/>
          </w:tcPr>
          <w:p w:rsidR="006A3666" w:rsidRDefault="006A3666">
            <w:r>
              <w:t>Aniqah Riaz</w:t>
            </w:r>
          </w:p>
        </w:tc>
        <w:tc>
          <w:tcPr>
            <w:tcW w:w="423" w:type="pct"/>
          </w:tcPr>
          <w:p w:rsidR="006A3666" w:rsidRDefault="006A3666">
            <w:r>
              <w:t>Muhammad Riaz Ghani</w:t>
            </w:r>
          </w:p>
        </w:tc>
        <w:tc>
          <w:tcPr>
            <w:tcW w:w="361" w:type="pct"/>
          </w:tcPr>
          <w:p w:rsidR="006A3666" w:rsidRDefault="006A3666">
            <w:r>
              <w:t>B-102543-P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9.583333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4.580952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62.515345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21511</w:t>
            </w:r>
          </w:p>
        </w:tc>
        <w:tc>
          <w:tcPr>
            <w:tcW w:w="399" w:type="pct"/>
          </w:tcPr>
          <w:p w:rsidR="006A3666" w:rsidRDefault="006A3666">
            <w:r>
              <w:t>Muazzma Siddiqa</w:t>
            </w:r>
          </w:p>
        </w:tc>
        <w:tc>
          <w:tcPr>
            <w:tcW w:w="423" w:type="pct"/>
          </w:tcPr>
          <w:p w:rsidR="006A3666" w:rsidRDefault="006A3666">
            <w:r>
              <w:t xml:space="preserve">Javaid Safdar </w:t>
            </w:r>
          </w:p>
        </w:tc>
        <w:tc>
          <w:tcPr>
            <w:tcW w:w="361" w:type="pct"/>
          </w:tcPr>
          <w:p w:rsidR="006A3666" w:rsidRDefault="006A3666">
            <w:r>
              <w:t>96315-P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4.519048</w:t>
            </w:r>
          </w:p>
        </w:tc>
        <w:tc>
          <w:tcPr>
            <w:tcW w:w="279" w:type="pct"/>
          </w:tcPr>
          <w:p w:rsidR="006A3666" w:rsidRDefault="006A3666">
            <w:r>
              <w:t>4.513636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62.477684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423</w:t>
            </w:r>
          </w:p>
        </w:tc>
        <w:tc>
          <w:tcPr>
            <w:tcW w:w="399" w:type="pct"/>
          </w:tcPr>
          <w:p w:rsidR="006A3666" w:rsidRDefault="006A3666">
            <w:r>
              <w:t>Shahroz Khan</w:t>
            </w:r>
          </w:p>
        </w:tc>
        <w:tc>
          <w:tcPr>
            <w:tcW w:w="423" w:type="pct"/>
          </w:tcPr>
          <w:p w:rsidR="006A3666" w:rsidRDefault="006A3666">
            <w:r>
              <w:t>Nasir Ahmad Khan</w:t>
            </w:r>
          </w:p>
        </w:tc>
        <w:tc>
          <w:tcPr>
            <w:tcW w:w="361" w:type="pct"/>
          </w:tcPr>
          <w:p w:rsidR="006A3666" w:rsidRDefault="006A3666">
            <w:r>
              <w:t>88061-p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4.088235</w:t>
            </w:r>
          </w:p>
        </w:tc>
        <w:tc>
          <w:tcPr>
            <w:tcW w:w="279" w:type="pct"/>
          </w:tcPr>
          <w:p w:rsidR="006A3666" w:rsidRDefault="006A3666">
            <w:r>
              <w:t>4.218182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62.45725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7621</w:t>
            </w:r>
          </w:p>
        </w:tc>
        <w:tc>
          <w:tcPr>
            <w:tcW w:w="399" w:type="pct"/>
          </w:tcPr>
          <w:p w:rsidR="006A3666" w:rsidRDefault="006A3666">
            <w:r>
              <w:t>Hamza Saeed</w:t>
            </w:r>
          </w:p>
        </w:tc>
        <w:tc>
          <w:tcPr>
            <w:tcW w:w="423" w:type="pct"/>
          </w:tcPr>
          <w:p w:rsidR="006A3666" w:rsidRDefault="006A3666">
            <w:r>
              <w:t>Saeed Akbar</w:t>
            </w:r>
          </w:p>
        </w:tc>
        <w:tc>
          <w:tcPr>
            <w:tcW w:w="361" w:type="pct"/>
          </w:tcPr>
          <w:p w:rsidR="006A3666" w:rsidRDefault="006A3666">
            <w:r>
              <w:t>96189-P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4.595455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62.431765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5006</w:t>
            </w:r>
          </w:p>
        </w:tc>
        <w:tc>
          <w:tcPr>
            <w:tcW w:w="399" w:type="pct"/>
          </w:tcPr>
          <w:p w:rsidR="006A3666" w:rsidRDefault="006A3666">
            <w:r>
              <w:t>Uzma Arshed</w:t>
            </w:r>
          </w:p>
        </w:tc>
        <w:tc>
          <w:tcPr>
            <w:tcW w:w="423" w:type="pct"/>
          </w:tcPr>
          <w:p w:rsidR="006A3666" w:rsidRDefault="006A3666">
            <w:r>
              <w:t>Muhammad Arshed</w:t>
            </w:r>
          </w:p>
        </w:tc>
        <w:tc>
          <w:tcPr>
            <w:tcW w:w="361" w:type="pct"/>
          </w:tcPr>
          <w:p w:rsidR="006A3666" w:rsidRDefault="006A3666">
            <w:r>
              <w:t>90433-P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4.411765</w:t>
            </w:r>
          </w:p>
        </w:tc>
        <w:tc>
          <w:tcPr>
            <w:tcW w:w="279" w:type="pct"/>
          </w:tcPr>
          <w:p w:rsidR="006A3666" w:rsidRDefault="006A3666">
            <w:r>
              <w:t>4.131818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62.336916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4228</w:t>
            </w:r>
          </w:p>
        </w:tc>
        <w:tc>
          <w:tcPr>
            <w:tcW w:w="399" w:type="pct"/>
          </w:tcPr>
          <w:p w:rsidR="006A3666" w:rsidRDefault="006A3666">
            <w:r>
              <w:t>Kashif Imran</w:t>
            </w:r>
          </w:p>
        </w:tc>
        <w:tc>
          <w:tcPr>
            <w:tcW w:w="423" w:type="pct"/>
          </w:tcPr>
          <w:p w:rsidR="006A3666" w:rsidRDefault="006A3666">
            <w:r>
              <w:t>Allah Ditta</w:t>
            </w:r>
          </w:p>
        </w:tc>
        <w:tc>
          <w:tcPr>
            <w:tcW w:w="361" w:type="pct"/>
          </w:tcPr>
          <w:p w:rsidR="006A3666" w:rsidRDefault="006A3666">
            <w:r>
              <w:t>107053-P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4.638095</w:t>
            </w:r>
          </w:p>
        </w:tc>
        <w:tc>
          <w:tcPr>
            <w:tcW w:w="279" w:type="pct"/>
          </w:tcPr>
          <w:p w:rsidR="006A3666" w:rsidRDefault="006A3666">
            <w:r>
              <w:t>4.481818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62.261579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18759</w:t>
            </w:r>
          </w:p>
        </w:tc>
        <w:tc>
          <w:tcPr>
            <w:tcW w:w="399" w:type="pct"/>
          </w:tcPr>
          <w:p w:rsidR="006A3666" w:rsidRDefault="006A3666">
            <w:r>
              <w:t>Ramsha Fatima</w:t>
            </w:r>
          </w:p>
        </w:tc>
        <w:tc>
          <w:tcPr>
            <w:tcW w:w="423" w:type="pct"/>
          </w:tcPr>
          <w:p w:rsidR="006A3666" w:rsidRDefault="006A3666">
            <w:r>
              <w:t>Azmat ullah khan</w:t>
            </w:r>
          </w:p>
        </w:tc>
        <w:tc>
          <w:tcPr>
            <w:tcW w:w="361" w:type="pct"/>
          </w:tcPr>
          <w:p w:rsidR="006A3666" w:rsidRDefault="006A3666">
            <w:r>
              <w:t>102203-P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62.193095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4210</w:t>
            </w:r>
          </w:p>
        </w:tc>
        <w:tc>
          <w:tcPr>
            <w:tcW w:w="399" w:type="pct"/>
          </w:tcPr>
          <w:p w:rsidR="006A3666" w:rsidRDefault="006A3666">
            <w:r>
              <w:t>Hafiz Samiullah</w:t>
            </w:r>
          </w:p>
        </w:tc>
        <w:tc>
          <w:tcPr>
            <w:tcW w:w="423" w:type="pct"/>
          </w:tcPr>
          <w:p w:rsidR="006A3666" w:rsidRDefault="006A3666">
            <w:r>
              <w:t>Muhammad Nawaz</w:t>
            </w:r>
          </w:p>
        </w:tc>
        <w:tc>
          <w:tcPr>
            <w:tcW w:w="361" w:type="pct"/>
          </w:tcPr>
          <w:p w:rsidR="006A3666" w:rsidRDefault="006A3666">
            <w:r>
              <w:t>91470-p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4.181818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62.171818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5903</w:t>
            </w:r>
          </w:p>
        </w:tc>
        <w:tc>
          <w:tcPr>
            <w:tcW w:w="399" w:type="pct"/>
          </w:tcPr>
          <w:p w:rsidR="006A3666" w:rsidRDefault="006A3666">
            <w:r>
              <w:t>Murghoob Ahmad</w:t>
            </w:r>
          </w:p>
        </w:tc>
        <w:tc>
          <w:tcPr>
            <w:tcW w:w="423" w:type="pct"/>
          </w:tcPr>
          <w:p w:rsidR="006A3666" w:rsidRDefault="006A3666">
            <w:r>
              <w:t>Muhammad Ramzan</w:t>
            </w:r>
          </w:p>
        </w:tc>
        <w:tc>
          <w:tcPr>
            <w:tcW w:w="361" w:type="pct"/>
          </w:tcPr>
          <w:p w:rsidR="006A3666" w:rsidRDefault="006A3666">
            <w:r>
              <w:t>102376-P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62.164567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20209</w:t>
            </w:r>
          </w:p>
        </w:tc>
        <w:tc>
          <w:tcPr>
            <w:tcW w:w="399" w:type="pct"/>
          </w:tcPr>
          <w:p w:rsidR="006A3666" w:rsidRDefault="006A3666">
            <w:r>
              <w:t>Muhammad Imran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Ramzan </w:t>
            </w:r>
          </w:p>
        </w:tc>
        <w:tc>
          <w:tcPr>
            <w:tcW w:w="361" w:type="pct"/>
          </w:tcPr>
          <w:p w:rsidR="006A3666" w:rsidRDefault="006A3666">
            <w:r>
              <w:t>103918-P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4.171429</w:t>
            </w:r>
          </w:p>
        </w:tc>
        <w:tc>
          <w:tcPr>
            <w:tcW w:w="279" w:type="pct"/>
          </w:tcPr>
          <w:p w:rsidR="006A3666" w:rsidRDefault="006A3666">
            <w:r>
              <w:t>4.236364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62.08446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23165</w:t>
            </w:r>
          </w:p>
        </w:tc>
        <w:tc>
          <w:tcPr>
            <w:tcW w:w="399" w:type="pct"/>
          </w:tcPr>
          <w:p w:rsidR="006A3666" w:rsidRDefault="006A3666">
            <w:r>
              <w:t>Humaira Kalsoom</w:t>
            </w:r>
          </w:p>
        </w:tc>
        <w:tc>
          <w:tcPr>
            <w:tcW w:w="423" w:type="pct"/>
          </w:tcPr>
          <w:p w:rsidR="006A3666" w:rsidRDefault="006A3666">
            <w:r>
              <w:t>Muhammad Yousaf</w:t>
            </w:r>
          </w:p>
        </w:tc>
        <w:tc>
          <w:tcPr>
            <w:tcW w:w="361" w:type="pct"/>
          </w:tcPr>
          <w:p w:rsidR="006A3666" w:rsidRDefault="006A3666">
            <w:r>
              <w:t xml:space="preserve">95389-P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4.447059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62.075317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22168</w:t>
            </w:r>
          </w:p>
        </w:tc>
        <w:tc>
          <w:tcPr>
            <w:tcW w:w="399" w:type="pct"/>
          </w:tcPr>
          <w:p w:rsidR="006A3666" w:rsidRDefault="006A3666">
            <w:r>
              <w:t>Raheela Farheen</w:t>
            </w:r>
          </w:p>
        </w:tc>
        <w:tc>
          <w:tcPr>
            <w:tcW w:w="423" w:type="pct"/>
          </w:tcPr>
          <w:p w:rsidR="006A3666" w:rsidRDefault="006A3666">
            <w:r>
              <w:t>Fazal haq</w:t>
            </w:r>
          </w:p>
        </w:tc>
        <w:tc>
          <w:tcPr>
            <w:tcW w:w="361" w:type="pct"/>
          </w:tcPr>
          <w:p w:rsidR="006A3666" w:rsidRDefault="006A3666">
            <w:r>
              <w:t>105920-P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4.828571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62.069631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24695</w:t>
            </w:r>
          </w:p>
        </w:tc>
        <w:tc>
          <w:tcPr>
            <w:tcW w:w="399" w:type="pct"/>
          </w:tcPr>
          <w:p w:rsidR="006A3666" w:rsidRDefault="006A3666">
            <w:r>
              <w:t>Saffana</w:t>
            </w:r>
          </w:p>
        </w:tc>
        <w:tc>
          <w:tcPr>
            <w:tcW w:w="423" w:type="pct"/>
          </w:tcPr>
          <w:p w:rsidR="006A3666" w:rsidRDefault="006A3666">
            <w:r>
              <w:t>Bashir Ahmad</w:t>
            </w:r>
          </w:p>
        </w:tc>
        <w:tc>
          <w:tcPr>
            <w:tcW w:w="361" w:type="pct"/>
          </w:tcPr>
          <w:p w:rsidR="006A3666" w:rsidRDefault="006A3666">
            <w:r>
              <w:t>105076-P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4.611765</w:t>
            </w:r>
          </w:p>
        </w:tc>
        <w:tc>
          <w:tcPr>
            <w:tcW w:w="279" w:type="pct"/>
          </w:tcPr>
          <w:p w:rsidR="006A3666" w:rsidRDefault="006A3666">
            <w:r>
              <w:t>4.240909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62.050174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18110</w:t>
            </w:r>
          </w:p>
        </w:tc>
        <w:tc>
          <w:tcPr>
            <w:tcW w:w="399" w:type="pct"/>
          </w:tcPr>
          <w:p w:rsidR="006A3666" w:rsidRDefault="006A3666">
            <w:r>
              <w:t>Syed Kaleem Ullah Gillani</w:t>
            </w:r>
          </w:p>
        </w:tc>
        <w:tc>
          <w:tcPr>
            <w:tcW w:w="423" w:type="pct"/>
          </w:tcPr>
          <w:p w:rsidR="006A3666" w:rsidRDefault="006A3666">
            <w:r>
              <w:t xml:space="preserve">Syed Saif Ullah Gillani </w:t>
            </w:r>
          </w:p>
        </w:tc>
        <w:tc>
          <w:tcPr>
            <w:tcW w:w="361" w:type="pct"/>
          </w:tcPr>
          <w:p w:rsidR="006A3666" w:rsidRDefault="006A3666">
            <w:r>
              <w:t>111496-p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15.714286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7.916667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3.695238</w:t>
            </w:r>
          </w:p>
        </w:tc>
        <w:tc>
          <w:tcPr>
            <w:tcW w:w="279" w:type="pct"/>
          </w:tcPr>
          <w:p w:rsidR="006A3666" w:rsidRDefault="006A3666">
            <w:r>
              <w:t>4.063636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62.049827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24969</w:t>
            </w:r>
          </w:p>
        </w:tc>
        <w:tc>
          <w:tcPr>
            <w:tcW w:w="399" w:type="pct"/>
          </w:tcPr>
          <w:p w:rsidR="006A3666" w:rsidRDefault="006A3666">
            <w:r>
              <w:t>Ifrah Tahir</w:t>
            </w:r>
          </w:p>
        </w:tc>
        <w:tc>
          <w:tcPr>
            <w:tcW w:w="423" w:type="pct"/>
          </w:tcPr>
          <w:p w:rsidR="006A3666" w:rsidRDefault="006A3666">
            <w:r>
              <w:t>Usama Bin Ishtiaq</w:t>
            </w:r>
          </w:p>
        </w:tc>
        <w:tc>
          <w:tcPr>
            <w:tcW w:w="361" w:type="pct"/>
          </w:tcPr>
          <w:p w:rsidR="006A3666" w:rsidRDefault="006A3666">
            <w:r>
              <w:t>111504-P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13.50495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62.034128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5576</w:t>
            </w:r>
          </w:p>
        </w:tc>
        <w:tc>
          <w:tcPr>
            <w:tcW w:w="399" w:type="pct"/>
          </w:tcPr>
          <w:p w:rsidR="006A3666" w:rsidRDefault="006A3666">
            <w:r>
              <w:t>Noor.Ul.Ain Lali</w:t>
            </w:r>
          </w:p>
        </w:tc>
        <w:tc>
          <w:tcPr>
            <w:tcW w:w="423" w:type="pct"/>
          </w:tcPr>
          <w:p w:rsidR="006A3666" w:rsidRDefault="006A3666">
            <w:r>
              <w:t>Muhammad Pervaiz Lali</w:t>
            </w:r>
          </w:p>
        </w:tc>
        <w:tc>
          <w:tcPr>
            <w:tcW w:w="361" w:type="pct"/>
          </w:tcPr>
          <w:p w:rsidR="006A3666" w:rsidRDefault="006A3666">
            <w:r>
              <w:t>110859-P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4.438095</w:t>
            </w:r>
          </w:p>
        </w:tc>
        <w:tc>
          <w:tcPr>
            <w:tcW w:w="279" w:type="pct"/>
          </w:tcPr>
          <w:p w:rsidR="006A3666" w:rsidRDefault="006A3666">
            <w:r>
              <w:t>4.304545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61.925973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23132</w:t>
            </w:r>
          </w:p>
        </w:tc>
        <w:tc>
          <w:tcPr>
            <w:tcW w:w="399" w:type="pct"/>
          </w:tcPr>
          <w:p w:rsidR="006A3666" w:rsidRDefault="006A3666">
            <w:r>
              <w:t>Hafiza Aqsa Khalid</w:t>
            </w:r>
          </w:p>
        </w:tc>
        <w:tc>
          <w:tcPr>
            <w:tcW w:w="423" w:type="pct"/>
          </w:tcPr>
          <w:p w:rsidR="006A3666" w:rsidRDefault="006A3666">
            <w:r>
              <w:t>Saifullah Khalid</w:t>
            </w:r>
          </w:p>
        </w:tc>
        <w:tc>
          <w:tcPr>
            <w:tcW w:w="361" w:type="pct"/>
          </w:tcPr>
          <w:p w:rsidR="006A3666" w:rsidRDefault="006A3666">
            <w:r>
              <w:t>107154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61.918571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17651</w:t>
            </w:r>
          </w:p>
        </w:tc>
        <w:tc>
          <w:tcPr>
            <w:tcW w:w="399" w:type="pct"/>
          </w:tcPr>
          <w:p w:rsidR="006A3666" w:rsidRDefault="006A3666">
            <w:r>
              <w:t>Rao Muhammad Adnan Raza</w:t>
            </w:r>
          </w:p>
        </w:tc>
        <w:tc>
          <w:tcPr>
            <w:tcW w:w="423" w:type="pct"/>
          </w:tcPr>
          <w:p w:rsidR="006A3666" w:rsidRDefault="006A3666">
            <w:r>
              <w:t xml:space="preserve">Rao Raza Ali Khan </w:t>
            </w:r>
          </w:p>
        </w:tc>
        <w:tc>
          <w:tcPr>
            <w:tcW w:w="361" w:type="pct"/>
          </w:tcPr>
          <w:p w:rsidR="006A3666" w:rsidRDefault="006A3666">
            <w:r>
              <w:t>96206-P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4.514286</w:t>
            </w:r>
          </w:p>
        </w:tc>
        <w:tc>
          <w:tcPr>
            <w:tcW w:w="279" w:type="pct"/>
          </w:tcPr>
          <w:p w:rsidR="006A3666" w:rsidRDefault="006A3666">
            <w:r>
              <w:t>4.545455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61.887241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24442</w:t>
            </w:r>
          </w:p>
        </w:tc>
        <w:tc>
          <w:tcPr>
            <w:tcW w:w="399" w:type="pct"/>
          </w:tcPr>
          <w:p w:rsidR="006A3666" w:rsidRDefault="006A3666">
            <w:r>
              <w:t>Syeda Aqsa Bukhari</w:t>
            </w:r>
          </w:p>
        </w:tc>
        <w:tc>
          <w:tcPr>
            <w:tcW w:w="423" w:type="pct"/>
          </w:tcPr>
          <w:p w:rsidR="006A3666" w:rsidRDefault="006A3666">
            <w:r>
              <w:t>Mudassar Hussain</w:t>
            </w:r>
          </w:p>
        </w:tc>
        <w:tc>
          <w:tcPr>
            <w:tcW w:w="361" w:type="pct"/>
          </w:tcPr>
          <w:p w:rsidR="006A3666" w:rsidRDefault="006A3666">
            <w:r>
              <w:t>716358-01-M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16.508333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4.663636</w:t>
            </w:r>
          </w:p>
        </w:tc>
        <w:tc>
          <w:tcPr>
            <w:tcW w:w="300" w:type="pct"/>
          </w:tcPr>
          <w:p w:rsidR="006A3666" w:rsidRDefault="006A3666">
            <w:r>
              <w:t>31.04</w:t>
            </w:r>
          </w:p>
        </w:tc>
        <w:tc>
          <w:tcPr>
            <w:tcW w:w="300" w:type="pct"/>
          </w:tcPr>
          <w:p w:rsidR="006A3666" w:rsidRDefault="006A3666">
            <w:r>
              <w:t>61.878636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</w:t>
            </w:r>
            <w:r>
              <w:lastRenderedPageBreak/>
              <w:t>7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617</w:t>
            </w:r>
            <w:r>
              <w:lastRenderedPageBreak/>
              <w:t>8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>Muha</w:t>
            </w:r>
            <w:r>
              <w:lastRenderedPageBreak/>
              <w:t>mmad Faisal Ejaz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Ejaz </w:t>
            </w:r>
            <w:r>
              <w:lastRenderedPageBreak/>
              <w:t>Ahmad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10506</w:t>
            </w:r>
            <w:r>
              <w:lastRenderedPageBreak/>
              <w:t>1-P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13.9</w:t>
            </w:r>
            <w:r>
              <w:lastRenderedPageBreak/>
              <w:t>29167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9.41</w:t>
            </w:r>
            <w:r>
              <w:lastRenderedPageBreak/>
              <w:t>6667</w:t>
            </w:r>
          </w:p>
        </w:tc>
        <w:tc>
          <w:tcPr>
            <w:tcW w:w="273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  <w:r>
              <w:lastRenderedPageBreak/>
              <w:t>2381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4.2</w:t>
            </w:r>
            <w:r>
              <w:lastRenderedPageBreak/>
              <w:t>5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24.6</w:t>
            </w:r>
            <w:r>
              <w:lastRenderedPageBreak/>
              <w:t>4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61.8</w:t>
            </w:r>
            <w:r>
              <w:lastRenderedPageBreak/>
              <w:t>59644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78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18673</w:t>
            </w:r>
          </w:p>
        </w:tc>
        <w:tc>
          <w:tcPr>
            <w:tcW w:w="399" w:type="pct"/>
          </w:tcPr>
          <w:p w:rsidR="006A3666" w:rsidRDefault="006A3666">
            <w:r>
              <w:t>Muqaddas Ilyas</w:t>
            </w:r>
          </w:p>
        </w:tc>
        <w:tc>
          <w:tcPr>
            <w:tcW w:w="423" w:type="pct"/>
          </w:tcPr>
          <w:p w:rsidR="006A3666" w:rsidRDefault="006A3666">
            <w:r>
              <w:t>Muhammad Ilyas</w:t>
            </w:r>
          </w:p>
        </w:tc>
        <w:tc>
          <w:tcPr>
            <w:tcW w:w="361" w:type="pct"/>
          </w:tcPr>
          <w:p w:rsidR="006A3666" w:rsidRDefault="006A3666">
            <w:r>
              <w:t>110686-p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4.480952</w:t>
            </w:r>
          </w:p>
        </w:tc>
        <w:tc>
          <w:tcPr>
            <w:tcW w:w="279" w:type="pct"/>
          </w:tcPr>
          <w:p w:rsidR="006A3666" w:rsidRDefault="006A3666">
            <w:r>
              <w:t>4.381818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61.844437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7012</w:t>
            </w:r>
          </w:p>
        </w:tc>
        <w:tc>
          <w:tcPr>
            <w:tcW w:w="399" w:type="pct"/>
          </w:tcPr>
          <w:p w:rsidR="006A3666" w:rsidRDefault="006A3666">
            <w:r>
              <w:t>Joveria Saeed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Saeed Akhtar </w:t>
            </w:r>
          </w:p>
        </w:tc>
        <w:tc>
          <w:tcPr>
            <w:tcW w:w="361" w:type="pct"/>
          </w:tcPr>
          <w:p w:rsidR="006A3666" w:rsidRDefault="006A3666">
            <w:r>
              <w:t>105794-P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4.538095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61.829383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6899</w:t>
            </w:r>
          </w:p>
        </w:tc>
        <w:tc>
          <w:tcPr>
            <w:tcW w:w="399" w:type="pct"/>
          </w:tcPr>
          <w:p w:rsidR="006A3666" w:rsidRDefault="006A3666">
            <w:r>
              <w:t>Najam Us Sahar</w:t>
            </w:r>
          </w:p>
        </w:tc>
        <w:tc>
          <w:tcPr>
            <w:tcW w:w="423" w:type="pct"/>
          </w:tcPr>
          <w:p w:rsidR="006A3666" w:rsidRDefault="006A3666">
            <w:r>
              <w:t>Hafiz Adnan Bashir Butt</w:t>
            </w:r>
          </w:p>
        </w:tc>
        <w:tc>
          <w:tcPr>
            <w:tcW w:w="361" w:type="pct"/>
          </w:tcPr>
          <w:p w:rsidR="006A3666" w:rsidRDefault="006A3666">
            <w:r>
              <w:t>115957-P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61.819048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423</w:t>
            </w:r>
          </w:p>
        </w:tc>
        <w:tc>
          <w:tcPr>
            <w:tcW w:w="399" w:type="pct"/>
          </w:tcPr>
          <w:p w:rsidR="006A3666" w:rsidRDefault="006A3666">
            <w:r>
              <w:t>Shahroz Khan</w:t>
            </w:r>
          </w:p>
        </w:tc>
        <w:tc>
          <w:tcPr>
            <w:tcW w:w="423" w:type="pct"/>
          </w:tcPr>
          <w:p w:rsidR="006A3666" w:rsidRDefault="006A3666">
            <w:r>
              <w:t>Nasir Ahmad Khan</w:t>
            </w:r>
          </w:p>
        </w:tc>
        <w:tc>
          <w:tcPr>
            <w:tcW w:w="361" w:type="pct"/>
          </w:tcPr>
          <w:p w:rsidR="006A3666" w:rsidRDefault="006A3666">
            <w:r>
              <w:t>88061-p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4.088235</w:t>
            </w:r>
          </w:p>
        </w:tc>
        <w:tc>
          <w:tcPr>
            <w:tcW w:w="279" w:type="pct"/>
          </w:tcPr>
          <w:p w:rsidR="006A3666" w:rsidRDefault="006A3666">
            <w:r>
              <w:t>4.218182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61.81725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25318</w:t>
            </w:r>
          </w:p>
        </w:tc>
        <w:tc>
          <w:tcPr>
            <w:tcW w:w="399" w:type="pct"/>
          </w:tcPr>
          <w:p w:rsidR="006A3666" w:rsidRDefault="006A3666">
            <w:r>
              <w:t>Khurram Bilal</w:t>
            </w:r>
          </w:p>
        </w:tc>
        <w:tc>
          <w:tcPr>
            <w:tcW w:w="423" w:type="pct"/>
          </w:tcPr>
          <w:p w:rsidR="006A3666" w:rsidRDefault="006A3666">
            <w:r>
              <w:t>Muhammad Azam</w:t>
            </w:r>
          </w:p>
        </w:tc>
        <w:tc>
          <w:tcPr>
            <w:tcW w:w="361" w:type="pct"/>
          </w:tcPr>
          <w:p w:rsidR="006A3666" w:rsidRDefault="006A3666">
            <w:r>
              <w:t>82572-P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4.42381</w:t>
            </w:r>
          </w:p>
        </w:tc>
        <w:tc>
          <w:tcPr>
            <w:tcW w:w="279" w:type="pct"/>
          </w:tcPr>
          <w:p w:rsidR="006A3666" w:rsidRDefault="006A3666">
            <w:r>
              <w:t>4.259091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61.748734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18559</w:t>
            </w:r>
          </w:p>
        </w:tc>
        <w:tc>
          <w:tcPr>
            <w:tcW w:w="399" w:type="pct"/>
          </w:tcPr>
          <w:p w:rsidR="006A3666" w:rsidRDefault="006A3666">
            <w:r>
              <w:t>Rohan Waheed</w:t>
            </w:r>
          </w:p>
        </w:tc>
        <w:tc>
          <w:tcPr>
            <w:tcW w:w="423" w:type="pct"/>
          </w:tcPr>
          <w:p w:rsidR="006A3666" w:rsidRDefault="006A3666">
            <w:r>
              <w:t>Waheed Arshad</w:t>
            </w:r>
          </w:p>
        </w:tc>
        <w:tc>
          <w:tcPr>
            <w:tcW w:w="361" w:type="pct"/>
          </w:tcPr>
          <w:p w:rsidR="006A3666" w:rsidRDefault="006A3666">
            <w:r>
              <w:t>106881-P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3.866667</w:t>
            </w:r>
          </w:p>
        </w:tc>
        <w:tc>
          <w:tcPr>
            <w:tcW w:w="279" w:type="pct"/>
          </w:tcPr>
          <w:p w:rsidR="006A3666" w:rsidRDefault="006A3666">
            <w:r>
              <w:t>3.4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61.726667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22541</w:t>
            </w:r>
          </w:p>
        </w:tc>
        <w:tc>
          <w:tcPr>
            <w:tcW w:w="399" w:type="pct"/>
          </w:tcPr>
          <w:p w:rsidR="006A3666" w:rsidRDefault="006A3666">
            <w:r>
              <w:t>Muneeb Ali</w:t>
            </w:r>
          </w:p>
        </w:tc>
        <w:tc>
          <w:tcPr>
            <w:tcW w:w="423" w:type="pct"/>
          </w:tcPr>
          <w:p w:rsidR="006A3666" w:rsidRDefault="006A3666">
            <w:r>
              <w:t>Rashid Ali</w:t>
            </w:r>
          </w:p>
        </w:tc>
        <w:tc>
          <w:tcPr>
            <w:tcW w:w="361" w:type="pct"/>
          </w:tcPr>
          <w:p w:rsidR="006A3666" w:rsidRDefault="006A3666">
            <w:r>
              <w:t>99381-P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4.485714</w:t>
            </w:r>
          </w:p>
        </w:tc>
        <w:tc>
          <w:tcPr>
            <w:tcW w:w="279" w:type="pct"/>
          </w:tcPr>
          <w:p w:rsidR="006A3666" w:rsidRDefault="006A3666">
            <w:r>
              <w:t>4.477273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61.69882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6832</w:t>
            </w:r>
          </w:p>
        </w:tc>
        <w:tc>
          <w:tcPr>
            <w:tcW w:w="399" w:type="pct"/>
          </w:tcPr>
          <w:p w:rsidR="006A3666" w:rsidRDefault="006A3666">
            <w:r>
              <w:t>Maha Umar</w:t>
            </w:r>
          </w:p>
        </w:tc>
        <w:tc>
          <w:tcPr>
            <w:tcW w:w="423" w:type="pct"/>
          </w:tcPr>
          <w:p w:rsidR="006A3666" w:rsidRDefault="006A3666">
            <w:r>
              <w:t>Muhammad Umar Qavi</w:t>
            </w:r>
          </w:p>
        </w:tc>
        <w:tc>
          <w:tcPr>
            <w:tcW w:w="361" w:type="pct"/>
          </w:tcPr>
          <w:p w:rsidR="006A3666" w:rsidRDefault="006A3666">
            <w:r>
              <w:t>81932-p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4.164706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61.690842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21703</w:t>
            </w:r>
          </w:p>
        </w:tc>
        <w:tc>
          <w:tcPr>
            <w:tcW w:w="399" w:type="pct"/>
          </w:tcPr>
          <w:p w:rsidR="006A3666" w:rsidRDefault="006A3666">
            <w:r>
              <w:t>Muhammad Jawwad Tahir</w:t>
            </w:r>
          </w:p>
        </w:tc>
        <w:tc>
          <w:tcPr>
            <w:tcW w:w="423" w:type="pct"/>
          </w:tcPr>
          <w:p w:rsidR="006A3666" w:rsidRDefault="006A3666">
            <w:r>
              <w:t>Muhammad Tahir Saleem</w:t>
            </w:r>
          </w:p>
        </w:tc>
        <w:tc>
          <w:tcPr>
            <w:tcW w:w="361" w:type="pct"/>
          </w:tcPr>
          <w:p w:rsidR="006A3666" w:rsidRDefault="006A3666">
            <w:r>
              <w:t>71751-p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12.734694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4.533333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61.687118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21249</w:t>
            </w:r>
          </w:p>
        </w:tc>
        <w:tc>
          <w:tcPr>
            <w:tcW w:w="399" w:type="pct"/>
          </w:tcPr>
          <w:p w:rsidR="006A3666" w:rsidRDefault="006A3666">
            <w:r>
              <w:t>Asia</w:t>
            </w:r>
          </w:p>
        </w:tc>
        <w:tc>
          <w:tcPr>
            <w:tcW w:w="423" w:type="pct"/>
          </w:tcPr>
          <w:p w:rsidR="006A3666" w:rsidRDefault="006A3666">
            <w:r>
              <w:t xml:space="preserve">Shouket e Islam </w:t>
            </w:r>
          </w:p>
        </w:tc>
        <w:tc>
          <w:tcPr>
            <w:tcW w:w="361" w:type="pct"/>
          </w:tcPr>
          <w:p w:rsidR="006A3666" w:rsidRDefault="006A3666">
            <w:r>
              <w:t>719926-01-M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16.054167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4.538095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30.72</w:t>
            </w:r>
          </w:p>
        </w:tc>
        <w:tc>
          <w:tcPr>
            <w:tcW w:w="300" w:type="pct"/>
          </w:tcPr>
          <w:p w:rsidR="006A3666" w:rsidRDefault="006A3666">
            <w:r>
              <w:t>61.653171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16500</w:t>
            </w:r>
          </w:p>
        </w:tc>
        <w:tc>
          <w:tcPr>
            <w:tcW w:w="399" w:type="pct"/>
          </w:tcPr>
          <w:p w:rsidR="006A3666" w:rsidRDefault="006A3666">
            <w:r>
              <w:t>Ahsan Javaid</w:t>
            </w:r>
          </w:p>
        </w:tc>
        <w:tc>
          <w:tcPr>
            <w:tcW w:w="423" w:type="pct"/>
          </w:tcPr>
          <w:p w:rsidR="006A3666" w:rsidRDefault="006A3666">
            <w:r>
              <w:t>Muhammad Arshad Javaid</w:t>
            </w:r>
          </w:p>
        </w:tc>
        <w:tc>
          <w:tcPr>
            <w:tcW w:w="361" w:type="pct"/>
          </w:tcPr>
          <w:p w:rsidR="006A3666" w:rsidRDefault="006A3666">
            <w:r>
              <w:t>111225-P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9.166666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4.77619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61.643992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5730</w:t>
            </w:r>
          </w:p>
        </w:tc>
        <w:tc>
          <w:tcPr>
            <w:tcW w:w="399" w:type="pct"/>
          </w:tcPr>
          <w:p w:rsidR="006A3666" w:rsidRDefault="006A3666">
            <w:r>
              <w:t>Amna Zaka</w:t>
            </w:r>
          </w:p>
        </w:tc>
        <w:tc>
          <w:tcPr>
            <w:tcW w:w="423" w:type="pct"/>
          </w:tcPr>
          <w:p w:rsidR="006A3666" w:rsidRDefault="006A3666">
            <w:r>
              <w:t>Ch Zaka Ullah Cheema</w:t>
            </w:r>
          </w:p>
        </w:tc>
        <w:tc>
          <w:tcPr>
            <w:tcW w:w="361" w:type="pct"/>
          </w:tcPr>
          <w:p w:rsidR="006A3666" w:rsidRDefault="006A3666">
            <w:r>
              <w:t>81160-P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4.294118</w:t>
            </w:r>
          </w:p>
        </w:tc>
        <w:tc>
          <w:tcPr>
            <w:tcW w:w="279" w:type="pct"/>
          </w:tcPr>
          <w:p w:rsidR="006A3666" w:rsidRDefault="006A3666">
            <w:r>
              <w:t>4.213636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61.594421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23322</w:t>
            </w:r>
          </w:p>
        </w:tc>
        <w:tc>
          <w:tcPr>
            <w:tcW w:w="399" w:type="pct"/>
          </w:tcPr>
          <w:p w:rsidR="006A3666" w:rsidRDefault="006A3666">
            <w:r>
              <w:t>Muhammad Arslan</w:t>
            </w:r>
          </w:p>
        </w:tc>
        <w:tc>
          <w:tcPr>
            <w:tcW w:w="423" w:type="pct"/>
          </w:tcPr>
          <w:p w:rsidR="006A3666" w:rsidRDefault="006A3666">
            <w:r>
              <w:t xml:space="preserve">Mazhar Hameed </w:t>
            </w:r>
          </w:p>
        </w:tc>
        <w:tc>
          <w:tcPr>
            <w:tcW w:w="361" w:type="pct"/>
          </w:tcPr>
          <w:p w:rsidR="006A3666" w:rsidRDefault="006A3666">
            <w:r>
              <w:t>715943-01-M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4.742857</w:t>
            </w:r>
          </w:p>
        </w:tc>
        <w:tc>
          <w:tcPr>
            <w:tcW w:w="279" w:type="pct"/>
          </w:tcPr>
          <w:p w:rsidR="006A3666" w:rsidRDefault="006A3666">
            <w:r>
              <w:t>4.668182</w:t>
            </w:r>
          </w:p>
        </w:tc>
        <w:tc>
          <w:tcPr>
            <w:tcW w:w="300" w:type="pct"/>
          </w:tcPr>
          <w:p w:rsidR="006A3666" w:rsidRDefault="006A3666">
            <w:r>
              <w:t>31.04</w:t>
            </w:r>
          </w:p>
        </w:tc>
        <w:tc>
          <w:tcPr>
            <w:tcW w:w="300" w:type="pct"/>
          </w:tcPr>
          <w:p w:rsidR="006A3666" w:rsidRDefault="006A3666">
            <w:r>
              <w:t>61.576039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20486</w:t>
            </w:r>
          </w:p>
        </w:tc>
        <w:tc>
          <w:tcPr>
            <w:tcW w:w="399" w:type="pct"/>
          </w:tcPr>
          <w:p w:rsidR="006A3666" w:rsidRDefault="006A3666">
            <w:r>
              <w:t>Muhammad Sufyan</w:t>
            </w:r>
          </w:p>
        </w:tc>
        <w:tc>
          <w:tcPr>
            <w:tcW w:w="423" w:type="pct"/>
          </w:tcPr>
          <w:p w:rsidR="006A3666" w:rsidRDefault="006A3666">
            <w:r>
              <w:t>Muhammad Hanif</w:t>
            </w:r>
          </w:p>
        </w:tc>
        <w:tc>
          <w:tcPr>
            <w:tcW w:w="361" w:type="pct"/>
          </w:tcPr>
          <w:p w:rsidR="006A3666" w:rsidRDefault="006A3666">
            <w:r>
              <w:t>716368-01-M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16.3875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1.0</w:t>
            </w:r>
          </w:p>
        </w:tc>
        <w:tc>
          <w:tcPr>
            <w:tcW w:w="279" w:type="pct"/>
          </w:tcPr>
          <w:p w:rsidR="006A3666" w:rsidRDefault="006A3666">
            <w:r>
              <w:t>3.909524</w:t>
            </w:r>
          </w:p>
        </w:tc>
        <w:tc>
          <w:tcPr>
            <w:tcW w:w="279" w:type="pct"/>
          </w:tcPr>
          <w:p w:rsidR="006A3666" w:rsidRDefault="006A3666">
            <w:r>
              <w:t>3.845455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61.542479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21850</w:t>
            </w:r>
          </w:p>
        </w:tc>
        <w:tc>
          <w:tcPr>
            <w:tcW w:w="399" w:type="pct"/>
          </w:tcPr>
          <w:p w:rsidR="006A3666" w:rsidRDefault="006A3666">
            <w:r>
              <w:t>Mahrukh Naeem</w:t>
            </w:r>
          </w:p>
        </w:tc>
        <w:tc>
          <w:tcPr>
            <w:tcW w:w="423" w:type="pct"/>
          </w:tcPr>
          <w:p w:rsidR="006A3666" w:rsidRDefault="006A3666">
            <w:r>
              <w:t>Mirza Naeem Ahmed</w:t>
            </w:r>
          </w:p>
        </w:tc>
        <w:tc>
          <w:tcPr>
            <w:tcW w:w="361" w:type="pct"/>
          </w:tcPr>
          <w:p w:rsidR="006A3666" w:rsidRDefault="006A3666">
            <w:r>
              <w:t>715771-01-M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15.681633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4.804762</w:t>
            </w:r>
          </w:p>
        </w:tc>
        <w:tc>
          <w:tcPr>
            <w:tcW w:w="279" w:type="pct"/>
          </w:tcPr>
          <w:p w:rsidR="006A3666" w:rsidRDefault="006A3666">
            <w:r>
              <w:t>4.622727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61.509122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22486</w:t>
            </w:r>
          </w:p>
        </w:tc>
        <w:tc>
          <w:tcPr>
            <w:tcW w:w="399" w:type="pct"/>
          </w:tcPr>
          <w:p w:rsidR="006A3666" w:rsidRDefault="006A3666">
            <w:r>
              <w:t>Hira Sajjad</w:t>
            </w:r>
          </w:p>
        </w:tc>
        <w:tc>
          <w:tcPr>
            <w:tcW w:w="423" w:type="pct"/>
          </w:tcPr>
          <w:p w:rsidR="006A3666" w:rsidRDefault="006A3666">
            <w:r>
              <w:t>Sajjad Ahmed</w:t>
            </w:r>
          </w:p>
        </w:tc>
        <w:tc>
          <w:tcPr>
            <w:tcW w:w="361" w:type="pct"/>
          </w:tcPr>
          <w:p w:rsidR="006A3666" w:rsidRDefault="006A3666">
            <w:r>
              <w:t>112920-P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4.295238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61.494707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1937</w:t>
            </w:r>
          </w:p>
        </w:tc>
        <w:tc>
          <w:tcPr>
            <w:tcW w:w="399" w:type="pct"/>
          </w:tcPr>
          <w:p w:rsidR="006A3666" w:rsidRDefault="006A3666">
            <w:r>
              <w:t>Faria Ambreen</w:t>
            </w:r>
          </w:p>
        </w:tc>
        <w:tc>
          <w:tcPr>
            <w:tcW w:w="423" w:type="pct"/>
          </w:tcPr>
          <w:p w:rsidR="006A3666" w:rsidRDefault="006A3666">
            <w:r>
              <w:t>Muhammad Mushtaq Qamar</w:t>
            </w:r>
          </w:p>
        </w:tc>
        <w:tc>
          <w:tcPr>
            <w:tcW w:w="361" w:type="pct"/>
          </w:tcPr>
          <w:p w:rsidR="006A3666" w:rsidRDefault="006A3666">
            <w:r>
              <w:t>85922-P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12.688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4.376471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61.460835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23166</w:t>
            </w:r>
          </w:p>
        </w:tc>
        <w:tc>
          <w:tcPr>
            <w:tcW w:w="399" w:type="pct"/>
          </w:tcPr>
          <w:p w:rsidR="006A3666" w:rsidRDefault="006A3666">
            <w:r>
              <w:t>Ayesha Aziz</w:t>
            </w:r>
          </w:p>
        </w:tc>
        <w:tc>
          <w:tcPr>
            <w:tcW w:w="423" w:type="pct"/>
          </w:tcPr>
          <w:p w:rsidR="006A3666" w:rsidRDefault="006A3666">
            <w:r>
              <w:t>Abdul Aziz</w:t>
            </w:r>
          </w:p>
        </w:tc>
        <w:tc>
          <w:tcPr>
            <w:tcW w:w="361" w:type="pct"/>
          </w:tcPr>
          <w:p w:rsidR="006A3666" w:rsidRDefault="006A3666">
            <w:r>
              <w:t>81409-P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4.223529</w:t>
            </w:r>
          </w:p>
        </w:tc>
        <w:tc>
          <w:tcPr>
            <w:tcW w:w="279" w:type="pct"/>
          </w:tcPr>
          <w:p w:rsidR="006A3666" w:rsidRDefault="006A3666">
            <w:r>
              <w:t>3.85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61.460196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22604</w:t>
            </w:r>
          </w:p>
        </w:tc>
        <w:tc>
          <w:tcPr>
            <w:tcW w:w="399" w:type="pct"/>
          </w:tcPr>
          <w:p w:rsidR="006A3666" w:rsidRDefault="006A3666">
            <w:r>
              <w:t>Hafsa Kneez</w:t>
            </w:r>
          </w:p>
        </w:tc>
        <w:tc>
          <w:tcPr>
            <w:tcW w:w="423" w:type="pct"/>
          </w:tcPr>
          <w:p w:rsidR="006A3666" w:rsidRDefault="006A3666">
            <w:r>
              <w:t>Rafay Rawaal</w:t>
            </w:r>
          </w:p>
        </w:tc>
        <w:tc>
          <w:tcPr>
            <w:tcW w:w="361" w:type="pct"/>
          </w:tcPr>
          <w:p w:rsidR="006A3666" w:rsidRDefault="006A3666">
            <w:r>
              <w:t>84101-P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61.439773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</w:t>
            </w:r>
            <w:r>
              <w:lastRenderedPageBreak/>
              <w:t>7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222</w:t>
            </w:r>
            <w:r>
              <w:lastRenderedPageBreak/>
              <w:t>94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>Muha</w:t>
            </w:r>
            <w:r>
              <w:lastRenderedPageBreak/>
              <w:t>mmad Hasnain Haider Siddiqi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Muham</w:t>
            </w:r>
            <w:r>
              <w:lastRenderedPageBreak/>
              <w:t>mad Usman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71568</w:t>
            </w:r>
            <w:r>
              <w:lastRenderedPageBreak/>
              <w:t>8-01-M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16.1</w:t>
            </w:r>
            <w:r>
              <w:lastRenderedPageBreak/>
              <w:t>04167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  <w:r>
              <w:lastRenderedPageBreak/>
              <w:t>52381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4.5</w:t>
            </w:r>
            <w:r>
              <w:lastRenderedPageBreak/>
              <w:t>72727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28.4</w:t>
            </w:r>
            <w:r>
              <w:lastRenderedPageBreak/>
              <w:t>8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61.4</w:t>
            </w:r>
            <w:r>
              <w:lastRenderedPageBreak/>
              <w:t>09275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98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6793</w:t>
            </w:r>
          </w:p>
        </w:tc>
        <w:tc>
          <w:tcPr>
            <w:tcW w:w="399" w:type="pct"/>
          </w:tcPr>
          <w:p w:rsidR="006A3666" w:rsidRDefault="006A3666">
            <w:r>
              <w:t>Shiza Ashraf</w:t>
            </w:r>
          </w:p>
        </w:tc>
        <w:tc>
          <w:tcPr>
            <w:tcW w:w="423" w:type="pct"/>
          </w:tcPr>
          <w:p w:rsidR="006A3666" w:rsidRDefault="006A3666">
            <w:r>
              <w:t>Awais Khalid</w:t>
            </w:r>
          </w:p>
        </w:tc>
        <w:tc>
          <w:tcPr>
            <w:tcW w:w="361" w:type="pct"/>
          </w:tcPr>
          <w:p w:rsidR="006A3666" w:rsidRDefault="006A3666">
            <w:r>
              <w:t>103483-P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61.407511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3224</w:t>
            </w:r>
          </w:p>
        </w:tc>
        <w:tc>
          <w:tcPr>
            <w:tcW w:w="399" w:type="pct"/>
          </w:tcPr>
          <w:p w:rsidR="006A3666" w:rsidRDefault="006A3666">
            <w:r>
              <w:t>Nureen Shahzadee</w:t>
            </w:r>
          </w:p>
        </w:tc>
        <w:tc>
          <w:tcPr>
            <w:tcW w:w="423" w:type="pct"/>
          </w:tcPr>
          <w:p w:rsidR="006A3666" w:rsidRDefault="006A3666">
            <w:r>
              <w:t>Sagheer Hussain</w:t>
            </w:r>
          </w:p>
        </w:tc>
        <w:tc>
          <w:tcPr>
            <w:tcW w:w="361" w:type="pct"/>
          </w:tcPr>
          <w:p w:rsidR="006A3666" w:rsidRDefault="006A3666">
            <w:r>
              <w:t>95434-p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4.390476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61.380476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24964</w:t>
            </w:r>
          </w:p>
        </w:tc>
        <w:tc>
          <w:tcPr>
            <w:tcW w:w="399" w:type="pct"/>
          </w:tcPr>
          <w:p w:rsidR="006A3666" w:rsidRDefault="006A3666">
            <w:r>
              <w:t>Muhammad Asad Iqbal</w:t>
            </w:r>
          </w:p>
        </w:tc>
        <w:tc>
          <w:tcPr>
            <w:tcW w:w="423" w:type="pct"/>
          </w:tcPr>
          <w:p w:rsidR="006A3666" w:rsidRDefault="006A3666">
            <w:r>
              <w:t>Muhammad Iqbal</w:t>
            </w:r>
          </w:p>
        </w:tc>
        <w:tc>
          <w:tcPr>
            <w:tcW w:w="361" w:type="pct"/>
          </w:tcPr>
          <w:p w:rsidR="006A3666" w:rsidRDefault="006A3666">
            <w:r>
              <w:t>101807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4.433333</w:t>
            </w:r>
          </w:p>
        </w:tc>
        <w:tc>
          <w:tcPr>
            <w:tcW w:w="279" w:type="pct"/>
          </w:tcPr>
          <w:p w:rsidR="006A3666" w:rsidRDefault="006A3666">
            <w:r>
              <w:t>4.290909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61.336742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18121</w:t>
            </w:r>
          </w:p>
        </w:tc>
        <w:tc>
          <w:tcPr>
            <w:tcW w:w="399" w:type="pct"/>
          </w:tcPr>
          <w:p w:rsidR="006A3666" w:rsidRDefault="006A3666">
            <w:r>
              <w:t>Ayesha Qaiser</w:t>
            </w:r>
          </w:p>
        </w:tc>
        <w:tc>
          <w:tcPr>
            <w:tcW w:w="423" w:type="pct"/>
          </w:tcPr>
          <w:p w:rsidR="006A3666" w:rsidRDefault="006A3666">
            <w:r>
              <w:t>Qaiser Ajmal</w:t>
            </w:r>
          </w:p>
        </w:tc>
        <w:tc>
          <w:tcPr>
            <w:tcW w:w="361" w:type="pct"/>
          </w:tcPr>
          <w:p w:rsidR="006A3666" w:rsidRDefault="006A3666">
            <w:r>
              <w:t>95341-P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4.047619</w:t>
            </w:r>
          </w:p>
        </w:tc>
        <w:tc>
          <w:tcPr>
            <w:tcW w:w="279" w:type="pct"/>
          </w:tcPr>
          <w:p w:rsidR="006A3666" w:rsidRDefault="006A3666">
            <w:r>
              <w:t>3.827273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61.314892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6793</w:t>
            </w:r>
          </w:p>
        </w:tc>
        <w:tc>
          <w:tcPr>
            <w:tcW w:w="399" w:type="pct"/>
          </w:tcPr>
          <w:p w:rsidR="006A3666" w:rsidRDefault="006A3666">
            <w:r>
              <w:t>Shiza Ashraf</w:t>
            </w:r>
          </w:p>
        </w:tc>
        <w:tc>
          <w:tcPr>
            <w:tcW w:w="423" w:type="pct"/>
          </w:tcPr>
          <w:p w:rsidR="006A3666" w:rsidRDefault="006A3666">
            <w:r>
              <w:t>Awais Khalid</w:t>
            </w:r>
          </w:p>
        </w:tc>
        <w:tc>
          <w:tcPr>
            <w:tcW w:w="361" w:type="pct"/>
          </w:tcPr>
          <w:p w:rsidR="006A3666" w:rsidRDefault="006A3666">
            <w:r>
              <w:t>103483-P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24.8</w:t>
            </w:r>
          </w:p>
        </w:tc>
        <w:tc>
          <w:tcPr>
            <w:tcW w:w="300" w:type="pct"/>
          </w:tcPr>
          <w:p w:rsidR="006A3666" w:rsidRDefault="006A3666">
            <w:r>
              <w:t>61.247511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16277</w:t>
            </w:r>
          </w:p>
        </w:tc>
        <w:tc>
          <w:tcPr>
            <w:tcW w:w="399" w:type="pct"/>
          </w:tcPr>
          <w:p w:rsidR="006A3666" w:rsidRDefault="006A3666">
            <w:r>
              <w:t>Huda Rauf</w:t>
            </w:r>
          </w:p>
        </w:tc>
        <w:tc>
          <w:tcPr>
            <w:tcW w:w="423" w:type="pct"/>
          </w:tcPr>
          <w:p w:rsidR="006A3666" w:rsidRDefault="006A3666">
            <w:r>
              <w:t>Shahroz Khan</w:t>
            </w:r>
          </w:p>
        </w:tc>
        <w:tc>
          <w:tcPr>
            <w:tcW w:w="361" w:type="pct"/>
          </w:tcPr>
          <w:p w:rsidR="006A3666" w:rsidRDefault="006A3666">
            <w:r>
              <w:t xml:space="preserve"> 89551-P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4.514286</w:t>
            </w:r>
          </w:p>
        </w:tc>
        <w:tc>
          <w:tcPr>
            <w:tcW w:w="279" w:type="pct"/>
          </w:tcPr>
          <w:p w:rsidR="006A3666" w:rsidRDefault="006A3666">
            <w:r>
              <w:t>4.345455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61.222241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5423</w:t>
            </w:r>
          </w:p>
        </w:tc>
        <w:tc>
          <w:tcPr>
            <w:tcW w:w="399" w:type="pct"/>
          </w:tcPr>
          <w:p w:rsidR="006A3666" w:rsidRDefault="006A3666">
            <w:r>
              <w:t>Muhammad Abu Bakar</w:t>
            </w:r>
          </w:p>
        </w:tc>
        <w:tc>
          <w:tcPr>
            <w:tcW w:w="423" w:type="pct"/>
          </w:tcPr>
          <w:p w:rsidR="006A3666" w:rsidRDefault="006A3666">
            <w:r>
              <w:t>Waris Ali</w:t>
            </w:r>
          </w:p>
        </w:tc>
        <w:tc>
          <w:tcPr>
            <w:tcW w:w="361" w:type="pct"/>
          </w:tcPr>
          <w:p w:rsidR="006A3666" w:rsidRDefault="006A3666">
            <w:r>
              <w:t>104121-p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3.966667</w:t>
            </w:r>
          </w:p>
        </w:tc>
        <w:tc>
          <w:tcPr>
            <w:tcW w:w="279" w:type="pct"/>
          </w:tcPr>
          <w:p w:rsidR="006A3666" w:rsidRDefault="006A3666">
            <w:r>
              <w:t>4.227273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61.217274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22662</w:t>
            </w:r>
          </w:p>
        </w:tc>
        <w:tc>
          <w:tcPr>
            <w:tcW w:w="399" w:type="pct"/>
          </w:tcPr>
          <w:p w:rsidR="006A3666" w:rsidRDefault="006A3666">
            <w:r>
              <w:t>Aizaz Haider Khan</w:t>
            </w:r>
          </w:p>
        </w:tc>
        <w:tc>
          <w:tcPr>
            <w:tcW w:w="423" w:type="pct"/>
          </w:tcPr>
          <w:p w:rsidR="006A3666" w:rsidRDefault="006A3666">
            <w:r>
              <w:t>Ikram Haider Khan</w:t>
            </w:r>
          </w:p>
        </w:tc>
        <w:tc>
          <w:tcPr>
            <w:tcW w:w="361" w:type="pct"/>
          </w:tcPr>
          <w:p w:rsidR="006A3666" w:rsidRDefault="006A3666">
            <w:r>
              <w:t>715014-01-M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4.37619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33.2</w:t>
            </w:r>
          </w:p>
        </w:tc>
        <w:tc>
          <w:tcPr>
            <w:tcW w:w="300" w:type="pct"/>
          </w:tcPr>
          <w:p w:rsidR="006A3666" w:rsidRDefault="006A3666">
            <w:r>
              <w:t>61.16975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24607</w:t>
            </w:r>
          </w:p>
        </w:tc>
        <w:tc>
          <w:tcPr>
            <w:tcW w:w="399" w:type="pct"/>
          </w:tcPr>
          <w:p w:rsidR="006A3666" w:rsidRDefault="006A3666">
            <w:r>
              <w:t>Hamid Qayyum</w:t>
            </w:r>
          </w:p>
        </w:tc>
        <w:tc>
          <w:tcPr>
            <w:tcW w:w="423" w:type="pct"/>
          </w:tcPr>
          <w:p w:rsidR="006A3666" w:rsidRDefault="006A3666">
            <w:r>
              <w:t xml:space="preserve">Tariq Qayyum </w:t>
            </w:r>
          </w:p>
        </w:tc>
        <w:tc>
          <w:tcPr>
            <w:tcW w:w="361" w:type="pct"/>
          </w:tcPr>
          <w:p w:rsidR="006A3666" w:rsidRDefault="006A3666">
            <w:r>
              <w:t>746261-01-M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4.547619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31.36</w:t>
            </w:r>
          </w:p>
        </w:tc>
        <w:tc>
          <w:tcPr>
            <w:tcW w:w="300" w:type="pct"/>
          </w:tcPr>
          <w:p w:rsidR="006A3666" w:rsidRDefault="006A3666">
            <w:r>
              <w:t>61.162164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16233</w:t>
            </w:r>
          </w:p>
        </w:tc>
        <w:tc>
          <w:tcPr>
            <w:tcW w:w="399" w:type="pct"/>
          </w:tcPr>
          <w:p w:rsidR="006A3666" w:rsidRDefault="006A3666">
            <w:r>
              <w:t>Muhammad Kaleem Abbas Gurmani</w:t>
            </w:r>
          </w:p>
        </w:tc>
        <w:tc>
          <w:tcPr>
            <w:tcW w:w="423" w:type="pct"/>
          </w:tcPr>
          <w:p w:rsidR="006A3666" w:rsidRDefault="006A3666">
            <w:r>
              <w:t>Ghulam Abbas Gurmani</w:t>
            </w:r>
          </w:p>
        </w:tc>
        <w:tc>
          <w:tcPr>
            <w:tcW w:w="361" w:type="pct"/>
          </w:tcPr>
          <w:p w:rsidR="006A3666" w:rsidRDefault="006A3666">
            <w:r>
              <w:t>103255-p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61.141472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21150</w:t>
            </w:r>
          </w:p>
        </w:tc>
        <w:tc>
          <w:tcPr>
            <w:tcW w:w="399" w:type="pct"/>
          </w:tcPr>
          <w:p w:rsidR="006A3666" w:rsidRDefault="006A3666">
            <w:r>
              <w:t>Muhammad Nazim</w:t>
            </w:r>
          </w:p>
        </w:tc>
        <w:tc>
          <w:tcPr>
            <w:tcW w:w="423" w:type="pct"/>
          </w:tcPr>
          <w:p w:rsidR="006A3666" w:rsidRDefault="006A3666">
            <w:r>
              <w:t>Ashiq Hussain</w:t>
            </w:r>
          </w:p>
        </w:tc>
        <w:tc>
          <w:tcPr>
            <w:tcW w:w="361" w:type="pct"/>
          </w:tcPr>
          <w:p w:rsidR="006A3666" w:rsidRDefault="006A3666">
            <w:r>
              <w:t>745690-01-M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4.714286</w:t>
            </w:r>
          </w:p>
        </w:tc>
        <w:tc>
          <w:tcPr>
            <w:tcW w:w="279" w:type="pct"/>
          </w:tcPr>
          <w:p w:rsidR="006A3666" w:rsidRDefault="006A3666">
            <w:r>
              <w:t>4.381818</w:t>
            </w:r>
          </w:p>
        </w:tc>
        <w:tc>
          <w:tcPr>
            <w:tcW w:w="300" w:type="pct"/>
          </w:tcPr>
          <w:p w:rsidR="006A3666" w:rsidRDefault="006A3666">
            <w:r>
              <w:t>32.0</w:t>
            </w:r>
          </w:p>
        </w:tc>
        <w:tc>
          <w:tcPr>
            <w:tcW w:w="300" w:type="pct"/>
          </w:tcPr>
          <w:p w:rsidR="006A3666" w:rsidRDefault="006A3666">
            <w:r>
              <w:t>61.137771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6781</w:t>
            </w:r>
          </w:p>
        </w:tc>
        <w:tc>
          <w:tcPr>
            <w:tcW w:w="399" w:type="pct"/>
          </w:tcPr>
          <w:p w:rsidR="006A3666" w:rsidRDefault="006A3666">
            <w:r>
              <w:t>Usama Arshed</w:t>
            </w:r>
          </w:p>
        </w:tc>
        <w:tc>
          <w:tcPr>
            <w:tcW w:w="423" w:type="pct"/>
          </w:tcPr>
          <w:p w:rsidR="006A3666" w:rsidRDefault="006A3666">
            <w:r>
              <w:t>MUHAMMAD ARSHED</w:t>
            </w:r>
          </w:p>
        </w:tc>
        <w:tc>
          <w:tcPr>
            <w:tcW w:w="361" w:type="pct"/>
          </w:tcPr>
          <w:p w:rsidR="006A3666" w:rsidRDefault="006A3666">
            <w:r>
              <w:t>102685-P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9.583333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4.280952</w:t>
            </w:r>
          </w:p>
        </w:tc>
        <w:tc>
          <w:tcPr>
            <w:tcW w:w="279" w:type="pct"/>
          </w:tcPr>
          <w:p w:rsidR="006A3666" w:rsidRDefault="006A3666">
            <w:r>
              <w:t>3.540909</w:t>
            </w:r>
          </w:p>
        </w:tc>
        <w:tc>
          <w:tcPr>
            <w:tcW w:w="300" w:type="pct"/>
          </w:tcPr>
          <w:p w:rsidR="006A3666" w:rsidRDefault="006A3666">
            <w:r>
              <w:t>28.8</w:t>
            </w:r>
          </w:p>
        </w:tc>
        <w:tc>
          <w:tcPr>
            <w:tcW w:w="300" w:type="pct"/>
          </w:tcPr>
          <w:p w:rsidR="006A3666" w:rsidRDefault="006A3666">
            <w:r>
              <w:t>61.125194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15390</w:t>
            </w:r>
          </w:p>
        </w:tc>
        <w:tc>
          <w:tcPr>
            <w:tcW w:w="399" w:type="pct"/>
          </w:tcPr>
          <w:p w:rsidR="006A3666" w:rsidRDefault="006A3666">
            <w:r>
              <w:t>Qurat Ul Ain</w:t>
            </w:r>
          </w:p>
        </w:tc>
        <w:tc>
          <w:tcPr>
            <w:tcW w:w="423" w:type="pct"/>
          </w:tcPr>
          <w:p w:rsidR="006A3666" w:rsidRDefault="006A3666">
            <w:r>
              <w:t>Nazir Ahmad</w:t>
            </w:r>
          </w:p>
        </w:tc>
        <w:tc>
          <w:tcPr>
            <w:tcW w:w="361" w:type="pct"/>
          </w:tcPr>
          <w:p w:rsidR="006A3666" w:rsidRDefault="006A3666">
            <w:r>
              <w:t>107067-P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4.595455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61.103074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23200</w:t>
            </w:r>
          </w:p>
        </w:tc>
        <w:tc>
          <w:tcPr>
            <w:tcW w:w="399" w:type="pct"/>
          </w:tcPr>
          <w:p w:rsidR="006A3666" w:rsidRDefault="006A3666">
            <w:r>
              <w:t>Rija Noor</w:t>
            </w:r>
          </w:p>
        </w:tc>
        <w:tc>
          <w:tcPr>
            <w:tcW w:w="423" w:type="pct"/>
          </w:tcPr>
          <w:p w:rsidR="006A3666" w:rsidRDefault="006A3666">
            <w:r>
              <w:t>MUHAMMAD ISHAQ RANA</w:t>
            </w:r>
          </w:p>
        </w:tc>
        <w:tc>
          <w:tcPr>
            <w:tcW w:w="361" w:type="pct"/>
          </w:tcPr>
          <w:p w:rsidR="006A3666" w:rsidRDefault="006A3666">
            <w:r>
              <w:t>116744-P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4.47619</w:t>
            </w:r>
          </w:p>
        </w:tc>
        <w:tc>
          <w:tcPr>
            <w:tcW w:w="279" w:type="pct"/>
          </w:tcPr>
          <w:p w:rsidR="006A3666" w:rsidRDefault="006A3666">
            <w:r>
              <w:t>4.527273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61.06513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7390</w:t>
            </w:r>
          </w:p>
        </w:tc>
        <w:tc>
          <w:tcPr>
            <w:tcW w:w="399" w:type="pct"/>
          </w:tcPr>
          <w:p w:rsidR="006A3666" w:rsidRDefault="006A3666">
            <w:r>
              <w:t>Mehrukh Zafar</w:t>
            </w:r>
          </w:p>
        </w:tc>
        <w:tc>
          <w:tcPr>
            <w:tcW w:w="423" w:type="pct"/>
          </w:tcPr>
          <w:p w:rsidR="006A3666" w:rsidRDefault="006A3666">
            <w:r>
              <w:t>Muneeb Afsar</w:t>
            </w:r>
          </w:p>
        </w:tc>
        <w:tc>
          <w:tcPr>
            <w:tcW w:w="361" w:type="pct"/>
          </w:tcPr>
          <w:p w:rsidR="006A3666" w:rsidRDefault="006A3666">
            <w:r>
              <w:t>87677-P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4.623529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61.038378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24740</w:t>
            </w:r>
          </w:p>
        </w:tc>
        <w:tc>
          <w:tcPr>
            <w:tcW w:w="399" w:type="pct"/>
          </w:tcPr>
          <w:p w:rsidR="006A3666" w:rsidRDefault="006A3666">
            <w:r>
              <w:t>Mahnoor Choudhary</w:t>
            </w:r>
          </w:p>
        </w:tc>
        <w:tc>
          <w:tcPr>
            <w:tcW w:w="423" w:type="pct"/>
          </w:tcPr>
          <w:p w:rsidR="006A3666" w:rsidRDefault="006A3666">
            <w:r>
              <w:t>Zahid Javaid</w:t>
            </w:r>
          </w:p>
        </w:tc>
        <w:tc>
          <w:tcPr>
            <w:tcW w:w="361" w:type="pct"/>
          </w:tcPr>
          <w:p w:rsidR="006A3666" w:rsidRDefault="006A3666">
            <w:r>
              <w:t>716307-01-M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16.666667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4.547619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61.027013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17563</w:t>
            </w:r>
          </w:p>
        </w:tc>
        <w:tc>
          <w:tcPr>
            <w:tcW w:w="399" w:type="pct"/>
          </w:tcPr>
          <w:p w:rsidR="006A3666" w:rsidRDefault="006A3666">
            <w:r>
              <w:t>Hussain Ahmed</w:t>
            </w:r>
          </w:p>
        </w:tc>
        <w:tc>
          <w:tcPr>
            <w:tcW w:w="423" w:type="pct"/>
          </w:tcPr>
          <w:p w:rsidR="006A3666" w:rsidRDefault="006A3666">
            <w:r>
              <w:t xml:space="preserve">Masood Ahmed </w:t>
            </w:r>
          </w:p>
        </w:tc>
        <w:tc>
          <w:tcPr>
            <w:tcW w:w="361" w:type="pct"/>
          </w:tcPr>
          <w:p w:rsidR="006A3666" w:rsidRDefault="006A3666">
            <w:r>
              <w:t>108593-P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15.808333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7.25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4.281818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61.014437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2207</w:t>
            </w:r>
          </w:p>
        </w:tc>
        <w:tc>
          <w:tcPr>
            <w:tcW w:w="399" w:type="pct"/>
          </w:tcPr>
          <w:p w:rsidR="006A3666" w:rsidRDefault="006A3666">
            <w:r>
              <w:t>Malaika Rehmani</w:t>
            </w:r>
          </w:p>
        </w:tc>
        <w:tc>
          <w:tcPr>
            <w:tcW w:w="423" w:type="pct"/>
          </w:tcPr>
          <w:p w:rsidR="006A3666" w:rsidRDefault="006A3666">
            <w:r>
              <w:t>Muhammad Amin</w:t>
            </w:r>
          </w:p>
        </w:tc>
        <w:tc>
          <w:tcPr>
            <w:tcW w:w="361" w:type="pct"/>
          </w:tcPr>
          <w:p w:rsidR="006A3666" w:rsidRDefault="006A3666">
            <w:r>
              <w:t>90071-P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13.469388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61.007137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23390</w:t>
            </w:r>
          </w:p>
        </w:tc>
        <w:tc>
          <w:tcPr>
            <w:tcW w:w="399" w:type="pct"/>
          </w:tcPr>
          <w:p w:rsidR="006A3666" w:rsidRDefault="006A3666">
            <w:r>
              <w:t>Muhammad Farqaleet</w:t>
            </w:r>
          </w:p>
        </w:tc>
        <w:tc>
          <w:tcPr>
            <w:tcW w:w="423" w:type="pct"/>
          </w:tcPr>
          <w:p w:rsidR="006A3666" w:rsidRDefault="006A3666">
            <w:r>
              <w:t>Muhammad Ibrahim</w:t>
            </w:r>
          </w:p>
        </w:tc>
        <w:tc>
          <w:tcPr>
            <w:tcW w:w="361" w:type="pct"/>
          </w:tcPr>
          <w:p w:rsidR="006A3666" w:rsidRDefault="006A3666">
            <w:r>
              <w:t>109328-P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12.591837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60.977638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16586</w:t>
            </w:r>
          </w:p>
        </w:tc>
        <w:tc>
          <w:tcPr>
            <w:tcW w:w="399" w:type="pct"/>
          </w:tcPr>
          <w:p w:rsidR="006A3666" w:rsidRDefault="006A3666">
            <w:r>
              <w:t>Muhammad Hamza Muzammil</w:t>
            </w:r>
          </w:p>
        </w:tc>
        <w:tc>
          <w:tcPr>
            <w:tcW w:w="423" w:type="pct"/>
          </w:tcPr>
          <w:p w:rsidR="006A3666" w:rsidRDefault="006A3666">
            <w:r>
              <w:t>Muhammad Muzammil Saeed</w:t>
            </w:r>
          </w:p>
        </w:tc>
        <w:tc>
          <w:tcPr>
            <w:tcW w:w="361" w:type="pct"/>
          </w:tcPr>
          <w:p w:rsidR="006A3666" w:rsidRDefault="006A3666">
            <w:r>
              <w:t>112552-P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60.936135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7760</w:t>
            </w:r>
          </w:p>
        </w:tc>
        <w:tc>
          <w:tcPr>
            <w:tcW w:w="399" w:type="pct"/>
          </w:tcPr>
          <w:p w:rsidR="006A3666" w:rsidRDefault="006A3666">
            <w:r>
              <w:t>Memoona Murtaza</w:t>
            </w:r>
          </w:p>
        </w:tc>
        <w:tc>
          <w:tcPr>
            <w:tcW w:w="423" w:type="pct"/>
          </w:tcPr>
          <w:p w:rsidR="006A3666" w:rsidRDefault="006A3666">
            <w:r>
              <w:t>Ghulam Murtaza</w:t>
            </w:r>
          </w:p>
        </w:tc>
        <w:tc>
          <w:tcPr>
            <w:tcW w:w="361" w:type="pct"/>
          </w:tcPr>
          <w:p w:rsidR="006A3666" w:rsidRDefault="006A3666">
            <w:r>
              <w:t>100769-P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14.268085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4.266667</w:t>
            </w:r>
          </w:p>
        </w:tc>
        <w:tc>
          <w:tcPr>
            <w:tcW w:w="279" w:type="pct"/>
          </w:tcPr>
          <w:p w:rsidR="006A3666" w:rsidRDefault="006A3666">
            <w:r>
              <w:t>3.918182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60.902934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17033</w:t>
            </w:r>
          </w:p>
        </w:tc>
        <w:tc>
          <w:tcPr>
            <w:tcW w:w="399" w:type="pct"/>
          </w:tcPr>
          <w:p w:rsidR="006A3666" w:rsidRDefault="006A3666">
            <w:r>
              <w:t>Muhammad Farhan Akbar</w:t>
            </w:r>
          </w:p>
        </w:tc>
        <w:tc>
          <w:tcPr>
            <w:tcW w:w="423" w:type="pct"/>
          </w:tcPr>
          <w:p w:rsidR="006A3666" w:rsidRDefault="006A3666">
            <w:r>
              <w:t>Muhammad Akbar</w:t>
            </w:r>
          </w:p>
        </w:tc>
        <w:tc>
          <w:tcPr>
            <w:tcW w:w="361" w:type="pct"/>
          </w:tcPr>
          <w:p w:rsidR="006A3666" w:rsidRDefault="006A3666">
            <w:r>
              <w:t>100356-P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13.906383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4.609524</w:t>
            </w:r>
          </w:p>
        </w:tc>
        <w:tc>
          <w:tcPr>
            <w:tcW w:w="279" w:type="pct"/>
          </w:tcPr>
          <w:p w:rsidR="006A3666" w:rsidRDefault="006A3666">
            <w:r>
              <w:t>4.222727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60.838634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21078</w:t>
            </w:r>
          </w:p>
        </w:tc>
        <w:tc>
          <w:tcPr>
            <w:tcW w:w="399" w:type="pct"/>
          </w:tcPr>
          <w:p w:rsidR="006A3666" w:rsidRDefault="006A3666">
            <w:r>
              <w:t>Ujala Khalid</w:t>
            </w:r>
          </w:p>
        </w:tc>
        <w:tc>
          <w:tcPr>
            <w:tcW w:w="423" w:type="pct"/>
          </w:tcPr>
          <w:p w:rsidR="006A3666" w:rsidRDefault="006A3666">
            <w:r>
              <w:t>Khalid Mehmood</w:t>
            </w:r>
          </w:p>
        </w:tc>
        <w:tc>
          <w:tcPr>
            <w:tcW w:w="361" w:type="pct"/>
          </w:tcPr>
          <w:p w:rsidR="006A3666" w:rsidRDefault="006A3666">
            <w:r>
              <w:t>100262-P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13.668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4.580952</w:t>
            </w:r>
          </w:p>
        </w:tc>
        <w:tc>
          <w:tcPr>
            <w:tcW w:w="279" w:type="pct"/>
          </w:tcPr>
          <w:p w:rsidR="006A3666" w:rsidRDefault="006A3666">
            <w:r>
              <w:t>4.145455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60.82774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18463</w:t>
            </w:r>
          </w:p>
        </w:tc>
        <w:tc>
          <w:tcPr>
            <w:tcW w:w="399" w:type="pct"/>
          </w:tcPr>
          <w:p w:rsidR="006A3666" w:rsidRDefault="006A3666">
            <w:r>
              <w:t>Saba Shahid</w:t>
            </w:r>
          </w:p>
        </w:tc>
        <w:tc>
          <w:tcPr>
            <w:tcW w:w="423" w:type="pct"/>
          </w:tcPr>
          <w:p w:rsidR="006A3666" w:rsidRDefault="006A3666">
            <w:r>
              <w:t>Syed Khurram Abbas</w:t>
            </w:r>
          </w:p>
        </w:tc>
        <w:tc>
          <w:tcPr>
            <w:tcW w:w="361" w:type="pct"/>
          </w:tcPr>
          <w:p w:rsidR="006A3666" w:rsidRDefault="006A3666">
            <w:r>
              <w:t>88318-P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4.135294</w:t>
            </w:r>
          </w:p>
        </w:tc>
        <w:tc>
          <w:tcPr>
            <w:tcW w:w="279" w:type="pct"/>
          </w:tcPr>
          <w:p w:rsidR="006A3666" w:rsidRDefault="006A3666">
            <w:r>
              <w:t>4.227273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60.812567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21674</w:t>
            </w:r>
          </w:p>
        </w:tc>
        <w:tc>
          <w:tcPr>
            <w:tcW w:w="399" w:type="pct"/>
          </w:tcPr>
          <w:p w:rsidR="006A3666" w:rsidRDefault="006A3666">
            <w:r>
              <w:t>Warda Rauf</w:t>
            </w:r>
          </w:p>
        </w:tc>
        <w:tc>
          <w:tcPr>
            <w:tcW w:w="423" w:type="pct"/>
          </w:tcPr>
          <w:p w:rsidR="006A3666" w:rsidRDefault="006A3666">
            <w:r>
              <w:t xml:space="preserve">Abdul Rauf </w:t>
            </w:r>
          </w:p>
        </w:tc>
        <w:tc>
          <w:tcPr>
            <w:tcW w:w="361" w:type="pct"/>
          </w:tcPr>
          <w:p w:rsidR="006A3666" w:rsidRDefault="006A3666">
            <w:r>
              <w:t>714794-01-M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30.8</w:t>
            </w:r>
          </w:p>
        </w:tc>
        <w:tc>
          <w:tcPr>
            <w:tcW w:w="300" w:type="pct"/>
          </w:tcPr>
          <w:p w:rsidR="006A3666" w:rsidRDefault="006A3666">
            <w:r>
              <w:t>60.787878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7558</w:t>
            </w:r>
          </w:p>
        </w:tc>
        <w:tc>
          <w:tcPr>
            <w:tcW w:w="399" w:type="pct"/>
          </w:tcPr>
          <w:p w:rsidR="006A3666" w:rsidRDefault="006A3666">
            <w:r>
              <w:t>Amna Rafaqat</w:t>
            </w:r>
          </w:p>
        </w:tc>
        <w:tc>
          <w:tcPr>
            <w:tcW w:w="423" w:type="pct"/>
          </w:tcPr>
          <w:p w:rsidR="006A3666" w:rsidRDefault="006A3666">
            <w:r>
              <w:t>Rafaqat Sameed</w:t>
            </w:r>
          </w:p>
        </w:tc>
        <w:tc>
          <w:tcPr>
            <w:tcW w:w="361" w:type="pct"/>
          </w:tcPr>
          <w:p w:rsidR="006A3666" w:rsidRDefault="006A3666">
            <w:r>
              <w:t>101900-P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13.116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60.77994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23356</w:t>
            </w:r>
          </w:p>
        </w:tc>
        <w:tc>
          <w:tcPr>
            <w:tcW w:w="399" w:type="pct"/>
          </w:tcPr>
          <w:p w:rsidR="006A3666" w:rsidRDefault="006A3666">
            <w:r>
              <w:t>Zaheer Ud Din Babar</w:t>
            </w:r>
          </w:p>
        </w:tc>
        <w:tc>
          <w:tcPr>
            <w:tcW w:w="423" w:type="pct"/>
          </w:tcPr>
          <w:p w:rsidR="006A3666" w:rsidRDefault="006A3666">
            <w:r>
              <w:t xml:space="preserve">Jamal ud din </w:t>
            </w:r>
          </w:p>
        </w:tc>
        <w:tc>
          <w:tcPr>
            <w:tcW w:w="361" w:type="pct"/>
          </w:tcPr>
          <w:p w:rsidR="006A3666" w:rsidRDefault="006A3666">
            <w:r>
              <w:t>94833-P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14.051064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4.305882</w:t>
            </w:r>
          </w:p>
        </w:tc>
        <w:tc>
          <w:tcPr>
            <w:tcW w:w="279" w:type="pct"/>
          </w:tcPr>
          <w:p w:rsidR="006A3666" w:rsidRDefault="006A3666">
            <w:r>
              <w:t>4.0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60.776946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22682</w:t>
            </w:r>
          </w:p>
        </w:tc>
        <w:tc>
          <w:tcPr>
            <w:tcW w:w="399" w:type="pct"/>
          </w:tcPr>
          <w:p w:rsidR="006A3666" w:rsidRDefault="006A3666">
            <w:r>
              <w:t>Raza Ali</w:t>
            </w:r>
          </w:p>
        </w:tc>
        <w:tc>
          <w:tcPr>
            <w:tcW w:w="423" w:type="pct"/>
          </w:tcPr>
          <w:p w:rsidR="006A3666" w:rsidRDefault="006A3666">
            <w:r>
              <w:t>Sheikh Muhammad Saleem</w:t>
            </w:r>
          </w:p>
        </w:tc>
        <w:tc>
          <w:tcPr>
            <w:tcW w:w="361" w:type="pct"/>
          </w:tcPr>
          <w:p w:rsidR="006A3666" w:rsidRDefault="006A3666">
            <w:r>
              <w:t>56815-p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11.88764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4.423529</w:t>
            </w:r>
          </w:p>
        </w:tc>
        <w:tc>
          <w:tcPr>
            <w:tcW w:w="279" w:type="pct"/>
          </w:tcPr>
          <w:p w:rsidR="006A3666" w:rsidRDefault="006A3666">
            <w:r>
              <w:t>3.863636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60.774805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18809</w:t>
            </w:r>
          </w:p>
        </w:tc>
        <w:tc>
          <w:tcPr>
            <w:tcW w:w="399" w:type="pct"/>
          </w:tcPr>
          <w:p w:rsidR="006A3666" w:rsidRDefault="006A3666">
            <w:r>
              <w:t>Muhammad Asim</w:t>
            </w:r>
          </w:p>
        </w:tc>
        <w:tc>
          <w:tcPr>
            <w:tcW w:w="423" w:type="pct"/>
          </w:tcPr>
          <w:p w:rsidR="006A3666" w:rsidRDefault="006A3666">
            <w:r>
              <w:t>Muhammad Sarfraz</w:t>
            </w:r>
          </w:p>
        </w:tc>
        <w:tc>
          <w:tcPr>
            <w:tcW w:w="361" w:type="pct"/>
          </w:tcPr>
          <w:p w:rsidR="006A3666" w:rsidRDefault="006A3666">
            <w:r>
              <w:t>108870-P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4.457143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60.760477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20472</w:t>
            </w:r>
          </w:p>
        </w:tc>
        <w:tc>
          <w:tcPr>
            <w:tcW w:w="399" w:type="pct"/>
          </w:tcPr>
          <w:p w:rsidR="006A3666" w:rsidRDefault="006A3666">
            <w:r>
              <w:t>Adeela Yasmeen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basheer </w:t>
            </w:r>
          </w:p>
        </w:tc>
        <w:tc>
          <w:tcPr>
            <w:tcW w:w="361" w:type="pct"/>
          </w:tcPr>
          <w:p w:rsidR="006A3666" w:rsidRDefault="006A3666">
            <w:r>
              <w:t>103447-P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</w:t>
            </w:r>
          </w:p>
        </w:tc>
        <w:tc>
          <w:tcPr>
            <w:tcW w:w="279" w:type="pct"/>
          </w:tcPr>
          <w:p w:rsidR="006A3666" w:rsidRDefault="006A3666">
            <w:r>
              <w:t>3.840909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60.721742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22643</w:t>
            </w:r>
          </w:p>
        </w:tc>
        <w:tc>
          <w:tcPr>
            <w:tcW w:w="399" w:type="pct"/>
          </w:tcPr>
          <w:p w:rsidR="006A3666" w:rsidRDefault="006A3666">
            <w:r>
              <w:t>Tooba Javaid</w:t>
            </w:r>
          </w:p>
        </w:tc>
        <w:tc>
          <w:tcPr>
            <w:tcW w:w="423" w:type="pct"/>
          </w:tcPr>
          <w:p w:rsidR="006A3666" w:rsidRDefault="006A3666">
            <w:r>
              <w:t>Mohammad Javaid Iqbal</w:t>
            </w:r>
          </w:p>
        </w:tc>
        <w:tc>
          <w:tcPr>
            <w:tcW w:w="361" w:type="pct"/>
          </w:tcPr>
          <w:p w:rsidR="006A3666" w:rsidRDefault="006A3666">
            <w:r>
              <w:t>109000-P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4.580952</w:t>
            </w:r>
          </w:p>
        </w:tc>
        <w:tc>
          <w:tcPr>
            <w:tcW w:w="279" w:type="pct"/>
          </w:tcPr>
          <w:p w:rsidR="006A3666" w:rsidRDefault="006A3666">
            <w:r>
              <w:t>4.322727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60.694512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16504</w:t>
            </w:r>
          </w:p>
        </w:tc>
        <w:tc>
          <w:tcPr>
            <w:tcW w:w="399" w:type="pct"/>
          </w:tcPr>
          <w:p w:rsidR="006A3666" w:rsidRDefault="006A3666">
            <w:r>
              <w:t>Syeda Urooj Zahra</w:t>
            </w:r>
          </w:p>
        </w:tc>
        <w:tc>
          <w:tcPr>
            <w:tcW w:w="423" w:type="pct"/>
          </w:tcPr>
          <w:p w:rsidR="006A3666" w:rsidRDefault="006A3666">
            <w:r>
              <w:t>Syed Muhammad Askari Zaidi</w:t>
            </w:r>
          </w:p>
        </w:tc>
        <w:tc>
          <w:tcPr>
            <w:tcW w:w="361" w:type="pct"/>
          </w:tcPr>
          <w:p w:rsidR="006A3666" w:rsidRDefault="006A3666">
            <w:r>
              <w:t>105411-P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4.471429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60.690596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24418</w:t>
            </w:r>
          </w:p>
        </w:tc>
        <w:tc>
          <w:tcPr>
            <w:tcW w:w="399" w:type="pct"/>
          </w:tcPr>
          <w:p w:rsidR="006A3666" w:rsidRDefault="006A3666">
            <w:r>
              <w:t>Shaheer Hussain</w:t>
            </w:r>
          </w:p>
        </w:tc>
        <w:tc>
          <w:tcPr>
            <w:tcW w:w="423" w:type="pct"/>
          </w:tcPr>
          <w:p w:rsidR="006A3666" w:rsidRDefault="006A3666">
            <w:r>
              <w:t>Sabir Hussain</w:t>
            </w:r>
          </w:p>
        </w:tc>
        <w:tc>
          <w:tcPr>
            <w:tcW w:w="361" w:type="pct"/>
          </w:tcPr>
          <w:p w:rsidR="006A3666" w:rsidRDefault="006A3666">
            <w:r>
              <w:t>111948-P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4.638095</w:t>
            </w:r>
          </w:p>
        </w:tc>
        <w:tc>
          <w:tcPr>
            <w:tcW w:w="279" w:type="pct"/>
          </w:tcPr>
          <w:p w:rsidR="006A3666" w:rsidRDefault="006A3666">
            <w:r>
              <w:t>4.377273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60.680368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21843</w:t>
            </w:r>
          </w:p>
        </w:tc>
        <w:tc>
          <w:tcPr>
            <w:tcW w:w="399" w:type="pct"/>
          </w:tcPr>
          <w:p w:rsidR="006A3666" w:rsidRDefault="006A3666">
            <w:r>
              <w:t>Muhammad Ali Saghir</w:t>
            </w:r>
          </w:p>
        </w:tc>
        <w:tc>
          <w:tcPr>
            <w:tcW w:w="423" w:type="pct"/>
          </w:tcPr>
          <w:p w:rsidR="006A3666" w:rsidRDefault="006A3666">
            <w:r>
              <w:t>Muhammad Saghir</w:t>
            </w:r>
          </w:p>
        </w:tc>
        <w:tc>
          <w:tcPr>
            <w:tcW w:w="361" w:type="pct"/>
          </w:tcPr>
          <w:p w:rsidR="006A3666" w:rsidRDefault="006A3666">
            <w:r>
              <w:t>89395-P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3.904545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60.637283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132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17767</w:t>
            </w:r>
          </w:p>
        </w:tc>
        <w:tc>
          <w:tcPr>
            <w:tcW w:w="399" w:type="pct"/>
          </w:tcPr>
          <w:p w:rsidR="006A3666" w:rsidRDefault="006A3666">
            <w:r>
              <w:t>Sana Naseem</w:t>
            </w:r>
          </w:p>
        </w:tc>
        <w:tc>
          <w:tcPr>
            <w:tcW w:w="423" w:type="pct"/>
          </w:tcPr>
          <w:p w:rsidR="006A3666" w:rsidRDefault="006A3666">
            <w:r>
              <w:t>Naseem Javed Khan</w:t>
            </w:r>
          </w:p>
        </w:tc>
        <w:tc>
          <w:tcPr>
            <w:tcW w:w="361" w:type="pct"/>
          </w:tcPr>
          <w:p w:rsidR="006A3666" w:rsidRDefault="006A3666">
            <w:r>
              <w:t>100600-P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3.95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60.631786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22960</w:t>
            </w:r>
          </w:p>
        </w:tc>
        <w:tc>
          <w:tcPr>
            <w:tcW w:w="399" w:type="pct"/>
          </w:tcPr>
          <w:p w:rsidR="006A3666" w:rsidRDefault="006A3666">
            <w:r>
              <w:t>Azka Mumtaz</w:t>
            </w:r>
          </w:p>
        </w:tc>
        <w:tc>
          <w:tcPr>
            <w:tcW w:w="423" w:type="pct"/>
          </w:tcPr>
          <w:p w:rsidR="006A3666" w:rsidRDefault="006A3666">
            <w:r>
              <w:t>Mumtaz Ahmed</w:t>
            </w:r>
          </w:p>
        </w:tc>
        <w:tc>
          <w:tcPr>
            <w:tcW w:w="361" w:type="pct"/>
          </w:tcPr>
          <w:p w:rsidR="006A3666" w:rsidRDefault="006A3666">
            <w:r>
              <w:t>89366-p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4.311765</w:t>
            </w:r>
          </w:p>
        </w:tc>
        <w:tc>
          <w:tcPr>
            <w:tcW w:w="279" w:type="pct"/>
          </w:tcPr>
          <w:p w:rsidR="006A3666" w:rsidRDefault="006A3666">
            <w:r>
              <w:t>4.263636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60.608734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13</w:t>
            </w:r>
            <w:r>
              <w:lastRenderedPageBreak/>
              <w:t>4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18437</w:t>
            </w:r>
          </w:p>
        </w:tc>
        <w:tc>
          <w:tcPr>
            <w:tcW w:w="399" w:type="pct"/>
          </w:tcPr>
          <w:p w:rsidR="006A3666" w:rsidRDefault="006A3666">
            <w:r>
              <w:t xml:space="preserve"> Hafiza Nighat </w:t>
            </w:r>
            <w:r>
              <w:lastRenderedPageBreak/>
              <w:t>Khalil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khalil ur </w:t>
            </w:r>
            <w:r>
              <w:lastRenderedPageBreak/>
              <w:t>rahman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B-11491</w:t>
            </w:r>
            <w:r>
              <w:lastRenderedPageBreak/>
              <w:t>9-p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13.4708</w:t>
            </w:r>
            <w:r>
              <w:lastRenderedPageBreak/>
              <w:t>33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9.16666</w:t>
            </w:r>
            <w:r>
              <w:lastRenderedPageBreak/>
              <w:t>7</w:t>
            </w:r>
          </w:p>
        </w:tc>
        <w:tc>
          <w:tcPr>
            <w:tcW w:w="273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</w:t>
            </w:r>
            <w:r>
              <w:lastRenderedPageBreak/>
              <w:t>81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4.4181</w:t>
            </w:r>
            <w:r>
              <w:lastRenderedPageBreak/>
              <w:t>82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60.6080</w:t>
            </w:r>
            <w:r>
              <w:lastRenderedPageBreak/>
              <w:t>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15626</w:t>
            </w:r>
          </w:p>
        </w:tc>
        <w:tc>
          <w:tcPr>
            <w:tcW w:w="399" w:type="pct"/>
          </w:tcPr>
          <w:p w:rsidR="006A3666" w:rsidRDefault="006A3666">
            <w:r>
              <w:t>Dr.Ambreen Akhtar</w:t>
            </w:r>
          </w:p>
        </w:tc>
        <w:tc>
          <w:tcPr>
            <w:tcW w:w="423" w:type="pct"/>
          </w:tcPr>
          <w:p w:rsidR="006A3666" w:rsidRDefault="006A3666">
            <w:r>
              <w:t>Ghulam Asghar</w:t>
            </w:r>
          </w:p>
        </w:tc>
        <w:tc>
          <w:tcPr>
            <w:tcW w:w="361" w:type="pct"/>
          </w:tcPr>
          <w:p w:rsidR="006A3666" w:rsidRDefault="006A3666">
            <w:r>
              <w:t>109075­P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15.804167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9.166667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4.52381</w:t>
            </w:r>
          </w:p>
        </w:tc>
        <w:tc>
          <w:tcPr>
            <w:tcW w:w="279" w:type="pct"/>
          </w:tcPr>
          <w:p w:rsidR="006A3666" w:rsidRDefault="006A3666">
            <w:r>
              <w:t>4.281818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60.596462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21455</w:t>
            </w:r>
          </w:p>
        </w:tc>
        <w:tc>
          <w:tcPr>
            <w:tcW w:w="399" w:type="pct"/>
          </w:tcPr>
          <w:p w:rsidR="006A3666" w:rsidRDefault="006A3666">
            <w:r>
              <w:t>Hurraira Bin Afzal</w:t>
            </w:r>
          </w:p>
        </w:tc>
        <w:tc>
          <w:tcPr>
            <w:tcW w:w="423" w:type="pct"/>
          </w:tcPr>
          <w:p w:rsidR="006A3666" w:rsidRDefault="006A3666">
            <w:r>
              <w:t>Muhammad Afzal</w:t>
            </w:r>
          </w:p>
        </w:tc>
        <w:tc>
          <w:tcPr>
            <w:tcW w:w="361" w:type="pct"/>
          </w:tcPr>
          <w:p w:rsidR="006A3666" w:rsidRDefault="006A3666">
            <w:r>
              <w:t>107428-P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12.275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4.67619</w:t>
            </w:r>
          </w:p>
        </w:tc>
        <w:tc>
          <w:tcPr>
            <w:tcW w:w="279" w:type="pct"/>
          </w:tcPr>
          <w:p w:rsidR="006A3666" w:rsidRDefault="006A3666">
            <w:r>
              <w:t>4.318182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60.589372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18265</w:t>
            </w:r>
          </w:p>
        </w:tc>
        <w:tc>
          <w:tcPr>
            <w:tcW w:w="399" w:type="pct"/>
          </w:tcPr>
          <w:p w:rsidR="006A3666" w:rsidRDefault="006A3666">
            <w:r>
              <w:t>Aqsa Iqbal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Iqbal </w:t>
            </w:r>
          </w:p>
        </w:tc>
        <w:tc>
          <w:tcPr>
            <w:tcW w:w="361" w:type="pct"/>
          </w:tcPr>
          <w:p w:rsidR="006A3666" w:rsidRDefault="006A3666">
            <w:r>
              <w:t>106972-P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60.578366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6741</w:t>
            </w:r>
          </w:p>
        </w:tc>
        <w:tc>
          <w:tcPr>
            <w:tcW w:w="399" w:type="pct"/>
          </w:tcPr>
          <w:p w:rsidR="006A3666" w:rsidRDefault="006A3666">
            <w:r>
              <w:t>Muhammad Umar</w:t>
            </w:r>
          </w:p>
        </w:tc>
        <w:tc>
          <w:tcPr>
            <w:tcW w:w="423" w:type="pct"/>
          </w:tcPr>
          <w:p w:rsidR="006A3666" w:rsidRDefault="006A3666">
            <w:r>
              <w:t>Allah Bakhsh</w:t>
            </w:r>
          </w:p>
        </w:tc>
        <w:tc>
          <w:tcPr>
            <w:tcW w:w="361" w:type="pct"/>
          </w:tcPr>
          <w:p w:rsidR="006A3666" w:rsidRDefault="006A3666">
            <w:r>
              <w:t>109842-P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4.533333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60.561288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17242</w:t>
            </w:r>
          </w:p>
        </w:tc>
        <w:tc>
          <w:tcPr>
            <w:tcW w:w="399" w:type="pct"/>
          </w:tcPr>
          <w:p w:rsidR="006A3666" w:rsidRDefault="006A3666">
            <w:r>
              <w:t>Muhammad Asad Shabbir</w:t>
            </w:r>
          </w:p>
        </w:tc>
        <w:tc>
          <w:tcPr>
            <w:tcW w:w="423" w:type="pct"/>
          </w:tcPr>
          <w:p w:rsidR="006A3666" w:rsidRDefault="006A3666">
            <w:r>
              <w:t>shabbir yousaf</w:t>
            </w:r>
          </w:p>
        </w:tc>
        <w:tc>
          <w:tcPr>
            <w:tcW w:w="361" w:type="pct"/>
          </w:tcPr>
          <w:p w:rsidR="006A3666" w:rsidRDefault="006A3666">
            <w:r>
              <w:t>112008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15.858333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4.109524</w:t>
            </w:r>
          </w:p>
        </w:tc>
        <w:tc>
          <w:tcPr>
            <w:tcW w:w="279" w:type="pct"/>
          </w:tcPr>
          <w:p w:rsidR="006A3666" w:rsidRDefault="006A3666">
            <w:r>
              <w:t>4.318182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60.556039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22158</w:t>
            </w:r>
          </w:p>
        </w:tc>
        <w:tc>
          <w:tcPr>
            <w:tcW w:w="399" w:type="pct"/>
          </w:tcPr>
          <w:p w:rsidR="006A3666" w:rsidRDefault="006A3666">
            <w:r>
              <w:t>Umar Abdul Rehman</w:t>
            </w:r>
          </w:p>
        </w:tc>
        <w:tc>
          <w:tcPr>
            <w:tcW w:w="423" w:type="pct"/>
          </w:tcPr>
          <w:p w:rsidR="006A3666" w:rsidRDefault="006A3666">
            <w:r>
              <w:t>Abed Ur Rehman</w:t>
            </w:r>
          </w:p>
        </w:tc>
        <w:tc>
          <w:tcPr>
            <w:tcW w:w="361" w:type="pct"/>
          </w:tcPr>
          <w:p w:rsidR="006A3666" w:rsidRDefault="006A3666">
            <w:r>
              <w:t>108678-P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9.166667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4.090476</w:t>
            </w:r>
          </w:p>
        </w:tc>
        <w:tc>
          <w:tcPr>
            <w:tcW w:w="279" w:type="pct"/>
          </w:tcPr>
          <w:p w:rsidR="006A3666" w:rsidRDefault="006A3666">
            <w:r>
              <w:t>3.622727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60.555703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22169</w:t>
            </w:r>
          </w:p>
        </w:tc>
        <w:tc>
          <w:tcPr>
            <w:tcW w:w="399" w:type="pct"/>
          </w:tcPr>
          <w:p w:rsidR="006A3666" w:rsidRDefault="006A3666">
            <w:r>
              <w:t>Kinza Saeed</w:t>
            </w:r>
          </w:p>
        </w:tc>
        <w:tc>
          <w:tcPr>
            <w:tcW w:w="423" w:type="pct"/>
          </w:tcPr>
          <w:p w:rsidR="006A3666" w:rsidRDefault="006A3666">
            <w:r>
              <w:t>Muhammad Saeed Akhtar</w:t>
            </w:r>
          </w:p>
        </w:tc>
        <w:tc>
          <w:tcPr>
            <w:tcW w:w="361" w:type="pct"/>
          </w:tcPr>
          <w:p w:rsidR="006A3666" w:rsidRDefault="006A3666">
            <w:r>
              <w:t>745522-01-M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60.537878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18995</w:t>
            </w:r>
          </w:p>
        </w:tc>
        <w:tc>
          <w:tcPr>
            <w:tcW w:w="399" w:type="pct"/>
          </w:tcPr>
          <w:p w:rsidR="006A3666" w:rsidRDefault="006A3666">
            <w:r>
              <w:t>Komal Iqbal</w:t>
            </w:r>
          </w:p>
        </w:tc>
        <w:tc>
          <w:tcPr>
            <w:tcW w:w="423" w:type="pct"/>
          </w:tcPr>
          <w:p w:rsidR="006A3666" w:rsidRDefault="006A3666">
            <w:r>
              <w:t>Muhammad Iqbal</w:t>
            </w:r>
          </w:p>
        </w:tc>
        <w:tc>
          <w:tcPr>
            <w:tcW w:w="361" w:type="pct"/>
          </w:tcPr>
          <w:p w:rsidR="006A3666" w:rsidRDefault="006A3666">
            <w:r>
              <w:t>111809-P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4.509524</w:t>
            </w:r>
          </w:p>
        </w:tc>
        <w:tc>
          <w:tcPr>
            <w:tcW w:w="279" w:type="pct"/>
          </w:tcPr>
          <w:p w:rsidR="006A3666" w:rsidRDefault="006A3666">
            <w:r>
              <w:t>4.086364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60.525888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20719</w:t>
            </w:r>
          </w:p>
        </w:tc>
        <w:tc>
          <w:tcPr>
            <w:tcW w:w="399" w:type="pct"/>
          </w:tcPr>
          <w:p w:rsidR="006A3666" w:rsidRDefault="006A3666">
            <w:r>
              <w:t>Tehreem Azhar</w:t>
            </w:r>
          </w:p>
        </w:tc>
        <w:tc>
          <w:tcPr>
            <w:tcW w:w="423" w:type="pct"/>
          </w:tcPr>
          <w:p w:rsidR="006A3666" w:rsidRDefault="006A3666">
            <w:r>
              <w:t xml:space="preserve">AZHAR HUSSAIN </w:t>
            </w:r>
          </w:p>
        </w:tc>
        <w:tc>
          <w:tcPr>
            <w:tcW w:w="361" w:type="pct"/>
          </w:tcPr>
          <w:p w:rsidR="006A3666" w:rsidRDefault="006A3666">
            <w:r>
              <w:t>721498-01-M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4.690476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30.72</w:t>
            </w:r>
          </w:p>
        </w:tc>
        <w:tc>
          <w:tcPr>
            <w:tcW w:w="300" w:type="pct"/>
          </w:tcPr>
          <w:p w:rsidR="006A3666" w:rsidRDefault="006A3666">
            <w:r>
              <w:t>60.485098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8008</w:t>
            </w:r>
          </w:p>
        </w:tc>
        <w:tc>
          <w:tcPr>
            <w:tcW w:w="399" w:type="pct"/>
          </w:tcPr>
          <w:p w:rsidR="006A3666" w:rsidRDefault="006A3666">
            <w:r>
              <w:t>Haniya Talib</w:t>
            </w:r>
          </w:p>
        </w:tc>
        <w:tc>
          <w:tcPr>
            <w:tcW w:w="423" w:type="pct"/>
          </w:tcPr>
          <w:p w:rsidR="006A3666" w:rsidRDefault="006A3666">
            <w:r>
              <w:t>Bilal Abdullah</w:t>
            </w:r>
          </w:p>
        </w:tc>
        <w:tc>
          <w:tcPr>
            <w:tcW w:w="361" w:type="pct"/>
          </w:tcPr>
          <w:p w:rsidR="006A3666" w:rsidRDefault="006A3666">
            <w:r>
              <w:t>103432-P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14.428571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60.425757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17307</w:t>
            </w:r>
          </w:p>
        </w:tc>
        <w:tc>
          <w:tcPr>
            <w:tcW w:w="399" w:type="pct"/>
          </w:tcPr>
          <w:p w:rsidR="006A3666" w:rsidRDefault="006A3666">
            <w:r>
              <w:t>Kinza Iftikhar</w:t>
            </w:r>
          </w:p>
        </w:tc>
        <w:tc>
          <w:tcPr>
            <w:tcW w:w="423" w:type="pct"/>
          </w:tcPr>
          <w:p w:rsidR="006A3666" w:rsidRDefault="006A3666">
            <w:r>
              <w:t xml:space="preserve">Iftikhar Ahmad </w:t>
            </w:r>
          </w:p>
        </w:tc>
        <w:tc>
          <w:tcPr>
            <w:tcW w:w="361" w:type="pct"/>
          </w:tcPr>
          <w:p w:rsidR="006A3666" w:rsidRDefault="006A3666">
            <w:r>
              <w:t>109070-P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4.195455</w:t>
            </w:r>
          </w:p>
        </w:tc>
        <w:tc>
          <w:tcPr>
            <w:tcW w:w="300" w:type="pct"/>
          </w:tcPr>
          <w:p w:rsidR="006A3666" w:rsidRDefault="006A3666">
            <w:r>
              <w:t>30.08</w:t>
            </w:r>
          </w:p>
        </w:tc>
        <w:tc>
          <w:tcPr>
            <w:tcW w:w="300" w:type="pct"/>
          </w:tcPr>
          <w:p w:rsidR="006A3666" w:rsidRDefault="006A3666">
            <w:r>
              <w:t>60.421289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7802</w:t>
            </w:r>
          </w:p>
        </w:tc>
        <w:tc>
          <w:tcPr>
            <w:tcW w:w="399" w:type="pct"/>
          </w:tcPr>
          <w:p w:rsidR="006A3666" w:rsidRDefault="006A3666">
            <w:r>
              <w:t>Zarmina Fatima</w:t>
            </w:r>
          </w:p>
        </w:tc>
        <w:tc>
          <w:tcPr>
            <w:tcW w:w="423" w:type="pct"/>
          </w:tcPr>
          <w:p w:rsidR="006A3666" w:rsidRDefault="006A3666">
            <w:r>
              <w:t>Naeem Farrukh Baig</w:t>
            </w:r>
          </w:p>
        </w:tc>
        <w:tc>
          <w:tcPr>
            <w:tcW w:w="361" w:type="pct"/>
          </w:tcPr>
          <w:p w:rsidR="006A3666" w:rsidRDefault="006A3666">
            <w:r>
              <w:t>106672-P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60.417316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147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18909</w:t>
            </w:r>
          </w:p>
        </w:tc>
        <w:tc>
          <w:tcPr>
            <w:tcW w:w="399" w:type="pct"/>
          </w:tcPr>
          <w:p w:rsidR="006A3666" w:rsidRDefault="006A3666">
            <w:r>
              <w:t>Maria Mushtaq</w:t>
            </w:r>
          </w:p>
        </w:tc>
        <w:tc>
          <w:tcPr>
            <w:tcW w:w="423" w:type="pct"/>
          </w:tcPr>
          <w:p w:rsidR="006A3666" w:rsidRDefault="006A3666">
            <w:r>
              <w:t>Mian Moeed Ahmad</w:t>
            </w:r>
          </w:p>
        </w:tc>
        <w:tc>
          <w:tcPr>
            <w:tcW w:w="361" w:type="pct"/>
          </w:tcPr>
          <w:p w:rsidR="006A3666" w:rsidRDefault="006A3666">
            <w:r>
              <w:t>101210-p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4.35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60.414643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21965</w:t>
            </w:r>
          </w:p>
        </w:tc>
        <w:tc>
          <w:tcPr>
            <w:tcW w:w="399" w:type="pct"/>
          </w:tcPr>
          <w:p w:rsidR="006A3666" w:rsidRDefault="006A3666">
            <w:r>
              <w:t>Amtal Nisa</w:t>
            </w:r>
          </w:p>
        </w:tc>
        <w:tc>
          <w:tcPr>
            <w:tcW w:w="423" w:type="pct"/>
          </w:tcPr>
          <w:p w:rsidR="006A3666" w:rsidRDefault="006A3666">
            <w:r>
              <w:t xml:space="preserve">Atta Ullah </w:t>
            </w:r>
          </w:p>
        </w:tc>
        <w:tc>
          <w:tcPr>
            <w:tcW w:w="361" w:type="pct"/>
          </w:tcPr>
          <w:p w:rsidR="006A3666" w:rsidRDefault="006A3666">
            <w:r>
              <w:t>103576-p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16.72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4.02381</w:t>
            </w:r>
          </w:p>
        </w:tc>
        <w:tc>
          <w:tcPr>
            <w:tcW w:w="279" w:type="pct"/>
          </w:tcPr>
          <w:p w:rsidR="006A3666" w:rsidRDefault="006A3666">
            <w:r>
              <w:t>4.118182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60.395325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2925</w:t>
            </w:r>
          </w:p>
        </w:tc>
        <w:tc>
          <w:tcPr>
            <w:tcW w:w="399" w:type="pct"/>
          </w:tcPr>
          <w:p w:rsidR="006A3666" w:rsidRDefault="006A3666">
            <w:r>
              <w:t>Fatima Khizar Kohli</w:t>
            </w:r>
          </w:p>
        </w:tc>
        <w:tc>
          <w:tcPr>
            <w:tcW w:w="423" w:type="pct"/>
          </w:tcPr>
          <w:p w:rsidR="006A3666" w:rsidRDefault="006A3666">
            <w:r>
              <w:t>Khizar Hayat</w:t>
            </w:r>
          </w:p>
        </w:tc>
        <w:tc>
          <w:tcPr>
            <w:tcW w:w="361" w:type="pct"/>
          </w:tcPr>
          <w:p w:rsidR="006A3666" w:rsidRDefault="006A3666">
            <w:r>
              <w:t>99105-P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4.67619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60.364978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15957</w:t>
            </w:r>
          </w:p>
        </w:tc>
        <w:tc>
          <w:tcPr>
            <w:tcW w:w="399" w:type="pct"/>
          </w:tcPr>
          <w:p w:rsidR="006A3666" w:rsidRDefault="006A3666">
            <w:r>
              <w:t>Muhammad Umair Ul Hassan Malik</w:t>
            </w:r>
          </w:p>
        </w:tc>
        <w:tc>
          <w:tcPr>
            <w:tcW w:w="423" w:type="pct"/>
          </w:tcPr>
          <w:p w:rsidR="006A3666" w:rsidRDefault="006A3666">
            <w:r>
              <w:t>Muhammad Riaz</w:t>
            </w:r>
          </w:p>
        </w:tc>
        <w:tc>
          <w:tcPr>
            <w:tcW w:w="361" w:type="pct"/>
          </w:tcPr>
          <w:p w:rsidR="006A3666" w:rsidRDefault="006A3666">
            <w:r>
              <w:t>113794-P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9.166667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4.377273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60.361797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18722</w:t>
            </w:r>
          </w:p>
        </w:tc>
        <w:tc>
          <w:tcPr>
            <w:tcW w:w="399" w:type="pct"/>
          </w:tcPr>
          <w:p w:rsidR="006A3666" w:rsidRDefault="006A3666">
            <w:r>
              <w:t>Muhammad Asif</w:t>
            </w:r>
          </w:p>
        </w:tc>
        <w:tc>
          <w:tcPr>
            <w:tcW w:w="423" w:type="pct"/>
          </w:tcPr>
          <w:p w:rsidR="006A3666" w:rsidRDefault="006A3666">
            <w:r>
              <w:t>Muzaffar Abbas</w:t>
            </w:r>
          </w:p>
        </w:tc>
        <w:tc>
          <w:tcPr>
            <w:tcW w:w="361" w:type="pct"/>
          </w:tcPr>
          <w:p w:rsidR="006A3666" w:rsidRDefault="006A3666">
            <w:r>
              <w:t>99839-P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3.017647</w:t>
            </w:r>
          </w:p>
        </w:tc>
        <w:tc>
          <w:tcPr>
            <w:tcW w:w="279" w:type="pct"/>
          </w:tcPr>
          <w:p w:rsidR="006A3666" w:rsidRDefault="006A3666">
            <w:r>
              <w:t>3.890909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60.358556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22658</w:t>
            </w:r>
          </w:p>
        </w:tc>
        <w:tc>
          <w:tcPr>
            <w:tcW w:w="399" w:type="pct"/>
          </w:tcPr>
          <w:p w:rsidR="006A3666" w:rsidRDefault="006A3666">
            <w:r>
              <w:t>Khizra Munir</w:t>
            </w:r>
          </w:p>
        </w:tc>
        <w:tc>
          <w:tcPr>
            <w:tcW w:w="423" w:type="pct"/>
          </w:tcPr>
          <w:p w:rsidR="006A3666" w:rsidRDefault="006A3666">
            <w:r>
              <w:t>Munir Ahmad Tahir</w:t>
            </w:r>
          </w:p>
        </w:tc>
        <w:tc>
          <w:tcPr>
            <w:tcW w:w="361" w:type="pct"/>
          </w:tcPr>
          <w:p w:rsidR="006A3666" w:rsidRDefault="006A3666">
            <w:r>
              <w:t>103446-P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60.332122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23067</w:t>
            </w:r>
          </w:p>
        </w:tc>
        <w:tc>
          <w:tcPr>
            <w:tcW w:w="399" w:type="pct"/>
          </w:tcPr>
          <w:p w:rsidR="006A3666" w:rsidRDefault="006A3666">
            <w:r>
              <w:t>Malik Arslan</w:t>
            </w:r>
          </w:p>
        </w:tc>
        <w:tc>
          <w:tcPr>
            <w:tcW w:w="423" w:type="pct"/>
          </w:tcPr>
          <w:p w:rsidR="006A3666" w:rsidRDefault="006A3666">
            <w:r>
              <w:t>Ghulam Hussain Awan</w:t>
            </w:r>
          </w:p>
        </w:tc>
        <w:tc>
          <w:tcPr>
            <w:tcW w:w="361" w:type="pct"/>
          </w:tcPr>
          <w:p w:rsidR="006A3666" w:rsidRDefault="006A3666">
            <w:r>
              <w:t>101217-p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4.295238</w:t>
            </w:r>
          </w:p>
        </w:tc>
        <w:tc>
          <w:tcPr>
            <w:tcW w:w="279" w:type="pct"/>
          </w:tcPr>
          <w:p w:rsidR="006A3666" w:rsidRDefault="006A3666">
            <w:r>
              <w:t>4.213636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60.329707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154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16400</w:t>
            </w:r>
          </w:p>
        </w:tc>
        <w:tc>
          <w:tcPr>
            <w:tcW w:w="399" w:type="pct"/>
          </w:tcPr>
          <w:p w:rsidR="006A3666" w:rsidRDefault="006A3666">
            <w:r>
              <w:t>Bushra Saleem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Saleem </w:t>
            </w:r>
            <w:r>
              <w:lastRenderedPageBreak/>
              <w:t>Akhtar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109671-P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4.585714</w:t>
            </w:r>
          </w:p>
        </w:tc>
        <w:tc>
          <w:tcPr>
            <w:tcW w:w="279" w:type="pct"/>
          </w:tcPr>
          <w:p w:rsidR="006A3666" w:rsidRDefault="006A3666">
            <w:r>
              <w:t>4.568182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60.312229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155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22538</w:t>
            </w:r>
          </w:p>
        </w:tc>
        <w:tc>
          <w:tcPr>
            <w:tcW w:w="399" w:type="pct"/>
          </w:tcPr>
          <w:p w:rsidR="006A3666" w:rsidRDefault="006A3666">
            <w:r>
              <w:t>Khurum Sher</w:t>
            </w:r>
          </w:p>
        </w:tc>
        <w:tc>
          <w:tcPr>
            <w:tcW w:w="423" w:type="pct"/>
          </w:tcPr>
          <w:p w:rsidR="006A3666" w:rsidRDefault="006A3666">
            <w:r>
              <w:t xml:space="preserve">Sher Muhammad </w:t>
            </w:r>
          </w:p>
        </w:tc>
        <w:tc>
          <w:tcPr>
            <w:tcW w:w="361" w:type="pct"/>
          </w:tcPr>
          <w:p w:rsidR="006A3666" w:rsidRDefault="006A3666">
            <w:r>
              <w:t>106304-p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12.4875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4.47619</w:t>
            </w:r>
          </w:p>
        </w:tc>
        <w:tc>
          <w:tcPr>
            <w:tcW w:w="279" w:type="pct"/>
          </w:tcPr>
          <w:p w:rsidR="006A3666" w:rsidRDefault="006A3666">
            <w:r>
              <w:t>4.331818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60.295508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18344</w:t>
            </w:r>
          </w:p>
        </w:tc>
        <w:tc>
          <w:tcPr>
            <w:tcW w:w="399" w:type="pct"/>
          </w:tcPr>
          <w:p w:rsidR="006A3666" w:rsidRDefault="006A3666">
            <w:r>
              <w:t>Waqar Ahmad</w:t>
            </w:r>
          </w:p>
        </w:tc>
        <w:tc>
          <w:tcPr>
            <w:tcW w:w="423" w:type="pct"/>
          </w:tcPr>
          <w:p w:rsidR="006A3666" w:rsidRDefault="006A3666">
            <w:r>
              <w:t xml:space="preserve">Khalid Mehmood Ashraf </w:t>
            </w:r>
          </w:p>
        </w:tc>
        <w:tc>
          <w:tcPr>
            <w:tcW w:w="361" w:type="pct"/>
          </w:tcPr>
          <w:p w:rsidR="006A3666" w:rsidRDefault="006A3666">
            <w:r>
              <w:t xml:space="preserve">112651-P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13.285714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4.422727</w:t>
            </w:r>
          </w:p>
        </w:tc>
        <w:tc>
          <w:tcPr>
            <w:tcW w:w="300" w:type="pct"/>
          </w:tcPr>
          <w:p w:rsidR="006A3666" w:rsidRDefault="006A3666">
            <w:r>
              <w:t>30.72</w:t>
            </w:r>
          </w:p>
        </w:tc>
        <w:tc>
          <w:tcPr>
            <w:tcW w:w="300" w:type="pct"/>
          </w:tcPr>
          <w:p w:rsidR="006A3666" w:rsidRDefault="006A3666">
            <w:r>
              <w:t>60.27606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157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20465</w:t>
            </w:r>
          </w:p>
        </w:tc>
        <w:tc>
          <w:tcPr>
            <w:tcW w:w="399" w:type="pct"/>
          </w:tcPr>
          <w:p w:rsidR="006A3666" w:rsidRDefault="006A3666">
            <w:r>
              <w:t>Tayyaba Shauakt</w:t>
            </w:r>
          </w:p>
        </w:tc>
        <w:tc>
          <w:tcPr>
            <w:tcW w:w="423" w:type="pct"/>
          </w:tcPr>
          <w:p w:rsidR="006A3666" w:rsidRDefault="006A3666">
            <w:r>
              <w:t>Chaudhry shaukat Ali</w:t>
            </w:r>
          </w:p>
        </w:tc>
        <w:tc>
          <w:tcPr>
            <w:tcW w:w="361" w:type="pct"/>
          </w:tcPr>
          <w:p w:rsidR="006A3666" w:rsidRDefault="006A3666">
            <w:r>
              <w:t>720691-01-M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31.04</w:t>
            </w:r>
          </w:p>
        </w:tc>
        <w:tc>
          <w:tcPr>
            <w:tcW w:w="300" w:type="pct"/>
          </w:tcPr>
          <w:p w:rsidR="006A3666" w:rsidRDefault="006A3666">
            <w:r>
              <w:t>60.269058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21370</w:t>
            </w:r>
          </w:p>
        </w:tc>
        <w:tc>
          <w:tcPr>
            <w:tcW w:w="399" w:type="pct"/>
          </w:tcPr>
          <w:p w:rsidR="006A3666" w:rsidRDefault="006A3666">
            <w:r>
              <w:t>Rabia Noor</w:t>
            </w:r>
          </w:p>
        </w:tc>
        <w:tc>
          <w:tcPr>
            <w:tcW w:w="423" w:type="pct"/>
          </w:tcPr>
          <w:p w:rsidR="006A3666" w:rsidRDefault="006A3666">
            <w:r>
              <w:t xml:space="preserve">Noor Muhammad </w:t>
            </w:r>
          </w:p>
        </w:tc>
        <w:tc>
          <w:tcPr>
            <w:tcW w:w="361" w:type="pct"/>
          </w:tcPr>
          <w:p w:rsidR="006A3666" w:rsidRDefault="006A3666">
            <w:r>
              <w:t>109021-P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4.066667</w:t>
            </w:r>
          </w:p>
        </w:tc>
        <w:tc>
          <w:tcPr>
            <w:tcW w:w="279" w:type="pct"/>
          </w:tcPr>
          <w:p w:rsidR="006A3666" w:rsidRDefault="006A3666">
            <w:r>
              <w:t>4.159091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60.266591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159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7371</w:t>
            </w:r>
          </w:p>
        </w:tc>
        <w:tc>
          <w:tcPr>
            <w:tcW w:w="399" w:type="pct"/>
          </w:tcPr>
          <w:p w:rsidR="006A3666" w:rsidRDefault="006A3666">
            <w:r>
              <w:t>Saraahmed</w:t>
            </w:r>
          </w:p>
        </w:tc>
        <w:tc>
          <w:tcPr>
            <w:tcW w:w="423" w:type="pct"/>
          </w:tcPr>
          <w:p w:rsidR="006A3666" w:rsidRDefault="006A3666">
            <w:r>
              <w:t>Mehroz Ahmed Khan Jatoi</w:t>
            </w:r>
          </w:p>
        </w:tc>
        <w:tc>
          <w:tcPr>
            <w:tcW w:w="361" w:type="pct"/>
          </w:tcPr>
          <w:p w:rsidR="006A3666" w:rsidRDefault="006A3666">
            <w:r>
              <w:t>89847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3.976471</w:t>
            </w:r>
          </w:p>
        </w:tc>
        <w:tc>
          <w:tcPr>
            <w:tcW w:w="279" w:type="pct"/>
          </w:tcPr>
          <w:p w:rsidR="006A3666" w:rsidRDefault="006A3666">
            <w:r>
              <w:t>4.068182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60.25882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160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18959</w:t>
            </w:r>
          </w:p>
        </w:tc>
        <w:tc>
          <w:tcPr>
            <w:tcW w:w="399" w:type="pct"/>
          </w:tcPr>
          <w:p w:rsidR="006A3666" w:rsidRDefault="006A3666">
            <w:r>
              <w:t>Sana Shakir</w:t>
            </w:r>
          </w:p>
        </w:tc>
        <w:tc>
          <w:tcPr>
            <w:tcW w:w="423" w:type="pct"/>
          </w:tcPr>
          <w:p w:rsidR="006A3666" w:rsidRDefault="006A3666">
            <w:r>
              <w:t>MUHAMMAD SHAKIR JAVID</w:t>
            </w:r>
          </w:p>
        </w:tc>
        <w:tc>
          <w:tcPr>
            <w:tcW w:w="361" w:type="pct"/>
          </w:tcPr>
          <w:p w:rsidR="006A3666" w:rsidRDefault="006A3666">
            <w:r>
              <w:t>105652-P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4.371429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60.25802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161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20983</w:t>
            </w:r>
          </w:p>
        </w:tc>
        <w:tc>
          <w:tcPr>
            <w:tcW w:w="399" w:type="pct"/>
          </w:tcPr>
          <w:p w:rsidR="006A3666" w:rsidRDefault="006A3666">
            <w:r>
              <w:t>Muhammad Haris Shahzad</w:t>
            </w:r>
          </w:p>
        </w:tc>
        <w:tc>
          <w:tcPr>
            <w:tcW w:w="423" w:type="pct"/>
          </w:tcPr>
          <w:p w:rsidR="006A3666" w:rsidRDefault="006A3666">
            <w:r>
              <w:t>Muhammad Saleem Shahzad</w:t>
            </w:r>
          </w:p>
        </w:tc>
        <w:tc>
          <w:tcPr>
            <w:tcW w:w="361" w:type="pct"/>
          </w:tcPr>
          <w:p w:rsidR="006A3666" w:rsidRDefault="006A3666">
            <w:r>
              <w:t>103674-P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4.433333</w:t>
            </w:r>
          </w:p>
        </w:tc>
        <w:tc>
          <w:tcPr>
            <w:tcW w:w="279" w:type="pct"/>
          </w:tcPr>
          <w:p w:rsidR="006A3666" w:rsidRDefault="006A3666">
            <w:r>
              <w:t>4.109091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60.251591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22908</w:t>
            </w:r>
          </w:p>
        </w:tc>
        <w:tc>
          <w:tcPr>
            <w:tcW w:w="399" w:type="pct"/>
          </w:tcPr>
          <w:p w:rsidR="006A3666" w:rsidRDefault="006A3666">
            <w:r>
              <w:t>Muhammad Ihtisham</w:t>
            </w:r>
          </w:p>
        </w:tc>
        <w:tc>
          <w:tcPr>
            <w:tcW w:w="423" w:type="pct"/>
          </w:tcPr>
          <w:p w:rsidR="006A3666" w:rsidRDefault="006A3666">
            <w:r>
              <w:t>Muhammad Javed</w:t>
            </w:r>
          </w:p>
        </w:tc>
        <w:tc>
          <w:tcPr>
            <w:tcW w:w="361" w:type="pct"/>
          </w:tcPr>
          <w:p w:rsidR="006A3666" w:rsidRDefault="006A3666">
            <w:r>
              <w:t>98858-P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4.585714</w:t>
            </w:r>
          </w:p>
        </w:tc>
        <w:tc>
          <w:tcPr>
            <w:tcW w:w="279" w:type="pct"/>
          </w:tcPr>
          <w:p w:rsidR="006A3666" w:rsidRDefault="006A3666">
            <w:r>
              <w:t>4.768182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60.233063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23179</w:t>
            </w:r>
          </w:p>
        </w:tc>
        <w:tc>
          <w:tcPr>
            <w:tcW w:w="399" w:type="pct"/>
          </w:tcPr>
          <w:p w:rsidR="006A3666" w:rsidRDefault="006A3666">
            <w:r>
              <w:t>Arooj Fatima</w:t>
            </w:r>
          </w:p>
        </w:tc>
        <w:tc>
          <w:tcPr>
            <w:tcW w:w="423" w:type="pct"/>
          </w:tcPr>
          <w:p w:rsidR="006A3666" w:rsidRDefault="006A3666">
            <w:r>
              <w:t>Arshad Ali</w:t>
            </w:r>
          </w:p>
        </w:tc>
        <w:tc>
          <w:tcPr>
            <w:tcW w:w="361" w:type="pct"/>
          </w:tcPr>
          <w:p w:rsidR="006A3666" w:rsidRDefault="006A3666">
            <w:r>
              <w:t>104840-P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4.486364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60.207198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21793</w:t>
            </w:r>
          </w:p>
        </w:tc>
        <w:tc>
          <w:tcPr>
            <w:tcW w:w="399" w:type="pct"/>
          </w:tcPr>
          <w:p w:rsidR="006A3666" w:rsidRDefault="006A3666">
            <w:r>
              <w:t>Muhammad Sadiq</w:t>
            </w:r>
          </w:p>
        </w:tc>
        <w:tc>
          <w:tcPr>
            <w:tcW w:w="423" w:type="pct"/>
          </w:tcPr>
          <w:p w:rsidR="006A3666" w:rsidRDefault="006A3666">
            <w:r>
              <w:t>Malik Muhammad</w:t>
            </w:r>
          </w:p>
        </w:tc>
        <w:tc>
          <w:tcPr>
            <w:tcW w:w="361" w:type="pct"/>
          </w:tcPr>
          <w:p w:rsidR="006A3666" w:rsidRDefault="006A3666">
            <w:r>
              <w:t>108769-P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4.109524</w:t>
            </w:r>
          </w:p>
        </w:tc>
        <w:tc>
          <w:tcPr>
            <w:tcW w:w="279" w:type="pct"/>
          </w:tcPr>
          <w:p w:rsidR="006A3666" w:rsidRDefault="006A3666">
            <w:r>
              <w:t>4.331818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60.171342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165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3826</w:t>
            </w:r>
          </w:p>
        </w:tc>
        <w:tc>
          <w:tcPr>
            <w:tcW w:w="399" w:type="pct"/>
          </w:tcPr>
          <w:p w:rsidR="006A3666" w:rsidRDefault="006A3666">
            <w:r>
              <w:t>Muhammad Numan</w:t>
            </w:r>
          </w:p>
        </w:tc>
        <w:tc>
          <w:tcPr>
            <w:tcW w:w="423" w:type="pct"/>
          </w:tcPr>
          <w:p w:rsidR="006A3666" w:rsidRDefault="006A3666">
            <w:r>
              <w:t>Haji Muhammad Hussan</w:t>
            </w:r>
          </w:p>
        </w:tc>
        <w:tc>
          <w:tcPr>
            <w:tcW w:w="361" w:type="pct"/>
          </w:tcPr>
          <w:p w:rsidR="006A3666" w:rsidRDefault="006A3666">
            <w:r>
              <w:t>107538-P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4.466667</w:t>
            </w:r>
          </w:p>
        </w:tc>
        <w:tc>
          <w:tcPr>
            <w:tcW w:w="279" w:type="pct"/>
          </w:tcPr>
          <w:p w:rsidR="006A3666" w:rsidRDefault="006A3666">
            <w:r>
              <w:t>4.431818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60.150985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2018</w:t>
            </w:r>
          </w:p>
        </w:tc>
        <w:tc>
          <w:tcPr>
            <w:tcW w:w="399" w:type="pct"/>
          </w:tcPr>
          <w:p w:rsidR="006A3666" w:rsidRDefault="006A3666">
            <w:r>
              <w:t>Hafiz Abdul Jabbar</w:t>
            </w:r>
          </w:p>
        </w:tc>
        <w:tc>
          <w:tcPr>
            <w:tcW w:w="423" w:type="pct"/>
          </w:tcPr>
          <w:p w:rsidR="006A3666" w:rsidRDefault="006A3666">
            <w:r>
              <w:t>Muhammad Boota</w:t>
            </w:r>
          </w:p>
        </w:tc>
        <w:tc>
          <w:tcPr>
            <w:tcW w:w="361" w:type="pct"/>
          </w:tcPr>
          <w:p w:rsidR="006A3666" w:rsidRDefault="006A3666">
            <w:r>
              <w:t>92118-P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12.820408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4.194118</w:t>
            </w:r>
          </w:p>
        </w:tc>
        <w:tc>
          <w:tcPr>
            <w:tcW w:w="279" w:type="pct"/>
          </w:tcPr>
          <w:p w:rsidR="006A3666" w:rsidRDefault="006A3666">
            <w:r>
              <w:t>4.363636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60.131495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24937</w:t>
            </w:r>
          </w:p>
        </w:tc>
        <w:tc>
          <w:tcPr>
            <w:tcW w:w="399" w:type="pct"/>
          </w:tcPr>
          <w:p w:rsidR="006A3666" w:rsidRDefault="006A3666">
            <w:r>
              <w:t>Madeeha Kanwal</w:t>
            </w:r>
          </w:p>
        </w:tc>
        <w:tc>
          <w:tcPr>
            <w:tcW w:w="423" w:type="pct"/>
          </w:tcPr>
          <w:p w:rsidR="006A3666" w:rsidRDefault="006A3666">
            <w:r>
              <w:t xml:space="preserve">NASEER AHMAD </w:t>
            </w:r>
          </w:p>
        </w:tc>
        <w:tc>
          <w:tcPr>
            <w:tcW w:w="361" w:type="pct"/>
          </w:tcPr>
          <w:p w:rsidR="006A3666" w:rsidRDefault="006A3666">
            <w:r>
              <w:t>110531-P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4.261905</w:t>
            </w:r>
          </w:p>
        </w:tc>
        <w:tc>
          <w:tcPr>
            <w:tcW w:w="279" w:type="pct"/>
          </w:tcPr>
          <w:p w:rsidR="006A3666" w:rsidRDefault="006A3666">
            <w:r>
              <w:t>4.154545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60.122283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25154</w:t>
            </w:r>
          </w:p>
        </w:tc>
        <w:tc>
          <w:tcPr>
            <w:tcW w:w="399" w:type="pct"/>
          </w:tcPr>
          <w:p w:rsidR="006A3666" w:rsidRDefault="006A3666">
            <w:r>
              <w:t>Amna Sadia</w:t>
            </w:r>
          </w:p>
        </w:tc>
        <w:tc>
          <w:tcPr>
            <w:tcW w:w="423" w:type="pct"/>
          </w:tcPr>
          <w:p w:rsidR="006A3666" w:rsidRDefault="006A3666">
            <w:r>
              <w:t>Muhammad Yousaf</w:t>
            </w:r>
          </w:p>
        </w:tc>
        <w:tc>
          <w:tcPr>
            <w:tcW w:w="361" w:type="pct"/>
          </w:tcPr>
          <w:p w:rsidR="006A3666" w:rsidRDefault="006A3666">
            <w:r>
              <w:t>114989-p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4.333333</w:t>
            </w:r>
          </w:p>
        </w:tc>
        <w:tc>
          <w:tcPr>
            <w:tcW w:w="279" w:type="pct"/>
          </w:tcPr>
          <w:p w:rsidR="006A3666" w:rsidRDefault="006A3666">
            <w:r>
              <w:t>4.122727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60.10606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22667</w:t>
            </w:r>
          </w:p>
        </w:tc>
        <w:tc>
          <w:tcPr>
            <w:tcW w:w="399" w:type="pct"/>
          </w:tcPr>
          <w:p w:rsidR="006A3666" w:rsidRDefault="006A3666">
            <w:r>
              <w:t>Khadija Waqar</w:t>
            </w:r>
          </w:p>
        </w:tc>
        <w:tc>
          <w:tcPr>
            <w:tcW w:w="423" w:type="pct"/>
          </w:tcPr>
          <w:p w:rsidR="006A3666" w:rsidRDefault="006A3666">
            <w:r>
              <w:t>Waqar Ahmed</w:t>
            </w:r>
          </w:p>
        </w:tc>
        <w:tc>
          <w:tcPr>
            <w:tcW w:w="361" w:type="pct"/>
          </w:tcPr>
          <w:p w:rsidR="006A3666" w:rsidRDefault="006A3666">
            <w:r>
              <w:t>109244-P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60.099437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7406</w:t>
            </w:r>
          </w:p>
        </w:tc>
        <w:tc>
          <w:tcPr>
            <w:tcW w:w="399" w:type="pct"/>
          </w:tcPr>
          <w:p w:rsidR="006A3666" w:rsidRDefault="006A3666">
            <w:r>
              <w:t>Humara Rashid</w:t>
            </w:r>
          </w:p>
        </w:tc>
        <w:tc>
          <w:tcPr>
            <w:tcW w:w="423" w:type="pct"/>
          </w:tcPr>
          <w:p w:rsidR="006A3666" w:rsidRDefault="006A3666">
            <w:r>
              <w:t>Abdul Rashid Khan</w:t>
            </w:r>
          </w:p>
        </w:tc>
        <w:tc>
          <w:tcPr>
            <w:tcW w:w="361" w:type="pct"/>
          </w:tcPr>
          <w:p w:rsidR="006A3666" w:rsidRDefault="006A3666">
            <w:r>
              <w:t>107314-P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60.083355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22542</w:t>
            </w:r>
          </w:p>
        </w:tc>
        <w:tc>
          <w:tcPr>
            <w:tcW w:w="399" w:type="pct"/>
          </w:tcPr>
          <w:p w:rsidR="006A3666" w:rsidRDefault="006A3666">
            <w:r>
              <w:t>Usama Ashraf</w:t>
            </w:r>
          </w:p>
        </w:tc>
        <w:tc>
          <w:tcPr>
            <w:tcW w:w="423" w:type="pct"/>
          </w:tcPr>
          <w:p w:rsidR="006A3666" w:rsidRDefault="006A3666">
            <w:r>
              <w:t>Muhammad Ashraf</w:t>
            </w:r>
          </w:p>
        </w:tc>
        <w:tc>
          <w:tcPr>
            <w:tcW w:w="361" w:type="pct"/>
          </w:tcPr>
          <w:p w:rsidR="006A3666" w:rsidRDefault="006A3666">
            <w:r>
              <w:t>715147-01-M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14.567347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4.814286</w:t>
            </w:r>
          </w:p>
        </w:tc>
        <w:tc>
          <w:tcPr>
            <w:tcW w:w="279" w:type="pct"/>
          </w:tcPr>
          <w:p w:rsidR="006A3666" w:rsidRDefault="006A3666">
            <w:r>
              <w:t>4.631818</w:t>
            </w:r>
          </w:p>
        </w:tc>
        <w:tc>
          <w:tcPr>
            <w:tcW w:w="300" w:type="pct"/>
          </w:tcPr>
          <w:p w:rsidR="006A3666" w:rsidRDefault="006A3666">
            <w:r>
              <w:t>31.04</w:t>
            </w:r>
          </w:p>
        </w:tc>
        <w:tc>
          <w:tcPr>
            <w:tcW w:w="300" w:type="pct"/>
          </w:tcPr>
          <w:p w:rsidR="006A3666" w:rsidRDefault="006A3666">
            <w:r>
              <w:t>60.053451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172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17325</w:t>
            </w:r>
          </w:p>
        </w:tc>
        <w:tc>
          <w:tcPr>
            <w:tcW w:w="399" w:type="pct"/>
          </w:tcPr>
          <w:p w:rsidR="006A3666" w:rsidRDefault="006A3666">
            <w:r>
              <w:t>Goshia Akram Allahi</w:t>
            </w:r>
          </w:p>
        </w:tc>
        <w:tc>
          <w:tcPr>
            <w:tcW w:w="423" w:type="pct"/>
          </w:tcPr>
          <w:p w:rsidR="006A3666" w:rsidRDefault="006A3666">
            <w:r>
              <w:t>Akram Allahi</w:t>
            </w:r>
          </w:p>
        </w:tc>
        <w:tc>
          <w:tcPr>
            <w:tcW w:w="361" w:type="pct"/>
          </w:tcPr>
          <w:p w:rsidR="006A3666" w:rsidRDefault="006A3666">
            <w:r>
              <w:t>96312-P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4.217647</w:t>
            </w:r>
          </w:p>
        </w:tc>
        <w:tc>
          <w:tcPr>
            <w:tcW w:w="279" w:type="pct"/>
          </w:tcPr>
          <w:p w:rsidR="006A3666" w:rsidRDefault="006A3666">
            <w:r>
              <w:t>4.268182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60.050829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16197</w:t>
            </w:r>
          </w:p>
        </w:tc>
        <w:tc>
          <w:tcPr>
            <w:tcW w:w="399" w:type="pct"/>
          </w:tcPr>
          <w:p w:rsidR="006A3666" w:rsidRDefault="006A3666">
            <w:r>
              <w:t>Tanzeela Amanat</w:t>
            </w:r>
          </w:p>
        </w:tc>
        <w:tc>
          <w:tcPr>
            <w:tcW w:w="423" w:type="pct"/>
          </w:tcPr>
          <w:p w:rsidR="006A3666" w:rsidRDefault="006A3666">
            <w:r>
              <w:t>Amanat ALi</w:t>
            </w:r>
          </w:p>
        </w:tc>
        <w:tc>
          <w:tcPr>
            <w:tcW w:w="361" w:type="pct"/>
          </w:tcPr>
          <w:p w:rsidR="006A3666" w:rsidRDefault="006A3666">
            <w:r>
              <w:t>105831-P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4.538095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60.01764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</w:t>
            </w:r>
            <w:r>
              <w:lastRenderedPageBreak/>
              <w:t>74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731</w:t>
            </w:r>
            <w:r>
              <w:lastRenderedPageBreak/>
              <w:t>1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Saman </w:t>
            </w:r>
            <w:r>
              <w:lastRenderedPageBreak/>
              <w:t>Khursheed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Shahze</w:t>
            </w:r>
            <w:r>
              <w:lastRenderedPageBreak/>
              <w:t>b Afzal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10286</w:t>
            </w:r>
            <w:r>
              <w:lastRenderedPageBreak/>
              <w:t>6-P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12.9</w:t>
            </w:r>
            <w:r>
              <w:lastRenderedPageBreak/>
              <w:t>18367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7.75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  <w:r>
              <w:lastRenderedPageBreak/>
              <w:t>33333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4.6</w:t>
            </w:r>
            <w:r>
              <w:lastRenderedPageBreak/>
              <w:t>22727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24.9</w:t>
            </w:r>
            <w:r>
              <w:lastRenderedPageBreak/>
              <w:t>6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59.9</w:t>
            </w:r>
            <w:r>
              <w:lastRenderedPageBreak/>
              <w:t>84427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20950</w:t>
            </w:r>
          </w:p>
        </w:tc>
        <w:tc>
          <w:tcPr>
            <w:tcW w:w="399" w:type="pct"/>
          </w:tcPr>
          <w:p w:rsidR="006A3666" w:rsidRDefault="006A3666">
            <w:r>
              <w:t>Waseem Sajjad</w:t>
            </w:r>
          </w:p>
        </w:tc>
        <w:tc>
          <w:tcPr>
            <w:tcW w:w="423" w:type="pct"/>
          </w:tcPr>
          <w:p w:rsidR="006A3666" w:rsidRDefault="006A3666">
            <w:r>
              <w:t xml:space="preserve">Sajjad Hussain </w:t>
            </w:r>
          </w:p>
        </w:tc>
        <w:tc>
          <w:tcPr>
            <w:tcW w:w="361" w:type="pct"/>
          </w:tcPr>
          <w:p w:rsidR="006A3666" w:rsidRDefault="006A3666">
            <w:r>
              <w:t>743768-01-M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30.08</w:t>
            </w:r>
          </w:p>
        </w:tc>
        <w:tc>
          <w:tcPr>
            <w:tcW w:w="300" w:type="pct"/>
          </w:tcPr>
          <w:p w:rsidR="006A3666" w:rsidRDefault="006A3666">
            <w:r>
              <w:t>59.984167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22107</w:t>
            </w:r>
          </w:p>
        </w:tc>
        <w:tc>
          <w:tcPr>
            <w:tcW w:w="399" w:type="pct"/>
          </w:tcPr>
          <w:p w:rsidR="006A3666" w:rsidRDefault="006A3666">
            <w:r>
              <w:t>Misbah Shahid</w:t>
            </w:r>
          </w:p>
        </w:tc>
        <w:tc>
          <w:tcPr>
            <w:tcW w:w="423" w:type="pct"/>
          </w:tcPr>
          <w:p w:rsidR="006A3666" w:rsidRDefault="006A3666">
            <w:r>
              <w:t>MUHAMMAD SHAHID LATIF</w:t>
            </w:r>
          </w:p>
        </w:tc>
        <w:tc>
          <w:tcPr>
            <w:tcW w:w="361" w:type="pct"/>
          </w:tcPr>
          <w:p w:rsidR="006A3666" w:rsidRDefault="006A3666">
            <w:r>
              <w:t>717204-01-M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30.08</w:t>
            </w:r>
          </w:p>
        </w:tc>
        <w:tc>
          <w:tcPr>
            <w:tcW w:w="300" w:type="pct"/>
          </w:tcPr>
          <w:p w:rsidR="006A3666" w:rsidRDefault="006A3666">
            <w:r>
              <w:t>59.975833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177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18246</w:t>
            </w:r>
          </w:p>
        </w:tc>
        <w:tc>
          <w:tcPr>
            <w:tcW w:w="399" w:type="pct"/>
          </w:tcPr>
          <w:p w:rsidR="006A3666" w:rsidRDefault="006A3666">
            <w:r>
              <w:t>Dr Riffat Siddiqui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Yousaf Siddiqui </w:t>
            </w:r>
          </w:p>
        </w:tc>
        <w:tc>
          <w:tcPr>
            <w:tcW w:w="361" w:type="pct"/>
          </w:tcPr>
          <w:p w:rsidR="006A3666" w:rsidRDefault="006A3666">
            <w:r>
              <w:t>110937-P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4.457143</w:t>
            </w:r>
          </w:p>
        </w:tc>
        <w:tc>
          <w:tcPr>
            <w:tcW w:w="279" w:type="pct"/>
          </w:tcPr>
          <w:p w:rsidR="006A3666" w:rsidRDefault="006A3666">
            <w:r>
              <w:t>4.009091</w:t>
            </w:r>
          </w:p>
        </w:tc>
        <w:tc>
          <w:tcPr>
            <w:tcW w:w="300" w:type="pct"/>
          </w:tcPr>
          <w:p w:rsidR="006A3666" w:rsidRDefault="006A3666">
            <w:r>
              <w:t>30.8</w:t>
            </w:r>
          </w:p>
        </w:tc>
        <w:tc>
          <w:tcPr>
            <w:tcW w:w="300" w:type="pct"/>
          </w:tcPr>
          <w:p w:rsidR="006A3666" w:rsidRDefault="006A3666">
            <w:r>
              <w:t>59.970401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178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22531</w:t>
            </w:r>
          </w:p>
        </w:tc>
        <w:tc>
          <w:tcPr>
            <w:tcW w:w="399" w:type="pct"/>
          </w:tcPr>
          <w:p w:rsidR="006A3666" w:rsidRDefault="006A3666">
            <w:r>
              <w:t>Munir Hussain</w:t>
            </w:r>
          </w:p>
        </w:tc>
        <w:tc>
          <w:tcPr>
            <w:tcW w:w="423" w:type="pct"/>
          </w:tcPr>
          <w:p w:rsidR="006A3666" w:rsidRDefault="006A3666">
            <w:r>
              <w:t>Khan Muhammad</w:t>
            </w:r>
          </w:p>
        </w:tc>
        <w:tc>
          <w:tcPr>
            <w:tcW w:w="361" w:type="pct"/>
          </w:tcPr>
          <w:p w:rsidR="006A3666" w:rsidRDefault="006A3666">
            <w:r>
              <w:t>107050-P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59.963993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16591</w:t>
            </w:r>
          </w:p>
        </w:tc>
        <w:tc>
          <w:tcPr>
            <w:tcW w:w="399" w:type="pct"/>
          </w:tcPr>
          <w:p w:rsidR="006A3666" w:rsidRDefault="006A3666">
            <w:r>
              <w:t>Hira Rashid</w:t>
            </w:r>
          </w:p>
        </w:tc>
        <w:tc>
          <w:tcPr>
            <w:tcW w:w="423" w:type="pct"/>
          </w:tcPr>
          <w:p w:rsidR="006A3666" w:rsidRDefault="006A3666">
            <w:r>
              <w:t>Rashid Ahmed</w:t>
            </w:r>
          </w:p>
        </w:tc>
        <w:tc>
          <w:tcPr>
            <w:tcW w:w="361" w:type="pct"/>
          </w:tcPr>
          <w:p w:rsidR="006A3666" w:rsidRDefault="006A3666">
            <w:r>
              <w:t>111987-P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15.566316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4.742857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59.960991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180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24665</w:t>
            </w:r>
          </w:p>
        </w:tc>
        <w:tc>
          <w:tcPr>
            <w:tcW w:w="399" w:type="pct"/>
          </w:tcPr>
          <w:p w:rsidR="006A3666" w:rsidRDefault="006A3666">
            <w:r>
              <w:t>Hannan Zikrea</w:t>
            </w:r>
          </w:p>
        </w:tc>
        <w:tc>
          <w:tcPr>
            <w:tcW w:w="423" w:type="pct"/>
          </w:tcPr>
          <w:p w:rsidR="006A3666" w:rsidRDefault="006A3666">
            <w:r>
              <w:t>Zikrea Hameed</w:t>
            </w:r>
          </w:p>
        </w:tc>
        <w:tc>
          <w:tcPr>
            <w:tcW w:w="361" w:type="pct"/>
          </w:tcPr>
          <w:p w:rsidR="006A3666" w:rsidRDefault="006A3666">
            <w:r>
              <w:t>717581-01-M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14.591837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4.804762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31.04</w:t>
            </w:r>
          </w:p>
        </w:tc>
        <w:tc>
          <w:tcPr>
            <w:tcW w:w="300" w:type="pct"/>
          </w:tcPr>
          <w:p w:rsidR="006A3666" w:rsidRDefault="006A3666">
            <w:r>
              <w:t>59.936599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24764</w:t>
            </w:r>
          </w:p>
        </w:tc>
        <w:tc>
          <w:tcPr>
            <w:tcW w:w="399" w:type="pct"/>
          </w:tcPr>
          <w:p w:rsidR="006A3666" w:rsidRDefault="006A3666">
            <w:r>
              <w:t>Muhammad Sadam Hussain</w:t>
            </w:r>
          </w:p>
        </w:tc>
        <w:tc>
          <w:tcPr>
            <w:tcW w:w="423" w:type="pct"/>
          </w:tcPr>
          <w:p w:rsidR="006A3666" w:rsidRDefault="006A3666">
            <w:r>
              <w:t>Allah Diwaya</w:t>
            </w:r>
          </w:p>
        </w:tc>
        <w:tc>
          <w:tcPr>
            <w:tcW w:w="361" w:type="pct"/>
          </w:tcPr>
          <w:p w:rsidR="006A3666" w:rsidRDefault="006A3666">
            <w:r>
              <w:t>92980 -P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13.038298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4.166667</w:t>
            </w:r>
          </w:p>
        </w:tc>
        <w:tc>
          <w:tcPr>
            <w:tcW w:w="279" w:type="pct"/>
          </w:tcPr>
          <w:p w:rsidR="006A3666" w:rsidRDefault="006A3666">
            <w:r>
              <w:t>3.663636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59.928601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20524</w:t>
            </w:r>
          </w:p>
        </w:tc>
        <w:tc>
          <w:tcPr>
            <w:tcW w:w="399" w:type="pct"/>
          </w:tcPr>
          <w:p w:rsidR="006A3666" w:rsidRDefault="006A3666">
            <w:r>
              <w:t>Asma Mubashir</w:t>
            </w:r>
          </w:p>
        </w:tc>
        <w:tc>
          <w:tcPr>
            <w:tcW w:w="423" w:type="pct"/>
          </w:tcPr>
          <w:p w:rsidR="006A3666" w:rsidRDefault="006A3666">
            <w:r>
              <w:t>Mubashir Hussain</w:t>
            </w:r>
          </w:p>
        </w:tc>
        <w:tc>
          <w:tcPr>
            <w:tcW w:w="361" w:type="pct"/>
          </w:tcPr>
          <w:p w:rsidR="006A3666" w:rsidRDefault="006A3666">
            <w:r>
              <w:t>717219-01-M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16.145833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59.905833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17463</w:t>
            </w:r>
          </w:p>
        </w:tc>
        <w:tc>
          <w:tcPr>
            <w:tcW w:w="399" w:type="pct"/>
          </w:tcPr>
          <w:p w:rsidR="006A3666" w:rsidRDefault="006A3666">
            <w:r>
              <w:t>Muhammad Tufail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Yousaf </w:t>
            </w:r>
          </w:p>
        </w:tc>
        <w:tc>
          <w:tcPr>
            <w:tcW w:w="361" w:type="pct"/>
          </w:tcPr>
          <w:p w:rsidR="006A3666" w:rsidRDefault="006A3666">
            <w:r>
              <w:t>109995-P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3.966667</w:t>
            </w:r>
          </w:p>
        </w:tc>
        <w:tc>
          <w:tcPr>
            <w:tcW w:w="279" w:type="pct"/>
          </w:tcPr>
          <w:p w:rsidR="006A3666" w:rsidRDefault="006A3666">
            <w:r>
              <w:t>3.640909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59.900909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184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22911</w:t>
            </w:r>
          </w:p>
        </w:tc>
        <w:tc>
          <w:tcPr>
            <w:tcW w:w="399" w:type="pct"/>
          </w:tcPr>
          <w:p w:rsidR="006A3666" w:rsidRDefault="006A3666">
            <w:r>
              <w:t>Zainab Bibi</w:t>
            </w:r>
          </w:p>
        </w:tc>
        <w:tc>
          <w:tcPr>
            <w:tcW w:w="423" w:type="pct"/>
          </w:tcPr>
          <w:p w:rsidR="006A3666" w:rsidRDefault="006A3666">
            <w:r>
              <w:t>Malik Aman</w:t>
            </w:r>
          </w:p>
        </w:tc>
        <w:tc>
          <w:tcPr>
            <w:tcW w:w="361" w:type="pct"/>
          </w:tcPr>
          <w:p w:rsidR="006A3666" w:rsidRDefault="006A3666">
            <w:r>
              <w:t>93906-p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4.452381</w:t>
            </w:r>
          </w:p>
        </w:tc>
        <w:tc>
          <w:tcPr>
            <w:tcW w:w="279" w:type="pct"/>
          </w:tcPr>
          <w:p w:rsidR="006A3666" w:rsidRDefault="006A3666">
            <w:r>
              <w:t>3.540909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59.85579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16936</w:t>
            </w:r>
          </w:p>
        </w:tc>
        <w:tc>
          <w:tcPr>
            <w:tcW w:w="399" w:type="pct"/>
          </w:tcPr>
          <w:p w:rsidR="006A3666" w:rsidRDefault="006A3666">
            <w:r>
              <w:t>Ayesha Liaqat</w:t>
            </w:r>
          </w:p>
        </w:tc>
        <w:tc>
          <w:tcPr>
            <w:tcW w:w="423" w:type="pct"/>
          </w:tcPr>
          <w:p w:rsidR="006A3666" w:rsidRDefault="006A3666">
            <w:r>
              <w:t>Liaqat Ali</w:t>
            </w:r>
          </w:p>
        </w:tc>
        <w:tc>
          <w:tcPr>
            <w:tcW w:w="361" w:type="pct"/>
          </w:tcPr>
          <w:p w:rsidR="006A3666" w:rsidRDefault="006A3666">
            <w:r>
              <w:t xml:space="preserve">108800-P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14.542857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9.166667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4.442857</w:t>
            </w:r>
          </w:p>
        </w:tc>
        <w:tc>
          <w:tcPr>
            <w:tcW w:w="279" w:type="pct"/>
          </w:tcPr>
          <w:p w:rsidR="006A3666" w:rsidRDefault="006A3666">
            <w:r>
              <w:t>4.55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59.842381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186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22764</w:t>
            </w:r>
          </w:p>
        </w:tc>
        <w:tc>
          <w:tcPr>
            <w:tcW w:w="399" w:type="pct"/>
          </w:tcPr>
          <w:p w:rsidR="006A3666" w:rsidRDefault="006A3666">
            <w:r>
              <w:t>Amra Arooj</w:t>
            </w:r>
          </w:p>
        </w:tc>
        <w:tc>
          <w:tcPr>
            <w:tcW w:w="423" w:type="pct"/>
          </w:tcPr>
          <w:p w:rsidR="006A3666" w:rsidRDefault="006A3666">
            <w:r>
              <w:t>Naeem Ahmad</w:t>
            </w:r>
          </w:p>
        </w:tc>
        <w:tc>
          <w:tcPr>
            <w:tcW w:w="361" w:type="pct"/>
          </w:tcPr>
          <w:p w:rsidR="006A3666" w:rsidRDefault="006A3666">
            <w:r>
              <w:t>716880-01-M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16.366667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4.67619</w:t>
            </w:r>
          </w:p>
        </w:tc>
        <w:tc>
          <w:tcPr>
            <w:tcW w:w="279" w:type="pct"/>
          </w:tcPr>
          <w:p w:rsidR="006A3666" w:rsidRDefault="006A3666">
            <w:r>
              <w:t>4.568182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59.731039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18981</w:t>
            </w:r>
          </w:p>
        </w:tc>
        <w:tc>
          <w:tcPr>
            <w:tcW w:w="399" w:type="pct"/>
          </w:tcPr>
          <w:p w:rsidR="006A3666" w:rsidRDefault="006A3666">
            <w:r>
              <w:t>Aneela Saleem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Saleem </w:t>
            </w:r>
          </w:p>
        </w:tc>
        <w:tc>
          <w:tcPr>
            <w:tcW w:w="361" w:type="pct"/>
          </w:tcPr>
          <w:p w:rsidR="006A3666" w:rsidRDefault="006A3666">
            <w:r>
              <w:t>103820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4.495238</w:t>
            </w:r>
          </w:p>
        </w:tc>
        <w:tc>
          <w:tcPr>
            <w:tcW w:w="279" w:type="pct"/>
          </w:tcPr>
          <w:p w:rsidR="006A3666" w:rsidRDefault="006A3666">
            <w:r>
              <w:t>4.277273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59.678344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21198</w:t>
            </w:r>
          </w:p>
        </w:tc>
        <w:tc>
          <w:tcPr>
            <w:tcW w:w="399" w:type="pct"/>
          </w:tcPr>
          <w:p w:rsidR="006A3666" w:rsidRDefault="006A3666">
            <w:r>
              <w:t>Arif Hussain</w:t>
            </w:r>
          </w:p>
        </w:tc>
        <w:tc>
          <w:tcPr>
            <w:tcW w:w="423" w:type="pct"/>
          </w:tcPr>
          <w:p w:rsidR="006A3666" w:rsidRDefault="006A3666">
            <w:r>
              <w:t>Ashiq Hussain</w:t>
            </w:r>
          </w:p>
        </w:tc>
        <w:tc>
          <w:tcPr>
            <w:tcW w:w="361" w:type="pct"/>
          </w:tcPr>
          <w:p w:rsidR="006A3666" w:rsidRDefault="006A3666">
            <w:r>
              <w:t>106497-P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4.535294</w:t>
            </w:r>
          </w:p>
        </w:tc>
        <w:tc>
          <w:tcPr>
            <w:tcW w:w="279" w:type="pct"/>
          </w:tcPr>
          <w:p w:rsidR="006A3666" w:rsidRDefault="006A3666">
            <w:r>
              <w:t>4.136364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59.677491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20718</w:t>
            </w:r>
          </w:p>
        </w:tc>
        <w:tc>
          <w:tcPr>
            <w:tcW w:w="399" w:type="pct"/>
          </w:tcPr>
          <w:p w:rsidR="006A3666" w:rsidRDefault="006A3666">
            <w:r>
              <w:t>Hamza Aslam</w:t>
            </w:r>
          </w:p>
        </w:tc>
        <w:tc>
          <w:tcPr>
            <w:tcW w:w="423" w:type="pct"/>
          </w:tcPr>
          <w:p w:rsidR="006A3666" w:rsidRDefault="006A3666">
            <w:r>
              <w:t>Aslam pervez</w:t>
            </w:r>
          </w:p>
        </w:tc>
        <w:tc>
          <w:tcPr>
            <w:tcW w:w="361" w:type="pct"/>
          </w:tcPr>
          <w:p w:rsidR="006A3666" w:rsidRDefault="006A3666">
            <w:r>
              <w:t>720652-01-M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4.771429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59.605974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24912</w:t>
            </w:r>
          </w:p>
        </w:tc>
        <w:tc>
          <w:tcPr>
            <w:tcW w:w="399" w:type="pct"/>
          </w:tcPr>
          <w:p w:rsidR="006A3666" w:rsidRDefault="006A3666">
            <w:r>
              <w:t>Javaria Aslam</w:t>
            </w:r>
          </w:p>
        </w:tc>
        <w:tc>
          <w:tcPr>
            <w:tcW w:w="423" w:type="pct"/>
          </w:tcPr>
          <w:p w:rsidR="006A3666" w:rsidRDefault="006A3666">
            <w:r>
              <w:t>Muhammad Aslam</w:t>
            </w:r>
          </w:p>
        </w:tc>
        <w:tc>
          <w:tcPr>
            <w:tcW w:w="361" w:type="pct"/>
          </w:tcPr>
          <w:p w:rsidR="006A3666" w:rsidRDefault="006A3666">
            <w:r>
              <w:t>103748-p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4.633333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59.59856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19013</w:t>
            </w:r>
          </w:p>
        </w:tc>
        <w:tc>
          <w:tcPr>
            <w:tcW w:w="399" w:type="pct"/>
          </w:tcPr>
          <w:p w:rsidR="006A3666" w:rsidRDefault="006A3666">
            <w:r>
              <w:t>Sana Rashid</w:t>
            </w:r>
          </w:p>
        </w:tc>
        <w:tc>
          <w:tcPr>
            <w:tcW w:w="423" w:type="pct"/>
          </w:tcPr>
          <w:p w:rsidR="006A3666" w:rsidRDefault="006A3666">
            <w:r>
              <w:t>Rashid Ahmad</w:t>
            </w:r>
          </w:p>
        </w:tc>
        <w:tc>
          <w:tcPr>
            <w:tcW w:w="361" w:type="pct"/>
          </w:tcPr>
          <w:p w:rsidR="006A3666" w:rsidRDefault="006A3666">
            <w:r>
              <w:t xml:space="preserve">111391-P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4.490476</w:t>
            </w:r>
          </w:p>
        </w:tc>
        <w:tc>
          <w:tcPr>
            <w:tcW w:w="279" w:type="pct"/>
          </w:tcPr>
          <w:p w:rsidR="006A3666" w:rsidRDefault="006A3666">
            <w:r>
              <w:t>4.363636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59.592445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25016</w:t>
            </w:r>
          </w:p>
        </w:tc>
        <w:tc>
          <w:tcPr>
            <w:tcW w:w="399" w:type="pct"/>
          </w:tcPr>
          <w:p w:rsidR="006A3666" w:rsidRDefault="006A3666">
            <w:r>
              <w:t>Muhammad Afzal Khan</w:t>
            </w:r>
          </w:p>
        </w:tc>
        <w:tc>
          <w:tcPr>
            <w:tcW w:w="423" w:type="pct"/>
          </w:tcPr>
          <w:p w:rsidR="006A3666" w:rsidRDefault="006A3666">
            <w:r>
              <w:t>Sarfraz khan sabir</w:t>
            </w:r>
          </w:p>
        </w:tc>
        <w:tc>
          <w:tcPr>
            <w:tcW w:w="361" w:type="pct"/>
          </w:tcPr>
          <w:p w:rsidR="006A3666" w:rsidRDefault="006A3666">
            <w:r>
              <w:t>105799-P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4.805</w:t>
            </w:r>
          </w:p>
        </w:tc>
        <w:tc>
          <w:tcPr>
            <w:tcW w:w="279" w:type="pct"/>
          </w:tcPr>
          <w:p w:rsidR="006A3666" w:rsidRDefault="006A3666">
            <w:r>
              <w:t>4.290909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59.571742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18695</w:t>
            </w:r>
          </w:p>
        </w:tc>
        <w:tc>
          <w:tcPr>
            <w:tcW w:w="399" w:type="pct"/>
          </w:tcPr>
          <w:p w:rsidR="006A3666" w:rsidRDefault="006A3666">
            <w:r>
              <w:t>Inbsaat Iqbal</w:t>
            </w:r>
          </w:p>
        </w:tc>
        <w:tc>
          <w:tcPr>
            <w:tcW w:w="423" w:type="pct"/>
          </w:tcPr>
          <w:p w:rsidR="006A3666" w:rsidRDefault="006A3666">
            <w:r>
              <w:t>Muhammad Iqbal</w:t>
            </w:r>
          </w:p>
        </w:tc>
        <w:tc>
          <w:tcPr>
            <w:tcW w:w="361" w:type="pct"/>
          </w:tcPr>
          <w:p w:rsidR="006A3666" w:rsidRDefault="006A3666">
            <w:r>
              <w:t>111887-P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4.409524</w:t>
            </w:r>
          </w:p>
        </w:tc>
        <w:tc>
          <w:tcPr>
            <w:tcW w:w="279" w:type="pct"/>
          </w:tcPr>
          <w:p w:rsidR="006A3666" w:rsidRDefault="006A3666">
            <w:r>
              <w:t>4.2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59.562024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6739</w:t>
            </w:r>
          </w:p>
        </w:tc>
        <w:tc>
          <w:tcPr>
            <w:tcW w:w="399" w:type="pct"/>
          </w:tcPr>
          <w:p w:rsidR="006A3666" w:rsidRDefault="006A3666">
            <w:r>
              <w:t xml:space="preserve">Hafiz Muhammad </w:t>
            </w:r>
            <w:r>
              <w:lastRenderedPageBreak/>
              <w:t>Salman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Sakhawat Ali</w:t>
            </w:r>
          </w:p>
        </w:tc>
        <w:tc>
          <w:tcPr>
            <w:tcW w:w="361" w:type="pct"/>
          </w:tcPr>
          <w:p w:rsidR="006A3666" w:rsidRDefault="006A3666">
            <w:r>
              <w:t>103181-P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3.82381</w:t>
            </w:r>
          </w:p>
        </w:tc>
        <w:tc>
          <w:tcPr>
            <w:tcW w:w="279" w:type="pct"/>
          </w:tcPr>
          <w:p w:rsidR="006A3666" w:rsidRDefault="006A3666">
            <w:r>
              <w:t>3.859091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59.547901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17544</w:t>
            </w:r>
          </w:p>
        </w:tc>
        <w:tc>
          <w:tcPr>
            <w:tcW w:w="399" w:type="pct"/>
          </w:tcPr>
          <w:p w:rsidR="006A3666" w:rsidRDefault="006A3666">
            <w:r>
              <w:t>Wardah Tahir</w:t>
            </w:r>
          </w:p>
        </w:tc>
        <w:tc>
          <w:tcPr>
            <w:tcW w:w="423" w:type="pct"/>
          </w:tcPr>
          <w:p w:rsidR="006A3666" w:rsidRDefault="006A3666">
            <w:r>
              <w:t>Muhammad Tahir Bhatti</w:t>
            </w:r>
          </w:p>
        </w:tc>
        <w:tc>
          <w:tcPr>
            <w:tcW w:w="361" w:type="pct"/>
          </w:tcPr>
          <w:p w:rsidR="006A3666" w:rsidRDefault="006A3666">
            <w:r>
              <w:t>110388-P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4.333333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59.528711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18852</w:t>
            </w:r>
          </w:p>
        </w:tc>
        <w:tc>
          <w:tcPr>
            <w:tcW w:w="399" w:type="pct"/>
          </w:tcPr>
          <w:p w:rsidR="006A3666" w:rsidRDefault="006A3666">
            <w:r>
              <w:t>Rizwan Ullah</w:t>
            </w:r>
          </w:p>
        </w:tc>
        <w:tc>
          <w:tcPr>
            <w:tcW w:w="423" w:type="pct"/>
          </w:tcPr>
          <w:p w:rsidR="006A3666" w:rsidRDefault="006A3666">
            <w:r>
              <w:t>Raza Ullah</w:t>
            </w:r>
          </w:p>
        </w:tc>
        <w:tc>
          <w:tcPr>
            <w:tcW w:w="361" w:type="pct"/>
          </w:tcPr>
          <w:p w:rsidR="006A3666" w:rsidRDefault="006A3666">
            <w:r>
              <w:t>113112-P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4.77619</w:t>
            </w:r>
          </w:p>
        </w:tc>
        <w:tc>
          <w:tcPr>
            <w:tcW w:w="279" w:type="pct"/>
          </w:tcPr>
          <w:p w:rsidR="006A3666" w:rsidRDefault="006A3666">
            <w:r>
              <w:t>4.390909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59.526266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197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21722</w:t>
            </w:r>
          </w:p>
        </w:tc>
        <w:tc>
          <w:tcPr>
            <w:tcW w:w="399" w:type="pct"/>
          </w:tcPr>
          <w:p w:rsidR="006A3666" w:rsidRDefault="006A3666">
            <w:r>
              <w:t>Abdul Raffay Khan</w:t>
            </w:r>
          </w:p>
        </w:tc>
        <w:tc>
          <w:tcPr>
            <w:tcW w:w="423" w:type="pct"/>
          </w:tcPr>
          <w:p w:rsidR="006A3666" w:rsidRDefault="006A3666">
            <w:r>
              <w:t>Kifayat Ullah Khan Niazi</w:t>
            </w:r>
          </w:p>
        </w:tc>
        <w:tc>
          <w:tcPr>
            <w:tcW w:w="361" w:type="pct"/>
          </w:tcPr>
          <w:p w:rsidR="006A3666" w:rsidRDefault="006A3666">
            <w:r>
              <w:t>714988 - 01 -M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4.542857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59.519372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198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20737</w:t>
            </w:r>
          </w:p>
        </w:tc>
        <w:tc>
          <w:tcPr>
            <w:tcW w:w="399" w:type="pct"/>
          </w:tcPr>
          <w:p w:rsidR="006A3666" w:rsidRDefault="006A3666">
            <w:r>
              <w:t>Muhammad Hammad Asghar</w:t>
            </w:r>
          </w:p>
        </w:tc>
        <w:tc>
          <w:tcPr>
            <w:tcW w:w="423" w:type="pct"/>
          </w:tcPr>
          <w:p w:rsidR="006A3666" w:rsidRDefault="006A3666">
            <w:r>
              <w:t>Asghar Ali</w:t>
            </w:r>
          </w:p>
        </w:tc>
        <w:tc>
          <w:tcPr>
            <w:tcW w:w="361" w:type="pct"/>
          </w:tcPr>
          <w:p w:rsidR="006A3666" w:rsidRDefault="006A3666">
            <w:r>
              <w:t>112548-P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30.08</w:t>
            </w:r>
          </w:p>
        </w:tc>
        <w:tc>
          <w:tcPr>
            <w:tcW w:w="300" w:type="pct"/>
          </w:tcPr>
          <w:p w:rsidR="006A3666" w:rsidRDefault="006A3666">
            <w:r>
              <w:t>59.485087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6441</w:t>
            </w:r>
          </w:p>
        </w:tc>
        <w:tc>
          <w:tcPr>
            <w:tcW w:w="399" w:type="pct"/>
          </w:tcPr>
          <w:p w:rsidR="006A3666" w:rsidRDefault="006A3666">
            <w:r>
              <w:t>Zaira Rehman</w:t>
            </w:r>
          </w:p>
        </w:tc>
        <w:tc>
          <w:tcPr>
            <w:tcW w:w="423" w:type="pct"/>
          </w:tcPr>
          <w:p w:rsidR="006A3666" w:rsidRDefault="006A3666">
            <w:r>
              <w:t>Atta ur Rehman</w:t>
            </w:r>
          </w:p>
        </w:tc>
        <w:tc>
          <w:tcPr>
            <w:tcW w:w="361" w:type="pct"/>
          </w:tcPr>
          <w:p w:rsidR="006A3666" w:rsidRDefault="006A3666">
            <w:r>
              <w:t>98357-P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4.461905</w:t>
            </w:r>
          </w:p>
        </w:tc>
        <w:tc>
          <w:tcPr>
            <w:tcW w:w="279" w:type="pct"/>
          </w:tcPr>
          <w:p w:rsidR="006A3666" w:rsidRDefault="006A3666">
            <w:r>
              <w:t>4.240909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59.481981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21315</w:t>
            </w:r>
          </w:p>
        </w:tc>
        <w:tc>
          <w:tcPr>
            <w:tcW w:w="399" w:type="pct"/>
          </w:tcPr>
          <w:p w:rsidR="006A3666" w:rsidRDefault="006A3666">
            <w:r>
              <w:t>Ahmad Ali</w:t>
            </w:r>
          </w:p>
        </w:tc>
        <w:tc>
          <w:tcPr>
            <w:tcW w:w="423" w:type="pct"/>
          </w:tcPr>
          <w:p w:rsidR="006A3666" w:rsidRDefault="006A3666">
            <w:r>
              <w:t>Ashiq Ali</w:t>
            </w:r>
          </w:p>
        </w:tc>
        <w:tc>
          <w:tcPr>
            <w:tcW w:w="361" w:type="pct"/>
          </w:tcPr>
          <w:p w:rsidR="006A3666" w:rsidRDefault="006A3666">
            <w:r>
              <w:t>114922-P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4.609524</w:t>
            </w:r>
          </w:p>
        </w:tc>
        <w:tc>
          <w:tcPr>
            <w:tcW w:w="279" w:type="pct"/>
          </w:tcPr>
          <w:p w:rsidR="006A3666" w:rsidRDefault="006A3666">
            <w:r>
              <w:t>4.268182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59.462706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201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3768</w:t>
            </w:r>
          </w:p>
        </w:tc>
        <w:tc>
          <w:tcPr>
            <w:tcW w:w="399" w:type="pct"/>
          </w:tcPr>
          <w:p w:rsidR="006A3666" w:rsidRDefault="006A3666">
            <w:r>
              <w:t>Abida Rehman</w:t>
            </w:r>
          </w:p>
        </w:tc>
        <w:tc>
          <w:tcPr>
            <w:tcW w:w="423" w:type="pct"/>
          </w:tcPr>
          <w:p w:rsidR="006A3666" w:rsidRDefault="006A3666">
            <w:r>
              <w:t>Abdul Rehman</w:t>
            </w:r>
          </w:p>
        </w:tc>
        <w:tc>
          <w:tcPr>
            <w:tcW w:w="361" w:type="pct"/>
          </w:tcPr>
          <w:p w:rsidR="006A3666" w:rsidRDefault="006A3666">
            <w:r>
              <w:t>102429-P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5.416667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59.448496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6484</w:t>
            </w:r>
          </w:p>
        </w:tc>
        <w:tc>
          <w:tcPr>
            <w:tcW w:w="399" w:type="pct"/>
          </w:tcPr>
          <w:p w:rsidR="006A3666" w:rsidRDefault="006A3666">
            <w:r>
              <w:t>Muhammad Umer Asif</w:t>
            </w:r>
          </w:p>
        </w:tc>
        <w:tc>
          <w:tcPr>
            <w:tcW w:w="423" w:type="pct"/>
          </w:tcPr>
          <w:p w:rsidR="006A3666" w:rsidRDefault="006A3666">
            <w:r>
              <w:t>Muhammad Asif Saeed</w:t>
            </w:r>
          </w:p>
        </w:tc>
        <w:tc>
          <w:tcPr>
            <w:tcW w:w="361" w:type="pct"/>
          </w:tcPr>
          <w:p w:rsidR="006A3666" w:rsidRDefault="006A3666">
            <w:r>
              <w:t>101237-p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4.133333</w:t>
            </w:r>
          </w:p>
        </w:tc>
        <w:tc>
          <w:tcPr>
            <w:tcW w:w="279" w:type="pct"/>
          </w:tcPr>
          <w:p w:rsidR="006A3666" w:rsidRDefault="006A3666">
            <w:r>
              <w:t>4.163636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59.443636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6410</w:t>
            </w:r>
          </w:p>
        </w:tc>
        <w:tc>
          <w:tcPr>
            <w:tcW w:w="399" w:type="pct"/>
          </w:tcPr>
          <w:p w:rsidR="006A3666" w:rsidRDefault="006A3666">
            <w:r>
              <w:t>Shahab Safdar</w:t>
            </w:r>
          </w:p>
        </w:tc>
        <w:tc>
          <w:tcPr>
            <w:tcW w:w="423" w:type="pct"/>
          </w:tcPr>
          <w:p w:rsidR="006A3666" w:rsidRDefault="006A3666">
            <w:r>
              <w:t>ghulam safdar</w:t>
            </w:r>
          </w:p>
        </w:tc>
        <w:tc>
          <w:tcPr>
            <w:tcW w:w="361" w:type="pct"/>
          </w:tcPr>
          <w:p w:rsidR="006A3666" w:rsidRDefault="006A3666">
            <w:r>
              <w:t>105923-P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4.542857</w:t>
            </w:r>
          </w:p>
        </w:tc>
        <w:tc>
          <w:tcPr>
            <w:tcW w:w="279" w:type="pct"/>
          </w:tcPr>
          <w:p w:rsidR="006A3666" w:rsidRDefault="006A3666">
            <w:r>
              <w:t>3.936364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59.425888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20771</w:t>
            </w:r>
          </w:p>
        </w:tc>
        <w:tc>
          <w:tcPr>
            <w:tcW w:w="399" w:type="pct"/>
          </w:tcPr>
          <w:p w:rsidR="006A3666" w:rsidRDefault="006A3666">
            <w:r>
              <w:t>Iqraarooj</w:t>
            </w:r>
          </w:p>
        </w:tc>
        <w:tc>
          <w:tcPr>
            <w:tcW w:w="423" w:type="pct"/>
          </w:tcPr>
          <w:p w:rsidR="006A3666" w:rsidRDefault="006A3666">
            <w:r>
              <w:t>Zahoor Ahmad</w:t>
            </w:r>
          </w:p>
        </w:tc>
        <w:tc>
          <w:tcPr>
            <w:tcW w:w="361" w:type="pct"/>
          </w:tcPr>
          <w:p w:rsidR="006A3666" w:rsidRDefault="006A3666">
            <w:r>
              <w:t>112165-p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4.433333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59.418333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18095</w:t>
            </w:r>
          </w:p>
        </w:tc>
        <w:tc>
          <w:tcPr>
            <w:tcW w:w="399" w:type="pct"/>
          </w:tcPr>
          <w:p w:rsidR="006A3666" w:rsidRDefault="006A3666">
            <w:r>
              <w:t>Talha Aftab</w:t>
            </w:r>
          </w:p>
        </w:tc>
        <w:tc>
          <w:tcPr>
            <w:tcW w:w="423" w:type="pct"/>
          </w:tcPr>
          <w:p w:rsidR="006A3666" w:rsidRDefault="006A3666">
            <w:r>
              <w:t>AFTAB AHMAD</w:t>
            </w:r>
          </w:p>
        </w:tc>
        <w:tc>
          <w:tcPr>
            <w:tcW w:w="361" w:type="pct"/>
          </w:tcPr>
          <w:p w:rsidR="006A3666" w:rsidRDefault="006A3666">
            <w:r>
              <w:t>118131-P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4.604762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31.6</w:t>
            </w:r>
          </w:p>
        </w:tc>
        <w:tc>
          <w:tcPr>
            <w:tcW w:w="300" w:type="pct"/>
          </w:tcPr>
          <w:p w:rsidR="006A3666" w:rsidRDefault="006A3666">
            <w:r>
              <w:t>59.414989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206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23208</w:t>
            </w:r>
          </w:p>
        </w:tc>
        <w:tc>
          <w:tcPr>
            <w:tcW w:w="399" w:type="pct"/>
          </w:tcPr>
          <w:p w:rsidR="006A3666" w:rsidRDefault="006A3666">
            <w:r>
              <w:t>Aamina Mushtaq</w:t>
            </w:r>
          </w:p>
        </w:tc>
        <w:tc>
          <w:tcPr>
            <w:tcW w:w="423" w:type="pct"/>
          </w:tcPr>
          <w:p w:rsidR="006A3666" w:rsidRDefault="006A3666">
            <w:r>
              <w:t xml:space="preserve">Mushtaq Ahmed </w:t>
            </w:r>
          </w:p>
        </w:tc>
        <w:tc>
          <w:tcPr>
            <w:tcW w:w="361" w:type="pct"/>
          </w:tcPr>
          <w:p w:rsidR="006A3666" w:rsidRDefault="006A3666">
            <w:r>
              <w:t>714948-01-M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59.412652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21313</w:t>
            </w:r>
          </w:p>
        </w:tc>
        <w:tc>
          <w:tcPr>
            <w:tcW w:w="399" w:type="pct"/>
          </w:tcPr>
          <w:p w:rsidR="006A3666" w:rsidRDefault="006A3666">
            <w:r>
              <w:t>Muhammad Nauman Jalil Ansari</w:t>
            </w:r>
          </w:p>
        </w:tc>
        <w:tc>
          <w:tcPr>
            <w:tcW w:w="423" w:type="pct"/>
          </w:tcPr>
          <w:p w:rsidR="006A3666" w:rsidRDefault="006A3666">
            <w:r>
              <w:t>Muhammad Jalil Ansari</w:t>
            </w:r>
          </w:p>
        </w:tc>
        <w:tc>
          <w:tcPr>
            <w:tcW w:w="361" w:type="pct"/>
          </w:tcPr>
          <w:p w:rsidR="006A3666" w:rsidRDefault="006A3666">
            <w:r>
              <w:t>743712-01-M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59.407143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208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2601</w:t>
            </w:r>
          </w:p>
        </w:tc>
        <w:tc>
          <w:tcPr>
            <w:tcW w:w="399" w:type="pct"/>
          </w:tcPr>
          <w:p w:rsidR="006A3666" w:rsidRDefault="006A3666">
            <w:r>
              <w:t>Muhammad Mubasher Rahim</w:t>
            </w:r>
          </w:p>
        </w:tc>
        <w:tc>
          <w:tcPr>
            <w:tcW w:w="423" w:type="pct"/>
          </w:tcPr>
          <w:p w:rsidR="006A3666" w:rsidRDefault="006A3666">
            <w:r>
              <w:t>Rahim Bakhsh</w:t>
            </w:r>
          </w:p>
        </w:tc>
        <w:tc>
          <w:tcPr>
            <w:tcW w:w="361" w:type="pct"/>
          </w:tcPr>
          <w:p w:rsidR="006A3666" w:rsidRDefault="006A3666">
            <w:r>
              <w:t>95282-P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12.308696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4.105882</w:t>
            </w:r>
          </w:p>
        </w:tc>
        <w:tc>
          <w:tcPr>
            <w:tcW w:w="279" w:type="pct"/>
          </w:tcPr>
          <w:p w:rsidR="006A3666" w:rsidRDefault="006A3666">
            <w:r>
              <w:t>3.963636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59.378214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21763</w:t>
            </w:r>
          </w:p>
        </w:tc>
        <w:tc>
          <w:tcPr>
            <w:tcW w:w="399" w:type="pct"/>
          </w:tcPr>
          <w:p w:rsidR="006A3666" w:rsidRDefault="006A3666">
            <w:r>
              <w:t>Razeen Shafique</w:t>
            </w:r>
          </w:p>
        </w:tc>
        <w:tc>
          <w:tcPr>
            <w:tcW w:w="423" w:type="pct"/>
          </w:tcPr>
          <w:p w:rsidR="006A3666" w:rsidRDefault="006A3666">
            <w:r>
              <w:t>Shafique Ahmad</w:t>
            </w:r>
          </w:p>
        </w:tc>
        <w:tc>
          <w:tcPr>
            <w:tcW w:w="361" w:type="pct"/>
          </w:tcPr>
          <w:p w:rsidR="006A3666" w:rsidRDefault="006A3666">
            <w:r>
              <w:t>716899-01-M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16.141667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59.370541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21026</w:t>
            </w:r>
          </w:p>
        </w:tc>
        <w:tc>
          <w:tcPr>
            <w:tcW w:w="399" w:type="pct"/>
          </w:tcPr>
          <w:p w:rsidR="006A3666" w:rsidRDefault="006A3666">
            <w:r>
              <w:t>Ahmed Tanveer</w:t>
            </w:r>
          </w:p>
        </w:tc>
        <w:tc>
          <w:tcPr>
            <w:tcW w:w="423" w:type="pct"/>
          </w:tcPr>
          <w:p w:rsidR="006A3666" w:rsidRDefault="006A3666">
            <w:r>
              <w:t>Mohammad Tanveer</w:t>
            </w:r>
          </w:p>
        </w:tc>
        <w:tc>
          <w:tcPr>
            <w:tcW w:w="361" w:type="pct"/>
          </w:tcPr>
          <w:p w:rsidR="006A3666" w:rsidRDefault="006A3666">
            <w:r>
              <w:t>717951-01-M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4.188889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59.353662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22559</w:t>
            </w:r>
          </w:p>
        </w:tc>
        <w:tc>
          <w:tcPr>
            <w:tcW w:w="399" w:type="pct"/>
          </w:tcPr>
          <w:p w:rsidR="006A3666" w:rsidRDefault="006A3666">
            <w:r>
              <w:t>Aun Mehdi</w:t>
            </w:r>
          </w:p>
        </w:tc>
        <w:tc>
          <w:tcPr>
            <w:tcW w:w="423" w:type="pct"/>
          </w:tcPr>
          <w:p w:rsidR="006A3666" w:rsidRDefault="006A3666">
            <w:r>
              <w:t>Taaruf Hussain Shah</w:t>
            </w:r>
          </w:p>
        </w:tc>
        <w:tc>
          <w:tcPr>
            <w:tcW w:w="361" w:type="pct"/>
          </w:tcPr>
          <w:p w:rsidR="006A3666" w:rsidRDefault="006A3666">
            <w:r>
              <w:t>95639-P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3.966667</w:t>
            </w:r>
          </w:p>
        </w:tc>
        <w:tc>
          <w:tcPr>
            <w:tcW w:w="279" w:type="pct"/>
          </w:tcPr>
          <w:p w:rsidR="006A3666" w:rsidRDefault="006A3666">
            <w:r>
              <w:t>3.954545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59.297879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24663</w:t>
            </w:r>
          </w:p>
        </w:tc>
        <w:tc>
          <w:tcPr>
            <w:tcW w:w="399" w:type="pct"/>
          </w:tcPr>
          <w:p w:rsidR="006A3666" w:rsidRDefault="006A3666">
            <w:r>
              <w:t>Ayesha Iftikhar</w:t>
            </w:r>
          </w:p>
        </w:tc>
        <w:tc>
          <w:tcPr>
            <w:tcW w:w="423" w:type="pct"/>
          </w:tcPr>
          <w:p w:rsidR="006A3666" w:rsidRDefault="006A3666">
            <w:r>
              <w:t>Iftikhar Ahmad</w:t>
            </w:r>
          </w:p>
        </w:tc>
        <w:tc>
          <w:tcPr>
            <w:tcW w:w="361" w:type="pct"/>
          </w:tcPr>
          <w:p w:rsidR="006A3666" w:rsidRDefault="006A3666">
            <w:r>
              <w:t>716930-01-M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4.761905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59.26236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21</w:t>
            </w:r>
            <w:r>
              <w:lastRenderedPageBreak/>
              <w:t>3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19077</w:t>
            </w:r>
          </w:p>
        </w:tc>
        <w:tc>
          <w:tcPr>
            <w:tcW w:w="399" w:type="pct"/>
          </w:tcPr>
          <w:p w:rsidR="006A3666" w:rsidRDefault="006A3666">
            <w:r>
              <w:t>Touseef</w:t>
            </w:r>
          </w:p>
        </w:tc>
        <w:tc>
          <w:tcPr>
            <w:tcW w:w="423" w:type="pct"/>
          </w:tcPr>
          <w:p w:rsidR="006A3666" w:rsidRDefault="006A3666">
            <w:r>
              <w:t>Khadim hussain</w:t>
            </w:r>
          </w:p>
        </w:tc>
        <w:tc>
          <w:tcPr>
            <w:tcW w:w="361" w:type="pct"/>
          </w:tcPr>
          <w:p w:rsidR="006A3666" w:rsidRDefault="006A3666">
            <w:r>
              <w:t>102818-P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12.5958</w:t>
            </w:r>
            <w:r>
              <w:lastRenderedPageBreak/>
              <w:t>33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4.6857</w:t>
            </w:r>
            <w:r>
              <w:lastRenderedPageBreak/>
              <w:t>14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4.5181</w:t>
            </w:r>
            <w:r>
              <w:lastRenderedPageBreak/>
              <w:t>82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59.2197</w:t>
            </w:r>
            <w:r>
              <w:lastRenderedPageBreak/>
              <w:t>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214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20430</w:t>
            </w:r>
          </w:p>
        </w:tc>
        <w:tc>
          <w:tcPr>
            <w:tcW w:w="399" w:type="pct"/>
          </w:tcPr>
          <w:p w:rsidR="006A3666" w:rsidRDefault="006A3666">
            <w:r>
              <w:t>Tehreem Malik</w:t>
            </w:r>
          </w:p>
        </w:tc>
        <w:tc>
          <w:tcPr>
            <w:tcW w:w="423" w:type="pct"/>
          </w:tcPr>
          <w:p w:rsidR="006A3666" w:rsidRDefault="006A3666">
            <w:r>
              <w:t>Tasavar Masood</w:t>
            </w:r>
          </w:p>
        </w:tc>
        <w:tc>
          <w:tcPr>
            <w:tcW w:w="361" w:type="pct"/>
          </w:tcPr>
          <w:p w:rsidR="006A3666" w:rsidRDefault="006A3666">
            <w:r>
              <w:t>717072-01-M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4.585714</w:t>
            </w:r>
          </w:p>
        </w:tc>
        <w:tc>
          <w:tcPr>
            <w:tcW w:w="279" w:type="pct"/>
          </w:tcPr>
          <w:p w:rsidR="006A3666" w:rsidRDefault="006A3666">
            <w:r>
              <w:t>3.868182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59.213063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16461</w:t>
            </w:r>
          </w:p>
        </w:tc>
        <w:tc>
          <w:tcPr>
            <w:tcW w:w="399" w:type="pct"/>
          </w:tcPr>
          <w:p w:rsidR="006A3666" w:rsidRDefault="006A3666">
            <w:r>
              <w:t>Nimra Fatima</w:t>
            </w:r>
          </w:p>
        </w:tc>
        <w:tc>
          <w:tcPr>
            <w:tcW w:w="423" w:type="pct"/>
          </w:tcPr>
          <w:p w:rsidR="006A3666" w:rsidRDefault="006A3666">
            <w:r>
              <w:t>RAO SANOBER ALI</w:t>
            </w:r>
          </w:p>
        </w:tc>
        <w:tc>
          <w:tcPr>
            <w:tcW w:w="361" w:type="pct"/>
          </w:tcPr>
          <w:p w:rsidR="006A3666" w:rsidRDefault="006A3666">
            <w:r>
              <w:t>112111-P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4.295238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59.212132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20719</w:t>
            </w:r>
          </w:p>
        </w:tc>
        <w:tc>
          <w:tcPr>
            <w:tcW w:w="399" w:type="pct"/>
          </w:tcPr>
          <w:p w:rsidR="006A3666" w:rsidRDefault="006A3666">
            <w:r>
              <w:t>Tehreem Azhar</w:t>
            </w:r>
          </w:p>
        </w:tc>
        <w:tc>
          <w:tcPr>
            <w:tcW w:w="423" w:type="pct"/>
          </w:tcPr>
          <w:p w:rsidR="006A3666" w:rsidRDefault="006A3666">
            <w:r>
              <w:t xml:space="preserve">AZHAR HUSSAIN </w:t>
            </w:r>
          </w:p>
        </w:tc>
        <w:tc>
          <w:tcPr>
            <w:tcW w:w="361" w:type="pct"/>
          </w:tcPr>
          <w:p w:rsidR="006A3666" w:rsidRDefault="006A3666">
            <w:r>
              <w:t>721498-01-M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4.690476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59.205098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13237</w:t>
            </w:r>
          </w:p>
        </w:tc>
        <w:tc>
          <w:tcPr>
            <w:tcW w:w="399" w:type="pct"/>
          </w:tcPr>
          <w:p w:rsidR="006A3666" w:rsidRDefault="006A3666">
            <w:r>
              <w:t>Junaid Khalid</w:t>
            </w:r>
          </w:p>
        </w:tc>
        <w:tc>
          <w:tcPr>
            <w:tcW w:w="423" w:type="pct"/>
          </w:tcPr>
          <w:p w:rsidR="006A3666" w:rsidRDefault="006A3666">
            <w:r>
              <w:t>Sheikh Khalid Mehmood</w:t>
            </w:r>
          </w:p>
        </w:tc>
        <w:tc>
          <w:tcPr>
            <w:tcW w:w="361" w:type="pct"/>
          </w:tcPr>
          <w:p w:rsidR="006A3666" w:rsidRDefault="006A3666">
            <w:r>
              <w:t>77566-P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12.294737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4.009524</w:t>
            </w:r>
          </w:p>
        </w:tc>
        <w:tc>
          <w:tcPr>
            <w:tcW w:w="279" w:type="pct"/>
          </w:tcPr>
          <w:p w:rsidR="006A3666" w:rsidRDefault="006A3666">
            <w:r>
              <w:t>4.154545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59.198806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16976</w:t>
            </w:r>
          </w:p>
        </w:tc>
        <w:tc>
          <w:tcPr>
            <w:tcW w:w="399" w:type="pct"/>
          </w:tcPr>
          <w:p w:rsidR="006A3666" w:rsidRDefault="006A3666">
            <w:r>
              <w:t>Sania Saeed</w:t>
            </w:r>
          </w:p>
        </w:tc>
        <w:tc>
          <w:tcPr>
            <w:tcW w:w="423" w:type="pct"/>
          </w:tcPr>
          <w:p w:rsidR="006A3666" w:rsidRDefault="006A3666">
            <w:r>
              <w:t>saeed ullah</w:t>
            </w:r>
          </w:p>
        </w:tc>
        <w:tc>
          <w:tcPr>
            <w:tcW w:w="361" w:type="pct"/>
          </w:tcPr>
          <w:p w:rsidR="006A3666" w:rsidRDefault="006A3666">
            <w:r>
              <w:t>112213-P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4.533333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59.148408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22832</w:t>
            </w:r>
          </w:p>
        </w:tc>
        <w:tc>
          <w:tcPr>
            <w:tcW w:w="399" w:type="pct"/>
          </w:tcPr>
          <w:p w:rsidR="006A3666" w:rsidRDefault="006A3666">
            <w:r>
              <w:t>Isna Sarfraz</w:t>
            </w:r>
          </w:p>
        </w:tc>
        <w:tc>
          <w:tcPr>
            <w:tcW w:w="423" w:type="pct"/>
          </w:tcPr>
          <w:p w:rsidR="006A3666" w:rsidRDefault="006A3666">
            <w:r>
              <w:t>Muhammad Sarfraz</w:t>
            </w:r>
          </w:p>
        </w:tc>
        <w:tc>
          <w:tcPr>
            <w:tcW w:w="361" w:type="pct"/>
          </w:tcPr>
          <w:p w:rsidR="006A3666" w:rsidRDefault="006A3666">
            <w:r>
              <w:t>114437-p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4.409524</w:t>
            </w:r>
          </w:p>
        </w:tc>
        <w:tc>
          <w:tcPr>
            <w:tcW w:w="279" w:type="pct"/>
          </w:tcPr>
          <w:p w:rsidR="006A3666" w:rsidRDefault="006A3666">
            <w:r>
              <w:t>4.35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59.141191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22242</w:t>
            </w:r>
          </w:p>
        </w:tc>
        <w:tc>
          <w:tcPr>
            <w:tcW w:w="399" w:type="pct"/>
          </w:tcPr>
          <w:p w:rsidR="006A3666" w:rsidRDefault="006A3666">
            <w:r>
              <w:t>Shaiza Aslam</w:t>
            </w:r>
          </w:p>
        </w:tc>
        <w:tc>
          <w:tcPr>
            <w:tcW w:w="423" w:type="pct"/>
          </w:tcPr>
          <w:p w:rsidR="006A3666" w:rsidRDefault="006A3666">
            <w:r>
              <w:t xml:space="preserve">M. ASLAM </w:t>
            </w:r>
          </w:p>
        </w:tc>
        <w:tc>
          <w:tcPr>
            <w:tcW w:w="361" w:type="pct"/>
          </w:tcPr>
          <w:p w:rsidR="006A3666" w:rsidRDefault="006A3666">
            <w:r>
              <w:t xml:space="preserve">742682-01-M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14.14902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59.125167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6126</w:t>
            </w:r>
          </w:p>
        </w:tc>
        <w:tc>
          <w:tcPr>
            <w:tcW w:w="399" w:type="pct"/>
          </w:tcPr>
          <w:p w:rsidR="006A3666" w:rsidRDefault="006A3666">
            <w:r>
              <w:t>Yasir Irfat</w:t>
            </w:r>
          </w:p>
        </w:tc>
        <w:tc>
          <w:tcPr>
            <w:tcW w:w="423" w:type="pct"/>
          </w:tcPr>
          <w:p w:rsidR="006A3666" w:rsidRDefault="006A3666">
            <w:r>
              <w:t>Khadim Hussain</w:t>
            </w:r>
          </w:p>
        </w:tc>
        <w:tc>
          <w:tcPr>
            <w:tcW w:w="361" w:type="pct"/>
          </w:tcPr>
          <w:p w:rsidR="006A3666" w:rsidRDefault="006A3666">
            <w:r>
              <w:t>82882-p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279" w:type="pct"/>
          </w:tcPr>
          <w:p w:rsidR="006A3666" w:rsidRDefault="006A3666">
            <w:r>
              <w:t>3.327273</w:t>
            </w:r>
          </w:p>
        </w:tc>
        <w:tc>
          <w:tcPr>
            <w:tcW w:w="300" w:type="pct"/>
          </w:tcPr>
          <w:p w:rsidR="006A3666" w:rsidRDefault="006A3666">
            <w:r>
              <w:t>25.333333</w:t>
            </w:r>
          </w:p>
        </w:tc>
        <w:tc>
          <w:tcPr>
            <w:tcW w:w="300" w:type="pct"/>
          </w:tcPr>
          <w:p w:rsidR="006A3666" w:rsidRDefault="006A3666">
            <w:r>
              <w:t>59.106439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20137</w:t>
            </w:r>
          </w:p>
        </w:tc>
        <w:tc>
          <w:tcPr>
            <w:tcW w:w="399" w:type="pct"/>
          </w:tcPr>
          <w:p w:rsidR="006A3666" w:rsidRDefault="006A3666">
            <w:r>
              <w:t>Muhammad Kashif Khan Niazi</w:t>
            </w:r>
          </w:p>
        </w:tc>
        <w:tc>
          <w:tcPr>
            <w:tcW w:w="423" w:type="pct"/>
          </w:tcPr>
          <w:p w:rsidR="006A3666" w:rsidRDefault="006A3666">
            <w:r>
              <w:t>Muhammad Asif Khan</w:t>
            </w:r>
          </w:p>
        </w:tc>
        <w:tc>
          <w:tcPr>
            <w:tcW w:w="361" w:type="pct"/>
          </w:tcPr>
          <w:p w:rsidR="006A3666" w:rsidRDefault="006A3666">
            <w:r>
              <w:t>104181-p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12.5875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</w:t>
            </w:r>
          </w:p>
        </w:tc>
        <w:tc>
          <w:tcPr>
            <w:tcW w:w="279" w:type="pct"/>
          </w:tcPr>
          <w:p w:rsidR="006A3666" w:rsidRDefault="006A3666">
            <w:r>
              <w:t>3.913636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59.101136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17110</w:t>
            </w:r>
          </w:p>
        </w:tc>
        <w:tc>
          <w:tcPr>
            <w:tcW w:w="399" w:type="pct"/>
          </w:tcPr>
          <w:p w:rsidR="006A3666" w:rsidRDefault="006A3666">
            <w:r>
              <w:t>Tobajaved</w:t>
            </w:r>
          </w:p>
        </w:tc>
        <w:tc>
          <w:tcPr>
            <w:tcW w:w="423" w:type="pct"/>
          </w:tcPr>
          <w:p w:rsidR="006A3666" w:rsidRDefault="006A3666">
            <w:r>
              <w:t>Muhammadjaved</w:t>
            </w:r>
          </w:p>
        </w:tc>
        <w:tc>
          <w:tcPr>
            <w:tcW w:w="361" w:type="pct"/>
          </w:tcPr>
          <w:p w:rsidR="006A3666" w:rsidRDefault="006A3666">
            <w:r>
              <w:t>109045-P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59.083203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22259</w:t>
            </w:r>
          </w:p>
        </w:tc>
        <w:tc>
          <w:tcPr>
            <w:tcW w:w="399" w:type="pct"/>
          </w:tcPr>
          <w:p w:rsidR="006A3666" w:rsidRDefault="006A3666">
            <w:r>
              <w:t>Sarah Anees</w:t>
            </w:r>
          </w:p>
        </w:tc>
        <w:tc>
          <w:tcPr>
            <w:tcW w:w="423" w:type="pct"/>
          </w:tcPr>
          <w:p w:rsidR="006A3666" w:rsidRDefault="006A3666">
            <w:r>
              <w:t xml:space="preserve">Anees Ahmad </w:t>
            </w:r>
          </w:p>
        </w:tc>
        <w:tc>
          <w:tcPr>
            <w:tcW w:w="361" w:type="pct"/>
          </w:tcPr>
          <w:p w:rsidR="006A3666" w:rsidRDefault="006A3666">
            <w:r>
              <w:t>716862-01-M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4.545455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59.065693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23331</w:t>
            </w:r>
          </w:p>
        </w:tc>
        <w:tc>
          <w:tcPr>
            <w:tcW w:w="399" w:type="pct"/>
          </w:tcPr>
          <w:p w:rsidR="006A3666" w:rsidRDefault="006A3666">
            <w:r>
              <w:t>Muhammad Zabbab Rafaqat</w:t>
            </w:r>
          </w:p>
        </w:tc>
        <w:tc>
          <w:tcPr>
            <w:tcW w:w="423" w:type="pct"/>
          </w:tcPr>
          <w:p w:rsidR="006A3666" w:rsidRDefault="006A3666">
            <w:r>
              <w:t>Rafaqat Ali</w:t>
            </w:r>
          </w:p>
        </w:tc>
        <w:tc>
          <w:tcPr>
            <w:tcW w:w="361" w:type="pct"/>
          </w:tcPr>
          <w:p w:rsidR="006A3666" w:rsidRDefault="006A3666">
            <w:r>
              <w:t>108357-P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4.690476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59.063279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21406</w:t>
            </w:r>
          </w:p>
        </w:tc>
        <w:tc>
          <w:tcPr>
            <w:tcW w:w="399" w:type="pct"/>
          </w:tcPr>
          <w:p w:rsidR="006A3666" w:rsidRDefault="006A3666">
            <w:r>
              <w:t>Sahibzada Ali Hassan</w:t>
            </w:r>
          </w:p>
        </w:tc>
        <w:tc>
          <w:tcPr>
            <w:tcW w:w="423" w:type="pct"/>
          </w:tcPr>
          <w:p w:rsidR="006A3666" w:rsidRDefault="006A3666">
            <w:r>
              <w:t>Sahibzada Farooq Akbar</w:t>
            </w:r>
          </w:p>
        </w:tc>
        <w:tc>
          <w:tcPr>
            <w:tcW w:w="361" w:type="pct"/>
          </w:tcPr>
          <w:p w:rsidR="006A3666" w:rsidRDefault="006A3666">
            <w:r>
              <w:t>715962-01-M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59.000932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20851</w:t>
            </w:r>
          </w:p>
        </w:tc>
        <w:tc>
          <w:tcPr>
            <w:tcW w:w="399" w:type="pct"/>
          </w:tcPr>
          <w:p w:rsidR="006A3666" w:rsidRDefault="006A3666">
            <w:r>
              <w:t>Anwar Ahmed Wains</w:t>
            </w:r>
          </w:p>
        </w:tc>
        <w:tc>
          <w:tcPr>
            <w:tcW w:w="423" w:type="pct"/>
          </w:tcPr>
          <w:p w:rsidR="006A3666" w:rsidRDefault="006A3666">
            <w:r>
              <w:t>Muhammad Azhar Ilyas</w:t>
            </w:r>
          </w:p>
        </w:tc>
        <w:tc>
          <w:tcPr>
            <w:tcW w:w="361" w:type="pct"/>
          </w:tcPr>
          <w:p w:rsidR="006A3666" w:rsidRDefault="006A3666">
            <w:r>
              <w:t>742860-01-M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16.166667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4.814286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58.970044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18591</w:t>
            </w:r>
          </w:p>
        </w:tc>
        <w:tc>
          <w:tcPr>
            <w:tcW w:w="399" w:type="pct"/>
          </w:tcPr>
          <w:p w:rsidR="006A3666" w:rsidRDefault="006A3666">
            <w:r>
              <w:t>Syed Kafeel Ahmad Shah</w:t>
            </w:r>
          </w:p>
        </w:tc>
        <w:tc>
          <w:tcPr>
            <w:tcW w:w="423" w:type="pct"/>
          </w:tcPr>
          <w:p w:rsidR="006A3666" w:rsidRDefault="006A3666">
            <w:r>
              <w:t>Syed Muhammad Iqbal Shah</w:t>
            </w:r>
          </w:p>
        </w:tc>
        <w:tc>
          <w:tcPr>
            <w:tcW w:w="361" w:type="pct"/>
          </w:tcPr>
          <w:p w:rsidR="006A3666" w:rsidRDefault="006A3666">
            <w:r>
              <w:t>106267-p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4.461905</w:t>
            </w:r>
          </w:p>
        </w:tc>
        <w:tc>
          <w:tcPr>
            <w:tcW w:w="279" w:type="pct"/>
          </w:tcPr>
          <w:p w:rsidR="006A3666" w:rsidRDefault="006A3666">
            <w:r>
              <w:t>3.468182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58.960087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7325</w:t>
            </w:r>
          </w:p>
        </w:tc>
        <w:tc>
          <w:tcPr>
            <w:tcW w:w="399" w:type="pct"/>
          </w:tcPr>
          <w:p w:rsidR="006A3666" w:rsidRDefault="006A3666">
            <w:r>
              <w:t>Farhan Ahmed</w:t>
            </w:r>
          </w:p>
        </w:tc>
        <w:tc>
          <w:tcPr>
            <w:tcW w:w="423" w:type="pct"/>
          </w:tcPr>
          <w:p w:rsidR="006A3666" w:rsidRDefault="006A3666">
            <w:r>
              <w:t>MUHAMMAD TAQI</w:t>
            </w:r>
          </w:p>
        </w:tc>
        <w:tc>
          <w:tcPr>
            <w:tcW w:w="361" w:type="pct"/>
          </w:tcPr>
          <w:p w:rsidR="006A3666" w:rsidRDefault="006A3666">
            <w:r>
              <w:t>100894-P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14.804444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3.609524</w:t>
            </w:r>
          </w:p>
        </w:tc>
        <w:tc>
          <w:tcPr>
            <w:tcW w:w="279" w:type="pct"/>
          </w:tcPr>
          <w:p w:rsidR="006A3666" w:rsidRDefault="006A3666">
            <w:r>
              <w:t>3.713636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58.940937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22933</w:t>
            </w:r>
          </w:p>
        </w:tc>
        <w:tc>
          <w:tcPr>
            <w:tcW w:w="399" w:type="pct"/>
          </w:tcPr>
          <w:p w:rsidR="006A3666" w:rsidRDefault="006A3666">
            <w:r>
              <w:t>Muhammad Ramzan</w:t>
            </w:r>
          </w:p>
        </w:tc>
        <w:tc>
          <w:tcPr>
            <w:tcW w:w="423" w:type="pct"/>
          </w:tcPr>
          <w:p w:rsidR="006A3666" w:rsidRDefault="006A3666">
            <w:r>
              <w:t>Habib Ullah</w:t>
            </w:r>
          </w:p>
        </w:tc>
        <w:tc>
          <w:tcPr>
            <w:tcW w:w="361" w:type="pct"/>
          </w:tcPr>
          <w:p w:rsidR="006A3666" w:rsidRDefault="006A3666">
            <w:r>
              <w:t>114369-P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58.937825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22433</w:t>
            </w:r>
          </w:p>
        </w:tc>
        <w:tc>
          <w:tcPr>
            <w:tcW w:w="399" w:type="pct"/>
          </w:tcPr>
          <w:p w:rsidR="006A3666" w:rsidRDefault="006A3666">
            <w:r>
              <w:t>Muhammad Mehran Ali</w:t>
            </w:r>
          </w:p>
        </w:tc>
        <w:tc>
          <w:tcPr>
            <w:tcW w:w="423" w:type="pct"/>
          </w:tcPr>
          <w:p w:rsidR="006A3666" w:rsidRDefault="006A3666">
            <w:r>
              <w:t>Muhammad Mehrban</w:t>
            </w:r>
          </w:p>
        </w:tc>
        <w:tc>
          <w:tcPr>
            <w:tcW w:w="361" w:type="pct"/>
          </w:tcPr>
          <w:p w:rsidR="006A3666" w:rsidRDefault="006A3666">
            <w:r>
              <w:t>715817-01-M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4.490476</w:t>
            </w:r>
          </w:p>
        </w:tc>
        <w:tc>
          <w:tcPr>
            <w:tcW w:w="279" w:type="pct"/>
          </w:tcPr>
          <w:p w:rsidR="006A3666" w:rsidRDefault="006A3666">
            <w:r>
              <w:t>4.186364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58.931007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23</w:t>
            </w:r>
            <w:r>
              <w:lastRenderedPageBreak/>
              <w:t>2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1785</w:t>
            </w:r>
          </w:p>
        </w:tc>
        <w:tc>
          <w:tcPr>
            <w:tcW w:w="399" w:type="pct"/>
          </w:tcPr>
          <w:p w:rsidR="006A3666" w:rsidRDefault="006A3666">
            <w:r>
              <w:t xml:space="preserve">Sundas Umer </w:t>
            </w:r>
            <w:r>
              <w:lastRenderedPageBreak/>
              <w:t>Draz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Muhammad </w:t>
            </w:r>
            <w:r>
              <w:lastRenderedPageBreak/>
              <w:t>Umer Draz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93600_P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13.404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4.58333</w:t>
            </w:r>
            <w:r>
              <w:lastRenderedPageBreak/>
              <w:t>3</w:t>
            </w:r>
          </w:p>
        </w:tc>
        <w:tc>
          <w:tcPr>
            <w:tcW w:w="273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4.4809</w:t>
            </w:r>
            <w:r>
              <w:lastRenderedPageBreak/>
              <w:t>52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4.55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58.8982</w:t>
            </w:r>
            <w:r>
              <w:lastRenderedPageBreak/>
              <w:t>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233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23082</w:t>
            </w:r>
          </w:p>
        </w:tc>
        <w:tc>
          <w:tcPr>
            <w:tcW w:w="399" w:type="pct"/>
          </w:tcPr>
          <w:p w:rsidR="006A3666" w:rsidRDefault="006A3666">
            <w:r>
              <w:t>Shahnila Imtiaz</w:t>
            </w:r>
          </w:p>
        </w:tc>
        <w:tc>
          <w:tcPr>
            <w:tcW w:w="423" w:type="pct"/>
          </w:tcPr>
          <w:p w:rsidR="006A3666" w:rsidRDefault="006A3666">
            <w:r>
              <w:t>Muhammad Imtiaz Hussain</w:t>
            </w:r>
          </w:p>
        </w:tc>
        <w:tc>
          <w:tcPr>
            <w:tcW w:w="361" w:type="pct"/>
          </w:tcPr>
          <w:p w:rsidR="006A3666" w:rsidRDefault="006A3666">
            <w:r>
              <w:t>110547-P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5.416667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4.609524</w:t>
            </w:r>
          </w:p>
        </w:tc>
        <w:tc>
          <w:tcPr>
            <w:tcW w:w="279" w:type="pct"/>
          </w:tcPr>
          <w:p w:rsidR="006A3666" w:rsidRDefault="006A3666">
            <w:r>
              <w:t>4.477273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58.872631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24859</w:t>
            </w:r>
          </w:p>
        </w:tc>
        <w:tc>
          <w:tcPr>
            <w:tcW w:w="399" w:type="pct"/>
          </w:tcPr>
          <w:p w:rsidR="006A3666" w:rsidRDefault="006A3666">
            <w:r>
              <w:t>Syed Ali Hassan Bukhari</w:t>
            </w:r>
          </w:p>
        </w:tc>
        <w:tc>
          <w:tcPr>
            <w:tcW w:w="423" w:type="pct"/>
          </w:tcPr>
          <w:p w:rsidR="006A3666" w:rsidRDefault="006A3666">
            <w:r>
              <w:t>Syed Irshad Hussain Bukhari</w:t>
            </w:r>
          </w:p>
        </w:tc>
        <w:tc>
          <w:tcPr>
            <w:tcW w:w="361" w:type="pct"/>
          </w:tcPr>
          <w:p w:rsidR="006A3666" w:rsidRDefault="006A3666">
            <w:r>
              <w:t>114286-P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4.519048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58.864048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18923</w:t>
            </w:r>
          </w:p>
        </w:tc>
        <w:tc>
          <w:tcPr>
            <w:tcW w:w="399" w:type="pct"/>
          </w:tcPr>
          <w:p w:rsidR="006A3666" w:rsidRDefault="006A3666">
            <w:r>
              <w:t>Dr.Hajra Khan</w:t>
            </w:r>
          </w:p>
        </w:tc>
        <w:tc>
          <w:tcPr>
            <w:tcW w:w="423" w:type="pct"/>
          </w:tcPr>
          <w:p w:rsidR="006A3666" w:rsidRDefault="006A3666">
            <w:r>
              <w:t>Zafar iqbal khan</w:t>
            </w:r>
          </w:p>
        </w:tc>
        <w:tc>
          <w:tcPr>
            <w:tcW w:w="361" w:type="pct"/>
          </w:tcPr>
          <w:p w:rsidR="006A3666" w:rsidRDefault="006A3666">
            <w:r>
              <w:t>114451-P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4.519048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58.824275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18045</w:t>
            </w:r>
          </w:p>
        </w:tc>
        <w:tc>
          <w:tcPr>
            <w:tcW w:w="399" w:type="pct"/>
          </w:tcPr>
          <w:p w:rsidR="006A3666" w:rsidRDefault="006A3666">
            <w:r>
              <w:t>Sohaib Raza Danish</w:t>
            </w:r>
          </w:p>
        </w:tc>
        <w:tc>
          <w:tcPr>
            <w:tcW w:w="423" w:type="pct"/>
          </w:tcPr>
          <w:p w:rsidR="006A3666" w:rsidRDefault="006A3666">
            <w:r>
              <w:t>MISRI KHAN</w:t>
            </w:r>
          </w:p>
        </w:tc>
        <w:tc>
          <w:tcPr>
            <w:tcW w:w="361" w:type="pct"/>
          </w:tcPr>
          <w:p w:rsidR="006A3666" w:rsidRDefault="006A3666">
            <w:r>
              <w:t>105814-P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4.690476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58.823734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16628</w:t>
            </w:r>
          </w:p>
        </w:tc>
        <w:tc>
          <w:tcPr>
            <w:tcW w:w="399" w:type="pct"/>
          </w:tcPr>
          <w:p w:rsidR="006A3666" w:rsidRDefault="006A3666">
            <w:r>
              <w:t>Zainab Bibi</w:t>
            </w:r>
          </w:p>
        </w:tc>
        <w:tc>
          <w:tcPr>
            <w:tcW w:w="423" w:type="pct"/>
          </w:tcPr>
          <w:p w:rsidR="006A3666" w:rsidRDefault="006A3666">
            <w:r>
              <w:t>Munawar hussain</w:t>
            </w:r>
          </w:p>
        </w:tc>
        <w:tc>
          <w:tcPr>
            <w:tcW w:w="361" w:type="pct"/>
          </w:tcPr>
          <w:p w:rsidR="006A3666" w:rsidRDefault="006A3666">
            <w:r>
              <w:t>109063-p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16.095833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4.604762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58.821201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3184</w:t>
            </w:r>
          </w:p>
        </w:tc>
        <w:tc>
          <w:tcPr>
            <w:tcW w:w="399" w:type="pct"/>
          </w:tcPr>
          <w:p w:rsidR="006A3666" w:rsidRDefault="006A3666">
            <w:r>
              <w:t>Javeria Jalil</w:t>
            </w:r>
          </w:p>
        </w:tc>
        <w:tc>
          <w:tcPr>
            <w:tcW w:w="423" w:type="pct"/>
          </w:tcPr>
          <w:p w:rsidR="006A3666" w:rsidRDefault="006A3666">
            <w:r>
              <w:t>Abdul Jalil</w:t>
            </w:r>
          </w:p>
        </w:tc>
        <w:tc>
          <w:tcPr>
            <w:tcW w:w="361" w:type="pct"/>
          </w:tcPr>
          <w:p w:rsidR="006A3666" w:rsidRDefault="006A3666">
            <w:r>
              <w:t>93764-P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12.973333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4.028571</w:t>
            </w:r>
          </w:p>
        </w:tc>
        <w:tc>
          <w:tcPr>
            <w:tcW w:w="279" w:type="pct"/>
          </w:tcPr>
          <w:p w:rsidR="006A3666" w:rsidRDefault="006A3666">
            <w:r>
              <w:t>3.395455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58.817359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22899</w:t>
            </w:r>
          </w:p>
        </w:tc>
        <w:tc>
          <w:tcPr>
            <w:tcW w:w="399" w:type="pct"/>
          </w:tcPr>
          <w:p w:rsidR="006A3666" w:rsidRDefault="006A3666">
            <w:r>
              <w:t>Muhammad Ehtasham Khalid</w:t>
            </w:r>
          </w:p>
        </w:tc>
        <w:tc>
          <w:tcPr>
            <w:tcW w:w="423" w:type="pct"/>
          </w:tcPr>
          <w:p w:rsidR="006A3666" w:rsidRDefault="006A3666">
            <w:r>
              <w:t>MUHAMMAD KHALID BILLAL</w:t>
            </w:r>
          </w:p>
        </w:tc>
        <w:tc>
          <w:tcPr>
            <w:tcW w:w="361" w:type="pct"/>
          </w:tcPr>
          <w:p w:rsidR="006A3666" w:rsidRDefault="006A3666">
            <w:r>
              <w:t>85823-p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12.420833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3.588235</w:t>
            </w:r>
          </w:p>
        </w:tc>
        <w:tc>
          <w:tcPr>
            <w:tcW w:w="279" w:type="pct"/>
          </w:tcPr>
          <w:p w:rsidR="006A3666" w:rsidRDefault="006A3666">
            <w:r>
              <w:t>3.75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58.759068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18335</w:t>
            </w:r>
          </w:p>
        </w:tc>
        <w:tc>
          <w:tcPr>
            <w:tcW w:w="399" w:type="pct"/>
          </w:tcPr>
          <w:p w:rsidR="006A3666" w:rsidRDefault="006A3666">
            <w:r>
              <w:t>Kiran Fatima</w:t>
            </w:r>
          </w:p>
        </w:tc>
        <w:tc>
          <w:tcPr>
            <w:tcW w:w="423" w:type="pct"/>
          </w:tcPr>
          <w:p w:rsidR="006A3666" w:rsidRDefault="006A3666">
            <w:r>
              <w:t>Maqsood Ahmed</w:t>
            </w:r>
          </w:p>
        </w:tc>
        <w:tc>
          <w:tcPr>
            <w:tcW w:w="361" w:type="pct"/>
          </w:tcPr>
          <w:p w:rsidR="006A3666" w:rsidRDefault="006A3666">
            <w:r>
              <w:t>110106-P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4.304762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33.6</w:t>
            </w:r>
          </w:p>
        </w:tc>
        <w:tc>
          <w:tcPr>
            <w:tcW w:w="300" w:type="pct"/>
          </w:tcPr>
          <w:p w:rsidR="006A3666" w:rsidRDefault="006A3666">
            <w:r>
              <w:t>58.75514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17684</w:t>
            </w:r>
          </w:p>
        </w:tc>
        <w:tc>
          <w:tcPr>
            <w:tcW w:w="399" w:type="pct"/>
          </w:tcPr>
          <w:p w:rsidR="006A3666" w:rsidRDefault="006A3666">
            <w:r>
              <w:t>Qamar Aslam</w:t>
            </w:r>
          </w:p>
        </w:tc>
        <w:tc>
          <w:tcPr>
            <w:tcW w:w="423" w:type="pct"/>
          </w:tcPr>
          <w:p w:rsidR="006A3666" w:rsidRDefault="006A3666">
            <w:r>
              <w:t>MuhammadAslam</w:t>
            </w:r>
          </w:p>
        </w:tc>
        <w:tc>
          <w:tcPr>
            <w:tcW w:w="361" w:type="pct"/>
          </w:tcPr>
          <w:p w:rsidR="006A3666" w:rsidRDefault="006A3666">
            <w:r>
              <w:t>84431-P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4.082353</w:t>
            </w:r>
          </w:p>
        </w:tc>
        <w:tc>
          <w:tcPr>
            <w:tcW w:w="279" w:type="pct"/>
          </w:tcPr>
          <w:p w:rsidR="006A3666" w:rsidRDefault="006A3666">
            <w:r>
              <w:t>3.95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58.753186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24533</w:t>
            </w:r>
          </w:p>
        </w:tc>
        <w:tc>
          <w:tcPr>
            <w:tcW w:w="399" w:type="pct"/>
          </w:tcPr>
          <w:p w:rsidR="006A3666" w:rsidRDefault="006A3666">
            <w:r>
              <w:t>Sabahat Saleem</w:t>
            </w:r>
          </w:p>
        </w:tc>
        <w:tc>
          <w:tcPr>
            <w:tcW w:w="423" w:type="pct"/>
          </w:tcPr>
          <w:p w:rsidR="006A3666" w:rsidRDefault="006A3666">
            <w:r>
              <w:t>Talha Usman</w:t>
            </w:r>
          </w:p>
        </w:tc>
        <w:tc>
          <w:tcPr>
            <w:tcW w:w="361" w:type="pct"/>
          </w:tcPr>
          <w:p w:rsidR="006A3666" w:rsidRDefault="006A3666">
            <w:r>
              <w:t>114534-P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14.473913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4.395238</w:t>
            </w:r>
          </w:p>
        </w:tc>
        <w:tc>
          <w:tcPr>
            <w:tcW w:w="279" w:type="pct"/>
          </w:tcPr>
          <w:p w:rsidR="006A3666" w:rsidRDefault="006A3666">
            <w:r>
              <w:t>4.304545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58.743696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22121</w:t>
            </w:r>
          </w:p>
        </w:tc>
        <w:tc>
          <w:tcPr>
            <w:tcW w:w="399" w:type="pct"/>
          </w:tcPr>
          <w:p w:rsidR="006A3666" w:rsidRDefault="006A3666">
            <w:r>
              <w:t>Kainat Fatima</w:t>
            </w:r>
          </w:p>
        </w:tc>
        <w:tc>
          <w:tcPr>
            <w:tcW w:w="423" w:type="pct"/>
          </w:tcPr>
          <w:p w:rsidR="006A3666" w:rsidRDefault="006A3666">
            <w:r>
              <w:t>Muhammad Saleem</w:t>
            </w:r>
          </w:p>
        </w:tc>
        <w:tc>
          <w:tcPr>
            <w:tcW w:w="361" w:type="pct"/>
          </w:tcPr>
          <w:p w:rsidR="006A3666" w:rsidRDefault="006A3666">
            <w:r>
              <w:t>117617-P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16.51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4.480952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58.720649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23305</w:t>
            </w:r>
          </w:p>
        </w:tc>
        <w:tc>
          <w:tcPr>
            <w:tcW w:w="399" w:type="pct"/>
          </w:tcPr>
          <w:p w:rsidR="006A3666" w:rsidRDefault="006A3666">
            <w:r>
              <w:t>Muhammad Saad Babar</w:t>
            </w:r>
          </w:p>
        </w:tc>
        <w:tc>
          <w:tcPr>
            <w:tcW w:w="423" w:type="pct"/>
          </w:tcPr>
          <w:p w:rsidR="006A3666" w:rsidRDefault="006A3666">
            <w:r>
              <w:t>Babar Hussain</w:t>
            </w:r>
          </w:p>
        </w:tc>
        <w:tc>
          <w:tcPr>
            <w:tcW w:w="361" w:type="pct"/>
          </w:tcPr>
          <w:p w:rsidR="006A3666" w:rsidRDefault="006A3666">
            <w:r>
              <w:t>720599-01-M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16.6625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4.780952</w:t>
            </w:r>
          </w:p>
        </w:tc>
        <w:tc>
          <w:tcPr>
            <w:tcW w:w="279" w:type="pct"/>
          </w:tcPr>
          <w:p w:rsidR="006A3666" w:rsidRDefault="006A3666">
            <w:r>
              <w:t>4.431818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58.71527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22331</w:t>
            </w:r>
          </w:p>
        </w:tc>
        <w:tc>
          <w:tcPr>
            <w:tcW w:w="399" w:type="pct"/>
          </w:tcPr>
          <w:p w:rsidR="006A3666" w:rsidRDefault="006A3666">
            <w:r>
              <w:t>Tahira Laraib</w:t>
            </w:r>
          </w:p>
        </w:tc>
        <w:tc>
          <w:tcPr>
            <w:tcW w:w="423" w:type="pct"/>
          </w:tcPr>
          <w:p w:rsidR="006A3666" w:rsidRDefault="006A3666">
            <w:r>
              <w:t>Muhammad Saleem</w:t>
            </w:r>
          </w:p>
        </w:tc>
        <w:tc>
          <w:tcPr>
            <w:tcW w:w="361" w:type="pct"/>
          </w:tcPr>
          <w:p w:rsidR="006A3666" w:rsidRDefault="006A3666">
            <w:r>
              <w:t>721611-01-M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4.65</w:t>
            </w:r>
          </w:p>
        </w:tc>
        <w:tc>
          <w:tcPr>
            <w:tcW w:w="300" w:type="pct"/>
          </w:tcPr>
          <w:p w:rsidR="006A3666" w:rsidRDefault="006A3666">
            <w:r>
              <w:t>28.8</w:t>
            </w:r>
          </w:p>
        </w:tc>
        <w:tc>
          <w:tcPr>
            <w:tcW w:w="300" w:type="pct"/>
          </w:tcPr>
          <w:p w:rsidR="006A3666" w:rsidRDefault="006A3666">
            <w:r>
              <w:t>58.709524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19014</w:t>
            </w:r>
          </w:p>
        </w:tc>
        <w:tc>
          <w:tcPr>
            <w:tcW w:w="399" w:type="pct"/>
          </w:tcPr>
          <w:p w:rsidR="006A3666" w:rsidRDefault="006A3666">
            <w:r>
              <w:t>Sumra Umer Khan</w:t>
            </w:r>
          </w:p>
        </w:tc>
        <w:tc>
          <w:tcPr>
            <w:tcW w:w="423" w:type="pct"/>
          </w:tcPr>
          <w:p w:rsidR="006A3666" w:rsidRDefault="006A3666">
            <w:r>
              <w:t>Muhammad Umer Khan</w:t>
            </w:r>
          </w:p>
        </w:tc>
        <w:tc>
          <w:tcPr>
            <w:tcW w:w="361" w:type="pct"/>
          </w:tcPr>
          <w:p w:rsidR="006A3666" w:rsidRDefault="006A3666">
            <w:r>
              <w:t>95829-P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279" w:type="pct"/>
          </w:tcPr>
          <w:p w:rsidR="006A3666" w:rsidRDefault="006A3666">
            <w:r>
              <w:t>3.936364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58.707197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247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22110</w:t>
            </w:r>
          </w:p>
        </w:tc>
        <w:tc>
          <w:tcPr>
            <w:tcW w:w="399" w:type="pct"/>
          </w:tcPr>
          <w:p w:rsidR="006A3666" w:rsidRDefault="006A3666">
            <w:r>
              <w:t>Nimra Iqbal</w:t>
            </w:r>
          </w:p>
        </w:tc>
        <w:tc>
          <w:tcPr>
            <w:tcW w:w="423" w:type="pct"/>
          </w:tcPr>
          <w:p w:rsidR="006A3666" w:rsidRDefault="006A3666">
            <w:r>
              <w:t>Iqbal Hussain Urf M.Iqbal</w:t>
            </w:r>
          </w:p>
        </w:tc>
        <w:tc>
          <w:tcPr>
            <w:tcW w:w="361" w:type="pct"/>
          </w:tcPr>
          <w:p w:rsidR="006A3666" w:rsidRDefault="006A3666">
            <w:r>
              <w:t>716770-01-M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4.542857</w:t>
            </w:r>
          </w:p>
        </w:tc>
        <w:tc>
          <w:tcPr>
            <w:tcW w:w="279" w:type="pct"/>
          </w:tcPr>
          <w:p w:rsidR="006A3666" w:rsidRDefault="006A3666">
            <w:r>
              <w:t>4.081818</w:t>
            </w:r>
          </w:p>
        </w:tc>
        <w:tc>
          <w:tcPr>
            <w:tcW w:w="300" w:type="pct"/>
          </w:tcPr>
          <w:p w:rsidR="006A3666" w:rsidRDefault="006A3666">
            <w:r>
              <w:t>30.8</w:t>
            </w:r>
          </w:p>
        </w:tc>
        <w:tc>
          <w:tcPr>
            <w:tcW w:w="300" w:type="pct"/>
          </w:tcPr>
          <w:p w:rsidR="006A3666" w:rsidRDefault="006A3666">
            <w:r>
              <w:t>58.699675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25026</w:t>
            </w:r>
          </w:p>
        </w:tc>
        <w:tc>
          <w:tcPr>
            <w:tcW w:w="399" w:type="pct"/>
          </w:tcPr>
          <w:p w:rsidR="006A3666" w:rsidRDefault="006A3666">
            <w:r>
              <w:t>Iqra Karim</w:t>
            </w:r>
          </w:p>
        </w:tc>
        <w:tc>
          <w:tcPr>
            <w:tcW w:w="423" w:type="pct"/>
          </w:tcPr>
          <w:p w:rsidR="006A3666" w:rsidRDefault="006A3666">
            <w:r>
              <w:t>Fazal Karim</w:t>
            </w:r>
          </w:p>
        </w:tc>
        <w:tc>
          <w:tcPr>
            <w:tcW w:w="361" w:type="pct"/>
          </w:tcPr>
          <w:p w:rsidR="006A3666" w:rsidRDefault="006A3666">
            <w:r>
              <w:t>718681-01-M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4.833333</w:t>
            </w:r>
          </w:p>
        </w:tc>
        <w:tc>
          <w:tcPr>
            <w:tcW w:w="279" w:type="pct"/>
          </w:tcPr>
          <w:p w:rsidR="006A3666" w:rsidRDefault="006A3666">
            <w:r>
              <w:t>4.609091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58.676591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18953</w:t>
            </w:r>
          </w:p>
        </w:tc>
        <w:tc>
          <w:tcPr>
            <w:tcW w:w="399" w:type="pct"/>
          </w:tcPr>
          <w:p w:rsidR="006A3666" w:rsidRDefault="006A3666">
            <w:r>
              <w:t>Dr. Ramlah Abbas</w:t>
            </w:r>
          </w:p>
        </w:tc>
        <w:tc>
          <w:tcPr>
            <w:tcW w:w="423" w:type="pct"/>
          </w:tcPr>
          <w:p w:rsidR="006A3666" w:rsidRDefault="006A3666">
            <w:r>
              <w:t>Ghulam Abbas</w:t>
            </w:r>
          </w:p>
        </w:tc>
        <w:tc>
          <w:tcPr>
            <w:tcW w:w="361" w:type="pct"/>
          </w:tcPr>
          <w:p w:rsidR="006A3666" w:rsidRDefault="006A3666">
            <w:r>
              <w:t>115224-P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58.671289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5463</w:t>
            </w:r>
          </w:p>
        </w:tc>
        <w:tc>
          <w:tcPr>
            <w:tcW w:w="399" w:type="pct"/>
          </w:tcPr>
          <w:p w:rsidR="006A3666" w:rsidRDefault="006A3666">
            <w:r>
              <w:t>Mehwish</w:t>
            </w:r>
          </w:p>
        </w:tc>
        <w:tc>
          <w:tcPr>
            <w:tcW w:w="423" w:type="pct"/>
          </w:tcPr>
          <w:p w:rsidR="006A3666" w:rsidRDefault="006A3666">
            <w:r>
              <w:t>Abdul Ghafoor</w:t>
            </w:r>
          </w:p>
        </w:tc>
        <w:tc>
          <w:tcPr>
            <w:tcW w:w="361" w:type="pct"/>
          </w:tcPr>
          <w:p w:rsidR="006A3666" w:rsidRDefault="006A3666">
            <w:r>
              <w:t>103803-P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4.642857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58.666417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17408</w:t>
            </w:r>
          </w:p>
        </w:tc>
        <w:tc>
          <w:tcPr>
            <w:tcW w:w="399" w:type="pct"/>
          </w:tcPr>
          <w:p w:rsidR="006A3666" w:rsidRDefault="006A3666">
            <w:r>
              <w:t>Sharmeen</w:t>
            </w:r>
          </w:p>
        </w:tc>
        <w:tc>
          <w:tcPr>
            <w:tcW w:w="423" w:type="pct"/>
          </w:tcPr>
          <w:p w:rsidR="006A3666" w:rsidRDefault="006A3666">
            <w:r>
              <w:t>Ata Muhammad</w:t>
            </w:r>
          </w:p>
        </w:tc>
        <w:tc>
          <w:tcPr>
            <w:tcW w:w="361" w:type="pct"/>
          </w:tcPr>
          <w:p w:rsidR="006A3666" w:rsidRDefault="006A3666">
            <w:r>
              <w:t>112134-P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4.761905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58.665616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252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23021</w:t>
            </w:r>
          </w:p>
        </w:tc>
        <w:tc>
          <w:tcPr>
            <w:tcW w:w="399" w:type="pct"/>
          </w:tcPr>
          <w:p w:rsidR="006A3666" w:rsidRDefault="006A3666">
            <w:r>
              <w:t>Fatima Ghafoor</w:t>
            </w:r>
          </w:p>
        </w:tc>
        <w:tc>
          <w:tcPr>
            <w:tcW w:w="423" w:type="pct"/>
          </w:tcPr>
          <w:p w:rsidR="006A3666" w:rsidRDefault="006A3666">
            <w:r>
              <w:t xml:space="preserve">Abdul Ghafoor </w:t>
            </w:r>
          </w:p>
        </w:tc>
        <w:tc>
          <w:tcPr>
            <w:tcW w:w="361" w:type="pct"/>
          </w:tcPr>
          <w:p w:rsidR="006A3666" w:rsidRDefault="006A3666">
            <w:r>
              <w:t>715208-01-M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14.844898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4.766667</w:t>
            </w:r>
          </w:p>
        </w:tc>
        <w:tc>
          <w:tcPr>
            <w:tcW w:w="279" w:type="pct"/>
          </w:tcPr>
          <w:p w:rsidR="006A3666" w:rsidRDefault="006A3666">
            <w:r>
              <w:t>4.613636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58.665201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16310</w:t>
            </w:r>
          </w:p>
        </w:tc>
        <w:tc>
          <w:tcPr>
            <w:tcW w:w="399" w:type="pct"/>
          </w:tcPr>
          <w:p w:rsidR="006A3666" w:rsidRDefault="006A3666">
            <w:r>
              <w:t>Bushra Ali</w:t>
            </w:r>
          </w:p>
        </w:tc>
        <w:tc>
          <w:tcPr>
            <w:tcW w:w="423" w:type="pct"/>
          </w:tcPr>
          <w:p w:rsidR="006A3666" w:rsidRDefault="006A3666">
            <w:r>
              <w:t>Muhammad ali khan</w:t>
            </w:r>
          </w:p>
        </w:tc>
        <w:tc>
          <w:tcPr>
            <w:tcW w:w="361" w:type="pct"/>
          </w:tcPr>
          <w:p w:rsidR="006A3666" w:rsidRDefault="006A3666">
            <w:r>
              <w:t>113134-P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4.742857</w:t>
            </w:r>
          </w:p>
        </w:tc>
        <w:tc>
          <w:tcPr>
            <w:tcW w:w="279" w:type="pct"/>
          </w:tcPr>
          <w:p w:rsidR="006A3666" w:rsidRDefault="006A3666">
            <w:r>
              <w:t>4.481818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58.661342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254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4174</w:t>
            </w:r>
          </w:p>
        </w:tc>
        <w:tc>
          <w:tcPr>
            <w:tcW w:w="399" w:type="pct"/>
          </w:tcPr>
          <w:p w:rsidR="006A3666" w:rsidRDefault="006A3666">
            <w:r>
              <w:t>Iqra Khan</w:t>
            </w:r>
          </w:p>
        </w:tc>
        <w:tc>
          <w:tcPr>
            <w:tcW w:w="423" w:type="pct"/>
          </w:tcPr>
          <w:p w:rsidR="006A3666" w:rsidRDefault="006A3666">
            <w:r>
              <w:t>M. Hafeez Ur Rehman Khan</w:t>
            </w:r>
          </w:p>
        </w:tc>
        <w:tc>
          <w:tcPr>
            <w:tcW w:w="361" w:type="pct"/>
          </w:tcPr>
          <w:p w:rsidR="006A3666" w:rsidRDefault="006A3666">
            <w:r>
              <w:t>71624-P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12.465217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3.382353</w:t>
            </w:r>
          </w:p>
        </w:tc>
        <w:tc>
          <w:tcPr>
            <w:tcW w:w="279" w:type="pct"/>
          </w:tcPr>
          <w:p w:rsidR="006A3666" w:rsidRDefault="006A3666">
            <w:r>
              <w:t>3.113636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58.661206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255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21503</w:t>
            </w:r>
          </w:p>
        </w:tc>
        <w:tc>
          <w:tcPr>
            <w:tcW w:w="399" w:type="pct"/>
          </w:tcPr>
          <w:p w:rsidR="006A3666" w:rsidRDefault="006A3666">
            <w:r>
              <w:t>Sarma Shehzadi</w:t>
            </w:r>
          </w:p>
        </w:tc>
        <w:tc>
          <w:tcPr>
            <w:tcW w:w="423" w:type="pct"/>
          </w:tcPr>
          <w:p w:rsidR="006A3666" w:rsidRDefault="006A3666">
            <w:r>
              <w:t>Muhammad Idrees</w:t>
            </w:r>
          </w:p>
        </w:tc>
        <w:tc>
          <w:tcPr>
            <w:tcW w:w="361" w:type="pct"/>
          </w:tcPr>
          <w:p w:rsidR="006A3666" w:rsidRDefault="006A3666">
            <w:r>
              <w:t>720546-01-M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58.634512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4398</w:t>
            </w:r>
          </w:p>
        </w:tc>
        <w:tc>
          <w:tcPr>
            <w:tcW w:w="399" w:type="pct"/>
          </w:tcPr>
          <w:p w:rsidR="006A3666" w:rsidRDefault="006A3666">
            <w:r>
              <w:t>Sameer Zafar</w:t>
            </w:r>
          </w:p>
        </w:tc>
        <w:tc>
          <w:tcPr>
            <w:tcW w:w="423" w:type="pct"/>
          </w:tcPr>
          <w:p w:rsidR="006A3666" w:rsidRDefault="006A3666">
            <w:r>
              <w:t>Muhammad Zafar</w:t>
            </w:r>
          </w:p>
        </w:tc>
        <w:tc>
          <w:tcPr>
            <w:tcW w:w="361" w:type="pct"/>
          </w:tcPr>
          <w:p w:rsidR="006A3666" w:rsidRDefault="006A3666">
            <w:r>
              <w:t>104174-P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4.442857</w:t>
            </w:r>
          </w:p>
        </w:tc>
        <w:tc>
          <w:tcPr>
            <w:tcW w:w="279" w:type="pct"/>
          </w:tcPr>
          <w:p w:rsidR="006A3666" w:rsidRDefault="006A3666">
            <w:r>
              <w:t>4.172727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58.633084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257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22567</w:t>
            </w:r>
          </w:p>
        </w:tc>
        <w:tc>
          <w:tcPr>
            <w:tcW w:w="399" w:type="pct"/>
          </w:tcPr>
          <w:p w:rsidR="006A3666" w:rsidRDefault="006A3666">
            <w:r>
              <w:t>Haider Sattar</w:t>
            </w:r>
          </w:p>
        </w:tc>
        <w:tc>
          <w:tcPr>
            <w:tcW w:w="423" w:type="pct"/>
          </w:tcPr>
          <w:p w:rsidR="006A3666" w:rsidRDefault="006A3666">
            <w:r>
              <w:t>Abdul Sattar</w:t>
            </w:r>
          </w:p>
        </w:tc>
        <w:tc>
          <w:tcPr>
            <w:tcW w:w="361" w:type="pct"/>
          </w:tcPr>
          <w:p w:rsidR="006A3666" w:rsidRDefault="006A3666">
            <w:r>
              <w:t>715831-01-M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4.547619</w:t>
            </w:r>
          </w:p>
        </w:tc>
        <w:tc>
          <w:tcPr>
            <w:tcW w:w="279" w:type="pct"/>
          </w:tcPr>
          <w:p w:rsidR="006A3666" w:rsidRDefault="006A3666">
            <w:r>
              <w:t>4.131818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58.623604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22942</w:t>
            </w:r>
          </w:p>
        </w:tc>
        <w:tc>
          <w:tcPr>
            <w:tcW w:w="399" w:type="pct"/>
          </w:tcPr>
          <w:p w:rsidR="006A3666" w:rsidRDefault="006A3666">
            <w:r>
              <w:t>Fizza Maryum</w:t>
            </w:r>
          </w:p>
        </w:tc>
        <w:tc>
          <w:tcPr>
            <w:tcW w:w="423" w:type="pct"/>
          </w:tcPr>
          <w:p w:rsidR="006A3666" w:rsidRDefault="006A3666">
            <w:r>
              <w:t>Abdul Ghafoor Zafar</w:t>
            </w:r>
          </w:p>
        </w:tc>
        <w:tc>
          <w:tcPr>
            <w:tcW w:w="361" w:type="pct"/>
          </w:tcPr>
          <w:p w:rsidR="006A3666" w:rsidRDefault="006A3666">
            <w:r>
              <w:t>104843-P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4.480952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58.609588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259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24935</w:t>
            </w:r>
          </w:p>
        </w:tc>
        <w:tc>
          <w:tcPr>
            <w:tcW w:w="399" w:type="pct"/>
          </w:tcPr>
          <w:p w:rsidR="006A3666" w:rsidRDefault="006A3666">
            <w:r>
              <w:t>Rehman Ullah</w:t>
            </w:r>
          </w:p>
        </w:tc>
        <w:tc>
          <w:tcPr>
            <w:tcW w:w="423" w:type="pct"/>
          </w:tcPr>
          <w:p w:rsidR="006A3666" w:rsidRDefault="006A3666">
            <w:r>
              <w:t>Khelat Shah</w:t>
            </w:r>
          </w:p>
        </w:tc>
        <w:tc>
          <w:tcPr>
            <w:tcW w:w="361" w:type="pct"/>
          </w:tcPr>
          <w:p w:rsidR="006A3666" w:rsidRDefault="006A3666">
            <w:r>
              <w:t>20579-N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15.972727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3.564706</w:t>
            </w:r>
          </w:p>
        </w:tc>
        <w:tc>
          <w:tcPr>
            <w:tcW w:w="279" w:type="pct"/>
          </w:tcPr>
          <w:p w:rsidR="006A3666" w:rsidRDefault="006A3666">
            <w:r>
              <w:t>2.827273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58.604706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260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21915</w:t>
            </w:r>
          </w:p>
        </w:tc>
        <w:tc>
          <w:tcPr>
            <w:tcW w:w="399" w:type="pct"/>
          </w:tcPr>
          <w:p w:rsidR="006A3666" w:rsidRDefault="006A3666">
            <w:r>
              <w:t>Muhammad Ahsan</w:t>
            </w:r>
          </w:p>
        </w:tc>
        <w:tc>
          <w:tcPr>
            <w:tcW w:w="423" w:type="pct"/>
          </w:tcPr>
          <w:p w:rsidR="006A3666" w:rsidRDefault="006A3666">
            <w:r>
              <w:t>Safdar Hussain</w:t>
            </w:r>
          </w:p>
        </w:tc>
        <w:tc>
          <w:tcPr>
            <w:tcW w:w="361" w:type="pct"/>
          </w:tcPr>
          <w:p w:rsidR="006A3666" w:rsidRDefault="006A3666">
            <w:r>
              <w:t>108655-P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16.270833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4.338095</w:t>
            </w:r>
          </w:p>
        </w:tc>
        <w:tc>
          <w:tcPr>
            <w:tcW w:w="279" w:type="pct"/>
          </w:tcPr>
          <w:p w:rsidR="006A3666" w:rsidRDefault="006A3666">
            <w:r>
              <w:t>4.245455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58.594383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261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22611</w:t>
            </w:r>
          </w:p>
        </w:tc>
        <w:tc>
          <w:tcPr>
            <w:tcW w:w="399" w:type="pct"/>
          </w:tcPr>
          <w:p w:rsidR="006A3666" w:rsidRDefault="006A3666">
            <w:r>
              <w:t>Taskeen Fatima</w:t>
            </w:r>
          </w:p>
        </w:tc>
        <w:tc>
          <w:tcPr>
            <w:tcW w:w="423" w:type="pct"/>
          </w:tcPr>
          <w:p w:rsidR="006A3666" w:rsidRDefault="006A3666">
            <w:r>
              <w:t>Latif Ahmad</w:t>
            </w:r>
          </w:p>
        </w:tc>
        <w:tc>
          <w:tcPr>
            <w:tcW w:w="361" w:type="pct"/>
          </w:tcPr>
          <w:p w:rsidR="006A3666" w:rsidRDefault="006A3666">
            <w:r>
              <w:t>76405-P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13.658947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4.341176</w:t>
            </w:r>
          </w:p>
        </w:tc>
        <w:tc>
          <w:tcPr>
            <w:tcW w:w="279" w:type="pct"/>
          </w:tcPr>
          <w:p w:rsidR="006A3666" w:rsidRDefault="006A3666">
            <w:r>
              <w:t>4.068182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58.568305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20831</w:t>
            </w:r>
          </w:p>
        </w:tc>
        <w:tc>
          <w:tcPr>
            <w:tcW w:w="399" w:type="pct"/>
          </w:tcPr>
          <w:p w:rsidR="006A3666" w:rsidRDefault="006A3666">
            <w:r>
              <w:t>Usama Ahmad</w:t>
            </w:r>
          </w:p>
        </w:tc>
        <w:tc>
          <w:tcPr>
            <w:tcW w:w="423" w:type="pct"/>
          </w:tcPr>
          <w:p w:rsidR="006A3666" w:rsidRDefault="006A3666">
            <w:r>
              <w:t>rashid ahmad</w:t>
            </w:r>
          </w:p>
        </w:tc>
        <w:tc>
          <w:tcPr>
            <w:tcW w:w="361" w:type="pct"/>
          </w:tcPr>
          <w:p w:rsidR="006A3666" w:rsidRDefault="006A3666">
            <w:r>
              <w:t>745387-01-M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4.452381</w:t>
            </w:r>
          </w:p>
        </w:tc>
        <w:tc>
          <w:tcPr>
            <w:tcW w:w="279" w:type="pct"/>
          </w:tcPr>
          <w:p w:rsidR="006A3666" w:rsidRDefault="006A3666">
            <w:r>
              <w:t>4.55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58.564881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20166</w:t>
            </w:r>
          </w:p>
        </w:tc>
        <w:tc>
          <w:tcPr>
            <w:tcW w:w="399" w:type="pct"/>
          </w:tcPr>
          <w:p w:rsidR="006A3666" w:rsidRDefault="006A3666">
            <w:r>
              <w:t>Unab Haroon</w:t>
            </w:r>
          </w:p>
        </w:tc>
        <w:tc>
          <w:tcPr>
            <w:tcW w:w="423" w:type="pct"/>
          </w:tcPr>
          <w:p w:rsidR="006A3666" w:rsidRDefault="006A3666">
            <w:r>
              <w:t>Muhammad Awais</w:t>
            </w:r>
          </w:p>
        </w:tc>
        <w:tc>
          <w:tcPr>
            <w:tcW w:w="361" w:type="pct"/>
          </w:tcPr>
          <w:p w:rsidR="006A3666" w:rsidRDefault="006A3666">
            <w:r>
              <w:t>110051-P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3.980952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58.52974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5490</w:t>
            </w:r>
          </w:p>
        </w:tc>
        <w:tc>
          <w:tcPr>
            <w:tcW w:w="399" w:type="pct"/>
          </w:tcPr>
          <w:p w:rsidR="006A3666" w:rsidRDefault="006A3666">
            <w:r>
              <w:t>Atiya Mahmood</w:t>
            </w:r>
          </w:p>
        </w:tc>
        <w:tc>
          <w:tcPr>
            <w:tcW w:w="423" w:type="pct"/>
          </w:tcPr>
          <w:p w:rsidR="006A3666" w:rsidRDefault="006A3666">
            <w:r>
              <w:t>Mahmood Akhtar Amer</w:t>
            </w:r>
          </w:p>
        </w:tc>
        <w:tc>
          <w:tcPr>
            <w:tcW w:w="361" w:type="pct"/>
          </w:tcPr>
          <w:p w:rsidR="006A3666" w:rsidRDefault="006A3666">
            <w:r>
              <w:t>103283-P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14.228571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4.477273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58.516796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265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18512</w:t>
            </w:r>
          </w:p>
        </w:tc>
        <w:tc>
          <w:tcPr>
            <w:tcW w:w="399" w:type="pct"/>
          </w:tcPr>
          <w:p w:rsidR="006A3666" w:rsidRDefault="006A3666">
            <w:r>
              <w:t>Muhammad Muslim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Ali </w:t>
            </w:r>
          </w:p>
        </w:tc>
        <w:tc>
          <w:tcPr>
            <w:tcW w:w="361" w:type="pct"/>
          </w:tcPr>
          <w:p w:rsidR="006A3666" w:rsidRDefault="006A3666">
            <w:r>
              <w:t>5828-AJK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14.216667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4.231818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58.500866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20543</w:t>
            </w:r>
          </w:p>
        </w:tc>
        <w:tc>
          <w:tcPr>
            <w:tcW w:w="399" w:type="pct"/>
          </w:tcPr>
          <w:p w:rsidR="006A3666" w:rsidRDefault="006A3666">
            <w:r>
              <w:t>Muhammad Arslan</w:t>
            </w:r>
          </w:p>
        </w:tc>
        <w:tc>
          <w:tcPr>
            <w:tcW w:w="423" w:type="pct"/>
          </w:tcPr>
          <w:p w:rsidR="006A3666" w:rsidRDefault="006A3666">
            <w:r>
              <w:t>Muhammad Aslam</w:t>
            </w:r>
          </w:p>
        </w:tc>
        <w:tc>
          <w:tcPr>
            <w:tcW w:w="361" w:type="pct"/>
          </w:tcPr>
          <w:p w:rsidR="006A3666" w:rsidRDefault="006A3666">
            <w:r>
              <w:t>715322-01-M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14.416327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4.438095</w:t>
            </w:r>
          </w:p>
        </w:tc>
        <w:tc>
          <w:tcPr>
            <w:tcW w:w="279" w:type="pct"/>
          </w:tcPr>
          <w:p w:rsidR="006A3666" w:rsidRDefault="006A3666">
            <w:r>
              <w:t>4.559091</w:t>
            </w:r>
          </w:p>
        </w:tc>
        <w:tc>
          <w:tcPr>
            <w:tcW w:w="300" w:type="pct"/>
          </w:tcPr>
          <w:p w:rsidR="006A3666" w:rsidRDefault="006A3666">
            <w:r>
              <w:t>30.08</w:t>
            </w:r>
          </w:p>
        </w:tc>
        <w:tc>
          <w:tcPr>
            <w:tcW w:w="300" w:type="pct"/>
          </w:tcPr>
          <w:p w:rsidR="006A3666" w:rsidRDefault="006A3666">
            <w:r>
              <w:t>58.493513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22642</w:t>
            </w:r>
          </w:p>
        </w:tc>
        <w:tc>
          <w:tcPr>
            <w:tcW w:w="399" w:type="pct"/>
          </w:tcPr>
          <w:p w:rsidR="006A3666" w:rsidRDefault="006A3666">
            <w:r>
              <w:t>Muhammad Tahir Naveed</w:t>
            </w:r>
          </w:p>
        </w:tc>
        <w:tc>
          <w:tcPr>
            <w:tcW w:w="423" w:type="pct"/>
          </w:tcPr>
          <w:p w:rsidR="006A3666" w:rsidRDefault="006A3666">
            <w:r>
              <w:t>Muhammad Rafiq</w:t>
            </w:r>
          </w:p>
        </w:tc>
        <w:tc>
          <w:tcPr>
            <w:tcW w:w="361" w:type="pct"/>
          </w:tcPr>
          <w:p w:rsidR="006A3666" w:rsidRDefault="006A3666">
            <w:r>
              <w:t>99896-P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14.748387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9.75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3.3</w:t>
            </w:r>
          </w:p>
        </w:tc>
        <w:tc>
          <w:tcPr>
            <w:tcW w:w="279" w:type="pct"/>
          </w:tcPr>
          <w:p w:rsidR="006A3666" w:rsidRDefault="006A3666">
            <w:r>
              <w:t>3.55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58.488387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21570</w:t>
            </w:r>
          </w:p>
        </w:tc>
        <w:tc>
          <w:tcPr>
            <w:tcW w:w="399" w:type="pct"/>
          </w:tcPr>
          <w:p w:rsidR="006A3666" w:rsidRDefault="006A3666">
            <w:r>
              <w:t>Mubashira Kiran</w:t>
            </w:r>
          </w:p>
        </w:tc>
        <w:tc>
          <w:tcPr>
            <w:tcW w:w="423" w:type="pct"/>
          </w:tcPr>
          <w:p w:rsidR="006A3666" w:rsidRDefault="006A3666">
            <w:r>
              <w:t>Muhammad Shahid</w:t>
            </w:r>
          </w:p>
        </w:tc>
        <w:tc>
          <w:tcPr>
            <w:tcW w:w="361" w:type="pct"/>
          </w:tcPr>
          <w:p w:rsidR="006A3666" w:rsidRDefault="006A3666">
            <w:r>
              <w:t>718020-01-M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58.449741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20551</w:t>
            </w:r>
          </w:p>
        </w:tc>
        <w:tc>
          <w:tcPr>
            <w:tcW w:w="399" w:type="pct"/>
          </w:tcPr>
          <w:p w:rsidR="006A3666" w:rsidRDefault="006A3666">
            <w:r>
              <w:t>Abdul Aleem Bhatti</w:t>
            </w:r>
          </w:p>
        </w:tc>
        <w:tc>
          <w:tcPr>
            <w:tcW w:w="423" w:type="pct"/>
          </w:tcPr>
          <w:p w:rsidR="006A3666" w:rsidRDefault="006A3666">
            <w:r>
              <w:t>Muhammad Tanveer Bhatti</w:t>
            </w:r>
          </w:p>
        </w:tc>
        <w:tc>
          <w:tcPr>
            <w:tcW w:w="361" w:type="pct"/>
          </w:tcPr>
          <w:p w:rsidR="006A3666" w:rsidRDefault="006A3666">
            <w:r>
              <w:t>715308-01-M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13.971429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4.757143</w:t>
            </w:r>
          </w:p>
        </w:tc>
        <w:tc>
          <w:tcPr>
            <w:tcW w:w="279" w:type="pct"/>
          </w:tcPr>
          <w:p w:rsidR="006A3666" w:rsidRDefault="006A3666">
            <w:r>
              <w:t>4.636364</w:t>
            </w:r>
          </w:p>
        </w:tc>
        <w:tc>
          <w:tcPr>
            <w:tcW w:w="300" w:type="pct"/>
          </w:tcPr>
          <w:p w:rsidR="006A3666" w:rsidRDefault="006A3666">
            <w:r>
              <w:t>30.08</w:t>
            </w:r>
          </w:p>
        </w:tc>
        <w:tc>
          <w:tcPr>
            <w:tcW w:w="300" w:type="pct"/>
          </w:tcPr>
          <w:p w:rsidR="006A3666" w:rsidRDefault="006A3666">
            <w:r>
              <w:t>58.444936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1188</w:t>
            </w:r>
          </w:p>
        </w:tc>
        <w:tc>
          <w:tcPr>
            <w:tcW w:w="399" w:type="pct"/>
          </w:tcPr>
          <w:p w:rsidR="006A3666" w:rsidRDefault="006A3666">
            <w:r>
              <w:t>Dr.Waqas Ashraf</w:t>
            </w:r>
          </w:p>
        </w:tc>
        <w:tc>
          <w:tcPr>
            <w:tcW w:w="423" w:type="pct"/>
          </w:tcPr>
          <w:p w:rsidR="006A3666" w:rsidRDefault="006A3666">
            <w:r>
              <w:t>Muhammad Ashraf</w:t>
            </w:r>
          </w:p>
        </w:tc>
        <w:tc>
          <w:tcPr>
            <w:tcW w:w="361" w:type="pct"/>
          </w:tcPr>
          <w:p w:rsidR="006A3666" w:rsidRDefault="006A3666">
            <w:r>
              <w:t>97295-P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3.688235</w:t>
            </w:r>
          </w:p>
        </w:tc>
        <w:tc>
          <w:tcPr>
            <w:tcW w:w="279" w:type="pct"/>
          </w:tcPr>
          <w:p w:rsidR="006A3666" w:rsidRDefault="006A3666">
            <w:r>
              <w:t>3.781818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58.440886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20826</w:t>
            </w:r>
          </w:p>
        </w:tc>
        <w:tc>
          <w:tcPr>
            <w:tcW w:w="399" w:type="pct"/>
          </w:tcPr>
          <w:p w:rsidR="006A3666" w:rsidRDefault="006A3666">
            <w:r>
              <w:t>Sara</w:t>
            </w:r>
          </w:p>
        </w:tc>
        <w:tc>
          <w:tcPr>
            <w:tcW w:w="423" w:type="pct"/>
          </w:tcPr>
          <w:p w:rsidR="006A3666" w:rsidRDefault="006A3666">
            <w:r>
              <w:t>Nusrat ali</w:t>
            </w:r>
          </w:p>
        </w:tc>
        <w:tc>
          <w:tcPr>
            <w:tcW w:w="361" w:type="pct"/>
          </w:tcPr>
          <w:p w:rsidR="006A3666" w:rsidRDefault="006A3666">
            <w:r>
              <w:t>721502-01-M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3.809524</w:t>
            </w:r>
          </w:p>
        </w:tc>
        <w:tc>
          <w:tcPr>
            <w:tcW w:w="279" w:type="pct"/>
          </w:tcPr>
          <w:p w:rsidR="006A3666" w:rsidRDefault="006A3666">
            <w:r>
              <w:t>4.390909</w:t>
            </w:r>
          </w:p>
        </w:tc>
        <w:tc>
          <w:tcPr>
            <w:tcW w:w="300" w:type="pct"/>
          </w:tcPr>
          <w:p w:rsidR="006A3666" w:rsidRDefault="006A3666">
            <w:r>
              <w:t>30.8</w:t>
            </w:r>
          </w:p>
        </w:tc>
        <w:tc>
          <w:tcPr>
            <w:tcW w:w="300" w:type="pct"/>
          </w:tcPr>
          <w:p w:rsidR="006A3666" w:rsidRDefault="006A3666">
            <w:r>
              <w:t>58.4171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</w:t>
            </w:r>
            <w:r>
              <w:lastRenderedPageBreak/>
              <w:t>72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227</w:t>
            </w:r>
            <w:r>
              <w:lastRenderedPageBreak/>
              <w:t>40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Saeed </w:t>
            </w:r>
            <w:r>
              <w:lastRenderedPageBreak/>
              <w:t>Ahmad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Ali </w:t>
            </w:r>
            <w:r>
              <w:lastRenderedPageBreak/>
              <w:t>Ahmad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92724</w:t>
            </w:r>
            <w:r>
              <w:lastRenderedPageBreak/>
              <w:t>-P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14.4</w:t>
            </w:r>
            <w:r>
              <w:lastRenderedPageBreak/>
              <w:t>71429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</w:t>
            </w:r>
            <w:r>
              <w:lastRenderedPageBreak/>
              <w:t>05882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3.1</w:t>
            </w:r>
            <w:r>
              <w:lastRenderedPageBreak/>
              <w:t>13636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24.3</w:t>
            </w:r>
            <w:r>
              <w:lastRenderedPageBreak/>
              <w:t>2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58.4</w:t>
            </w:r>
            <w:r>
              <w:lastRenderedPageBreak/>
              <w:t>10947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273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16822</w:t>
            </w:r>
          </w:p>
        </w:tc>
        <w:tc>
          <w:tcPr>
            <w:tcW w:w="399" w:type="pct"/>
          </w:tcPr>
          <w:p w:rsidR="006A3666" w:rsidRDefault="006A3666">
            <w:r>
              <w:t>Hina Saleem</w:t>
            </w:r>
          </w:p>
        </w:tc>
        <w:tc>
          <w:tcPr>
            <w:tcW w:w="423" w:type="pct"/>
          </w:tcPr>
          <w:p w:rsidR="006A3666" w:rsidRDefault="006A3666">
            <w:r>
              <w:t>Muhammad Saleem</w:t>
            </w:r>
          </w:p>
        </w:tc>
        <w:tc>
          <w:tcPr>
            <w:tcW w:w="361" w:type="pct"/>
          </w:tcPr>
          <w:p w:rsidR="006A3666" w:rsidRDefault="006A3666">
            <w:r>
              <w:t>112156-P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4.714286</w:t>
            </w:r>
          </w:p>
        </w:tc>
        <w:tc>
          <w:tcPr>
            <w:tcW w:w="279" w:type="pct"/>
          </w:tcPr>
          <w:p w:rsidR="006A3666" w:rsidRDefault="006A3666">
            <w:r>
              <w:t>4.309091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58.398377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274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16036</w:t>
            </w:r>
          </w:p>
        </w:tc>
        <w:tc>
          <w:tcPr>
            <w:tcW w:w="399" w:type="pct"/>
          </w:tcPr>
          <w:p w:rsidR="006A3666" w:rsidRDefault="006A3666">
            <w:r>
              <w:t>Ali Khizar</w:t>
            </w:r>
          </w:p>
        </w:tc>
        <w:tc>
          <w:tcPr>
            <w:tcW w:w="423" w:type="pct"/>
          </w:tcPr>
          <w:p w:rsidR="006A3666" w:rsidRDefault="006A3666">
            <w:r>
              <w:t xml:space="preserve">Khizar Hayat </w:t>
            </w:r>
          </w:p>
        </w:tc>
        <w:tc>
          <w:tcPr>
            <w:tcW w:w="361" w:type="pct"/>
          </w:tcPr>
          <w:p w:rsidR="006A3666" w:rsidRDefault="006A3666">
            <w:r>
              <w:t>109717-P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4.033333</w:t>
            </w:r>
          </w:p>
        </w:tc>
        <w:tc>
          <w:tcPr>
            <w:tcW w:w="279" w:type="pct"/>
          </w:tcPr>
          <w:p w:rsidR="006A3666" w:rsidRDefault="006A3666">
            <w:r>
              <w:t>4.236364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58.388864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22947</w:t>
            </w:r>
          </w:p>
        </w:tc>
        <w:tc>
          <w:tcPr>
            <w:tcW w:w="399" w:type="pct"/>
          </w:tcPr>
          <w:p w:rsidR="006A3666" w:rsidRDefault="006A3666">
            <w:r>
              <w:t>Wajiha Kanwal</w:t>
            </w:r>
          </w:p>
        </w:tc>
        <w:tc>
          <w:tcPr>
            <w:tcW w:w="423" w:type="pct"/>
          </w:tcPr>
          <w:p w:rsidR="006A3666" w:rsidRDefault="006A3666">
            <w:r>
              <w:t>Muhammad Sarwar</w:t>
            </w:r>
          </w:p>
        </w:tc>
        <w:tc>
          <w:tcPr>
            <w:tcW w:w="361" w:type="pct"/>
          </w:tcPr>
          <w:p w:rsidR="006A3666" w:rsidRDefault="006A3666">
            <w:r>
              <w:t>747128-01-M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279" w:type="pct"/>
          </w:tcPr>
          <w:p w:rsidR="006A3666" w:rsidRDefault="006A3666">
            <w:r>
              <w:t>4.331818</w:t>
            </w:r>
          </w:p>
        </w:tc>
        <w:tc>
          <w:tcPr>
            <w:tcW w:w="300" w:type="pct"/>
          </w:tcPr>
          <w:p w:rsidR="006A3666" w:rsidRDefault="006A3666">
            <w:r>
              <w:t>30.08</w:t>
            </w:r>
          </w:p>
        </w:tc>
        <w:tc>
          <w:tcPr>
            <w:tcW w:w="300" w:type="pct"/>
          </w:tcPr>
          <w:p w:rsidR="006A3666" w:rsidRDefault="006A3666">
            <w:r>
              <w:t>58.382651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17203</w:t>
            </w:r>
          </w:p>
        </w:tc>
        <w:tc>
          <w:tcPr>
            <w:tcW w:w="399" w:type="pct"/>
          </w:tcPr>
          <w:p w:rsidR="006A3666" w:rsidRDefault="006A3666">
            <w:r>
              <w:t>Naznina Nawaz</w:t>
            </w:r>
          </w:p>
        </w:tc>
        <w:tc>
          <w:tcPr>
            <w:tcW w:w="423" w:type="pct"/>
          </w:tcPr>
          <w:p w:rsidR="006A3666" w:rsidRDefault="006A3666">
            <w:r>
              <w:t>Muhammad Rub Nawaz</w:t>
            </w:r>
          </w:p>
        </w:tc>
        <w:tc>
          <w:tcPr>
            <w:tcW w:w="361" w:type="pct"/>
          </w:tcPr>
          <w:p w:rsidR="006A3666" w:rsidRDefault="006A3666">
            <w:r>
              <w:t>110061-P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4.247619</w:t>
            </w:r>
          </w:p>
        </w:tc>
        <w:tc>
          <w:tcPr>
            <w:tcW w:w="279" w:type="pct"/>
          </w:tcPr>
          <w:p w:rsidR="006A3666" w:rsidRDefault="006A3666">
            <w:r>
              <w:t>4.213636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58.344588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277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4174</w:t>
            </w:r>
          </w:p>
        </w:tc>
        <w:tc>
          <w:tcPr>
            <w:tcW w:w="399" w:type="pct"/>
          </w:tcPr>
          <w:p w:rsidR="006A3666" w:rsidRDefault="006A3666">
            <w:r>
              <w:t>Iqra Khan</w:t>
            </w:r>
          </w:p>
        </w:tc>
        <w:tc>
          <w:tcPr>
            <w:tcW w:w="423" w:type="pct"/>
          </w:tcPr>
          <w:p w:rsidR="006A3666" w:rsidRDefault="006A3666">
            <w:r>
              <w:t>M. Hafeez Ur Rehman Khan</w:t>
            </w:r>
          </w:p>
        </w:tc>
        <w:tc>
          <w:tcPr>
            <w:tcW w:w="361" w:type="pct"/>
          </w:tcPr>
          <w:p w:rsidR="006A3666" w:rsidRDefault="006A3666">
            <w:r>
              <w:t>71624-P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12.465217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3.382353</w:t>
            </w:r>
          </w:p>
        </w:tc>
        <w:tc>
          <w:tcPr>
            <w:tcW w:w="279" w:type="pct"/>
          </w:tcPr>
          <w:p w:rsidR="006A3666" w:rsidRDefault="006A3666">
            <w:r>
              <w:t>3.113636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58.341206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278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24792</w:t>
            </w:r>
          </w:p>
        </w:tc>
        <w:tc>
          <w:tcPr>
            <w:tcW w:w="399" w:type="pct"/>
          </w:tcPr>
          <w:p w:rsidR="006A3666" w:rsidRDefault="006A3666">
            <w:r>
              <w:t>Somia Bibi</w:t>
            </w:r>
          </w:p>
        </w:tc>
        <w:tc>
          <w:tcPr>
            <w:tcW w:w="423" w:type="pct"/>
          </w:tcPr>
          <w:p w:rsidR="006A3666" w:rsidRDefault="006A3666">
            <w:r>
              <w:t>Muhammad Nasir Khan</w:t>
            </w:r>
          </w:p>
        </w:tc>
        <w:tc>
          <w:tcPr>
            <w:tcW w:w="361" w:type="pct"/>
          </w:tcPr>
          <w:p w:rsidR="006A3666" w:rsidRDefault="006A3666">
            <w:r>
              <w:t>716622-01-M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4.481818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58.340866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5786</w:t>
            </w:r>
          </w:p>
        </w:tc>
        <w:tc>
          <w:tcPr>
            <w:tcW w:w="399" w:type="pct"/>
          </w:tcPr>
          <w:p w:rsidR="006A3666" w:rsidRDefault="006A3666">
            <w:r>
              <w:t>Hafiza Zaara Akram</w:t>
            </w:r>
          </w:p>
        </w:tc>
        <w:tc>
          <w:tcPr>
            <w:tcW w:w="423" w:type="pct"/>
          </w:tcPr>
          <w:p w:rsidR="006A3666" w:rsidRDefault="006A3666">
            <w:r>
              <w:t>Ch. Muhammad Akram Nasir</w:t>
            </w:r>
          </w:p>
        </w:tc>
        <w:tc>
          <w:tcPr>
            <w:tcW w:w="361" w:type="pct"/>
          </w:tcPr>
          <w:p w:rsidR="006A3666" w:rsidRDefault="006A3666">
            <w:r>
              <w:t>104096-P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4.742857</w:t>
            </w:r>
          </w:p>
        </w:tc>
        <w:tc>
          <w:tcPr>
            <w:tcW w:w="279" w:type="pct"/>
          </w:tcPr>
          <w:p w:rsidR="006A3666" w:rsidRDefault="006A3666">
            <w:r>
              <w:t>4.631818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58.338842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280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18742</w:t>
            </w:r>
          </w:p>
        </w:tc>
        <w:tc>
          <w:tcPr>
            <w:tcW w:w="399" w:type="pct"/>
          </w:tcPr>
          <w:p w:rsidR="006A3666" w:rsidRDefault="006A3666">
            <w:r>
              <w:t>Maham Amin</w:t>
            </w:r>
          </w:p>
        </w:tc>
        <w:tc>
          <w:tcPr>
            <w:tcW w:w="423" w:type="pct"/>
          </w:tcPr>
          <w:p w:rsidR="006A3666" w:rsidRDefault="006A3666">
            <w:r>
              <w:t>Syed Muhammad Sheharyar</w:t>
            </w:r>
          </w:p>
        </w:tc>
        <w:tc>
          <w:tcPr>
            <w:tcW w:w="361" w:type="pct"/>
          </w:tcPr>
          <w:p w:rsidR="006A3666" w:rsidRDefault="006A3666">
            <w:r>
              <w:t>87753-P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12.708696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3.564706</w:t>
            </w:r>
          </w:p>
        </w:tc>
        <w:tc>
          <w:tcPr>
            <w:tcW w:w="279" w:type="pct"/>
          </w:tcPr>
          <w:p w:rsidR="006A3666" w:rsidRDefault="006A3666">
            <w:r>
              <w:t>3.863636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58.337038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21611</w:t>
            </w:r>
          </w:p>
        </w:tc>
        <w:tc>
          <w:tcPr>
            <w:tcW w:w="399" w:type="pct"/>
          </w:tcPr>
          <w:p w:rsidR="006A3666" w:rsidRDefault="006A3666">
            <w:r>
              <w:t>Ibrar Hussain</w:t>
            </w:r>
          </w:p>
        </w:tc>
        <w:tc>
          <w:tcPr>
            <w:tcW w:w="423" w:type="pct"/>
          </w:tcPr>
          <w:p w:rsidR="006A3666" w:rsidRDefault="006A3666">
            <w:r>
              <w:t xml:space="preserve">Mian Khan </w:t>
            </w:r>
          </w:p>
        </w:tc>
        <w:tc>
          <w:tcPr>
            <w:tcW w:w="361" w:type="pct"/>
          </w:tcPr>
          <w:p w:rsidR="006A3666" w:rsidRDefault="006A3666">
            <w:r>
              <w:t>99477-P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4.282353</w:t>
            </w:r>
          </w:p>
        </w:tc>
        <w:tc>
          <w:tcPr>
            <w:tcW w:w="279" w:type="pct"/>
          </w:tcPr>
          <w:p w:rsidR="006A3666" w:rsidRDefault="006A3666">
            <w:r>
              <w:t>3.531818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58.327504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24945</w:t>
            </w:r>
          </w:p>
        </w:tc>
        <w:tc>
          <w:tcPr>
            <w:tcW w:w="399" w:type="pct"/>
          </w:tcPr>
          <w:p w:rsidR="006A3666" w:rsidRDefault="006A3666">
            <w:r>
              <w:t>Muhammad Zeeshan</w:t>
            </w:r>
          </w:p>
        </w:tc>
        <w:tc>
          <w:tcPr>
            <w:tcW w:w="423" w:type="pct"/>
          </w:tcPr>
          <w:p w:rsidR="006A3666" w:rsidRDefault="006A3666">
            <w:r>
              <w:t xml:space="preserve">Malik Nazar Hussain </w:t>
            </w:r>
          </w:p>
        </w:tc>
        <w:tc>
          <w:tcPr>
            <w:tcW w:w="361" w:type="pct"/>
          </w:tcPr>
          <w:p w:rsidR="006A3666" w:rsidRDefault="006A3666">
            <w:r>
              <w:t xml:space="preserve">105203-P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12.270833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8.0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4.52381</w:t>
            </w:r>
          </w:p>
        </w:tc>
        <w:tc>
          <w:tcPr>
            <w:tcW w:w="279" w:type="pct"/>
          </w:tcPr>
          <w:p w:rsidR="006A3666" w:rsidRDefault="006A3666">
            <w:r>
              <w:t>4.209091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58.323734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23267</w:t>
            </w:r>
          </w:p>
        </w:tc>
        <w:tc>
          <w:tcPr>
            <w:tcW w:w="399" w:type="pct"/>
          </w:tcPr>
          <w:p w:rsidR="006A3666" w:rsidRDefault="006A3666">
            <w:r>
              <w:t>Rubab Fatima</w:t>
            </w:r>
          </w:p>
        </w:tc>
        <w:tc>
          <w:tcPr>
            <w:tcW w:w="423" w:type="pct"/>
          </w:tcPr>
          <w:p w:rsidR="006A3666" w:rsidRDefault="006A3666">
            <w:r>
              <w:t xml:space="preserve">Sheikh Ghazanfar Ali Arshad </w:t>
            </w:r>
          </w:p>
        </w:tc>
        <w:tc>
          <w:tcPr>
            <w:tcW w:w="361" w:type="pct"/>
          </w:tcPr>
          <w:p w:rsidR="006A3666" w:rsidRDefault="006A3666">
            <w:r>
              <w:t>716170-01-M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4.585714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58.286774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284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22602</w:t>
            </w:r>
          </w:p>
        </w:tc>
        <w:tc>
          <w:tcPr>
            <w:tcW w:w="399" w:type="pct"/>
          </w:tcPr>
          <w:p w:rsidR="006A3666" w:rsidRDefault="006A3666">
            <w:r>
              <w:t>Muhammad Nabeel Tariq</w:t>
            </w:r>
          </w:p>
        </w:tc>
        <w:tc>
          <w:tcPr>
            <w:tcW w:w="423" w:type="pct"/>
          </w:tcPr>
          <w:p w:rsidR="006A3666" w:rsidRDefault="006A3666">
            <w:r>
              <w:t>Tariq Mahmood</w:t>
            </w:r>
          </w:p>
        </w:tc>
        <w:tc>
          <w:tcPr>
            <w:tcW w:w="361" w:type="pct"/>
          </w:tcPr>
          <w:p w:rsidR="006A3666" w:rsidRDefault="006A3666">
            <w:r>
              <w:t>745666-01-M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4.504762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58.280898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24872</w:t>
            </w:r>
          </w:p>
        </w:tc>
        <w:tc>
          <w:tcPr>
            <w:tcW w:w="399" w:type="pct"/>
          </w:tcPr>
          <w:p w:rsidR="006A3666" w:rsidRDefault="006A3666">
            <w:r>
              <w:t>Aneela Murtaza</w:t>
            </w:r>
          </w:p>
        </w:tc>
        <w:tc>
          <w:tcPr>
            <w:tcW w:w="423" w:type="pct"/>
          </w:tcPr>
          <w:p w:rsidR="006A3666" w:rsidRDefault="006A3666">
            <w:r>
              <w:t>Ghulam Murtaza Kayani</w:t>
            </w:r>
          </w:p>
        </w:tc>
        <w:tc>
          <w:tcPr>
            <w:tcW w:w="361" w:type="pct"/>
          </w:tcPr>
          <w:p w:rsidR="006A3666" w:rsidRDefault="006A3666">
            <w:r>
              <w:t>103473-P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279" w:type="pct"/>
          </w:tcPr>
          <w:p w:rsidR="006A3666" w:rsidRDefault="006A3666">
            <w:r>
              <w:t>4.222727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58.26856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286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21180</w:t>
            </w:r>
          </w:p>
        </w:tc>
        <w:tc>
          <w:tcPr>
            <w:tcW w:w="399" w:type="pct"/>
          </w:tcPr>
          <w:p w:rsidR="006A3666" w:rsidRDefault="006A3666">
            <w:r>
              <w:t>Syeda Sana Zaidi</w:t>
            </w:r>
          </w:p>
        </w:tc>
        <w:tc>
          <w:tcPr>
            <w:tcW w:w="423" w:type="pct"/>
          </w:tcPr>
          <w:p w:rsidR="006A3666" w:rsidRDefault="006A3666">
            <w:r>
              <w:t xml:space="preserve">Syed Masood Ali zaidi </w:t>
            </w:r>
          </w:p>
        </w:tc>
        <w:tc>
          <w:tcPr>
            <w:tcW w:w="361" w:type="pct"/>
          </w:tcPr>
          <w:p w:rsidR="006A3666" w:rsidRDefault="006A3666">
            <w:r>
              <w:t>717843-01-M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4.466667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58.262425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20130</w:t>
            </w:r>
          </w:p>
        </w:tc>
        <w:tc>
          <w:tcPr>
            <w:tcW w:w="399" w:type="pct"/>
          </w:tcPr>
          <w:p w:rsidR="006A3666" w:rsidRDefault="006A3666">
            <w:r>
              <w:t>Usama Waqar</w:t>
            </w:r>
          </w:p>
        </w:tc>
        <w:tc>
          <w:tcPr>
            <w:tcW w:w="423" w:type="pct"/>
          </w:tcPr>
          <w:p w:rsidR="006A3666" w:rsidRDefault="006A3666">
            <w:r>
              <w:t>Waqar Afzal</w:t>
            </w:r>
          </w:p>
        </w:tc>
        <w:tc>
          <w:tcPr>
            <w:tcW w:w="361" w:type="pct"/>
          </w:tcPr>
          <w:p w:rsidR="006A3666" w:rsidRDefault="006A3666">
            <w:r>
              <w:t>110883-P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279" w:type="pct"/>
          </w:tcPr>
          <w:p w:rsidR="006A3666" w:rsidRDefault="006A3666">
            <w:r>
              <w:t>4.172727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58.26106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19125</w:t>
            </w:r>
          </w:p>
        </w:tc>
        <w:tc>
          <w:tcPr>
            <w:tcW w:w="399" w:type="pct"/>
          </w:tcPr>
          <w:p w:rsidR="006A3666" w:rsidRDefault="006A3666">
            <w:r>
              <w:t>Khawar Abbas</w:t>
            </w:r>
          </w:p>
        </w:tc>
        <w:tc>
          <w:tcPr>
            <w:tcW w:w="423" w:type="pct"/>
          </w:tcPr>
          <w:p w:rsidR="006A3666" w:rsidRDefault="006A3666">
            <w:r>
              <w:t>Khalil Ahmad</w:t>
            </w:r>
          </w:p>
        </w:tc>
        <w:tc>
          <w:tcPr>
            <w:tcW w:w="361" w:type="pct"/>
          </w:tcPr>
          <w:p w:rsidR="006A3666" w:rsidRDefault="006A3666">
            <w:r>
              <w:t>67194-P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12.330435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3.047059</w:t>
            </w:r>
          </w:p>
        </w:tc>
        <w:tc>
          <w:tcPr>
            <w:tcW w:w="279" w:type="pct"/>
          </w:tcPr>
          <w:p w:rsidR="006A3666" w:rsidRDefault="006A3666">
            <w:r>
              <w:t>3.486364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58.243858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24653</w:t>
            </w:r>
          </w:p>
        </w:tc>
        <w:tc>
          <w:tcPr>
            <w:tcW w:w="399" w:type="pct"/>
          </w:tcPr>
          <w:p w:rsidR="006A3666" w:rsidRDefault="006A3666">
            <w:r>
              <w:t>Muhammad Naveed Ur Rehman</w:t>
            </w:r>
          </w:p>
        </w:tc>
        <w:tc>
          <w:tcPr>
            <w:tcW w:w="423" w:type="pct"/>
          </w:tcPr>
          <w:p w:rsidR="006A3666" w:rsidRDefault="006A3666">
            <w:r>
              <w:t>Abdul Rehman</w:t>
            </w:r>
          </w:p>
        </w:tc>
        <w:tc>
          <w:tcPr>
            <w:tcW w:w="361" w:type="pct"/>
          </w:tcPr>
          <w:p w:rsidR="006A3666" w:rsidRDefault="006A3666">
            <w:r>
              <w:t>109270-P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12.836735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4.780952</w:t>
            </w:r>
          </w:p>
        </w:tc>
        <w:tc>
          <w:tcPr>
            <w:tcW w:w="279" w:type="pct"/>
          </w:tcPr>
          <w:p w:rsidR="006A3666" w:rsidRDefault="006A3666">
            <w:r>
              <w:t>4.577273</w:t>
            </w:r>
          </w:p>
        </w:tc>
        <w:tc>
          <w:tcPr>
            <w:tcW w:w="300" w:type="pct"/>
          </w:tcPr>
          <w:p w:rsidR="006A3666" w:rsidRDefault="006A3666">
            <w:r>
              <w:t>31.04</w:t>
            </w:r>
          </w:p>
        </w:tc>
        <w:tc>
          <w:tcPr>
            <w:tcW w:w="300" w:type="pct"/>
          </w:tcPr>
          <w:p w:rsidR="006A3666" w:rsidRDefault="006A3666">
            <w:r>
              <w:t>58.23496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290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24660</w:t>
            </w:r>
          </w:p>
        </w:tc>
        <w:tc>
          <w:tcPr>
            <w:tcW w:w="399" w:type="pct"/>
          </w:tcPr>
          <w:p w:rsidR="006A3666" w:rsidRDefault="006A3666">
            <w:r>
              <w:t>Noman Safdar</w:t>
            </w:r>
          </w:p>
        </w:tc>
        <w:tc>
          <w:tcPr>
            <w:tcW w:w="423" w:type="pct"/>
          </w:tcPr>
          <w:p w:rsidR="006A3666" w:rsidRDefault="006A3666">
            <w:r>
              <w:t>Safdar Ali</w:t>
            </w:r>
          </w:p>
        </w:tc>
        <w:tc>
          <w:tcPr>
            <w:tcW w:w="361" w:type="pct"/>
          </w:tcPr>
          <w:p w:rsidR="006A3666" w:rsidRDefault="006A3666">
            <w:r>
              <w:t>720197-01-M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4.604762</w:t>
            </w:r>
          </w:p>
        </w:tc>
        <w:tc>
          <w:tcPr>
            <w:tcW w:w="279" w:type="pct"/>
          </w:tcPr>
          <w:p w:rsidR="006A3666" w:rsidRDefault="006A3666">
            <w:r>
              <w:t>4.563636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58.228398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16082</w:t>
            </w:r>
          </w:p>
        </w:tc>
        <w:tc>
          <w:tcPr>
            <w:tcW w:w="399" w:type="pct"/>
          </w:tcPr>
          <w:p w:rsidR="006A3666" w:rsidRDefault="006A3666">
            <w:r>
              <w:t>Morakeen Hameed</w:t>
            </w:r>
          </w:p>
        </w:tc>
        <w:tc>
          <w:tcPr>
            <w:tcW w:w="423" w:type="pct"/>
          </w:tcPr>
          <w:p w:rsidR="006A3666" w:rsidRDefault="006A3666">
            <w:r>
              <w:t>Abdul Hameed</w:t>
            </w:r>
          </w:p>
        </w:tc>
        <w:tc>
          <w:tcPr>
            <w:tcW w:w="361" w:type="pct"/>
          </w:tcPr>
          <w:p w:rsidR="006A3666" w:rsidRDefault="006A3666">
            <w:r>
              <w:t>102417-P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58.20986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15227</w:t>
            </w:r>
          </w:p>
        </w:tc>
        <w:tc>
          <w:tcPr>
            <w:tcW w:w="399" w:type="pct"/>
          </w:tcPr>
          <w:p w:rsidR="006A3666" w:rsidRDefault="006A3666">
            <w:r>
              <w:t>Muhammad Aqeel Ahmed</w:t>
            </w:r>
          </w:p>
        </w:tc>
        <w:tc>
          <w:tcPr>
            <w:tcW w:w="423" w:type="pct"/>
          </w:tcPr>
          <w:p w:rsidR="006A3666" w:rsidRDefault="006A3666">
            <w:r>
              <w:t>Faqir Muhammad</w:t>
            </w:r>
          </w:p>
        </w:tc>
        <w:tc>
          <w:tcPr>
            <w:tcW w:w="361" w:type="pct"/>
          </w:tcPr>
          <w:p w:rsidR="006A3666" w:rsidRDefault="006A3666">
            <w:r>
              <w:t>84866-P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4.228571</w:t>
            </w:r>
          </w:p>
        </w:tc>
        <w:tc>
          <w:tcPr>
            <w:tcW w:w="279" w:type="pct"/>
          </w:tcPr>
          <w:p w:rsidR="006A3666" w:rsidRDefault="006A3666">
            <w:r>
              <w:t>4.222727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58.207965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18398</w:t>
            </w:r>
          </w:p>
        </w:tc>
        <w:tc>
          <w:tcPr>
            <w:tcW w:w="399" w:type="pct"/>
          </w:tcPr>
          <w:p w:rsidR="006A3666" w:rsidRDefault="006A3666">
            <w:r>
              <w:t>Aimen</w:t>
            </w:r>
          </w:p>
        </w:tc>
        <w:tc>
          <w:tcPr>
            <w:tcW w:w="423" w:type="pct"/>
          </w:tcPr>
          <w:p w:rsidR="006A3666" w:rsidRDefault="006A3666">
            <w:r>
              <w:t>Sheikh Muhammad Tariq</w:t>
            </w:r>
          </w:p>
        </w:tc>
        <w:tc>
          <w:tcPr>
            <w:tcW w:w="361" w:type="pct"/>
          </w:tcPr>
          <w:p w:rsidR="006A3666" w:rsidRDefault="006A3666">
            <w:r>
              <w:t>111525-P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4.714286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58.206635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15417</w:t>
            </w:r>
          </w:p>
        </w:tc>
        <w:tc>
          <w:tcPr>
            <w:tcW w:w="399" w:type="pct"/>
          </w:tcPr>
          <w:p w:rsidR="006A3666" w:rsidRDefault="006A3666">
            <w:r>
              <w:t>Maryam Shakoor</w:t>
            </w:r>
          </w:p>
        </w:tc>
        <w:tc>
          <w:tcPr>
            <w:tcW w:w="423" w:type="pct"/>
          </w:tcPr>
          <w:p w:rsidR="006A3666" w:rsidRDefault="006A3666">
            <w:r>
              <w:t xml:space="preserve">Abdul Shakoor </w:t>
            </w:r>
          </w:p>
        </w:tc>
        <w:tc>
          <w:tcPr>
            <w:tcW w:w="361" w:type="pct"/>
          </w:tcPr>
          <w:p w:rsidR="006A3666" w:rsidRDefault="006A3666">
            <w:r>
              <w:t xml:space="preserve">97405-P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4.545455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58.200812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19016</w:t>
            </w:r>
          </w:p>
        </w:tc>
        <w:tc>
          <w:tcPr>
            <w:tcW w:w="399" w:type="pct"/>
          </w:tcPr>
          <w:p w:rsidR="006A3666" w:rsidRDefault="006A3666">
            <w:r>
              <w:t>Hafiz Muhammad Hamza</w:t>
            </w:r>
          </w:p>
        </w:tc>
        <w:tc>
          <w:tcPr>
            <w:tcW w:w="423" w:type="pct"/>
          </w:tcPr>
          <w:p w:rsidR="006A3666" w:rsidRDefault="006A3666">
            <w:r>
              <w:t>Muhammad Aslam</w:t>
            </w:r>
          </w:p>
        </w:tc>
        <w:tc>
          <w:tcPr>
            <w:tcW w:w="361" w:type="pct"/>
          </w:tcPr>
          <w:p w:rsidR="006A3666" w:rsidRDefault="006A3666">
            <w:r>
              <w:t>108440-P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4.404762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58.200596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22752</w:t>
            </w:r>
          </w:p>
        </w:tc>
        <w:tc>
          <w:tcPr>
            <w:tcW w:w="399" w:type="pct"/>
          </w:tcPr>
          <w:p w:rsidR="006A3666" w:rsidRDefault="006A3666">
            <w:r>
              <w:t>Kinza Arshad</w:t>
            </w:r>
          </w:p>
        </w:tc>
        <w:tc>
          <w:tcPr>
            <w:tcW w:w="423" w:type="pct"/>
          </w:tcPr>
          <w:p w:rsidR="006A3666" w:rsidRDefault="006A3666">
            <w:r>
              <w:t>Muhammad Arshad</w:t>
            </w:r>
          </w:p>
        </w:tc>
        <w:tc>
          <w:tcPr>
            <w:tcW w:w="361" w:type="pct"/>
          </w:tcPr>
          <w:p w:rsidR="006A3666" w:rsidRDefault="006A3666">
            <w:r>
              <w:t>718954-01-M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14.681633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4.77619</w:t>
            </w:r>
          </w:p>
        </w:tc>
        <w:tc>
          <w:tcPr>
            <w:tcW w:w="279" w:type="pct"/>
          </w:tcPr>
          <w:p w:rsidR="006A3666" w:rsidRDefault="006A3666">
            <w:r>
              <w:t>4.604545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58.182368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297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16774</w:t>
            </w:r>
          </w:p>
        </w:tc>
        <w:tc>
          <w:tcPr>
            <w:tcW w:w="399" w:type="pct"/>
          </w:tcPr>
          <w:p w:rsidR="006A3666" w:rsidRDefault="006A3666">
            <w:r>
              <w:t>Shaista Anwar</w:t>
            </w:r>
          </w:p>
        </w:tc>
        <w:tc>
          <w:tcPr>
            <w:tcW w:w="423" w:type="pct"/>
          </w:tcPr>
          <w:p w:rsidR="006A3666" w:rsidRDefault="006A3666">
            <w:r>
              <w:t>Muhammad Anwar Hussain</w:t>
            </w:r>
          </w:p>
        </w:tc>
        <w:tc>
          <w:tcPr>
            <w:tcW w:w="361" w:type="pct"/>
          </w:tcPr>
          <w:p w:rsidR="006A3666" w:rsidRDefault="006A3666">
            <w:r>
              <w:t>105502-P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5.416667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4.233333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58.171667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298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20706</w:t>
            </w:r>
          </w:p>
        </w:tc>
        <w:tc>
          <w:tcPr>
            <w:tcW w:w="399" w:type="pct"/>
          </w:tcPr>
          <w:p w:rsidR="006A3666" w:rsidRDefault="006A3666">
            <w:r>
              <w:t>Hafiz Abdul Basit</w:t>
            </w:r>
          </w:p>
        </w:tc>
        <w:tc>
          <w:tcPr>
            <w:tcW w:w="423" w:type="pct"/>
          </w:tcPr>
          <w:p w:rsidR="006A3666" w:rsidRDefault="006A3666">
            <w:r>
              <w:t>muhammad yousaf</w:t>
            </w:r>
          </w:p>
        </w:tc>
        <w:tc>
          <w:tcPr>
            <w:tcW w:w="361" w:type="pct"/>
          </w:tcPr>
          <w:p w:rsidR="006A3666" w:rsidRDefault="006A3666">
            <w:r>
              <w:t>718729-01-M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4.757143</w:t>
            </w:r>
          </w:p>
        </w:tc>
        <w:tc>
          <w:tcPr>
            <w:tcW w:w="279" w:type="pct"/>
          </w:tcPr>
          <w:p w:rsidR="006A3666" w:rsidRDefault="006A3666">
            <w:r>
              <w:t>4.595455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58.165931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299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21710</w:t>
            </w:r>
          </w:p>
        </w:tc>
        <w:tc>
          <w:tcPr>
            <w:tcW w:w="399" w:type="pct"/>
          </w:tcPr>
          <w:p w:rsidR="006A3666" w:rsidRDefault="006A3666">
            <w:r>
              <w:t>Iqra Asghar Ali</w:t>
            </w:r>
          </w:p>
        </w:tc>
        <w:tc>
          <w:tcPr>
            <w:tcW w:w="423" w:type="pct"/>
          </w:tcPr>
          <w:p w:rsidR="006A3666" w:rsidRDefault="006A3666">
            <w:r>
              <w:t xml:space="preserve">Asghar Ali </w:t>
            </w:r>
          </w:p>
        </w:tc>
        <w:tc>
          <w:tcPr>
            <w:tcW w:w="361" w:type="pct"/>
          </w:tcPr>
          <w:p w:rsidR="006A3666" w:rsidRDefault="006A3666">
            <w:r>
              <w:t>718772-01-M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4.609524</w:t>
            </w:r>
          </w:p>
        </w:tc>
        <w:tc>
          <w:tcPr>
            <w:tcW w:w="279" w:type="pct"/>
          </w:tcPr>
          <w:p w:rsidR="006A3666" w:rsidRDefault="006A3666">
            <w:r>
              <w:t>4.540909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58.165433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6484</w:t>
            </w:r>
          </w:p>
        </w:tc>
        <w:tc>
          <w:tcPr>
            <w:tcW w:w="399" w:type="pct"/>
          </w:tcPr>
          <w:p w:rsidR="006A3666" w:rsidRDefault="006A3666">
            <w:r>
              <w:t>Muhammad Umer Asif</w:t>
            </w:r>
          </w:p>
        </w:tc>
        <w:tc>
          <w:tcPr>
            <w:tcW w:w="423" w:type="pct"/>
          </w:tcPr>
          <w:p w:rsidR="006A3666" w:rsidRDefault="006A3666">
            <w:r>
              <w:t>Muhammad Asif Saeed</w:t>
            </w:r>
          </w:p>
        </w:tc>
        <w:tc>
          <w:tcPr>
            <w:tcW w:w="361" w:type="pct"/>
          </w:tcPr>
          <w:p w:rsidR="006A3666" w:rsidRDefault="006A3666">
            <w:r>
              <w:t>101237-p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4.133333</w:t>
            </w:r>
          </w:p>
        </w:tc>
        <w:tc>
          <w:tcPr>
            <w:tcW w:w="279" w:type="pct"/>
          </w:tcPr>
          <w:p w:rsidR="006A3666" w:rsidRDefault="006A3666">
            <w:r>
              <w:t>4.163636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58.163636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301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21765</w:t>
            </w:r>
          </w:p>
        </w:tc>
        <w:tc>
          <w:tcPr>
            <w:tcW w:w="399" w:type="pct"/>
          </w:tcPr>
          <w:p w:rsidR="006A3666" w:rsidRDefault="006A3666">
            <w:r>
              <w:t>Muhammad Arslan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Saddique </w:t>
            </w:r>
          </w:p>
        </w:tc>
        <w:tc>
          <w:tcPr>
            <w:tcW w:w="361" w:type="pct"/>
          </w:tcPr>
          <w:p w:rsidR="006A3666" w:rsidRDefault="006A3666">
            <w:r>
              <w:t>715737-01-M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4.214286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58.157619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15719</w:t>
            </w:r>
          </w:p>
        </w:tc>
        <w:tc>
          <w:tcPr>
            <w:tcW w:w="399" w:type="pct"/>
          </w:tcPr>
          <w:p w:rsidR="006A3666" w:rsidRDefault="006A3666">
            <w:r>
              <w:t>Hassan Bin Khalid</w:t>
            </w:r>
          </w:p>
        </w:tc>
        <w:tc>
          <w:tcPr>
            <w:tcW w:w="423" w:type="pct"/>
          </w:tcPr>
          <w:p w:rsidR="006A3666" w:rsidRDefault="006A3666">
            <w:r>
              <w:t>Khalid Mushtaq</w:t>
            </w:r>
          </w:p>
        </w:tc>
        <w:tc>
          <w:tcPr>
            <w:tcW w:w="361" w:type="pct"/>
          </w:tcPr>
          <w:p w:rsidR="006A3666" w:rsidRDefault="006A3666">
            <w:r>
              <w:t>100730-p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3.780952</w:t>
            </w:r>
          </w:p>
        </w:tc>
        <w:tc>
          <w:tcPr>
            <w:tcW w:w="279" w:type="pct"/>
          </w:tcPr>
          <w:p w:rsidR="006A3666" w:rsidRDefault="006A3666">
            <w:r>
              <w:t>4.140909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58.141861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22781</w:t>
            </w:r>
          </w:p>
        </w:tc>
        <w:tc>
          <w:tcPr>
            <w:tcW w:w="399" w:type="pct"/>
          </w:tcPr>
          <w:p w:rsidR="006A3666" w:rsidRDefault="006A3666">
            <w:r>
              <w:t>Shaista Bashir</w:t>
            </w:r>
          </w:p>
        </w:tc>
        <w:tc>
          <w:tcPr>
            <w:tcW w:w="423" w:type="pct"/>
          </w:tcPr>
          <w:p w:rsidR="006A3666" w:rsidRDefault="006A3666">
            <w:r>
              <w:t xml:space="preserve">bashir ahmad </w:t>
            </w:r>
          </w:p>
        </w:tc>
        <w:tc>
          <w:tcPr>
            <w:tcW w:w="361" w:type="pct"/>
          </w:tcPr>
          <w:p w:rsidR="006A3666" w:rsidRDefault="006A3666">
            <w:r>
              <w:t>721533-01-M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4.631818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58.136937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17388</w:t>
            </w:r>
          </w:p>
        </w:tc>
        <w:tc>
          <w:tcPr>
            <w:tcW w:w="399" w:type="pct"/>
          </w:tcPr>
          <w:p w:rsidR="006A3666" w:rsidRDefault="006A3666">
            <w:r>
              <w:t>Sidra Arif</w:t>
            </w:r>
          </w:p>
        </w:tc>
        <w:tc>
          <w:tcPr>
            <w:tcW w:w="423" w:type="pct"/>
          </w:tcPr>
          <w:p w:rsidR="006A3666" w:rsidRDefault="006A3666">
            <w:r>
              <w:t>muhammad arif</w:t>
            </w:r>
          </w:p>
        </w:tc>
        <w:tc>
          <w:tcPr>
            <w:tcW w:w="361" w:type="pct"/>
          </w:tcPr>
          <w:p w:rsidR="006A3666" w:rsidRDefault="006A3666">
            <w:r>
              <w:t>96625-p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4.67619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58.132402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6947</w:t>
            </w:r>
          </w:p>
        </w:tc>
        <w:tc>
          <w:tcPr>
            <w:tcW w:w="399" w:type="pct"/>
          </w:tcPr>
          <w:p w:rsidR="006A3666" w:rsidRDefault="006A3666">
            <w:r>
              <w:t>Muhammad Abdullah</w:t>
            </w:r>
          </w:p>
        </w:tc>
        <w:tc>
          <w:tcPr>
            <w:tcW w:w="423" w:type="pct"/>
          </w:tcPr>
          <w:p w:rsidR="006A3666" w:rsidRDefault="006A3666">
            <w:r>
              <w:t>Muhammad Ayub</w:t>
            </w:r>
          </w:p>
        </w:tc>
        <w:tc>
          <w:tcPr>
            <w:tcW w:w="361" w:type="pct"/>
          </w:tcPr>
          <w:p w:rsidR="006A3666" w:rsidRDefault="006A3666">
            <w:r>
              <w:t>104236-P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9.583333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58.086201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306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20539</w:t>
            </w:r>
          </w:p>
        </w:tc>
        <w:tc>
          <w:tcPr>
            <w:tcW w:w="399" w:type="pct"/>
          </w:tcPr>
          <w:p w:rsidR="006A3666" w:rsidRDefault="006A3666">
            <w:r>
              <w:t>Shahana Sajjad</w:t>
            </w:r>
          </w:p>
        </w:tc>
        <w:tc>
          <w:tcPr>
            <w:tcW w:w="423" w:type="pct"/>
          </w:tcPr>
          <w:p w:rsidR="006A3666" w:rsidRDefault="006A3666">
            <w:r>
              <w:t>khawaja sajjad abbas</w:t>
            </w:r>
          </w:p>
        </w:tc>
        <w:tc>
          <w:tcPr>
            <w:tcW w:w="361" w:type="pct"/>
          </w:tcPr>
          <w:p w:rsidR="006A3666" w:rsidRDefault="006A3666">
            <w:r>
              <w:t>111621-P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14.33617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4.528571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58.084741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23303</w:t>
            </w:r>
          </w:p>
        </w:tc>
        <w:tc>
          <w:tcPr>
            <w:tcW w:w="399" w:type="pct"/>
          </w:tcPr>
          <w:p w:rsidR="006A3666" w:rsidRDefault="006A3666">
            <w:r>
              <w:t>Muhammad Mafzaal Jafar</w:t>
            </w:r>
          </w:p>
        </w:tc>
        <w:tc>
          <w:tcPr>
            <w:tcW w:w="423" w:type="pct"/>
          </w:tcPr>
          <w:p w:rsidR="006A3666" w:rsidRDefault="006A3666">
            <w:r>
              <w:t>Ghulam Jafar</w:t>
            </w:r>
          </w:p>
        </w:tc>
        <w:tc>
          <w:tcPr>
            <w:tcW w:w="361" w:type="pct"/>
          </w:tcPr>
          <w:p w:rsidR="006A3666" w:rsidRDefault="006A3666">
            <w:r>
              <w:t>102053-P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3.561111</w:t>
            </w:r>
          </w:p>
        </w:tc>
        <w:tc>
          <w:tcPr>
            <w:tcW w:w="279" w:type="pct"/>
          </w:tcPr>
          <w:p w:rsidR="006A3666" w:rsidRDefault="006A3666">
            <w:r>
              <w:t>3.740909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58.066187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308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16352</w:t>
            </w:r>
          </w:p>
        </w:tc>
        <w:tc>
          <w:tcPr>
            <w:tcW w:w="399" w:type="pct"/>
          </w:tcPr>
          <w:p w:rsidR="006A3666" w:rsidRDefault="006A3666">
            <w:r>
              <w:t>Muzzamil Shafique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Arsalaan </w:t>
            </w:r>
            <w:r>
              <w:lastRenderedPageBreak/>
              <w:t xml:space="preserve">Naveed 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113070-P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4.304545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58.044188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309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17184</w:t>
            </w:r>
          </w:p>
        </w:tc>
        <w:tc>
          <w:tcPr>
            <w:tcW w:w="399" w:type="pct"/>
          </w:tcPr>
          <w:p w:rsidR="006A3666" w:rsidRDefault="006A3666">
            <w:r>
              <w:t>Ayesha Kazlaq</w:t>
            </w:r>
          </w:p>
        </w:tc>
        <w:tc>
          <w:tcPr>
            <w:tcW w:w="423" w:type="pct"/>
          </w:tcPr>
          <w:p w:rsidR="006A3666" w:rsidRDefault="006A3666">
            <w:r>
              <w:t>Asif Rashid Alamgir</w:t>
            </w:r>
          </w:p>
        </w:tc>
        <w:tc>
          <w:tcPr>
            <w:tcW w:w="361" w:type="pct"/>
          </w:tcPr>
          <w:p w:rsidR="006A3666" w:rsidRDefault="006A3666">
            <w:r>
              <w:t>95878-P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13.677551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4.595455</w:t>
            </w:r>
          </w:p>
        </w:tc>
        <w:tc>
          <w:tcPr>
            <w:tcW w:w="300" w:type="pct"/>
          </w:tcPr>
          <w:p w:rsidR="006A3666" w:rsidRDefault="006A3666">
            <w:r>
              <w:t>30.08</w:t>
            </w:r>
          </w:p>
        </w:tc>
        <w:tc>
          <w:tcPr>
            <w:tcW w:w="300" w:type="pct"/>
          </w:tcPr>
          <w:p w:rsidR="006A3666" w:rsidRDefault="006A3666">
            <w:r>
              <w:t>58.033958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18467</w:t>
            </w:r>
          </w:p>
        </w:tc>
        <w:tc>
          <w:tcPr>
            <w:tcW w:w="399" w:type="pct"/>
          </w:tcPr>
          <w:p w:rsidR="006A3666" w:rsidRDefault="006A3666">
            <w:r>
              <w:t>Khola Tariq</w:t>
            </w:r>
          </w:p>
        </w:tc>
        <w:tc>
          <w:tcPr>
            <w:tcW w:w="423" w:type="pct"/>
          </w:tcPr>
          <w:p w:rsidR="006A3666" w:rsidRDefault="006A3666">
            <w:r>
              <w:t>Tariq mehmood awan</w:t>
            </w:r>
          </w:p>
        </w:tc>
        <w:tc>
          <w:tcPr>
            <w:tcW w:w="361" w:type="pct"/>
          </w:tcPr>
          <w:p w:rsidR="006A3666" w:rsidRDefault="006A3666">
            <w:r>
              <w:t>102623-p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15.716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5.416667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4.37619</w:t>
            </w:r>
          </w:p>
        </w:tc>
        <w:tc>
          <w:tcPr>
            <w:tcW w:w="279" w:type="pct"/>
          </w:tcPr>
          <w:p w:rsidR="006A3666" w:rsidRDefault="006A3666">
            <w:r>
              <w:t>4.104545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58.033402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23257</w:t>
            </w:r>
          </w:p>
        </w:tc>
        <w:tc>
          <w:tcPr>
            <w:tcW w:w="399" w:type="pct"/>
          </w:tcPr>
          <w:p w:rsidR="006A3666" w:rsidRDefault="006A3666">
            <w:r>
              <w:t>Beenish Mirza</w:t>
            </w:r>
          </w:p>
        </w:tc>
        <w:tc>
          <w:tcPr>
            <w:tcW w:w="423" w:type="pct"/>
          </w:tcPr>
          <w:p w:rsidR="006A3666" w:rsidRDefault="006A3666">
            <w:r>
              <w:t>MUHAMMAD RAFIQ</w:t>
            </w:r>
          </w:p>
        </w:tc>
        <w:tc>
          <w:tcPr>
            <w:tcW w:w="361" w:type="pct"/>
          </w:tcPr>
          <w:p w:rsidR="006A3666" w:rsidRDefault="006A3666">
            <w:r>
              <w:t>110025-P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13.171429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4.719048</w:t>
            </w:r>
          </w:p>
        </w:tc>
        <w:tc>
          <w:tcPr>
            <w:tcW w:w="279" w:type="pct"/>
          </w:tcPr>
          <w:p w:rsidR="006A3666" w:rsidRDefault="006A3666">
            <w:r>
              <w:t>4.627273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58.021083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24727</w:t>
            </w:r>
          </w:p>
        </w:tc>
        <w:tc>
          <w:tcPr>
            <w:tcW w:w="399" w:type="pct"/>
          </w:tcPr>
          <w:p w:rsidR="006A3666" w:rsidRDefault="006A3666">
            <w:r>
              <w:t>Hunza Rehar/ 3410455239334</w:t>
            </w:r>
          </w:p>
        </w:tc>
        <w:tc>
          <w:tcPr>
            <w:tcW w:w="423" w:type="pct"/>
          </w:tcPr>
          <w:p w:rsidR="006A3666" w:rsidRDefault="006A3666">
            <w:r>
              <w:t>Muhammad  Yar</w:t>
            </w:r>
          </w:p>
        </w:tc>
        <w:tc>
          <w:tcPr>
            <w:tcW w:w="361" w:type="pct"/>
          </w:tcPr>
          <w:p w:rsidR="006A3666" w:rsidRDefault="006A3666">
            <w:r>
              <w:t>96097-p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9.333333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4.417647</w:t>
            </w:r>
          </w:p>
        </w:tc>
        <w:tc>
          <w:tcPr>
            <w:tcW w:w="279" w:type="pct"/>
          </w:tcPr>
          <w:p w:rsidR="006A3666" w:rsidRDefault="006A3666">
            <w:r>
              <w:t>4.090909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58.021056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313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22547</w:t>
            </w:r>
          </w:p>
        </w:tc>
        <w:tc>
          <w:tcPr>
            <w:tcW w:w="399" w:type="pct"/>
          </w:tcPr>
          <w:p w:rsidR="006A3666" w:rsidRDefault="006A3666">
            <w:r>
              <w:t>Ayesha</w:t>
            </w:r>
          </w:p>
        </w:tc>
        <w:tc>
          <w:tcPr>
            <w:tcW w:w="423" w:type="pct"/>
          </w:tcPr>
          <w:p w:rsidR="006A3666" w:rsidRDefault="006A3666">
            <w:r>
              <w:t>Hamid Parvez</w:t>
            </w:r>
          </w:p>
        </w:tc>
        <w:tc>
          <w:tcPr>
            <w:tcW w:w="361" w:type="pct"/>
          </w:tcPr>
          <w:p w:rsidR="006A3666" w:rsidRDefault="006A3666">
            <w:r>
              <w:t>110940-P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4.590909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58.008528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16845</w:t>
            </w:r>
          </w:p>
        </w:tc>
        <w:tc>
          <w:tcPr>
            <w:tcW w:w="399" w:type="pct"/>
          </w:tcPr>
          <w:p w:rsidR="006A3666" w:rsidRDefault="006A3666">
            <w:r>
              <w:t>Umaima Ishaq</w:t>
            </w:r>
          </w:p>
        </w:tc>
        <w:tc>
          <w:tcPr>
            <w:tcW w:w="423" w:type="pct"/>
          </w:tcPr>
          <w:p w:rsidR="006A3666" w:rsidRDefault="006A3666">
            <w:r>
              <w:t>Muhammad Ishaq</w:t>
            </w:r>
          </w:p>
        </w:tc>
        <w:tc>
          <w:tcPr>
            <w:tcW w:w="361" w:type="pct"/>
          </w:tcPr>
          <w:p w:rsidR="006A3666" w:rsidRDefault="006A3666">
            <w:r>
              <w:t>115336-P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</w:p>
        </w:tc>
        <w:tc>
          <w:tcPr>
            <w:tcW w:w="279" w:type="pct"/>
          </w:tcPr>
          <w:p w:rsidR="006A3666" w:rsidRDefault="006A3666">
            <w:r>
              <w:t>4.486364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58.004697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22759</w:t>
            </w:r>
          </w:p>
        </w:tc>
        <w:tc>
          <w:tcPr>
            <w:tcW w:w="399" w:type="pct"/>
          </w:tcPr>
          <w:p w:rsidR="006A3666" w:rsidRDefault="006A3666">
            <w:r>
              <w:t>Noor Ul Huda Abid</w:t>
            </w:r>
          </w:p>
        </w:tc>
        <w:tc>
          <w:tcPr>
            <w:tcW w:w="423" w:type="pct"/>
          </w:tcPr>
          <w:p w:rsidR="006A3666" w:rsidRDefault="006A3666">
            <w:r>
              <w:t>Raja Ghulam Rasool Abid</w:t>
            </w:r>
          </w:p>
        </w:tc>
        <w:tc>
          <w:tcPr>
            <w:tcW w:w="361" w:type="pct"/>
          </w:tcPr>
          <w:p w:rsidR="006A3666" w:rsidRDefault="006A3666">
            <w:r>
              <w:t>719565-01-M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4.77619</w:t>
            </w:r>
          </w:p>
        </w:tc>
        <w:tc>
          <w:tcPr>
            <w:tcW w:w="279" w:type="pct"/>
          </w:tcPr>
          <w:p w:rsidR="006A3666" w:rsidRDefault="006A3666">
            <w:r>
              <w:t>4.422727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58.001417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20615</w:t>
            </w:r>
          </w:p>
        </w:tc>
        <w:tc>
          <w:tcPr>
            <w:tcW w:w="399" w:type="pct"/>
          </w:tcPr>
          <w:p w:rsidR="006A3666" w:rsidRDefault="006A3666">
            <w:r>
              <w:t>Fatima Shafique</w:t>
            </w:r>
          </w:p>
        </w:tc>
        <w:tc>
          <w:tcPr>
            <w:tcW w:w="423" w:type="pct"/>
          </w:tcPr>
          <w:p w:rsidR="006A3666" w:rsidRDefault="006A3666">
            <w:r>
              <w:t>Junaid Jamshed</w:t>
            </w:r>
          </w:p>
        </w:tc>
        <w:tc>
          <w:tcPr>
            <w:tcW w:w="361" w:type="pct"/>
          </w:tcPr>
          <w:p w:rsidR="006A3666" w:rsidRDefault="006A3666">
            <w:r>
              <w:t>720717-01-M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14.889796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4.627273</w:t>
            </w:r>
          </w:p>
        </w:tc>
        <w:tc>
          <w:tcPr>
            <w:tcW w:w="300" w:type="pct"/>
          </w:tcPr>
          <w:p w:rsidR="006A3666" w:rsidRDefault="006A3666">
            <w:r>
              <w:t>28.8</w:t>
            </w:r>
          </w:p>
        </w:tc>
        <w:tc>
          <w:tcPr>
            <w:tcW w:w="300" w:type="pct"/>
          </w:tcPr>
          <w:p w:rsidR="006A3666" w:rsidRDefault="006A3666">
            <w:r>
              <w:t>57.983736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24446</w:t>
            </w:r>
          </w:p>
        </w:tc>
        <w:tc>
          <w:tcPr>
            <w:tcW w:w="399" w:type="pct"/>
          </w:tcPr>
          <w:p w:rsidR="006A3666" w:rsidRDefault="006A3666">
            <w:r>
              <w:t>Muhammad Kazim</w:t>
            </w:r>
          </w:p>
        </w:tc>
        <w:tc>
          <w:tcPr>
            <w:tcW w:w="423" w:type="pct"/>
          </w:tcPr>
          <w:p w:rsidR="006A3666" w:rsidRDefault="006A3666">
            <w:r>
              <w:t xml:space="preserve">Feroz Hussain </w:t>
            </w:r>
          </w:p>
        </w:tc>
        <w:tc>
          <w:tcPr>
            <w:tcW w:w="361" w:type="pct"/>
          </w:tcPr>
          <w:p w:rsidR="006A3666" w:rsidRDefault="006A3666">
            <w:r>
              <w:t>103849-P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7.75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</w:t>
            </w:r>
          </w:p>
        </w:tc>
        <w:tc>
          <w:tcPr>
            <w:tcW w:w="279" w:type="pct"/>
          </w:tcPr>
          <w:p w:rsidR="006A3666" w:rsidRDefault="006A3666">
            <w:r>
              <w:t>3.718182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57.974849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7160</w:t>
            </w:r>
          </w:p>
        </w:tc>
        <w:tc>
          <w:tcPr>
            <w:tcW w:w="399" w:type="pct"/>
          </w:tcPr>
          <w:p w:rsidR="006A3666" w:rsidRDefault="006A3666">
            <w:r>
              <w:t>Muhammad Javed</w:t>
            </w:r>
          </w:p>
        </w:tc>
        <w:tc>
          <w:tcPr>
            <w:tcW w:w="423" w:type="pct"/>
          </w:tcPr>
          <w:p w:rsidR="006A3666" w:rsidRDefault="006A3666">
            <w:r>
              <w:t>Rasheed Ahmad</w:t>
            </w:r>
          </w:p>
        </w:tc>
        <w:tc>
          <w:tcPr>
            <w:tcW w:w="361" w:type="pct"/>
          </w:tcPr>
          <w:p w:rsidR="006A3666" w:rsidRDefault="006A3666">
            <w:r>
              <w:t>106184-P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12.016667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9.166667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4.285714</w:t>
            </w:r>
          </w:p>
        </w:tc>
        <w:tc>
          <w:tcPr>
            <w:tcW w:w="279" w:type="pct"/>
          </w:tcPr>
          <w:p w:rsidR="006A3666" w:rsidRDefault="006A3666">
            <w:r>
              <w:t>4.068182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57.95723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22221</w:t>
            </w:r>
          </w:p>
        </w:tc>
        <w:tc>
          <w:tcPr>
            <w:tcW w:w="399" w:type="pct"/>
          </w:tcPr>
          <w:p w:rsidR="006A3666" w:rsidRDefault="006A3666">
            <w:r>
              <w:t>Ayesha Khalid</w:t>
            </w:r>
          </w:p>
        </w:tc>
        <w:tc>
          <w:tcPr>
            <w:tcW w:w="423" w:type="pct"/>
          </w:tcPr>
          <w:p w:rsidR="006A3666" w:rsidRDefault="006A3666">
            <w:r>
              <w:t>Ch. Khalid Iqbal</w:t>
            </w:r>
          </w:p>
        </w:tc>
        <w:tc>
          <w:tcPr>
            <w:tcW w:w="361" w:type="pct"/>
          </w:tcPr>
          <w:p w:rsidR="006A3666" w:rsidRDefault="006A3666">
            <w:r>
              <w:t>721363-01-M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15.8375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4.828571</w:t>
            </w:r>
          </w:p>
        </w:tc>
        <w:tc>
          <w:tcPr>
            <w:tcW w:w="279" w:type="pct"/>
          </w:tcPr>
          <w:p w:rsidR="006A3666" w:rsidRDefault="006A3666">
            <w:r>
              <w:t>4.336364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57.955768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19087</w:t>
            </w:r>
          </w:p>
        </w:tc>
        <w:tc>
          <w:tcPr>
            <w:tcW w:w="399" w:type="pct"/>
          </w:tcPr>
          <w:p w:rsidR="006A3666" w:rsidRDefault="006A3666">
            <w:r>
              <w:t>Muhammad Hamza Hassan Qadri</w:t>
            </w:r>
          </w:p>
        </w:tc>
        <w:tc>
          <w:tcPr>
            <w:tcW w:w="423" w:type="pct"/>
          </w:tcPr>
          <w:p w:rsidR="006A3666" w:rsidRDefault="006A3666">
            <w:r>
              <w:t>Mehtab Hassan Qadri</w:t>
            </w:r>
          </w:p>
        </w:tc>
        <w:tc>
          <w:tcPr>
            <w:tcW w:w="361" w:type="pct"/>
          </w:tcPr>
          <w:p w:rsidR="006A3666" w:rsidRDefault="006A3666">
            <w:r>
              <w:t>109685-P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13.42449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57.954577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23193</w:t>
            </w:r>
          </w:p>
        </w:tc>
        <w:tc>
          <w:tcPr>
            <w:tcW w:w="399" w:type="pct"/>
          </w:tcPr>
          <w:p w:rsidR="006A3666" w:rsidRDefault="006A3666">
            <w:r>
              <w:t>Muhammad Ishaq</w:t>
            </w:r>
          </w:p>
        </w:tc>
        <w:tc>
          <w:tcPr>
            <w:tcW w:w="423" w:type="pct"/>
          </w:tcPr>
          <w:p w:rsidR="006A3666" w:rsidRDefault="006A3666">
            <w:r>
              <w:t xml:space="preserve">Zahoor Ahmed </w:t>
            </w:r>
          </w:p>
        </w:tc>
        <w:tc>
          <w:tcPr>
            <w:tcW w:w="361" w:type="pct"/>
          </w:tcPr>
          <w:p w:rsidR="006A3666" w:rsidRDefault="006A3666">
            <w:r>
              <w:t>84646-P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3.888235</w:t>
            </w:r>
          </w:p>
        </w:tc>
        <w:tc>
          <w:tcPr>
            <w:tcW w:w="279" w:type="pct"/>
          </w:tcPr>
          <w:p w:rsidR="006A3666" w:rsidRDefault="006A3666">
            <w:r>
              <w:t>3.754545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57.948613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22396</w:t>
            </w:r>
          </w:p>
        </w:tc>
        <w:tc>
          <w:tcPr>
            <w:tcW w:w="399" w:type="pct"/>
          </w:tcPr>
          <w:p w:rsidR="006A3666" w:rsidRDefault="006A3666">
            <w:r>
              <w:t>Shalat Amber</w:t>
            </w:r>
          </w:p>
        </w:tc>
        <w:tc>
          <w:tcPr>
            <w:tcW w:w="423" w:type="pct"/>
          </w:tcPr>
          <w:p w:rsidR="006A3666" w:rsidRDefault="006A3666">
            <w:r>
              <w:t>Aslam Pervaiz</w:t>
            </w:r>
          </w:p>
        </w:tc>
        <w:tc>
          <w:tcPr>
            <w:tcW w:w="361" w:type="pct"/>
          </w:tcPr>
          <w:p w:rsidR="006A3666" w:rsidRDefault="006A3666">
            <w:r>
              <w:t>721634-01-M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4.766667</w:t>
            </w:r>
          </w:p>
        </w:tc>
        <w:tc>
          <w:tcPr>
            <w:tcW w:w="279" w:type="pct"/>
          </w:tcPr>
          <w:p w:rsidR="006A3666" w:rsidRDefault="006A3666">
            <w:r>
              <w:t>4.622727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57.941894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15858</w:t>
            </w:r>
          </w:p>
        </w:tc>
        <w:tc>
          <w:tcPr>
            <w:tcW w:w="399" w:type="pct"/>
          </w:tcPr>
          <w:p w:rsidR="006A3666" w:rsidRDefault="006A3666">
            <w:r>
              <w:t>Muqaddas Riaz Butt</w:t>
            </w:r>
          </w:p>
        </w:tc>
        <w:tc>
          <w:tcPr>
            <w:tcW w:w="423" w:type="pct"/>
          </w:tcPr>
          <w:p w:rsidR="006A3666" w:rsidRDefault="006A3666">
            <w:r>
              <w:t>Riaz Butt</w:t>
            </w:r>
          </w:p>
        </w:tc>
        <w:tc>
          <w:tcPr>
            <w:tcW w:w="361" w:type="pct"/>
          </w:tcPr>
          <w:p w:rsidR="006A3666" w:rsidRDefault="006A3666">
            <w:r>
              <w:t>112285-P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4.477273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57.923583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23302</w:t>
            </w:r>
          </w:p>
        </w:tc>
        <w:tc>
          <w:tcPr>
            <w:tcW w:w="399" w:type="pct"/>
          </w:tcPr>
          <w:p w:rsidR="006A3666" w:rsidRDefault="006A3666">
            <w:r>
              <w:t>Maria Khalid</w:t>
            </w:r>
          </w:p>
        </w:tc>
        <w:tc>
          <w:tcPr>
            <w:tcW w:w="423" w:type="pct"/>
          </w:tcPr>
          <w:p w:rsidR="006A3666" w:rsidRDefault="006A3666">
            <w:r>
              <w:t>Khalid Pervaiz</w:t>
            </w:r>
          </w:p>
        </w:tc>
        <w:tc>
          <w:tcPr>
            <w:tcW w:w="361" w:type="pct"/>
          </w:tcPr>
          <w:p w:rsidR="006A3666" w:rsidRDefault="006A3666">
            <w:r>
              <w:t>718261-01-M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4.533333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57.920909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18908</w:t>
            </w:r>
          </w:p>
        </w:tc>
        <w:tc>
          <w:tcPr>
            <w:tcW w:w="399" w:type="pct"/>
          </w:tcPr>
          <w:p w:rsidR="006A3666" w:rsidRDefault="006A3666">
            <w:r>
              <w:t>Sinha Hussain Choudhry</w:t>
            </w:r>
          </w:p>
        </w:tc>
        <w:tc>
          <w:tcPr>
            <w:tcW w:w="423" w:type="pct"/>
          </w:tcPr>
          <w:p w:rsidR="006A3666" w:rsidRDefault="006A3666">
            <w:r>
              <w:t>choudhry muhammad hussain</w:t>
            </w:r>
          </w:p>
        </w:tc>
        <w:tc>
          <w:tcPr>
            <w:tcW w:w="361" w:type="pct"/>
          </w:tcPr>
          <w:p w:rsidR="006A3666" w:rsidRDefault="006A3666">
            <w:r>
              <w:t xml:space="preserve">110271-P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4.385714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57.899123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21650</w:t>
            </w:r>
          </w:p>
        </w:tc>
        <w:tc>
          <w:tcPr>
            <w:tcW w:w="399" w:type="pct"/>
          </w:tcPr>
          <w:p w:rsidR="006A3666" w:rsidRDefault="006A3666">
            <w:r>
              <w:t>Maria Qibtia</w:t>
            </w:r>
          </w:p>
        </w:tc>
        <w:tc>
          <w:tcPr>
            <w:tcW w:w="423" w:type="pct"/>
          </w:tcPr>
          <w:p w:rsidR="006A3666" w:rsidRDefault="006A3666">
            <w:r>
              <w:t>Mirza Ashiq Baig</w:t>
            </w:r>
          </w:p>
        </w:tc>
        <w:tc>
          <w:tcPr>
            <w:tcW w:w="361" w:type="pct"/>
          </w:tcPr>
          <w:p w:rsidR="006A3666" w:rsidRDefault="006A3666">
            <w:r>
              <w:t>716313-01-M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16.241667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4.642857</w:t>
            </w:r>
          </w:p>
        </w:tc>
        <w:tc>
          <w:tcPr>
            <w:tcW w:w="279" w:type="pct"/>
          </w:tcPr>
          <w:p w:rsidR="006A3666" w:rsidRDefault="006A3666">
            <w:r>
              <w:t>4.481818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57.886342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18526</w:t>
            </w:r>
          </w:p>
        </w:tc>
        <w:tc>
          <w:tcPr>
            <w:tcW w:w="399" w:type="pct"/>
          </w:tcPr>
          <w:p w:rsidR="006A3666" w:rsidRDefault="006A3666">
            <w:r>
              <w:t>Arslan Zahid</w:t>
            </w:r>
          </w:p>
        </w:tc>
        <w:tc>
          <w:tcPr>
            <w:tcW w:w="423" w:type="pct"/>
          </w:tcPr>
          <w:p w:rsidR="006A3666" w:rsidRDefault="006A3666">
            <w:r>
              <w:t>Zahid Iqbal</w:t>
            </w:r>
          </w:p>
        </w:tc>
        <w:tc>
          <w:tcPr>
            <w:tcW w:w="361" w:type="pct"/>
          </w:tcPr>
          <w:p w:rsidR="006A3666" w:rsidRDefault="006A3666">
            <w:r>
              <w:t>113033-P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57.884404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</w:t>
            </w:r>
            <w:r>
              <w:lastRenderedPageBreak/>
              <w:t>28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222</w:t>
            </w:r>
            <w:r>
              <w:lastRenderedPageBreak/>
              <w:t>13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Kinza </w:t>
            </w:r>
            <w:r>
              <w:lastRenderedPageBreak/>
              <w:t>Zaheer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Zaheer </w:t>
            </w:r>
            <w:r>
              <w:lastRenderedPageBreak/>
              <w:t>Ahmed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11709</w:t>
            </w:r>
            <w:r>
              <w:lastRenderedPageBreak/>
              <w:t>2-P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14.0</w:t>
            </w:r>
            <w:r>
              <w:lastRenderedPageBreak/>
              <w:t>04255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  <w:r>
              <w:lastRenderedPageBreak/>
              <w:t>52381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4.2</w:t>
            </w:r>
          </w:p>
        </w:tc>
        <w:tc>
          <w:tcPr>
            <w:tcW w:w="300" w:type="pct"/>
          </w:tcPr>
          <w:p w:rsidR="006A3666" w:rsidRDefault="006A3666">
            <w:r>
              <w:t>30.0</w:t>
            </w:r>
          </w:p>
        </w:tc>
        <w:tc>
          <w:tcPr>
            <w:tcW w:w="300" w:type="pct"/>
          </w:tcPr>
          <w:p w:rsidR="006A3666" w:rsidRDefault="006A3666">
            <w:r>
              <w:t>57.8</w:t>
            </w:r>
            <w:r>
              <w:lastRenderedPageBreak/>
              <w:t>56636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329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22786</w:t>
            </w:r>
          </w:p>
        </w:tc>
        <w:tc>
          <w:tcPr>
            <w:tcW w:w="399" w:type="pct"/>
          </w:tcPr>
          <w:p w:rsidR="006A3666" w:rsidRDefault="006A3666">
            <w:r>
              <w:t>Mahnoor Iqbal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Iqbal Cheema </w:t>
            </w:r>
          </w:p>
        </w:tc>
        <w:tc>
          <w:tcPr>
            <w:tcW w:w="361" w:type="pct"/>
          </w:tcPr>
          <w:p w:rsidR="006A3666" w:rsidRDefault="006A3666">
            <w:r>
              <w:t>716747-01-M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14.844898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4.819048</w:t>
            </w:r>
          </w:p>
        </w:tc>
        <w:tc>
          <w:tcPr>
            <w:tcW w:w="279" w:type="pct"/>
          </w:tcPr>
          <w:p w:rsidR="006A3666" w:rsidRDefault="006A3666">
            <w:r>
              <w:t>4.431818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57.849097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21419</w:t>
            </w:r>
          </w:p>
        </w:tc>
        <w:tc>
          <w:tcPr>
            <w:tcW w:w="399" w:type="pct"/>
          </w:tcPr>
          <w:p w:rsidR="006A3666" w:rsidRDefault="006A3666">
            <w:r>
              <w:t>Sania Javed</w:t>
            </w:r>
          </w:p>
        </w:tc>
        <w:tc>
          <w:tcPr>
            <w:tcW w:w="423" w:type="pct"/>
          </w:tcPr>
          <w:p w:rsidR="006A3666" w:rsidRDefault="006A3666">
            <w:r>
              <w:t>Javed iqbal</w:t>
            </w:r>
          </w:p>
        </w:tc>
        <w:tc>
          <w:tcPr>
            <w:tcW w:w="361" w:type="pct"/>
          </w:tcPr>
          <w:p w:rsidR="006A3666" w:rsidRDefault="006A3666">
            <w:r>
              <w:t>111115-P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57.836894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21813</w:t>
            </w:r>
          </w:p>
        </w:tc>
        <w:tc>
          <w:tcPr>
            <w:tcW w:w="399" w:type="pct"/>
          </w:tcPr>
          <w:p w:rsidR="006A3666" w:rsidRDefault="006A3666">
            <w:r>
              <w:t>Bakhtawar Haseeb</w:t>
            </w:r>
          </w:p>
        </w:tc>
        <w:tc>
          <w:tcPr>
            <w:tcW w:w="423" w:type="pct"/>
          </w:tcPr>
          <w:p w:rsidR="006A3666" w:rsidRDefault="006A3666">
            <w:r>
              <w:t>Haseeb Iqbal</w:t>
            </w:r>
          </w:p>
        </w:tc>
        <w:tc>
          <w:tcPr>
            <w:tcW w:w="361" w:type="pct"/>
          </w:tcPr>
          <w:p w:rsidR="006A3666" w:rsidRDefault="006A3666">
            <w:r>
              <w:t>714681-01-M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4.685714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57.827911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332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22870</w:t>
            </w:r>
          </w:p>
        </w:tc>
        <w:tc>
          <w:tcPr>
            <w:tcW w:w="399" w:type="pct"/>
          </w:tcPr>
          <w:p w:rsidR="006A3666" w:rsidRDefault="006A3666">
            <w:r>
              <w:t>Samee Ullah</w:t>
            </w:r>
          </w:p>
        </w:tc>
        <w:tc>
          <w:tcPr>
            <w:tcW w:w="423" w:type="pct"/>
          </w:tcPr>
          <w:p w:rsidR="006A3666" w:rsidRDefault="006A3666">
            <w:r>
              <w:t>Akhter ali</w:t>
            </w:r>
          </w:p>
        </w:tc>
        <w:tc>
          <w:tcPr>
            <w:tcW w:w="361" w:type="pct"/>
          </w:tcPr>
          <w:p w:rsidR="006A3666" w:rsidRDefault="006A3666">
            <w:r>
              <w:t>109540-p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14.510638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57.808387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6331</w:t>
            </w:r>
          </w:p>
        </w:tc>
        <w:tc>
          <w:tcPr>
            <w:tcW w:w="399" w:type="pct"/>
          </w:tcPr>
          <w:p w:rsidR="006A3666" w:rsidRDefault="006A3666">
            <w:r>
              <w:t>Ali Umair</w:t>
            </w:r>
          </w:p>
        </w:tc>
        <w:tc>
          <w:tcPr>
            <w:tcW w:w="423" w:type="pct"/>
          </w:tcPr>
          <w:p w:rsidR="006A3666" w:rsidRDefault="006A3666">
            <w:r>
              <w:t>Muhammad Saeed</w:t>
            </w:r>
          </w:p>
        </w:tc>
        <w:tc>
          <w:tcPr>
            <w:tcW w:w="361" w:type="pct"/>
          </w:tcPr>
          <w:p w:rsidR="006A3666" w:rsidRDefault="006A3666">
            <w:r>
              <w:t>93967-P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4.266667</w:t>
            </w:r>
          </w:p>
        </w:tc>
        <w:tc>
          <w:tcPr>
            <w:tcW w:w="279" w:type="pct"/>
          </w:tcPr>
          <w:p w:rsidR="006A3666" w:rsidRDefault="006A3666">
            <w:r>
              <w:t>3.972727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57.797727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3655</w:t>
            </w:r>
          </w:p>
        </w:tc>
        <w:tc>
          <w:tcPr>
            <w:tcW w:w="399" w:type="pct"/>
          </w:tcPr>
          <w:p w:rsidR="006A3666" w:rsidRDefault="006A3666">
            <w:r>
              <w:t>Muhammad Samaat</w:t>
            </w:r>
          </w:p>
        </w:tc>
        <w:tc>
          <w:tcPr>
            <w:tcW w:w="423" w:type="pct"/>
          </w:tcPr>
          <w:p w:rsidR="006A3666" w:rsidRDefault="006A3666">
            <w:r>
              <w:t>Muhammad Shafi</w:t>
            </w:r>
          </w:p>
        </w:tc>
        <w:tc>
          <w:tcPr>
            <w:tcW w:w="361" w:type="pct"/>
          </w:tcPr>
          <w:p w:rsidR="006A3666" w:rsidRDefault="006A3666">
            <w:r>
              <w:t>5631-AJK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14.016667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4.17619</w:t>
            </w:r>
          </w:p>
        </w:tc>
        <w:tc>
          <w:tcPr>
            <w:tcW w:w="279" w:type="pct"/>
          </w:tcPr>
          <w:p w:rsidR="006A3666" w:rsidRDefault="006A3666">
            <w:r>
              <w:t>4.322727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57.765584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20539</w:t>
            </w:r>
          </w:p>
        </w:tc>
        <w:tc>
          <w:tcPr>
            <w:tcW w:w="399" w:type="pct"/>
          </w:tcPr>
          <w:p w:rsidR="006A3666" w:rsidRDefault="006A3666">
            <w:r>
              <w:t>Shahana Sajjad</w:t>
            </w:r>
          </w:p>
        </w:tc>
        <w:tc>
          <w:tcPr>
            <w:tcW w:w="423" w:type="pct"/>
          </w:tcPr>
          <w:p w:rsidR="006A3666" w:rsidRDefault="006A3666">
            <w:r>
              <w:t>khawaja sajjad abbas</w:t>
            </w:r>
          </w:p>
        </w:tc>
        <w:tc>
          <w:tcPr>
            <w:tcW w:w="361" w:type="pct"/>
          </w:tcPr>
          <w:p w:rsidR="006A3666" w:rsidRDefault="006A3666">
            <w:r>
              <w:t>111621-P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14.33617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4.528571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57.764741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21719</w:t>
            </w:r>
          </w:p>
        </w:tc>
        <w:tc>
          <w:tcPr>
            <w:tcW w:w="399" w:type="pct"/>
          </w:tcPr>
          <w:p w:rsidR="006A3666" w:rsidRDefault="006A3666">
            <w:r>
              <w:t>Anum Aleem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Aleem Akhtar </w:t>
            </w:r>
          </w:p>
        </w:tc>
        <w:tc>
          <w:tcPr>
            <w:tcW w:w="361" w:type="pct"/>
          </w:tcPr>
          <w:p w:rsidR="006A3666" w:rsidRDefault="006A3666">
            <w:r>
              <w:t>104448-P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4.309524</w:t>
            </w:r>
          </w:p>
        </w:tc>
        <w:tc>
          <w:tcPr>
            <w:tcW w:w="279" w:type="pct"/>
          </w:tcPr>
          <w:p w:rsidR="006A3666" w:rsidRDefault="006A3666">
            <w:r>
              <w:t>4.322727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57.758918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22730</w:t>
            </w:r>
          </w:p>
        </w:tc>
        <w:tc>
          <w:tcPr>
            <w:tcW w:w="399" w:type="pct"/>
          </w:tcPr>
          <w:p w:rsidR="006A3666" w:rsidRDefault="006A3666">
            <w:r>
              <w:t>Saddique Ahmed</w:t>
            </w:r>
          </w:p>
        </w:tc>
        <w:tc>
          <w:tcPr>
            <w:tcW w:w="423" w:type="pct"/>
          </w:tcPr>
          <w:p w:rsidR="006A3666" w:rsidRDefault="006A3666">
            <w:r>
              <w:t xml:space="preserve">Aziz Ahmed </w:t>
            </w:r>
          </w:p>
        </w:tc>
        <w:tc>
          <w:tcPr>
            <w:tcW w:w="361" w:type="pct"/>
          </w:tcPr>
          <w:p w:rsidR="006A3666" w:rsidRDefault="006A3666">
            <w:r>
              <w:t>715529-01-M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57.73144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22837</w:t>
            </w:r>
          </w:p>
        </w:tc>
        <w:tc>
          <w:tcPr>
            <w:tcW w:w="399" w:type="pct"/>
          </w:tcPr>
          <w:p w:rsidR="006A3666" w:rsidRDefault="006A3666">
            <w:r>
              <w:t>Jannat Asad</w:t>
            </w:r>
          </w:p>
        </w:tc>
        <w:tc>
          <w:tcPr>
            <w:tcW w:w="423" w:type="pct"/>
          </w:tcPr>
          <w:p w:rsidR="006A3666" w:rsidRDefault="006A3666">
            <w:r>
              <w:t xml:space="preserve">Asad ullah malik </w:t>
            </w:r>
          </w:p>
        </w:tc>
        <w:tc>
          <w:tcPr>
            <w:tcW w:w="361" w:type="pct"/>
          </w:tcPr>
          <w:p w:rsidR="006A3666" w:rsidRDefault="006A3666">
            <w:r>
              <w:t>720392-01-M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4.07619</w:t>
            </w:r>
          </w:p>
        </w:tc>
        <w:tc>
          <w:tcPr>
            <w:tcW w:w="279" w:type="pct"/>
          </w:tcPr>
          <w:p w:rsidR="006A3666" w:rsidRDefault="006A3666">
            <w:r>
              <w:t>4.377273</w:t>
            </w:r>
          </w:p>
        </w:tc>
        <w:tc>
          <w:tcPr>
            <w:tcW w:w="300" w:type="pct"/>
          </w:tcPr>
          <w:p w:rsidR="006A3666" w:rsidRDefault="006A3666">
            <w:r>
              <w:t>30.0</w:t>
            </w:r>
          </w:p>
        </w:tc>
        <w:tc>
          <w:tcPr>
            <w:tcW w:w="300" w:type="pct"/>
          </w:tcPr>
          <w:p w:rsidR="006A3666" w:rsidRDefault="006A3666">
            <w:r>
              <w:t>57.674296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15335</w:t>
            </w:r>
          </w:p>
        </w:tc>
        <w:tc>
          <w:tcPr>
            <w:tcW w:w="399" w:type="pct"/>
          </w:tcPr>
          <w:p w:rsidR="006A3666" w:rsidRDefault="006A3666">
            <w:r>
              <w:t>Asma Sattar</w:t>
            </w:r>
          </w:p>
        </w:tc>
        <w:tc>
          <w:tcPr>
            <w:tcW w:w="423" w:type="pct"/>
          </w:tcPr>
          <w:p w:rsidR="006A3666" w:rsidRDefault="006A3666">
            <w:r>
              <w:t>Abdul Sattar Lodhra</w:t>
            </w:r>
          </w:p>
        </w:tc>
        <w:tc>
          <w:tcPr>
            <w:tcW w:w="361" w:type="pct"/>
          </w:tcPr>
          <w:p w:rsidR="006A3666" w:rsidRDefault="006A3666">
            <w:r>
              <w:t>111618-P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12.926733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</w:p>
        </w:tc>
        <w:tc>
          <w:tcPr>
            <w:tcW w:w="279" w:type="pct"/>
          </w:tcPr>
          <w:p w:rsidR="006A3666" w:rsidRDefault="006A3666">
            <w:r>
              <w:t>4.477273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57.674006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17240</w:t>
            </w:r>
          </w:p>
        </w:tc>
        <w:tc>
          <w:tcPr>
            <w:tcW w:w="399" w:type="pct"/>
          </w:tcPr>
          <w:p w:rsidR="006A3666" w:rsidRDefault="006A3666">
            <w:r>
              <w:t>Babar Ali</w:t>
            </w:r>
          </w:p>
        </w:tc>
        <w:tc>
          <w:tcPr>
            <w:tcW w:w="423" w:type="pct"/>
          </w:tcPr>
          <w:p w:rsidR="006A3666" w:rsidRDefault="006A3666">
            <w:r>
              <w:t>Farid Ahmad</w:t>
            </w:r>
          </w:p>
        </w:tc>
        <w:tc>
          <w:tcPr>
            <w:tcW w:w="361" w:type="pct"/>
          </w:tcPr>
          <w:p w:rsidR="006A3666" w:rsidRDefault="006A3666">
            <w:r>
              <w:t>114216-P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4.309524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57.665054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23042</w:t>
            </w:r>
          </w:p>
        </w:tc>
        <w:tc>
          <w:tcPr>
            <w:tcW w:w="399" w:type="pct"/>
          </w:tcPr>
          <w:p w:rsidR="006A3666" w:rsidRDefault="006A3666">
            <w:r>
              <w:t>Rida Nadeem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Nadeem </w:t>
            </w:r>
          </w:p>
        </w:tc>
        <w:tc>
          <w:tcPr>
            <w:tcW w:w="361" w:type="pct"/>
          </w:tcPr>
          <w:p w:rsidR="006A3666" w:rsidRDefault="006A3666">
            <w:r>
              <w:t>716560-01-M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4.547619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57.662543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18420</w:t>
            </w:r>
          </w:p>
        </w:tc>
        <w:tc>
          <w:tcPr>
            <w:tcW w:w="399" w:type="pct"/>
          </w:tcPr>
          <w:p w:rsidR="006A3666" w:rsidRDefault="006A3666">
            <w:r>
              <w:t>Zahra Arshad</w:t>
            </w:r>
          </w:p>
        </w:tc>
        <w:tc>
          <w:tcPr>
            <w:tcW w:w="423" w:type="pct"/>
          </w:tcPr>
          <w:p w:rsidR="006A3666" w:rsidRDefault="006A3666">
            <w:r>
              <w:t>MUHAMMAD ARSHAD</w:t>
            </w:r>
          </w:p>
        </w:tc>
        <w:tc>
          <w:tcPr>
            <w:tcW w:w="361" w:type="pct"/>
          </w:tcPr>
          <w:p w:rsidR="006A3666" w:rsidRDefault="006A3666">
            <w:r>
              <w:t>115342-P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13.271287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4.409524</w:t>
            </w:r>
          </w:p>
        </w:tc>
        <w:tc>
          <w:tcPr>
            <w:tcW w:w="279" w:type="pct"/>
          </w:tcPr>
          <w:p w:rsidR="006A3666" w:rsidRDefault="006A3666">
            <w:r>
              <w:t>4.577273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57.658084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22380</w:t>
            </w:r>
          </w:p>
        </w:tc>
        <w:tc>
          <w:tcPr>
            <w:tcW w:w="399" w:type="pct"/>
          </w:tcPr>
          <w:p w:rsidR="006A3666" w:rsidRDefault="006A3666">
            <w:r>
              <w:t>Muhammad Hassan</w:t>
            </w:r>
          </w:p>
        </w:tc>
        <w:tc>
          <w:tcPr>
            <w:tcW w:w="423" w:type="pct"/>
          </w:tcPr>
          <w:p w:rsidR="006A3666" w:rsidRDefault="006A3666">
            <w:r>
              <w:t>MUHAMMAD AMIN</w:t>
            </w:r>
          </w:p>
        </w:tc>
        <w:tc>
          <w:tcPr>
            <w:tcW w:w="361" w:type="pct"/>
          </w:tcPr>
          <w:p w:rsidR="006A3666" w:rsidRDefault="006A3666">
            <w:r>
              <w:t>108723-P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4.404762</w:t>
            </w:r>
          </w:p>
        </w:tc>
        <w:tc>
          <w:tcPr>
            <w:tcW w:w="279" w:type="pct"/>
          </w:tcPr>
          <w:p w:rsidR="006A3666" w:rsidRDefault="006A3666">
            <w:r>
              <w:t>4.345455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57.656883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24892</w:t>
            </w:r>
          </w:p>
        </w:tc>
        <w:tc>
          <w:tcPr>
            <w:tcW w:w="399" w:type="pct"/>
          </w:tcPr>
          <w:p w:rsidR="006A3666" w:rsidRDefault="006A3666">
            <w:r>
              <w:t>Khazeena Razeen</w:t>
            </w:r>
          </w:p>
        </w:tc>
        <w:tc>
          <w:tcPr>
            <w:tcW w:w="423" w:type="pct"/>
          </w:tcPr>
          <w:p w:rsidR="006A3666" w:rsidRDefault="006A3666">
            <w:r>
              <w:t>Javed iqbal</w:t>
            </w:r>
          </w:p>
        </w:tc>
        <w:tc>
          <w:tcPr>
            <w:tcW w:w="361" w:type="pct"/>
          </w:tcPr>
          <w:p w:rsidR="006A3666" w:rsidRDefault="006A3666">
            <w:r>
              <w:t>103198_P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3.614286</w:t>
            </w:r>
          </w:p>
        </w:tc>
        <w:tc>
          <w:tcPr>
            <w:tcW w:w="279" w:type="pct"/>
          </w:tcPr>
          <w:p w:rsidR="006A3666" w:rsidRDefault="006A3666">
            <w:r>
              <w:t>3.940909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57.651862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24770</w:t>
            </w:r>
          </w:p>
        </w:tc>
        <w:tc>
          <w:tcPr>
            <w:tcW w:w="399" w:type="pct"/>
          </w:tcPr>
          <w:p w:rsidR="006A3666" w:rsidRDefault="006A3666">
            <w:r>
              <w:t>Suneel</w:t>
            </w:r>
          </w:p>
        </w:tc>
        <w:tc>
          <w:tcPr>
            <w:tcW w:w="423" w:type="pct"/>
          </w:tcPr>
          <w:p w:rsidR="006A3666" w:rsidRDefault="006A3666">
            <w:r>
              <w:t xml:space="preserve">Hari Chand </w:t>
            </w:r>
          </w:p>
        </w:tc>
        <w:tc>
          <w:tcPr>
            <w:tcW w:w="361" w:type="pct"/>
          </w:tcPr>
          <w:p w:rsidR="006A3666" w:rsidRDefault="006A3666">
            <w:r>
              <w:t>716888-01-M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4.028571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57.631526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6968</w:t>
            </w:r>
          </w:p>
        </w:tc>
        <w:tc>
          <w:tcPr>
            <w:tcW w:w="399" w:type="pct"/>
          </w:tcPr>
          <w:p w:rsidR="006A3666" w:rsidRDefault="006A3666">
            <w:r>
              <w:t>Maria Munir</w:t>
            </w:r>
          </w:p>
        </w:tc>
        <w:tc>
          <w:tcPr>
            <w:tcW w:w="423" w:type="pct"/>
          </w:tcPr>
          <w:p w:rsidR="006A3666" w:rsidRDefault="006A3666">
            <w:r>
              <w:t>Munir Ahmad</w:t>
            </w:r>
          </w:p>
        </w:tc>
        <w:tc>
          <w:tcPr>
            <w:tcW w:w="361" w:type="pct"/>
          </w:tcPr>
          <w:p w:rsidR="006A3666" w:rsidRDefault="006A3666">
            <w:r>
              <w:t>95624-P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4.538095</w:t>
            </w:r>
          </w:p>
        </w:tc>
        <w:tc>
          <w:tcPr>
            <w:tcW w:w="279" w:type="pct"/>
          </w:tcPr>
          <w:p w:rsidR="006A3666" w:rsidRDefault="006A3666">
            <w:r>
              <w:t>4.195455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57.61855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347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22785</w:t>
            </w:r>
          </w:p>
        </w:tc>
        <w:tc>
          <w:tcPr>
            <w:tcW w:w="399" w:type="pct"/>
          </w:tcPr>
          <w:p w:rsidR="006A3666" w:rsidRDefault="006A3666">
            <w:r>
              <w:t>Amina Hafeez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Hafeez </w:t>
            </w:r>
          </w:p>
        </w:tc>
        <w:tc>
          <w:tcPr>
            <w:tcW w:w="361" w:type="pct"/>
          </w:tcPr>
          <w:p w:rsidR="006A3666" w:rsidRDefault="006A3666">
            <w:r>
              <w:t>716558-01-M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57.604015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20991</w:t>
            </w:r>
          </w:p>
        </w:tc>
        <w:tc>
          <w:tcPr>
            <w:tcW w:w="399" w:type="pct"/>
          </w:tcPr>
          <w:p w:rsidR="006A3666" w:rsidRDefault="006A3666">
            <w:r>
              <w:t>Nimra Sohail</w:t>
            </w:r>
          </w:p>
        </w:tc>
        <w:tc>
          <w:tcPr>
            <w:tcW w:w="423" w:type="pct"/>
          </w:tcPr>
          <w:p w:rsidR="006A3666" w:rsidRDefault="006A3666">
            <w:r>
              <w:t>Sohail Aziz</w:t>
            </w:r>
          </w:p>
        </w:tc>
        <w:tc>
          <w:tcPr>
            <w:tcW w:w="361" w:type="pct"/>
          </w:tcPr>
          <w:p w:rsidR="006A3666" w:rsidRDefault="006A3666">
            <w:r>
              <w:t>715072-01-M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14.355102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</w:t>
            </w:r>
          </w:p>
        </w:tc>
        <w:tc>
          <w:tcPr>
            <w:tcW w:w="279" w:type="pct"/>
          </w:tcPr>
          <w:p w:rsidR="006A3666" w:rsidRDefault="006A3666">
            <w:r>
              <w:t>4.645455</w:t>
            </w:r>
          </w:p>
        </w:tc>
        <w:tc>
          <w:tcPr>
            <w:tcW w:w="300" w:type="pct"/>
          </w:tcPr>
          <w:p w:rsidR="006A3666" w:rsidRDefault="006A3666">
            <w:r>
              <w:t>28.8</w:t>
            </w:r>
          </w:p>
        </w:tc>
        <w:tc>
          <w:tcPr>
            <w:tcW w:w="300" w:type="pct"/>
          </w:tcPr>
          <w:p w:rsidR="006A3666" w:rsidRDefault="006A3666">
            <w:r>
              <w:t>57.600557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349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17734</w:t>
            </w:r>
          </w:p>
        </w:tc>
        <w:tc>
          <w:tcPr>
            <w:tcW w:w="399" w:type="pct"/>
          </w:tcPr>
          <w:p w:rsidR="006A3666" w:rsidRDefault="006A3666">
            <w:r>
              <w:t>Hadiqa Ejaz</w:t>
            </w:r>
          </w:p>
        </w:tc>
        <w:tc>
          <w:tcPr>
            <w:tcW w:w="423" w:type="pct"/>
          </w:tcPr>
          <w:p w:rsidR="006A3666" w:rsidRDefault="006A3666">
            <w:r>
              <w:t>Ejaz Ahmed Goraya</w:t>
            </w:r>
          </w:p>
        </w:tc>
        <w:tc>
          <w:tcPr>
            <w:tcW w:w="361" w:type="pct"/>
          </w:tcPr>
          <w:p w:rsidR="006A3666" w:rsidRDefault="006A3666">
            <w:r>
              <w:t>110089-P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13.75102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4.838095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57.597297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24448</w:t>
            </w:r>
          </w:p>
        </w:tc>
        <w:tc>
          <w:tcPr>
            <w:tcW w:w="399" w:type="pct"/>
          </w:tcPr>
          <w:p w:rsidR="006A3666" w:rsidRDefault="006A3666">
            <w:r>
              <w:t>Muhammad Sohail</w:t>
            </w:r>
          </w:p>
        </w:tc>
        <w:tc>
          <w:tcPr>
            <w:tcW w:w="423" w:type="pct"/>
          </w:tcPr>
          <w:p w:rsidR="006A3666" w:rsidRDefault="006A3666">
            <w:r>
              <w:t>Muhammad Fida Gondal</w:t>
            </w:r>
          </w:p>
        </w:tc>
        <w:tc>
          <w:tcPr>
            <w:tcW w:w="361" w:type="pct"/>
          </w:tcPr>
          <w:p w:rsidR="006A3666" w:rsidRDefault="006A3666">
            <w:r>
              <w:t>86842p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13.025532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3.952941</w:t>
            </w:r>
          </w:p>
        </w:tc>
        <w:tc>
          <w:tcPr>
            <w:tcW w:w="279" w:type="pct"/>
          </w:tcPr>
          <w:p w:rsidR="006A3666" w:rsidRDefault="006A3666">
            <w:r>
              <w:t>3.472727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57.5912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18911</w:t>
            </w:r>
          </w:p>
        </w:tc>
        <w:tc>
          <w:tcPr>
            <w:tcW w:w="399" w:type="pct"/>
          </w:tcPr>
          <w:p w:rsidR="006A3666" w:rsidRDefault="006A3666">
            <w:r>
              <w:t>Arsalan Ahsan</w:t>
            </w:r>
          </w:p>
        </w:tc>
        <w:tc>
          <w:tcPr>
            <w:tcW w:w="423" w:type="pct"/>
          </w:tcPr>
          <w:p w:rsidR="006A3666" w:rsidRDefault="006A3666">
            <w:r>
              <w:t>Abdul Sattar</w:t>
            </w:r>
          </w:p>
        </w:tc>
        <w:tc>
          <w:tcPr>
            <w:tcW w:w="361" w:type="pct"/>
          </w:tcPr>
          <w:p w:rsidR="006A3666" w:rsidRDefault="006A3666">
            <w:r>
              <w:t>108295_P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4.219048</w:t>
            </w:r>
          </w:p>
        </w:tc>
        <w:tc>
          <w:tcPr>
            <w:tcW w:w="279" w:type="pct"/>
          </w:tcPr>
          <w:p w:rsidR="006A3666" w:rsidRDefault="006A3666">
            <w:r>
              <w:t>3.913636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57.587684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18359</w:t>
            </w:r>
          </w:p>
        </w:tc>
        <w:tc>
          <w:tcPr>
            <w:tcW w:w="399" w:type="pct"/>
          </w:tcPr>
          <w:p w:rsidR="006A3666" w:rsidRDefault="006A3666">
            <w:r>
              <w:t>Farwa Noor</w:t>
            </w:r>
          </w:p>
        </w:tc>
        <w:tc>
          <w:tcPr>
            <w:tcW w:w="423" w:type="pct"/>
          </w:tcPr>
          <w:p w:rsidR="006A3666" w:rsidRDefault="006A3666">
            <w:r>
              <w:t>Mian Abdul Karim</w:t>
            </w:r>
          </w:p>
        </w:tc>
        <w:tc>
          <w:tcPr>
            <w:tcW w:w="361" w:type="pct"/>
          </w:tcPr>
          <w:p w:rsidR="006A3666" w:rsidRDefault="006A3666">
            <w:r>
              <w:t>110974-P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4.366667</w:t>
            </w:r>
          </w:p>
        </w:tc>
        <w:tc>
          <w:tcPr>
            <w:tcW w:w="279" w:type="pct"/>
          </w:tcPr>
          <w:p w:rsidR="006A3666" w:rsidRDefault="006A3666">
            <w:r>
              <w:t>4.072727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57.569394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17168</w:t>
            </w:r>
          </w:p>
        </w:tc>
        <w:tc>
          <w:tcPr>
            <w:tcW w:w="399" w:type="pct"/>
          </w:tcPr>
          <w:p w:rsidR="006A3666" w:rsidRDefault="006A3666">
            <w:r>
              <w:t>Mahrukh Iqbal</w:t>
            </w:r>
          </w:p>
        </w:tc>
        <w:tc>
          <w:tcPr>
            <w:tcW w:w="423" w:type="pct"/>
          </w:tcPr>
          <w:p w:rsidR="006A3666" w:rsidRDefault="006A3666">
            <w:r>
              <w:t>Muhammad Iqbal</w:t>
            </w:r>
          </w:p>
        </w:tc>
        <w:tc>
          <w:tcPr>
            <w:tcW w:w="361" w:type="pct"/>
          </w:tcPr>
          <w:p w:rsidR="006A3666" w:rsidRDefault="006A3666">
            <w:r>
              <w:t>112149-P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4.809524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57.565357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354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21505</w:t>
            </w:r>
          </w:p>
        </w:tc>
        <w:tc>
          <w:tcPr>
            <w:tcW w:w="399" w:type="pct"/>
          </w:tcPr>
          <w:p w:rsidR="006A3666" w:rsidRDefault="006A3666">
            <w:r>
              <w:t>Rukh-E- Zahra</w:t>
            </w:r>
          </w:p>
        </w:tc>
        <w:tc>
          <w:tcPr>
            <w:tcW w:w="423" w:type="pct"/>
          </w:tcPr>
          <w:p w:rsidR="006A3666" w:rsidRDefault="006A3666">
            <w:r>
              <w:t xml:space="preserve">MUREED KAZIM </w:t>
            </w:r>
          </w:p>
        </w:tc>
        <w:tc>
          <w:tcPr>
            <w:tcW w:w="361" w:type="pct"/>
          </w:tcPr>
          <w:p w:rsidR="006A3666" w:rsidRDefault="006A3666">
            <w:r>
              <w:t>721640-01-M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4.685714</w:t>
            </w:r>
          </w:p>
        </w:tc>
        <w:tc>
          <w:tcPr>
            <w:tcW w:w="279" w:type="pct"/>
          </w:tcPr>
          <w:p w:rsidR="006A3666" w:rsidRDefault="006A3666">
            <w:r>
              <w:t>4.568182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57.564729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355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22407</w:t>
            </w:r>
          </w:p>
        </w:tc>
        <w:tc>
          <w:tcPr>
            <w:tcW w:w="399" w:type="pct"/>
          </w:tcPr>
          <w:p w:rsidR="006A3666" w:rsidRDefault="006A3666">
            <w:r>
              <w:t>Hafsa Boota</w:t>
            </w:r>
          </w:p>
        </w:tc>
        <w:tc>
          <w:tcPr>
            <w:tcW w:w="423" w:type="pct"/>
          </w:tcPr>
          <w:p w:rsidR="006A3666" w:rsidRDefault="006A3666">
            <w:r>
              <w:t>Muhammad Boota</w:t>
            </w:r>
          </w:p>
        </w:tc>
        <w:tc>
          <w:tcPr>
            <w:tcW w:w="361" w:type="pct"/>
          </w:tcPr>
          <w:p w:rsidR="006A3666" w:rsidRDefault="006A3666">
            <w:r>
              <w:t>720033-01-M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4.714286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57.552998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21639</w:t>
            </w:r>
          </w:p>
        </w:tc>
        <w:tc>
          <w:tcPr>
            <w:tcW w:w="399" w:type="pct"/>
          </w:tcPr>
          <w:p w:rsidR="006A3666" w:rsidRDefault="006A3666">
            <w:r>
              <w:t xml:space="preserve"> Khadija</w:t>
            </w:r>
          </w:p>
        </w:tc>
        <w:tc>
          <w:tcPr>
            <w:tcW w:w="423" w:type="pct"/>
          </w:tcPr>
          <w:p w:rsidR="006A3666" w:rsidRDefault="006A3666">
            <w:r>
              <w:t>Muhammad Zahid</w:t>
            </w:r>
          </w:p>
        </w:tc>
        <w:tc>
          <w:tcPr>
            <w:tcW w:w="361" w:type="pct"/>
          </w:tcPr>
          <w:p w:rsidR="006A3666" w:rsidRDefault="006A3666">
            <w:r>
              <w:t>715870-01-M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4.766667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57.552349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357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4277</w:t>
            </w:r>
          </w:p>
        </w:tc>
        <w:tc>
          <w:tcPr>
            <w:tcW w:w="399" w:type="pct"/>
          </w:tcPr>
          <w:p w:rsidR="006A3666" w:rsidRDefault="006A3666">
            <w:r>
              <w:t>Ammad Ishtiaq</w:t>
            </w:r>
          </w:p>
        </w:tc>
        <w:tc>
          <w:tcPr>
            <w:tcW w:w="423" w:type="pct"/>
          </w:tcPr>
          <w:p w:rsidR="006A3666" w:rsidRDefault="006A3666">
            <w:r>
              <w:t>Ishtiaq Hussain</w:t>
            </w:r>
          </w:p>
        </w:tc>
        <w:tc>
          <w:tcPr>
            <w:tcW w:w="361" w:type="pct"/>
          </w:tcPr>
          <w:p w:rsidR="006A3666" w:rsidRDefault="006A3666">
            <w:r>
              <w:t>107468-P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4.304762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57.545822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6969</w:t>
            </w:r>
          </w:p>
        </w:tc>
        <w:tc>
          <w:tcPr>
            <w:tcW w:w="399" w:type="pct"/>
          </w:tcPr>
          <w:p w:rsidR="006A3666" w:rsidRDefault="006A3666">
            <w:r>
              <w:t>Imran Ali</w:t>
            </w:r>
          </w:p>
        </w:tc>
        <w:tc>
          <w:tcPr>
            <w:tcW w:w="423" w:type="pct"/>
          </w:tcPr>
          <w:p w:rsidR="006A3666" w:rsidRDefault="006A3666">
            <w:r>
              <w:t>Ashraf ali shah</w:t>
            </w:r>
          </w:p>
        </w:tc>
        <w:tc>
          <w:tcPr>
            <w:tcW w:w="361" w:type="pct"/>
          </w:tcPr>
          <w:p w:rsidR="006A3666" w:rsidRDefault="006A3666">
            <w:r>
              <w:t>103176-P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4.414286</w:t>
            </w:r>
          </w:p>
        </w:tc>
        <w:tc>
          <w:tcPr>
            <w:tcW w:w="279" w:type="pct"/>
          </w:tcPr>
          <w:p w:rsidR="006A3666" w:rsidRDefault="006A3666">
            <w:r>
              <w:t>3.927273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57.526559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359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6878</w:t>
            </w:r>
          </w:p>
        </w:tc>
        <w:tc>
          <w:tcPr>
            <w:tcW w:w="399" w:type="pct"/>
          </w:tcPr>
          <w:p w:rsidR="006A3666" w:rsidRDefault="006A3666">
            <w:r>
              <w:t>Javeria Iqbal</w:t>
            </w:r>
          </w:p>
        </w:tc>
        <w:tc>
          <w:tcPr>
            <w:tcW w:w="423" w:type="pct"/>
          </w:tcPr>
          <w:p w:rsidR="006A3666" w:rsidRDefault="006A3666">
            <w:r>
              <w:t>Iqbal Hussain</w:t>
            </w:r>
          </w:p>
        </w:tc>
        <w:tc>
          <w:tcPr>
            <w:tcW w:w="361" w:type="pct"/>
          </w:tcPr>
          <w:p w:rsidR="006A3666" w:rsidRDefault="006A3666">
            <w:r>
              <w:t>105577-P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57.520227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360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23146</w:t>
            </w:r>
          </w:p>
        </w:tc>
        <w:tc>
          <w:tcPr>
            <w:tcW w:w="399" w:type="pct"/>
          </w:tcPr>
          <w:p w:rsidR="006A3666" w:rsidRDefault="006A3666">
            <w:r>
              <w:t>Naeem Shahzad</w:t>
            </w:r>
          </w:p>
        </w:tc>
        <w:tc>
          <w:tcPr>
            <w:tcW w:w="423" w:type="pct"/>
          </w:tcPr>
          <w:p w:rsidR="006A3666" w:rsidRDefault="006A3666">
            <w:r>
              <w:t>Muhammad Amjad</w:t>
            </w:r>
          </w:p>
        </w:tc>
        <w:tc>
          <w:tcPr>
            <w:tcW w:w="361" w:type="pct"/>
          </w:tcPr>
          <w:p w:rsidR="006A3666" w:rsidRDefault="006A3666">
            <w:r>
              <w:t xml:space="preserve">109849-p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12.441667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7.5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4.185714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57.513745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361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18847</w:t>
            </w:r>
          </w:p>
        </w:tc>
        <w:tc>
          <w:tcPr>
            <w:tcW w:w="399" w:type="pct"/>
          </w:tcPr>
          <w:p w:rsidR="006A3666" w:rsidRDefault="006A3666">
            <w:r>
              <w:t>Sana Khurshid</w:t>
            </w:r>
          </w:p>
        </w:tc>
        <w:tc>
          <w:tcPr>
            <w:tcW w:w="423" w:type="pct"/>
          </w:tcPr>
          <w:p w:rsidR="006A3666" w:rsidRDefault="006A3666">
            <w:r>
              <w:t>Rao Dil Khurshid</w:t>
            </w:r>
          </w:p>
        </w:tc>
        <w:tc>
          <w:tcPr>
            <w:tcW w:w="361" w:type="pct"/>
          </w:tcPr>
          <w:p w:rsidR="006A3666" w:rsidRDefault="006A3666">
            <w:r>
              <w:t>116416-P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57.511266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20640</w:t>
            </w:r>
          </w:p>
        </w:tc>
        <w:tc>
          <w:tcPr>
            <w:tcW w:w="399" w:type="pct"/>
          </w:tcPr>
          <w:p w:rsidR="006A3666" w:rsidRDefault="006A3666">
            <w:r>
              <w:t>Muhammad Ahmad Minhas</w:t>
            </w:r>
          </w:p>
        </w:tc>
        <w:tc>
          <w:tcPr>
            <w:tcW w:w="423" w:type="pct"/>
          </w:tcPr>
          <w:p w:rsidR="006A3666" w:rsidRDefault="006A3666">
            <w:r>
              <w:t>Abdul razzaq</w:t>
            </w:r>
          </w:p>
        </w:tc>
        <w:tc>
          <w:tcPr>
            <w:tcW w:w="361" w:type="pct"/>
          </w:tcPr>
          <w:p w:rsidR="006A3666" w:rsidRDefault="006A3666">
            <w:r>
              <w:t>717838-01-M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15.825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4.25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57.510238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21678</w:t>
            </w:r>
          </w:p>
        </w:tc>
        <w:tc>
          <w:tcPr>
            <w:tcW w:w="399" w:type="pct"/>
          </w:tcPr>
          <w:p w:rsidR="006A3666" w:rsidRDefault="006A3666">
            <w:r>
              <w:t>Farheen Fatima</w:t>
            </w:r>
          </w:p>
        </w:tc>
        <w:tc>
          <w:tcPr>
            <w:tcW w:w="423" w:type="pct"/>
          </w:tcPr>
          <w:p w:rsidR="006A3666" w:rsidRDefault="006A3666">
            <w:r>
              <w:t>zahid hussain</w:t>
            </w:r>
          </w:p>
        </w:tc>
        <w:tc>
          <w:tcPr>
            <w:tcW w:w="361" w:type="pct"/>
          </w:tcPr>
          <w:p w:rsidR="006A3666" w:rsidRDefault="006A3666">
            <w:r>
              <w:t xml:space="preserve">716286-01M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4.747619</w:t>
            </w:r>
          </w:p>
        </w:tc>
        <w:tc>
          <w:tcPr>
            <w:tcW w:w="279" w:type="pct"/>
          </w:tcPr>
          <w:p w:rsidR="006A3666" w:rsidRDefault="006A3666">
            <w:r>
              <w:t>4.559091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57.498376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22469</w:t>
            </w:r>
          </w:p>
        </w:tc>
        <w:tc>
          <w:tcPr>
            <w:tcW w:w="399" w:type="pct"/>
          </w:tcPr>
          <w:p w:rsidR="006A3666" w:rsidRDefault="006A3666">
            <w:r>
              <w:t>Muhammad Waqas Chughtai</w:t>
            </w:r>
          </w:p>
        </w:tc>
        <w:tc>
          <w:tcPr>
            <w:tcW w:w="423" w:type="pct"/>
          </w:tcPr>
          <w:p w:rsidR="006A3666" w:rsidRDefault="006A3666">
            <w:r>
              <w:t>Muhammad Afzal Chughtai</w:t>
            </w:r>
          </w:p>
        </w:tc>
        <w:tc>
          <w:tcPr>
            <w:tcW w:w="361" w:type="pct"/>
          </w:tcPr>
          <w:p w:rsidR="006A3666" w:rsidRDefault="006A3666">
            <w:r>
              <w:t>744792-01-M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28.8</w:t>
            </w:r>
          </w:p>
        </w:tc>
        <w:tc>
          <w:tcPr>
            <w:tcW w:w="300" w:type="pct"/>
          </w:tcPr>
          <w:p w:rsidR="006A3666" w:rsidRDefault="006A3666">
            <w:r>
              <w:t>57.494265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365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15392</w:t>
            </w:r>
          </w:p>
        </w:tc>
        <w:tc>
          <w:tcPr>
            <w:tcW w:w="399" w:type="pct"/>
          </w:tcPr>
          <w:p w:rsidR="006A3666" w:rsidRDefault="006A3666">
            <w:r>
              <w:t>Muhammad Ali Rao</w:t>
            </w:r>
          </w:p>
        </w:tc>
        <w:tc>
          <w:tcPr>
            <w:tcW w:w="423" w:type="pct"/>
          </w:tcPr>
          <w:p w:rsidR="006A3666" w:rsidRDefault="006A3666">
            <w:r>
              <w:t>Muhammad Saleem Khan</w:t>
            </w:r>
          </w:p>
        </w:tc>
        <w:tc>
          <w:tcPr>
            <w:tcW w:w="361" w:type="pct"/>
          </w:tcPr>
          <w:p w:rsidR="006A3666" w:rsidRDefault="006A3666">
            <w:r>
              <w:t>110332-P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3.5</w:t>
            </w:r>
          </w:p>
        </w:tc>
        <w:tc>
          <w:tcPr>
            <w:tcW w:w="279" w:type="pct"/>
          </w:tcPr>
          <w:p w:rsidR="006A3666" w:rsidRDefault="006A3666">
            <w:r>
              <w:t>4.168182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57.494015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22631</w:t>
            </w:r>
          </w:p>
        </w:tc>
        <w:tc>
          <w:tcPr>
            <w:tcW w:w="399" w:type="pct"/>
          </w:tcPr>
          <w:p w:rsidR="006A3666" w:rsidRDefault="006A3666">
            <w:r>
              <w:t>Muhammad Usman</w:t>
            </w:r>
          </w:p>
        </w:tc>
        <w:tc>
          <w:tcPr>
            <w:tcW w:w="423" w:type="pct"/>
          </w:tcPr>
          <w:p w:rsidR="006A3666" w:rsidRDefault="006A3666">
            <w:r>
              <w:t>Saif Ullah</w:t>
            </w:r>
          </w:p>
        </w:tc>
        <w:tc>
          <w:tcPr>
            <w:tcW w:w="361" w:type="pct"/>
          </w:tcPr>
          <w:p w:rsidR="006A3666" w:rsidRDefault="006A3666">
            <w:r>
              <w:t>101332-P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11.975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3.895238</w:t>
            </w:r>
          </w:p>
        </w:tc>
        <w:tc>
          <w:tcPr>
            <w:tcW w:w="279" w:type="pct"/>
          </w:tcPr>
          <w:p w:rsidR="006A3666" w:rsidRDefault="006A3666">
            <w:r>
              <w:t>3.190909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57.481147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21958</w:t>
            </w:r>
          </w:p>
        </w:tc>
        <w:tc>
          <w:tcPr>
            <w:tcW w:w="399" w:type="pct"/>
          </w:tcPr>
          <w:p w:rsidR="006A3666" w:rsidRDefault="006A3666">
            <w:r>
              <w:t>Rubab Akhter</w:t>
            </w:r>
          </w:p>
        </w:tc>
        <w:tc>
          <w:tcPr>
            <w:tcW w:w="423" w:type="pct"/>
          </w:tcPr>
          <w:p w:rsidR="006A3666" w:rsidRDefault="006A3666">
            <w:r>
              <w:t>Akhter Hussain</w:t>
            </w:r>
          </w:p>
        </w:tc>
        <w:tc>
          <w:tcPr>
            <w:tcW w:w="361" w:type="pct"/>
          </w:tcPr>
          <w:p w:rsidR="006A3666" w:rsidRDefault="006A3666">
            <w:r>
              <w:t>113838-P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4.347619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57.473452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7080</w:t>
            </w:r>
          </w:p>
        </w:tc>
        <w:tc>
          <w:tcPr>
            <w:tcW w:w="399" w:type="pct"/>
          </w:tcPr>
          <w:p w:rsidR="006A3666" w:rsidRDefault="006A3666">
            <w:r>
              <w:t>Qurat Ul Ain Javed</w:t>
            </w:r>
          </w:p>
        </w:tc>
        <w:tc>
          <w:tcPr>
            <w:tcW w:w="423" w:type="pct"/>
          </w:tcPr>
          <w:p w:rsidR="006A3666" w:rsidRDefault="006A3666">
            <w:r>
              <w:t>Muhammad Javed</w:t>
            </w:r>
          </w:p>
        </w:tc>
        <w:tc>
          <w:tcPr>
            <w:tcW w:w="361" w:type="pct"/>
          </w:tcPr>
          <w:p w:rsidR="006A3666" w:rsidRDefault="006A3666">
            <w:r>
              <w:t>97689-p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7.75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4.541176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57.471479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20761</w:t>
            </w:r>
          </w:p>
        </w:tc>
        <w:tc>
          <w:tcPr>
            <w:tcW w:w="399" w:type="pct"/>
          </w:tcPr>
          <w:p w:rsidR="006A3666" w:rsidRDefault="006A3666">
            <w:r>
              <w:t>Ayesha Siddiqa</w:t>
            </w:r>
          </w:p>
        </w:tc>
        <w:tc>
          <w:tcPr>
            <w:tcW w:w="423" w:type="pct"/>
          </w:tcPr>
          <w:p w:rsidR="006A3666" w:rsidRDefault="006A3666">
            <w:r>
              <w:t>Abdul Rehman</w:t>
            </w:r>
          </w:p>
        </w:tc>
        <w:tc>
          <w:tcPr>
            <w:tcW w:w="361" w:type="pct"/>
          </w:tcPr>
          <w:p w:rsidR="006A3666" w:rsidRDefault="006A3666">
            <w:r>
              <w:t xml:space="preserve">718870-01-M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15.57551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4.795238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57.445293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370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25366</w:t>
            </w:r>
          </w:p>
        </w:tc>
        <w:tc>
          <w:tcPr>
            <w:tcW w:w="399" w:type="pct"/>
          </w:tcPr>
          <w:p w:rsidR="006A3666" w:rsidRDefault="006A3666">
            <w:r>
              <w:t>Fatima Tu Zahra</w:t>
            </w:r>
          </w:p>
        </w:tc>
        <w:tc>
          <w:tcPr>
            <w:tcW w:w="423" w:type="pct"/>
          </w:tcPr>
          <w:p w:rsidR="006A3666" w:rsidRDefault="006A3666">
            <w:r>
              <w:t>Muhammad Rehan Majeed</w:t>
            </w:r>
          </w:p>
        </w:tc>
        <w:tc>
          <w:tcPr>
            <w:tcW w:w="361" w:type="pct"/>
          </w:tcPr>
          <w:p w:rsidR="006A3666" w:rsidRDefault="006A3666">
            <w:r>
              <w:t>110572-P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4.418182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57.422349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24741</w:t>
            </w:r>
          </w:p>
        </w:tc>
        <w:tc>
          <w:tcPr>
            <w:tcW w:w="399" w:type="pct"/>
          </w:tcPr>
          <w:p w:rsidR="006A3666" w:rsidRDefault="006A3666">
            <w:r>
              <w:t>Maira Zafar</w:t>
            </w:r>
          </w:p>
        </w:tc>
        <w:tc>
          <w:tcPr>
            <w:tcW w:w="423" w:type="pct"/>
          </w:tcPr>
          <w:p w:rsidR="006A3666" w:rsidRDefault="006A3666">
            <w:r>
              <w:t xml:space="preserve">M zafaryab khan </w:t>
            </w:r>
          </w:p>
        </w:tc>
        <w:tc>
          <w:tcPr>
            <w:tcW w:w="361" w:type="pct"/>
          </w:tcPr>
          <w:p w:rsidR="006A3666" w:rsidRDefault="006A3666">
            <w:r>
              <w:t>112366-P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4.457143</w:t>
            </w:r>
          </w:p>
        </w:tc>
        <w:tc>
          <w:tcPr>
            <w:tcW w:w="279" w:type="pct"/>
          </w:tcPr>
          <w:p w:rsidR="006A3666" w:rsidRDefault="006A3666">
            <w:r>
              <w:t>4.281818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57.408128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372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21759</w:t>
            </w:r>
          </w:p>
        </w:tc>
        <w:tc>
          <w:tcPr>
            <w:tcW w:w="399" w:type="pct"/>
          </w:tcPr>
          <w:p w:rsidR="006A3666" w:rsidRDefault="006A3666">
            <w:r>
              <w:t>Fiza Arshad</w:t>
            </w:r>
          </w:p>
        </w:tc>
        <w:tc>
          <w:tcPr>
            <w:tcW w:w="423" w:type="pct"/>
          </w:tcPr>
          <w:p w:rsidR="006A3666" w:rsidRDefault="006A3666">
            <w:r>
              <w:t>MUHAMMAD ARSHAD</w:t>
            </w:r>
          </w:p>
        </w:tc>
        <w:tc>
          <w:tcPr>
            <w:tcW w:w="361" w:type="pct"/>
          </w:tcPr>
          <w:p w:rsidR="006A3666" w:rsidRDefault="006A3666">
            <w:r>
              <w:t>721638-01-M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4.814286</w:t>
            </w:r>
          </w:p>
        </w:tc>
        <w:tc>
          <w:tcPr>
            <w:tcW w:w="279" w:type="pct"/>
          </w:tcPr>
          <w:p w:rsidR="006A3666" w:rsidRDefault="006A3666">
            <w:r>
              <w:t>4.654545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57.402164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22245</w:t>
            </w:r>
          </w:p>
        </w:tc>
        <w:tc>
          <w:tcPr>
            <w:tcW w:w="399" w:type="pct"/>
          </w:tcPr>
          <w:p w:rsidR="006A3666" w:rsidRDefault="006A3666">
            <w:r>
              <w:t>Muteeba Manzoor</w:t>
            </w:r>
          </w:p>
        </w:tc>
        <w:tc>
          <w:tcPr>
            <w:tcW w:w="423" w:type="pct"/>
          </w:tcPr>
          <w:p w:rsidR="006A3666" w:rsidRDefault="006A3666">
            <w:r>
              <w:t xml:space="preserve">Manzoor Hussain </w:t>
            </w:r>
          </w:p>
        </w:tc>
        <w:tc>
          <w:tcPr>
            <w:tcW w:w="361" w:type="pct"/>
          </w:tcPr>
          <w:p w:rsidR="006A3666" w:rsidRDefault="006A3666">
            <w:r>
              <w:t>720038-01-M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4.609524</w:t>
            </w:r>
          </w:p>
        </w:tc>
        <w:tc>
          <w:tcPr>
            <w:tcW w:w="279" w:type="pct"/>
          </w:tcPr>
          <w:p w:rsidR="006A3666" w:rsidRDefault="006A3666">
            <w:r>
              <w:t>4.309091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57.391115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374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23227</w:t>
            </w:r>
          </w:p>
        </w:tc>
        <w:tc>
          <w:tcPr>
            <w:tcW w:w="399" w:type="pct"/>
          </w:tcPr>
          <w:p w:rsidR="006A3666" w:rsidRDefault="006A3666">
            <w:r>
              <w:t>Hafiz Shahrukh Hassan</w:t>
            </w:r>
          </w:p>
        </w:tc>
        <w:tc>
          <w:tcPr>
            <w:tcW w:w="423" w:type="pct"/>
          </w:tcPr>
          <w:p w:rsidR="006A3666" w:rsidRDefault="006A3666">
            <w:r>
              <w:t>M Noor Ul Hassan</w:t>
            </w:r>
          </w:p>
        </w:tc>
        <w:tc>
          <w:tcPr>
            <w:tcW w:w="361" w:type="pct"/>
          </w:tcPr>
          <w:p w:rsidR="006A3666" w:rsidRDefault="006A3666">
            <w:r>
              <w:t>718460-01-M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30.0</w:t>
            </w:r>
          </w:p>
        </w:tc>
        <w:tc>
          <w:tcPr>
            <w:tcW w:w="300" w:type="pct"/>
          </w:tcPr>
          <w:p w:rsidR="006A3666" w:rsidRDefault="006A3666">
            <w:r>
              <w:t>57.389719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5577</w:t>
            </w:r>
          </w:p>
        </w:tc>
        <w:tc>
          <w:tcPr>
            <w:tcW w:w="399" w:type="pct"/>
          </w:tcPr>
          <w:p w:rsidR="006A3666" w:rsidRDefault="006A3666">
            <w:r>
              <w:t>Abneer Erik</w:t>
            </w:r>
          </w:p>
        </w:tc>
        <w:tc>
          <w:tcPr>
            <w:tcW w:w="423" w:type="pct"/>
          </w:tcPr>
          <w:p w:rsidR="006A3666" w:rsidRDefault="006A3666">
            <w:r>
              <w:t>Erik Masih</w:t>
            </w:r>
          </w:p>
        </w:tc>
        <w:tc>
          <w:tcPr>
            <w:tcW w:w="361" w:type="pct"/>
          </w:tcPr>
          <w:p w:rsidR="006A3666" w:rsidRDefault="006A3666">
            <w:r>
              <w:t>101712-P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4.261905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57.380996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24494</w:t>
            </w:r>
          </w:p>
        </w:tc>
        <w:tc>
          <w:tcPr>
            <w:tcW w:w="399" w:type="pct"/>
          </w:tcPr>
          <w:p w:rsidR="006A3666" w:rsidRDefault="006A3666">
            <w:r>
              <w:t>Aqsa Khalid</w:t>
            </w:r>
          </w:p>
        </w:tc>
        <w:tc>
          <w:tcPr>
            <w:tcW w:w="423" w:type="pct"/>
          </w:tcPr>
          <w:p w:rsidR="006A3666" w:rsidRDefault="006A3666">
            <w:r>
              <w:t>Khalid Aziz</w:t>
            </w:r>
          </w:p>
        </w:tc>
        <w:tc>
          <w:tcPr>
            <w:tcW w:w="361" w:type="pct"/>
          </w:tcPr>
          <w:p w:rsidR="006A3666" w:rsidRDefault="006A3666">
            <w:r>
              <w:t>717428-01-M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4.457143</w:t>
            </w:r>
          </w:p>
        </w:tc>
        <w:tc>
          <w:tcPr>
            <w:tcW w:w="279" w:type="pct"/>
          </w:tcPr>
          <w:p w:rsidR="006A3666" w:rsidRDefault="006A3666">
            <w:r>
              <w:t>4.586364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57.37434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377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16904</w:t>
            </w:r>
          </w:p>
        </w:tc>
        <w:tc>
          <w:tcPr>
            <w:tcW w:w="399" w:type="pct"/>
          </w:tcPr>
          <w:p w:rsidR="006A3666" w:rsidRDefault="006A3666">
            <w:r>
              <w:t>Sumras</w:t>
            </w:r>
          </w:p>
        </w:tc>
        <w:tc>
          <w:tcPr>
            <w:tcW w:w="423" w:type="pct"/>
          </w:tcPr>
          <w:p w:rsidR="006A3666" w:rsidRDefault="006A3666">
            <w:r>
              <w:t>Muhammad Saeed</w:t>
            </w:r>
          </w:p>
        </w:tc>
        <w:tc>
          <w:tcPr>
            <w:tcW w:w="361" w:type="pct"/>
          </w:tcPr>
          <w:p w:rsidR="006A3666" w:rsidRDefault="006A3666">
            <w:r>
              <w:t>111156-P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4.580952</w:t>
            </w:r>
          </w:p>
        </w:tc>
        <w:tc>
          <w:tcPr>
            <w:tcW w:w="279" w:type="pct"/>
          </w:tcPr>
          <w:p w:rsidR="006A3666" w:rsidRDefault="006A3666">
            <w:r>
              <w:t>4.490909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57.371028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378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22704</w:t>
            </w:r>
          </w:p>
        </w:tc>
        <w:tc>
          <w:tcPr>
            <w:tcW w:w="399" w:type="pct"/>
          </w:tcPr>
          <w:p w:rsidR="006A3666" w:rsidRDefault="006A3666">
            <w:r>
              <w:t>Muhammad Ahmad</w:t>
            </w:r>
          </w:p>
        </w:tc>
        <w:tc>
          <w:tcPr>
            <w:tcW w:w="423" w:type="pct"/>
          </w:tcPr>
          <w:p w:rsidR="006A3666" w:rsidRDefault="006A3666">
            <w:r>
              <w:t>Tahir Javed</w:t>
            </w:r>
          </w:p>
        </w:tc>
        <w:tc>
          <w:tcPr>
            <w:tcW w:w="361" w:type="pct"/>
          </w:tcPr>
          <w:p w:rsidR="006A3666" w:rsidRDefault="006A3666">
            <w:r>
              <w:t>720108-01-M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28.8</w:t>
            </w:r>
          </w:p>
        </w:tc>
        <w:tc>
          <w:tcPr>
            <w:tcW w:w="300" w:type="pct"/>
          </w:tcPr>
          <w:p w:rsidR="006A3666" w:rsidRDefault="006A3666">
            <w:r>
              <w:t>57.369426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24514</w:t>
            </w:r>
          </w:p>
        </w:tc>
        <w:tc>
          <w:tcPr>
            <w:tcW w:w="399" w:type="pct"/>
          </w:tcPr>
          <w:p w:rsidR="006A3666" w:rsidRDefault="006A3666">
            <w:r>
              <w:t>Mian Sahar Munir</w:t>
            </w:r>
          </w:p>
        </w:tc>
        <w:tc>
          <w:tcPr>
            <w:tcW w:w="423" w:type="pct"/>
          </w:tcPr>
          <w:p w:rsidR="006A3666" w:rsidRDefault="006A3666">
            <w:r>
              <w:t>Mian Munir Ahmad</w:t>
            </w:r>
          </w:p>
        </w:tc>
        <w:tc>
          <w:tcPr>
            <w:tcW w:w="361" w:type="pct"/>
          </w:tcPr>
          <w:p w:rsidR="006A3666" w:rsidRDefault="006A3666">
            <w:r>
              <w:t>94079-P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12.446809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4.388235</w:t>
            </w:r>
          </w:p>
        </w:tc>
        <w:tc>
          <w:tcPr>
            <w:tcW w:w="279" w:type="pct"/>
          </w:tcPr>
          <w:p w:rsidR="006A3666" w:rsidRDefault="006A3666">
            <w:r>
              <w:t>3.063636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57.35868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380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21154</w:t>
            </w:r>
          </w:p>
        </w:tc>
        <w:tc>
          <w:tcPr>
            <w:tcW w:w="399" w:type="pct"/>
          </w:tcPr>
          <w:p w:rsidR="006A3666" w:rsidRDefault="006A3666">
            <w:r>
              <w:t>Ujala</w:t>
            </w:r>
          </w:p>
        </w:tc>
        <w:tc>
          <w:tcPr>
            <w:tcW w:w="423" w:type="pct"/>
          </w:tcPr>
          <w:p w:rsidR="006A3666" w:rsidRDefault="006A3666">
            <w:r>
              <w:t>ASHIQ HUSSAIN</w:t>
            </w:r>
          </w:p>
        </w:tc>
        <w:tc>
          <w:tcPr>
            <w:tcW w:w="361" w:type="pct"/>
          </w:tcPr>
          <w:p w:rsidR="006A3666" w:rsidRDefault="006A3666">
            <w:r>
              <w:t>716238-01-M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15.027451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1.0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4.377273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57.354248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18725</w:t>
            </w:r>
          </w:p>
        </w:tc>
        <w:tc>
          <w:tcPr>
            <w:tcW w:w="399" w:type="pct"/>
          </w:tcPr>
          <w:p w:rsidR="006A3666" w:rsidRDefault="006A3666">
            <w:r>
              <w:t>Ali Raza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yasin </w:t>
            </w:r>
          </w:p>
        </w:tc>
        <w:tc>
          <w:tcPr>
            <w:tcW w:w="361" w:type="pct"/>
          </w:tcPr>
          <w:p w:rsidR="006A3666" w:rsidRDefault="006A3666">
            <w:r>
              <w:t>113348-P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18.307692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2.75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4.414286</w:t>
            </w:r>
          </w:p>
        </w:tc>
        <w:tc>
          <w:tcPr>
            <w:tcW w:w="279" w:type="pct"/>
          </w:tcPr>
          <w:p w:rsidR="006A3666" w:rsidRDefault="006A3666">
            <w:r>
              <w:t>4.0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57.311978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15813</w:t>
            </w:r>
          </w:p>
        </w:tc>
        <w:tc>
          <w:tcPr>
            <w:tcW w:w="399" w:type="pct"/>
          </w:tcPr>
          <w:p w:rsidR="006A3666" w:rsidRDefault="006A3666">
            <w:r>
              <w:t>Muhammad Sabir</w:t>
            </w:r>
          </w:p>
        </w:tc>
        <w:tc>
          <w:tcPr>
            <w:tcW w:w="423" w:type="pct"/>
          </w:tcPr>
          <w:p w:rsidR="006A3666" w:rsidRDefault="006A3666">
            <w:r>
              <w:t>Manzoor Ahmad</w:t>
            </w:r>
          </w:p>
        </w:tc>
        <w:tc>
          <w:tcPr>
            <w:tcW w:w="361" w:type="pct"/>
          </w:tcPr>
          <w:p w:rsidR="006A3666" w:rsidRDefault="006A3666">
            <w:r>
              <w:t>114273-P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3.671429</w:t>
            </w:r>
          </w:p>
        </w:tc>
        <w:tc>
          <w:tcPr>
            <w:tcW w:w="279" w:type="pct"/>
          </w:tcPr>
          <w:p w:rsidR="006A3666" w:rsidRDefault="006A3666">
            <w:r>
              <w:t>4.481818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57.26908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22598</w:t>
            </w:r>
          </w:p>
        </w:tc>
        <w:tc>
          <w:tcPr>
            <w:tcW w:w="399" w:type="pct"/>
          </w:tcPr>
          <w:p w:rsidR="006A3666" w:rsidRDefault="006A3666">
            <w:r>
              <w:t>Somyya Rasheed</w:t>
            </w:r>
          </w:p>
        </w:tc>
        <w:tc>
          <w:tcPr>
            <w:tcW w:w="423" w:type="pct"/>
          </w:tcPr>
          <w:p w:rsidR="006A3666" w:rsidRDefault="006A3666">
            <w:r>
              <w:t xml:space="preserve">Abdul Rasheed </w:t>
            </w:r>
          </w:p>
        </w:tc>
        <w:tc>
          <w:tcPr>
            <w:tcW w:w="361" w:type="pct"/>
          </w:tcPr>
          <w:p w:rsidR="006A3666" w:rsidRDefault="006A3666">
            <w:r>
              <w:t>111363-P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279" w:type="pct"/>
          </w:tcPr>
          <w:p w:rsidR="006A3666" w:rsidRDefault="006A3666">
            <w:r>
              <w:t>4.318182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57.261515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384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25241</w:t>
            </w:r>
          </w:p>
        </w:tc>
        <w:tc>
          <w:tcPr>
            <w:tcW w:w="399" w:type="pct"/>
          </w:tcPr>
          <w:p w:rsidR="006A3666" w:rsidRDefault="006A3666">
            <w:r>
              <w:t>Tahreem Naz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Muhammed Naeem </w:t>
            </w:r>
          </w:p>
        </w:tc>
        <w:tc>
          <w:tcPr>
            <w:tcW w:w="361" w:type="pct"/>
          </w:tcPr>
          <w:p w:rsidR="006A3666" w:rsidRDefault="006A3666">
            <w:r>
              <w:t>108370-P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4.757143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57.25881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24878</w:t>
            </w:r>
          </w:p>
        </w:tc>
        <w:tc>
          <w:tcPr>
            <w:tcW w:w="399" w:type="pct"/>
          </w:tcPr>
          <w:p w:rsidR="006A3666" w:rsidRDefault="006A3666">
            <w:r>
              <w:t>Sara Fatima</w:t>
            </w:r>
          </w:p>
        </w:tc>
        <w:tc>
          <w:tcPr>
            <w:tcW w:w="423" w:type="pct"/>
          </w:tcPr>
          <w:p w:rsidR="006A3666" w:rsidRDefault="006A3666">
            <w:r>
              <w:t>Muhammad Rashid</w:t>
            </w:r>
          </w:p>
        </w:tc>
        <w:tc>
          <w:tcPr>
            <w:tcW w:w="361" w:type="pct"/>
          </w:tcPr>
          <w:p w:rsidR="006A3666" w:rsidRDefault="006A3666">
            <w:r>
              <w:t>103750-p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4.604762</w:t>
            </w:r>
          </w:p>
        </w:tc>
        <w:tc>
          <w:tcPr>
            <w:tcW w:w="279" w:type="pct"/>
          </w:tcPr>
          <w:p w:rsidR="006A3666" w:rsidRDefault="006A3666">
            <w:r>
              <w:t>4.422727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57.254989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386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23422</w:t>
            </w:r>
          </w:p>
        </w:tc>
        <w:tc>
          <w:tcPr>
            <w:tcW w:w="399" w:type="pct"/>
          </w:tcPr>
          <w:p w:rsidR="006A3666" w:rsidRDefault="006A3666">
            <w:r>
              <w:t>Muhammad Zafar Ullah</w:t>
            </w:r>
          </w:p>
        </w:tc>
        <w:tc>
          <w:tcPr>
            <w:tcW w:w="423" w:type="pct"/>
          </w:tcPr>
          <w:p w:rsidR="006A3666" w:rsidRDefault="006A3666">
            <w:r>
              <w:t>Ghulam Shabbir</w:t>
            </w:r>
          </w:p>
        </w:tc>
        <w:tc>
          <w:tcPr>
            <w:tcW w:w="361" w:type="pct"/>
          </w:tcPr>
          <w:p w:rsidR="006A3666" w:rsidRDefault="006A3666">
            <w:r>
              <w:t>94760-P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12.0625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3.852381</w:t>
            </w:r>
          </w:p>
        </w:tc>
        <w:tc>
          <w:tcPr>
            <w:tcW w:w="279" w:type="pct"/>
          </w:tcPr>
          <w:p w:rsidR="006A3666" w:rsidRDefault="006A3666">
            <w:r>
              <w:t>3.554545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57.249426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5717</w:t>
            </w:r>
          </w:p>
        </w:tc>
        <w:tc>
          <w:tcPr>
            <w:tcW w:w="399" w:type="pct"/>
          </w:tcPr>
          <w:p w:rsidR="006A3666" w:rsidRDefault="006A3666">
            <w:r>
              <w:t>Mudassar Sharif</w:t>
            </w:r>
          </w:p>
        </w:tc>
        <w:tc>
          <w:tcPr>
            <w:tcW w:w="423" w:type="pct"/>
          </w:tcPr>
          <w:p w:rsidR="006A3666" w:rsidRDefault="006A3666">
            <w:r>
              <w:t>Muhammad Malik</w:t>
            </w:r>
          </w:p>
        </w:tc>
        <w:tc>
          <w:tcPr>
            <w:tcW w:w="361" w:type="pct"/>
          </w:tcPr>
          <w:p w:rsidR="006A3666" w:rsidRDefault="006A3666">
            <w:r>
              <w:t>93118-P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13.568421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3.67619</w:t>
            </w:r>
          </w:p>
        </w:tc>
        <w:tc>
          <w:tcPr>
            <w:tcW w:w="279" w:type="pct"/>
          </w:tcPr>
          <w:p w:rsidR="006A3666" w:rsidRDefault="006A3666">
            <w:r>
              <w:t>3.15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57.214611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21769</w:t>
            </w:r>
          </w:p>
        </w:tc>
        <w:tc>
          <w:tcPr>
            <w:tcW w:w="399" w:type="pct"/>
          </w:tcPr>
          <w:p w:rsidR="006A3666" w:rsidRDefault="006A3666">
            <w:r>
              <w:t>Maheen Shahid</w:t>
            </w:r>
          </w:p>
        </w:tc>
        <w:tc>
          <w:tcPr>
            <w:tcW w:w="423" w:type="pct"/>
          </w:tcPr>
          <w:p w:rsidR="006A3666" w:rsidRDefault="006A3666">
            <w:r>
              <w:t xml:space="preserve">Shahid Iqbal </w:t>
            </w:r>
          </w:p>
        </w:tc>
        <w:tc>
          <w:tcPr>
            <w:tcW w:w="361" w:type="pct"/>
          </w:tcPr>
          <w:p w:rsidR="006A3666" w:rsidRDefault="006A3666">
            <w:r>
              <w:t>74288401-M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16.166667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4.447619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57.20065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18992</w:t>
            </w:r>
          </w:p>
        </w:tc>
        <w:tc>
          <w:tcPr>
            <w:tcW w:w="399" w:type="pct"/>
          </w:tcPr>
          <w:p w:rsidR="006A3666" w:rsidRDefault="006A3666">
            <w:r>
              <w:t>Aniqa Aziz</w:t>
            </w:r>
          </w:p>
        </w:tc>
        <w:tc>
          <w:tcPr>
            <w:tcW w:w="423" w:type="pct"/>
          </w:tcPr>
          <w:p w:rsidR="006A3666" w:rsidRDefault="006A3666">
            <w:r>
              <w:t>Muhammad Mahmood Akhter</w:t>
            </w:r>
          </w:p>
        </w:tc>
        <w:tc>
          <w:tcPr>
            <w:tcW w:w="361" w:type="pct"/>
          </w:tcPr>
          <w:p w:rsidR="006A3666" w:rsidRDefault="006A3666">
            <w:r>
              <w:t>112181-P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4.540909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57.18948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390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18946</w:t>
            </w:r>
          </w:p>
        </w:tc>
        <w:tc>
          <w:tcPr>
            <w:tcW w:w="399" w:type="pct"/>
          </w:tcPr>
          <w:p w:rsidR="006A3666" w:rsidRDefault="006A3666">
            <w:r>
              <w:t>Sanam Din</w:t>
            </w:r>
          </w:p>
        </w:tc>
        <w:tc>
          <w:tcPr>
            <w:tcW w:w="423" w:type="pct"/>
          </w:tcPr>
          <w:p w:rsidR="006A3666" w:rsidRDefault="006A3666">
            <w:r>
              <w:t>muhammad din</w:t>
            </w:r>
          </w:p>
        </w:tc>
        <w:tc>
          <w:tcPr>
            <w:tcW w:w="361" w:type="pct"/>
          </w:tcPr>
          <w:p w:rsidR="006A3666" w:rsidRDefault="006A3666">
            <w:r>
              <w:t>107646-p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3.382353</w:t>
            </w:r>
          </w:p>
        </w:tc>
        <w:tc>
          <w:tcPr>
            <w:tcW w:w="279" w:type="pct"/>
          </w:tcPr>
          <w:p w:rsidR="006A3666" w:rsidRDefault="006A3666">
            <w:r>
              <w:t>2.118182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57.160535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16021</w:t>
            </w:r>
          </w:p>
        </w:tc>
        <w:tc>
          <w:tcPr>
            <w:tcW w:w="399" w:type="pct"/>
          </w:tcPr>
          <w:p w:rsidR="006A3666" w:rsidRDefault="006A3666">
            <w:r>
              <w:t>Fizza Khalid</w:t>
            </w:r>
          </w:p>
        </w:tc>
        <w:tc>
          <w:tcPr>
            <w:tcW w:w="423" w:type="pct"/>
          </w:tcPr>
          <w:p w:rsidR="006A3666" w:rsidRDefault="006A3666">
            <w:r>
              <w:t xml:space="preserve">Khalid Mahmood Khalid </w:t>
            </w:r>
          </w:p>
        </w:tc>
        <w:tc>
          <w:tcPr>
            <w:tcW w:w="361" w:type="pct"/>
          </w:tcPr>
          <w:p w:rsidR="006A3666" w:rsidRDefault="006A3666">
            <w:r>
              <w:t>115743-P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57.14092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21283</w:t>
            </w:r>
          </w:p>
        </w:tc>
        <w:tc>
          <w:tcPr>
            <w:tcW w:w="399" w:type="pct"/>
          </w:tcPr>
          <w:p w:rsidR="006A3666" w:rsidRDefault="006A3666">
            <w:r>
              <w:t>Hafsa Zulfiqar</w:t>
            </w:r>
          </w:p>
        </w:tc>
        <w:tc>
          <w:tcPr>
            <w:tcW w:w="423" w:type="pct"/>
          </w:tcPr>
          <w:p w:rsidR="006A3666" w:rsidRDefault="006A3666">
            <w:r>
              <w:t>Zulfiqar Ali</w:t>
            </w:r>
          </w:p>
        </w:tc>
        <w:tc>
          <w:tcPr>
            <w:tcW w:w="361" w:type="pct"/>
          </w:tcPr>
          <w:p w:rsidR="006A3666" w:rsidRDefault="006A3666">
            <w:r>
              <w:t>110203-P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4.590909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57.12698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22441</w:t>
            </w:r>
          </w:p>
        </w:tc>
        <w:tc>
          <w:tcPr>
            <w:tcW w:w="399" w:type="pct"/>
          </w:tcPr>
          <w:p w:rsidR="006A3666" w:rsidRDefault="006A3666">
            <w:r>
              <w:t>Muhammad Junaid Aslam</w:t>
            </w:r>
          </w:p>
        </w:tc>
        <w:tc>
          <w:tcPr>
            <w:tcW w:w="423" w:type="pct"/>
          </w:tcPr>
          <w:p w:rsidR="006A3666" w:rsidRDefault="006A3666">
            <w:r>
              <w:t>Muhammad Aslam Abid</w:t>
            </w:r>
          </w:p>
        </w:tc>
        <w:tc>
          <w:tcPr>
            <w:tcW w:w="361" w:type="pct"/>
          </w:tcPr>
          <w:p w:rsidR="006A3666" w:rsidRDefault="006A3666">
            <w:r>
              <w:t>715333-01-M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14.114286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4.828571</w:t>
            </w:r>
          </w:p>
        </w:tc>
        <w:tc>
          <w:tcPr>
            <w:tcW w:w="279" w:type="pct"/>
          </w:tcPr>
          <w:p w:rsidR="006A3666" w:rsidRDefault="006A3666">
            <w:r>
              <w:t>4.672727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57.105584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2623</w:t>
            </w:r>
          </w:p>
        </w:tc>
        <w:tc>
          <w:tcPr>
            <w:tcW w:w="399" w:type="pct"/>
          </w:tcPr>
          <w:p w:rsidR="006A3666" w:rsidRDefault="006A3666">
            <w:r>
              <w:t>Mehtab Ayub</w:t>
            </w:r>
          </w:p>
        </w:tc>
        <w:tc>
          <w:tcPr>
            <w:tcW w:w="423" w:type="pct"/>
          </w:tcPr>
          <w:p w:rsidR="006A3666" w:rsidRDefault="006A3666">
            <w:r>
              <w:t>Mohammad Ayub</w:t>
            </w:r>
          </w:p>
        </w:tc>
        <w:tc>
          <w:tcPr>
            <w:tcW w:w="361" w:type="pct"/>
          </w:tcPr>
          <w:p w:rsidR="006A3666" w:rsidRDefault="006A3666">
            <w:r>
              <w:t>87678-P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7.833333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3.627778</w:t>
            </w:r>
          </w:p>
        </w:tc>
        <w:tc>
          <w:tcPr>
            <w:tcW w:w="279" w:type="pct"/>
          </w:tcPr>
          <w:p w:rsidR="006A3666" w:rsidRDefault="006A3666">
            <w:r>
              <w:t>4.077273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57.083384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20312</w:t>
            </w:r>
          </w:p>
        </w:tc>
        <w:tc>
          <w:tcPr>
            <w:tcW w:w="399" w:type="pct"/>
          </w:tcPr>
          <w:p w:rsidR="006A3666" w:rsidRDefault="006A3666">
            <w:r>
              <w:t>Munazar Mubeen</w:t>
            </w:r>
          </w:p>
        </w:tc>
        <w:tc>
          <w:tcPr>
            <w:tcW w:w="423" w:type="pct"/>
          </w:tcPr>
          <w:p w:rsidR="006A3666" w:rsidRDefault="006A3666">
            <w:r>
              <w:t xml:space="preserve">FATEH SHER </w:t>
            </w:r>
          </w:p>
        </w:tc>
        <w:tc>
          <w:tcPr>
            <w:tcW w:w="361" w:type="pct"/>
          </w:tcPr>
          <w:p w:rsidR="006A3666" w:rsidRDefault="006A3666">
            <w:r>
              <w:t>103078-P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16.44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4.371429</w:t>
            </w:r>
          </w:p>
        </w:tc>
        <w:tc>
          <w:tcPr>
            <w:tcW w:w="279" w:type="pct"/>
          </w:tcPr>
          <w:p w:rsidR="006A3666" w:rsidRDefault="006A3666">
            <w:r>
              <w:t>3.936364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57.081126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21675</w:t>
            </w:r>
          </w:p>
        </w:tc>
        <w:tc>
          <w:tcPr>
            <w:tcW w:w="399" w:type="pct"/>
          </w:tcPr>
          <w:p w:rsidR="006A3666" w:rsidRDefault="006A3666">
            <w:r>
              <w:t>Samavia Iftikhar</w:t>
            </w:r>
          </w:p>
        </w:tc>
        <w:tc>
          <w:tcPr>
            <w:tcW w:w="423" w:type="pct"/>
          </w:tcPr>
          <w:p w:rsidR="006A3666" w:rsidRDefault="006A3666">
            <w:r>
              <w:t>M Iftikhar Hussain</w:t>
            </w:r>
          </w:p>
        </w:tc>
        <w:tc>
          <w:tcPr>
            <w:tcW w:w="361" w:type="pct"/>
          </w:tcPr>
          <w:p w:rsidR="006A3666" w:rsidRDefault="006A3666">
            <w:r>
              <w:t>71526701M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4.752381</w:t>
            </w:r>
          </w:p>
        </w:tc>
        <w:tc>
          <w:tcPr>
            <w:tcW w:w="279" w:type="pct"/>
          </w:tcPr>
          <w:p w:rsidR="006A3666" w:rsidRDefault="006A3666">
            <w:r>
              <w:t>4.490909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57.07579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397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20557</w:t>
            </w:r>
          </w:p>
        </w:tc>
        <w:tc>
          <w:tcPr>
            <w:tcW w:w="399" w:type="pct"/>
          </w:tcPr>
          <w:p w:rsidR="006A3666" w:rsidRDefault="006A3666">
            <w:r>
              <w:t>Saba Tariq</w:t>
            </w:r>
          </w:p>
        </w:tc>
        <w:tc>
          <w:tcPr>
            <w:tcW w:w="423" w:type="pct"/>
          </w:tcPr>
          <w:p w:rsidR="006A3666" w:rsidRDefault="006A3666">
            <w:r>
              <w:t>Tariq Mehmood</w:t>
            </w:r>
          </w:p>
        </w:tc>
        <w:tc>
          <w:tcPr>
            <w:tcW w:w="361" w:type="pct"/>
          </w:tcPr>
          <w:p w:rsidR="006A3666" w:rsidRDefault="006A3666">
            <w:r>
              <w:t>715939-01-M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4.719048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57.049654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398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22029</w:t>
            </w:r>
          </w:p>
        </w:tc>
        <w:tc>
          <w:tcPr>
            <w:tcW w:w="399" w:type="pct"/>
          </w:tcPr>
          <w:p w:rsidR="006A3666" w:rsidRDefault="006A3666">
            <w:r>
              <w:t>Zainab Jahangir</w:t>
            </w:r>
          </w:p>
        </w:tc>
        <w:tc>
          <w:tcPr>
            <w:tcW w:w="423" w:type="pct"/>
          </w:tcPr>
          <w:p w:rsidR="006A3666" w:rsidRDefault="006A3666">
            <w:r>
              <w:t>Muhammad Jahangir Hussain</w:t>
            </w:r>
          </w:p>
        </w:tc>
        <w:tc>
          <w:tcPr>
            <w:tcW w:w="361" w:type="pct"/>
          </w:tcPr>
          <w:p w:rsidR="006A3666" w:rsidRDefault="006A3666">
            <w:r>
              <w:t>118654-P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15.706122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57.032572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399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17486</w:t>
            </w:r>
          </w:p>
        </w:tc>
        <w:tc>
          <w:tcPr>
            <w:tcW w:w="399" w:type="pct"/>
          </w:tcPr>
          <w:p w:rsidR="006A3666" w:rsidRDefault="006A3666">
            <w:r>
              <w:t>Syeda Javeria Ashfaq</w:t>
            </w:r>
          </w:p>
        </w:tc>
        <w:tc>
          <w:tcPr>
            <w:tcW w:w="423" w:type="pct"/>
          </w:tcPr>
          <w:p w:rsidR="006A3666" w:rsidRDefault="006A3666">
            <w:r>
              <w:t>Muhammad Asghar Ali</w:t>
            </w:r>
          </w:p>
        </w:tc>
        <w:tc>
          <w:tcPr>
            <w:tcW w:w="361" w:type="pct"/>
          </w:tcPr>
          <w:p w:rsidR="006A3666" w:rsidRDefault="006A3666">
            <w:r>
              <w:t>69812-P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12.569565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4.241176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30.8</w:t>
            </w:r>
          </w:p>
        </w:tc>
        <w:tc>
          <w:tcPr>
            <w:tcW w:w="300" w:type="pct"/>
          </w:tcPr>
          <w:p w:rsidR="006A3666" w:rsidRDefault="006A3666">
            <w:r>
              <w:t>57.015286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23292</w:t>
            </w:r>
          </w:p>
        </w:tc>
        <w:tc>
          <w:tcPr>
            <w:tcW w:w="399" w:type="pct"/>
          </w:tcPr>
          <w:p w:rsidR="006A3666" w:rsidRDefault="006A3666">
            <w:r>
              <w:t>Tanzeela Naz</w:t>
            </w:r>
          </w:p>
        </w:tc>
        <w:tc>
          <w:tcPr>
            <w:tcW w:w="423" w:type="pct"/>
          </w:tcPr>
          <w:p w:rsidR="006A3666" w:rsidRDefault="006A3666">
            <w:r>
              <w:t>Talib Hussain</w:t>
            </w:r>
          </w:p>
        </w:tc>
        <w:tc>
          <w:tcPr>
            <w:tcW w:w="361" w:type="pct"/>
          </w:tcPr>
          <w:p w:rsidR="006A3666" w:rsidRDefault="006A3666">
            <w:r>
              <w:t>742976-01-M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4.25</w:t>
            </w:r>
          </w:p>
        </w:tc>
        <w:tc>
          <w:tcPr>
            <w:tcW w:w="279" w:type="pct"/>
          </w:tcPr>
          <w:p w:rsidR="006A3666" w:rsidRDefault="006A3666">
            <w:r>
              <w:t>4.318182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57.014849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401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22393</w:t>
            </w:r>
          </w:p>
        </w:tc>
        <w:tc>
          <w:tcPr>
            <w:tcW w:w="399" w:type="pct"/>
          </w:tcPr>
          <w:p w:rsidR="006A3666" w:rsidRDefault="006A3666">
            <w:r>
              <w:t>Hafiza Momina Baig</w:t>
            </w:r>
          </w:p>
        </w:tc>
        <w:tc>
          <w:tcPr>
            <w:tcW w:w="423" w:type="pct"/>
          </w:tcPr>
          <w:p w:rsidR="006A3666" w:rsidRDefault="006A3666">
            <w:r>
              <w:t>SHAUKAT MEHMOOD</w:t>
            </w:r>
          </w:p>
        </w:tc>
        <w:tc>
          <w:tcPr>
            <w:tcW w:w="361" w:type="pct"/>
          </w:tcPr>
          <w:p w:rsidR="006A3666" w:rsidRDefault="006A3666">
            <w:r>
              <w:t>716863-01-M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4.638095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57.01014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25201</w:t>
            </w:r>
          </w:p>
        </w:tc>
        <w:tc>
          <w:tcPr>
            <w:tcW w:w="399" w:type="pct"/>
          </w:tcPr>
          <w:p w:rsidR="006A3666" w:rsidRDefault="006A3666">
            <w:r>
              <w:t>Muhammad Zain Ul Abideen Awan</w:t>
            </w:r>
          </w:p>
        </w:tc>
        <w:tc>
          <w:tcPr>
            <w:tcW w:w="423" w:type="pct"/>
          </w:tcPr>
          <w:p w:rsidR="006A3666" w:rsidRDefault="006A3666">
            <w:r>
              <w:t>Malik Muhammad Ashraf Awan</w:t>
            </w:r>
          </w:p>
        </w:tc>
        <w:tc>
          <w:tcPr>
            <w:tcW w:w="361" w:type="pct"/>
          </w:tcPr>
          <w:p w:rsidR="006A3666" w:rsidRDefault="006A3666">
            <w:r>
              <w:t>745257-01-M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4.585714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56.983896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21867</w:t>
            </w:r>
          </w:p>
        </w:tc>
        <w:tc>
          <w:tcPr>
            <w:tcW w:w="399" w:type="pct"/>
          </w:tcPr>
          <w:p w:rsidR="006A3666" w:rsidRDefault="006A3666">
            <w:r>
              <w:t>Javairya Akhter</w:t>
            </w:r>
          </w:p>
        </w:tc>
        <w:tc>
          <w:tcPr>
            <w:tcW w:w="423" w:type="pct"/>
          </w:tcPr>
          <w:p w:rsidR="006A3666" w:rsidRDefault="006A3666">
            <w:r>
              <w:t>Muhammad Akhter</w:t>
            </w:r>
          </w:p>
        </w:tc>
        <w:tc>
          <w:tcPr>
            <w:tcW w:w="361" w:type="pct"/>
          </w:tcPr>
          <w:p w:rsidR="006A3666" w:rsidRDefault="006A3666">
            <w:r>
              <w:t>718337-01-M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16.2375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4.809524</w:t>
            </w:r>
          </w:p>
        </w:tc>
        <w:tc>
          <w:tcPr>
            <w:tcW w:w="279" w:type="pct"/>
          </w:tcPr>
          <w:p w:rsidR="006A3666" w:rsidRDefault="006A3666">
            <w:r>
              <w:t>4.622727</w:t>
            </w:r>
          </w:p>
        </w:tc>
        <w:tc>
          <w:tcPr>
            <w:tcW w:w="300" w:type="pct"/>
          </w:tcPr>
          <w:p w:rsidR="006A3666" w:rsidRDefault="006A3666">
            <w:r>
              <w:t>28.8</w:t>
            </w:r>
          </w:p>
        </w:tc>
        <w:tc>
          <w:tcPr>
            <w:tcW w:w="300" w:type="pct"/>
          </w:tcPr>
          <w:p w:rsidR="006A3666" w:rsidRDefault="006A3666">
            <w:r>
              <w:t>56.969751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23087</w:t>
            </w:r>
          </w:p>
        </w:tc>
        <w:tc>
          <w:tcPr>
            <w:tcW w:w="399" w:type="pct"/>
          </w:tcPr>
          <w:p w:rsidR="006A3666" w:rsidRDefault="006A3666">
            <w:r>
              <w:t>Abdur Rehman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Arshad Mehmood </w:t>
            </w:r>
          </w:p>
        </w:tc>
        <w:tc>
          <w:tcPr>
            <w:tcW w:w="361" w:type="pct"/>
          </w:tcPr>
          <w:p w:rsidR="006A3666" w:rsidRDefault="006A3666">
            <w:r>
              <w:t xml:space="preserve">716824-01-M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4.757143</w:t>
            </w:r>
          </w:p>
        </w:tc>
        <w:tc>
          <w:tcPr>
            <w:tcW w:w="279" w:type="pct"/>
          </w:tcPr>
          <w:p w:rsidR="006A3666" w:rsidRDefault="006A3666">
            <w:r>
              <w:t>4.563636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56.969112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22918</w:t>
            </w:r>
          </w:p>
        </w:tc>
        <w:tc>
          <w:tcPr>
            <w:tcW w:w="399" w:type="pct"/>
          </w:tcPr>
          <w:p w:rsidR="006A3666" w:rsidRDefault="006A3666">
            <w:r>
              <w:t>Maryam Mushtaq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Mushtaq </w:t>
            </w:r>
          </w:p>
        </w:tc>
        <w:tc>
          <w:tcPr>
            <w:tcW w:w="361" w:type="pct"/>
          </w:tcPr>
          <w:p w:rsidR="006A3666" w:rsidRDefault="006A3666">
            <w:r>
              <w:t xml:space="preserve">718235-01-M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4.738095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56.963322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406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15513</w:t>
            </w:r>
          </w:p>
        </w:tc>
        <w:tc>
          <w:tcPr>
            <w:tcW w:w="399" w:type="pct"/>
          </w:tcPr>
          <w:p w:rsidR="006A3666" w:rsidRDefault="006A3666">
            <w:r>
              <w:t>Ayesha Mueed</w:t>
            </w:r>
          </w:p>
        </w:tc>
        <w:tc>
          <w:tcPr>
            <w:tcW w:w="423" w:type="pct"/>
          </w:tcPr>
          <w:p w:rsidR="006A3666" w:rsidRDefault="006A3666">
            <w:r>
              <w:t>ABDUL MUEED SUHAIL</w:t>
            </w:r>
          </w:p>
        </w:tc>
        <w:tc>
          <w:tcPr>
            <w:tcW w:w="361" w:type="pct"/>
          </w:tcPr>
          <w:p w:rsidR="006A3666" w:rsidRDefault="006A3666">
            <w:r>
              <w:t>109583-P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14.17551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4.72381</w:t>
            </w:r>
          </w:p>
        </w:tc>
        <w:tc>
          <w:tcPr>
            <w:tcW w:w="279" w:type="pct"/>
          </w:tcPr>
          <w:p w:rsidR="006A3666" w:rsidRDefault="006A3666">
            <w:r>
              <w:t>4.490909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56.956896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22501</w:t>
            </w:r>
          </w:p>
        </w:tc>
        <w:tc>
          <w:tcPr>
            <w:tcW w:w="399" w:type="pct"/>
          </w:tcPr>
          <w:p w:rsidR="006A3666" w:rsidRDefault="006A3666">
            <w:r>
              <w:t>Aalia Batool</w:t>
            </w:r>
          </w:p>
        </w:tc>
        <w:tc>
          <w:tcPr>
            <w:tcW w:w="423" w:type="pct"/>
          </w:tcPr>
          <w:p w:rsidR="006A3666" w:rsidRDefault="006A3666">
            <w:r>
              <w:t>QAMAR ABBAS QAIS</w:t>
            </w:r>
          </w:p>
        </w:tc>
        <w:tc>
          <w:tcPr>
            <w:tcW w:w="361" w:type="pct"/>
          </w:tcPr>
          <w:p w:rsidR="006A3666" w:rsidRDefault="006A3666">
            <w:r>
              <w:t>718702_01_M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4.72381</w:t>
            </w:r>
          </w:p>
        </w:tc>
        <w:tc>
          <w:tcPr>
            <w:tcW w:w="279" w:type="pct"/>
          </w:tcPr>
          <w:p w:rsidR="006A3666" w:rsidRDefault="006A3666">
            <w:r>
              <w:t>4.581818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56.953961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40</w:t>
            </w:r>
            <w:r>
              <w:lastRenderedPageBreak/>
              <w:t>8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20709</w:t>
            </w:r>
          </w:p>
        </w:tc>
        <w:tc>
          <w:tcPr>
            <w:tcW w:w="399" w:type="pct"/>
          </w:tcPr>
          <w:p w:rsidR="006A3666" w:rsidRDefault="006A3666">
            <w:r>
              <w:t>Hajra Amin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</w:t>
            </w:r>
            <w:r>
              <w:lastRenderedPageBreak/>
              <w:t xml:space="preserve">Amin uddin 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99113-P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13.8958</w:t>
            </w:r>
            <w:r>
              <w:lastRenderedPageBreak/>
              <w:t>33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3.8777</w:t>
            </w:r>
            <w:r>
              <w:lastRenderedPageBreak/>
              <w:t>78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3.8590</w:t>
            </w:r>
            <w:r>
              <w:lastRenderedPageBreak/>
              <w:t>91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56.9527</w:t>
            </w:r>
            <w:r>
              <w:lastRenderedPageBreak/>
              <w:t>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409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24425</w:t>
            </w:r>
          </w:p>
        </w:tc>
        <w:tc>
          <w:tcPr>
            <w:tcW w:w="399" w:type="pct"/>
          </w:tcPr>
          <w:p w:rsidR="006A3666" w:rsidRDefault="006A3666">
            <w:r>
              <w:t>Romasa Akmal</w:t>
            </w:r>
          </w:p>
        </w:tc>
        <w:tc>
          <w:tcPr>
            <w:tcW w:w="423" w:type="pct"/>
          </w:tcPr>
          <w:p w:rsidR="006A3666" w:rsidRDefault="006A3666">
            <w:r>
              <w:t>Umer Farooq Mian</w:t>
            </w:r>
          </w:p>
        </w:tc>
        <w:tc>
          <w:tcPr>
            <w:tcW w:w="361" w:type="pct"/>
          </w:tcPr>
          <w:p w:rsidR="006A3666" w:rsidRDefault="006A3666">
            <w:r>
              <w:t>718445-01-M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4.67619</w:t>
            </w:r>
          </w:p>
        </w:tc>
        <w:tc>
          <w:tcPr>
            <w:tcW w:w="279" w:type="pct"/>
          </w:tcPr>
          <w:p w:rsidR="006A3666" w:rsidRDefault="006A3666">
            <w:r>
              <w:t>4.490909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56.949599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22628</w:t>
            </w:r>
          </w:p>
        </w:tc>
        <w:tc>
          <w:tcPr>
            <w:tcW w:w="399" w:type="pct"/>
          </w:tcPr>
          <w:p w:rsidR="006A3666" w:rsidRDefault="006A3666">
            <w:r>
              <w:t>Aamir Ali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Saleem </w:t>
            </w:r>
          </w:p>
        </w:tc>
        <w:tc>
          <w:tcPr>
            <w:tcW w:w="361" w:type="pct"/>
          </w:tcPr>
          <w:p w:rsidR="006A3666" w:rsidRDefault="006A3666">
            <w:r>
              <w:t>743224-01-M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56.948659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24560</w:t>
            </w:r>
          </w:p>
        </w:tc>
        <w:tc>
          <w:tcPr>
            <w:tcW w:w="399" w:type="pct"/>
          </w:tcPr>
          <w:p w:rsidR="006A3666" w:rsidRDefault="006A3666">
            <w:r>
              <w:t>Nimra Fayyaz</w:t>
            </w:r>
          </w:p>
        </w:tc>
        <w:tc>
          <w:tcPr>
            <w:tcW w:w="423" w:type="pct"/>
          </w:tcPr>
          <w:p w:rsidR="006A3666" w:rsidRDefault="006A3666">
            <w:r>
              <w:t>Fayyaz Ahmad</w:t>
            </w:r>
          </w:p>
        </w:tc>
        <w:tc>
          <w:tcPr>
            <w:tcW w:w="361" w:type="pct"/>
          </w:tcPr>
          <w:p w:rsidR="006A3666" w:rsidRDefault="006A3666">
            <w:r>
              <w:t>716948-01-M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4.390909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56.934004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4934</w:t>
            </w:r>
          </w:p>
        </w:tc>
        <w:tc>
          <w:tcPr>
            <w:tcW w:w="399" w:type="pct"/>
          </w:tcPr>
          <w:p w:rsidR="006A3666" w:rsidRDefault="006A3666">
            <w:r>
              <w:t>Shafaq Mannan</w:t>
            </w:r>
          </w:p>
        </w:tc>
        <w:tc>
          <w:tcPr>
            <w:tcW w:w="423" w:type="pct"/>
          </w:tcPr>
          <w:p w:rsidR="006A3666" w:rsidRDefault="006A3666">
            <w:r>
              <w:t>Fazal Ul Mannan</w:t>
            </w:r>
          </w:p>
        </w:tc>
        <w:tc>
          <w:tcPr>
            <w:tcW w:w="361" w:type="pct"/>
          </w:tcPr>
          <w:p w:rsidR="006A3666" w:rsidRDefault="006A3666">
            <w:r>
              <w:t>89812-p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4.642857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56.931115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413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21862</w:t>
            </w:r>
          </w:p>
        </w:tc>
        <w:tc>
          <w:tcPr>
            <w:tcW w:w="399" w:type="pct"/>
          </w:tcPr>
          <w:p w:rsidR="006A3666" w:rsidRDefault="006A3666">
            <w:r>
              <w:t>Ayesha Mahmood</w:t>
            </w:r>
          </w:p>
        </w:tc>
        <w:tc>
          <w:tcPr>
            <w:tcW w:w="423" w:type="pct"/>
          </w:tcPr>
          <w:p w:rsidR="006A3666" w:rsidRDefault="006A3666">
            <w:r>
              <w:t>Mahmood Sarwar</w:t>
            </w:r>
          </w:p>
        </w:tc>
        <w:tc>
          <w:tcPr>
            <w:tcW w:w="361" w:type="pct"/>
          </w:tcPr>
          <w:p w:rsidR="006A3666" w:rsidRDefault="006A3666">
            <w:r>
              <w:t>715381-01-M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14.526531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56.928955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20593</w:t>
            </w:r>
          </w:p>
        </w:tc>
        <w:tc>
          <w:tcPr>
            <w:tcW w:w="399" w:type="pct"/>
          </w:tcPr>
          <w:p w:rsidR="006A3666" w:rsidRDefault="006A3666">
            <w:r>
              <w:t>Alishba Zahid</w:t>
            </w:r>
          </w:p>
        </w:tc>
        <w:tc>
          <w:tcPr>
            <w:tcW w:w="423" w:type="pct"/>
          </w:tcPr>
          <w:p w:rsidR="006A3666" w:rsidRDefault="006A3666">
            <w:r>
              <w:t>Zahid Akhtar</w:t>
            </w:r>
          </w:p>
        </w:tc>
        <w:tc>
          <w:tcPr>
            <w:tcW w:w="361" w:type="pct"/>
          </w:tcPr>
          <w:p w:rsidR="006A3666" w:rsidRDefault="006A3666">
            <w:r>
              <w:t>721500-01-M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4.790476</w:t>
            </w:r>
          </w:p>
        </w:tc>
        <w:tc>
          <w:tcPr>
            <w:tcW w:w="279" w:type="pct"/>
          </w:tcPr>
          <w:p w:rsidR="006A3666" w:rsidRDefault="006A3666">
            <w:r>
              <w:t>4.609091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56.9029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24983</w:t>
            </w:r>
          </w:p>
        </w:tc>
        <w:tc>
          <w:tcPr>
            <w:tcW w:w="399" w:type="pct"/>
          </w:tcPr>
          <w:p w:rsidR="006A3666" w:rsidRDefault="006A3666">
            <w:r>
              <w:t>Saba Urooj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Aslam Zafar </w:t>
            </w:r>
          </w:p>
        </w:tc>
        <w:tc>
          <w:tcPr>
            <w:tcW w:w="361" w:type="pct"/>
          </w:tcPr>
          <w:p w:rsidR="006A3666" w:rsidRDefault="006A3666">
            <w:r>
              <w:t>715216-01-M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4.685714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56.900487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21810</w:t>
            </w:r>
          </w:p>
        </w:tc>
        <w:tc>
          <w:tcPr>
            <w:tcW w:w="399" w:type="pct"/>
          </w:tcPr>
          <w:p w:rsidR="006A3666" w:rsidRDefault="006A3666">
            <w:r>
              <w:t>Amna Masud</w:t>
            </w:r>
          </w:p>
        </w:tc>
        <w:tc>
          <w:tcPr>
            <w:tcW w:w="423" w:type="pct"/>
          </w:tcPr>
          <w:p w:rsidR="006A3666" w:rsidRDefault="006A3666">
            <w:r>
              <w:t>Fakhar ul din Masud Ahmad</w:t>
            </w:r>
          </w:p>
        </w:tc>
        <w:tc>
          <w:tcPr>
            <w:tcW w:w="361" w:type="pct"/>
          </w:tcPr>
          <w:p w:rsidR="006A3666" w:rsidRDefault="006A3666">
            <w:r>
              <w:t>716604-01-M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4.719048</w:t>
            </w:r>
          </w:p>
        </w:tc>
        <w:tc>
          <w:tcPr>
            <w:tcW w:w="279" w:type="pct"/>
          </w:tcPr>
          <w:p w:rsidR="006A3666" w:rsidRDefault="006A3666">
            <w:r>
              <w:t>4.540909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56.899124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21847</w:t>
            </w:r>
          </w:p>
        </w:tc>
        <w:tc>
          <w:tcPr>
            <w:tcW w:w="399" w:type="pct"/>
          </w:tcPr>
          <w:p w:rsidR="006A3666" w:rsidRDefault="006A3666">
            <w:r>
              <w:t>Saman Ahmad</w:t>
            </w:r>
          </w:p>
        </w:tc>
        <w:tc>
          <w:tcPr>
            <w:tcW w:w="423" w:type="pct"/>
          </w:tcPr>
          <w:p w:rsidR="006A3666" w:rsidRDefault="006A3666">
            <w:r>
              <w:t>Muhammad Ahmad</w:t>
            </w:r>
          </w:p>
        </w:tc>
        <w:tc>
          <w:tcPr>
            <w:tcW w:w="361" w:type="pct"/>
          </w:tcPr>
          <w:p w:rsidR="006A3666" w:rsidRDefault="006A3666">
            <w:r>
              <w:t>714825-01-M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4.519048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30.8</w:t>
            </w:r>
          </w:p>
        </w:tc>
        <w:tc>
          <w:tcPr>
            <w:tcW w:w="300" w:type="pct"/>
          </w:tcPr>
          <w:p w:rsidR="006A3666" w:rsidRDefault="006A3666">
            <w:r>
              <w:t>56.894048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18609</w:t>
            </w:r>
          </w:p>
        </w:tc>
        <w:tc>
          <w:tcPr>
            <w:tcW w:w="399" w:type="pct"/>
          </w:tcPr>
          <w:p w:rsidR="006A3666" w:rsidRDefault="006A3666">
            <w:r>
              <w:t>Rukhma Qadeer</w:t>
            </w:r>
          </w:p>
        </w:tc>
        <w:tc>
          <w:tcPr>
            <w:tcW w:w="423" w:type="pct"/>
          </w:tcPr>
          <w:p w:rsidR="006A3666" w:rsidRDefault="006A3666">
            <w:r>
              <w:t>Muhammad Qadeer</w:t>
            </w:r>
          </w:p>
        </w:tc>
        <w:tc>
          <w:tcPr>
            <w:tcW w:w="361" w:type="pct"/>
          </w:tcPr>
          <w:p w:rsidR="006A3666" w:rsidRDefault="006A3666">
            <w:r>
              <w:t>115029-P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12.732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4.188235</w:t>
            </w:r>
          </w:p>
        </w:tc>
        <w:tc>
          <w:tcPr>
            <w:tcW w:w="279" w:type="pct"/>
          </w:tcPr>
          <w:p w:rsidR="006A3666" w:rsidRDefault="006A3666">
            <w:r>
              <w:t>4.159091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56.892659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21991</w:t>
            </w:r>
          </w:p>
        </w:tc>
        <w:tc>
          <w:tcPr>
            <w:tcW w:w="399" w:type="pct"/>
          </w:tcPr>
          <w:p w:rsidR="006A3666" w:rsidRDefault="006A3666">
            <w:r>
              <w:t>Manahil Qamar</w:t>
            </w:r>
          </w:p>
        </w:tc>
        <w:tc>
          <w:tcPr>
            <w:tcW w:w="423" w:type="pct"/>
          </w:tcPr>
          <w:p w:rsidR="006A3666" w:rsidRDefault="006A3666">
            <w:r>
              <w:t>Muhammad Qamar uz zaman</w:t>
            </w:r>
          </w:p>
        </w:tc>
        <w:tc>
          <w:tcPr>
            <w:tcW w:w="361" w:type="pct"/>
          </w:tcPr>
          <w:p w:rsidR="006A3666" w:rsidRDefault="006A3666">
            <w:r>
              <w:t>746934-01-M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4.685714</w:t>
            </w:r>
          </w:p>
        </w:tc>
        <w:tc>
          <w:tcPr>
            <w:tcW w:w="279" w:type="pct"/>
          </w:tcPr>
          <w:p w:rsidR="006A3666" w:rsidRDefault="006A3666">
            <w:r>
              <w:t>4.55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56.888214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25061</w:t>
            </w:r>
          </w:p>
        </w:tc>
        <w:tc>
          <w:tcPr>
            <w:tcW w:w="399" w:type="pct"/>
          </w:tcPr>
          <w:p w:rsidR="006A3666" w:rsidRDefault="006A3666">
            <w:r>
              <w:t>Zoish Fatima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Ashraf </w:t>
            </w:r>
          </w:p>
        </w:tc>
        <w:tc>
          <w:tcPr>
            <w:tcW w:w="361" w:type="pct"/>
          </w:tcPr>
          <w:p w:rsidR="006A3666" w:rsidRDefault="006A3666">
            <w:r>
              <w:t>719575-01-M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16.804167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4.155556</w:t>
            </w:r>
          </w:p>
        </w:tc>
        <w:tc>
          <w:tcPr>
            <w:tcW w:w="279" w:type="pct"/>
          </w:tcPr>
          <w:p w:rsidR="006A3666" w:rsidRDefault="006A3666">
            <w:r>
              <w:t>4.363636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56.883359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16460</w:t>
            </w:r>
          </w:p>
        </w:tc>
        <w:tc>
          <w:tcPr>
            <w:tcW w:w="399" w:type="pct"/>
          </w:tcPr>
          <w:p w:rsidR="006A3666" w:rsidRDefault="006A3666">
            <w:r>
              <w:t>Muhammad Fahad</w:t>
            </w:r>
          </w:p>
        </w:tc>
        <w:tc>
          <w:tcPr>
            <w:tcW w:w="423" w:type="pct"/>
          </w:tcPr>
          <w:p w:rsidR="006A3666" w:rsidRDefault="006A3666">
            <w:r>
              <w:t>Naeem Ahmad</w:t>
            </w:r>
          </w:p>
        </w:tc>
        <w:tc>
          <w:tcPr>
            <w:tcW w:w="361" w:type="pct"/>
          </w:tcPr>
          <w:p w:rsidR="006A3666" w:rsidRDefault="006A3666">
            <w:r>
              <w:t>112551-P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4.377778</w:t>
            </w:r>
          </w:p>
        </w:tc>
        <w:tc>
          <w:tcPr>
            <w:tcW w:w="279" w:type="pct"/>
          </w:tcPr>
          <w:p w:rsidR="006A3666" w:rsidRDefault="006A3666">
            <w:r>
              <w:t>4.445455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56.8574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18005</w:t>
            </w:r>
          </w:p>
        </w:tc>
        <w:tc>
          <w:tcPr>
            <w:tcW w:w="399" w:type="pct"/>
          </w:tcPr>
          <w:p w:rsidR="006A3666" w:rsidRDefault="006A3666">
            <w:r>
              <w:t>Faisal Aman</w:t>
            </w:r>
          </w:p>
        </w:tc>
        <w:tc>
          <w:tcPr>
            <w:tcW w:w="423" w:type="pct"/>
          </w:tcPr>
          <w:p w:rsidR="006A3666" w:rsidRDefault="006A3666">
            <w:r>
              <w:t>Aman Ullah</w:t>
            </w:r>
          </w:p>
        </w:tc>
        <w:tc>
          <w:tcPr>
            <w:tcW w:w="361" w:type="pct"/>
          </w:tcPr>
          <w:p w:rsidR="006A3666" w:rsidRDefault="006A3666">
            <w:r>
              <w:t>111277-P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4.559091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56.848258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15322</w:t>
            </w:r>
          </w:p>
        </w:tc>
        <w:tc>
          <w:tcPr>
            <w:tcW w:w="399" w:type="pct"/>
          </w:tcPr>
          <w:p w:rsidR="006A3666" w:rsidRDefault="006A3666">
            <w:r>
              <w:t>Momna Azrar</w:t>
            </w:r>
          </w:p>
        </w:tc>
        <w:tc>
          <w:tcPr>
            <w:tcW w:w="423" w:type="pct"/>
          </w:tcPr>
          <w:p w:rsidR="006A3666" w:rsidRDefault="006A3666">
            <w:r>
              <w:t>azrar ahmed sahi</w:t>
            </w:r>
          </w:p>
        </w:tc>
        <w:tc>
          <w:tcPr>
            <w:tcW w:w="361" w:type="pct"/>
          </w:tcPr>
          <w:p w:rsidR="006A3666" w:rsidRDefault="006A3666">
            <w:r>
              <w:t>111896-P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4.690476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56.828279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22548</w:t>
            </w:r>
          </w:p>
        </w:tc>
        <w:tc>
          <w:tcPr>
            <w:tcW w:w="399" w:type="pct"/>
          </w:tcPr>
          <w:p w:rsidR="006A3666" w:rsidRDefault="006A3666">
            <w:r>
              <w:t>Abdul Rehman</w:t>
            </w:r>
          </w:p>
        </w:tc>
        <w:tc>
          <w:tcPr>
            <w:tcW w:w="423" w:type="pct"/>
          </w:tcPr>
          <w:p w:rsidR="006A3666" w:rsidRDefault="006A3666">
            <w:r>
              <w:t xml:space="preserve">Israr Ul Haq </w:t>
            </w:r>
          </w:p>
        </w:tc>
        <w:tc>
          <w:tcPr>
            <w:tcW w:w="361" w:type="pct"/>
          </w:tcPr>
          <w:p w:rsidR="006A3666" w:rsidRDefault="006A3666">
            <w:r>
              <w:t>718914-01-M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4.504762</w:t>
            </w:r>
          </w:p>
        </w:tc>
        <w:tc>
          <w:tcPr>
            <w:tcW w:w="279" w:type="pct"/>
          </w:tcPr>
          <w:p w:rsidR="006A3666" w:rsidRDefault="006A3666">
            <w:r>
              <w:t>4.55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56.803095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24730</w:t>
            </w:r>
          </w:p>
        </w:tc>
        <w:tc>
          <w:tcPr>
            <w:tcW w:w="399" w:type="pct"/>
          </w:tcPr>
          <w:p w:rsidR="006A3666" w:rsidRDefault="006A3666">
            <w:r>
              <w:t>Muhammad Fahad Rasheed</w:t>
            </w:r>
          </w:p>
        </w:tc>
        <w:tc>
          <w:tcPr>
            <w:tcW w:w="423" w:type="pct"/>
          </w:tcPr>
          <w:p w:rsidR="006A3666" w:rsidRDefault="006A3666">
            <w:r>
              <w:t>Muhammad Rasheed</w:t>
            </w:r>
          </w:p>
        </w:tc>
        <w:tc>
          <w:tcPr>
            <w:tcW w:w="361" w:type="pct"/>
          </w:tcPr>
          <w:p w:rsidR="006A3666" w:rsidRDefault="006A3666">
            <w:r>
              <w:t>102465-P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4.028571</w:t>
            </w:r>
          </w:p>
        </w:tc>
        <w:tc>
          <w:tcPr>
            <w:tcW w:w="279" w:type="pct"/>
          </w:tcPr>
          <w:p w:rsidR="006A3666" w:rsidRDefault="006A3666">
            <w:r>
              <w:t>4.331818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56.776222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17827</w:t>
            </w:r>
          </w:p>
        </w:tc>
        <w:tc>
          <w:tcPr>
            <w:tcW w:w="399" w:type="pct"/>
          </w:tcPr>
          <w:p w:rsidR="006A3666" w:rsidRDefault="006A3666">
            <w:r>
              <w:t>Muhammad Yasir</w:t>
            </w:r>
          </w:p>
        </w:tc>
        <w:tc>
          <w:tcPr>
            <w:tcW w:w="423" w:type="pct"/>
          </w:tcPr>
          <w:p w:rsidR="006A3666" w:rsidRDefault="006A3666">
            <w:r>
              <w:t>Muhammad Saleem</w:t>
            </w:r>
          </w:p>
        </w:tc>
        <w:tc>
          <w:tcPr>
            <w:tcW w:w="361" w:type="pct"/>
          </w:tcPr>
          <w:p w:rsidR="006A3666" w:rsidRDefault="006A3666">
            <w:r>
              <w:t>105798-P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4.642857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56.747326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6747</w:t>
            </w:r>
          </w:p>
        </w:tc>
        <w:tc>
          <w:tcPr>
            <w:tcW w:w="399" w:type="pct"/>
          </w:tcPr>
          <w:p w:rsidR="006A3666" w:rsidRDefault="006A3666">
            <w:r>
              <w:t>Javeria Manzoor</w:t>
            </w:r>
          </w:p>
        </w:tc>
        <w:tc>
          <w:tcPr>
            <w:tcW w:w="423" w:type="pct"/>
          </w:tcPr>
          <w:p w:rsidR="006A3666" w:rsidRDefault="006A3666">
            <w:r>
              <w:t>Muhammad Tariq</w:t>
            </w:r>
          </w:p>
        </w:tc>
        <w:tc>
          <w:tcPr>
            <w:tcW w:w="361" w:type="pct"/>
          </w:tcPr>
          <w:p w:rsidR="006A3666" w:rsidRDefault="006A3666">
            <w:r>
              <w:t>103504-P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14.322449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2.083333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4.752381</w:t>
            </w:r>
          </w:p>
        </w:tc>
        <w:tc>
          <w:tcPr>
            <w:tcW w:w="279" w:type="pct"/>
          </w:tcPr>
          <w:p w:rsidR="006A3666" w:rsidRDefault="006A3666">
            <w:r>
              <w:t>4.668182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56.746345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6673</w:t>
            </w:r>
          </w:p>
        </w:tc>
        <w:tc>
          <w:tcPr>
            <w:tcW w:w="399" w:type="pct"/>
          </w:tcPr>
          <w:p w:rsidR="006A3666" w:rsidRDefault="006A3666">
            <w:r>
              <w:t xml:space="preserve">Maryan Mahad </w:t>
            </w:r>
            <w:r>
              <w:lastRenderedPageBreak/>
              <w:t>Abdullahi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Mahad Abdullahi</w:t>
            </w:r>
          </w:p>
        </w:tc>
        <w:tc>
          <w:tcPr>
            <w:tcW w:w="361" w:type="pct"/>
          </w:tcPr>
          <w:p w:rsidR="006A3666" w:rsidRDefault="006A3666">
            <w:r>
              <w:t>4321-F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12.358333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3.938095</w:t>
            </w:r>
          </w:p>
        </w:tc>
        <w:tc>
          <w:tcPr>
            <w:tcW w:w="279" w:type="pct"/>
          </w:tcPr>
          <w:p w:rsidR="006A3666" w:rsidRDefault="006A3666">
            <w:r>
              <w:t>3.045455</w:t>
            </w:r>
          </w:p>
        </w:tc>
        <w:tc>
          <w:tcPr>
            <w:tcW w:w="300" w:type="pct"/>
          </w:tcPr>
          <w:p w:rsidR="006A3666" w:rsidRDefault="006A3666">
            <w:r>
              <w:t>32.4</w:t>
            </w:r>
          </w:p>
        </w:tc>
        <w:tc>
          <w:tcPr>
            <w:tcW w:w="300" w:type="pct"/>
          </w:tcPr>
          <w:p w:rsidR="006A3666" w:rsidRDefault="006A3666">
            <w:r>
              <w:t>56.741883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429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24681</w:t>
            </w:r>
          </w:p>
        </w:tc>
        <w:tc>
          <w:tcPr>
            <w:tcW w:w="399" w:type="pct"/>
          </w:tcPr>
          <w:p w:rsidR="006A3666" w:rsidRDefault="006A3666">
            <w:r>
              <w:t>Iqra Qayyum</w:t>
            </w:r>
          </w:p>
        </w:tc>
        <w:tc>
          <w:tcPr>
            <w:tcW w:w="423" w:type="pct"/>
          </w:tcPr>
          <w:p w:rsidR="006A3666" w:rsidRDefault="006A3666">
            <w:r>
              <w:t>Abdul Qayyum</w:t>
            </w:r>
          </w:p>
        </w:tc>
        <w:tc>
          <w:tcPr>
            <w:tcW w:w="361" w:type="pct"/>
          </w:tcPr>
          <w:p w:rsidR="006A3666" w:rsidRDefault="006A3666">
            <w:r>
              <w:t>81605-P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12.552174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4.052941</w:t>
            </w:r>
          </w:p>
        </w:tc>
        <w:tc>
          <w:tcPr>
            <w:tcW w:w="279" w:type="pct"/>
          </w:tcPr>
          <w:p w:rsidR="006A3666" w:rsidRDefault="006A3666">
            <w:r>
              <w:t>3.313636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56.738751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21232</w:t>
            </w:r>
          </w:p>
        </w:tc>
        <w:tc>
          <w:tcPr>
            <w:tcW w:w="399" w:type="pct"/>
          </w:tcPr>
          <w:p w:rsidR="006A3666" w:rsidRDefault="006A3666">
            <w:r>
              <w:t>Hina Fatima</w:t>
            </w:r>
          </w:p>
        </w:tc>
        <w:tc>
          <w:tcPr>
            <w:tcW w:w="423" w:type="pct"/>
          </w:tcPr>
          <w:p w:rsidR="006A3666" w:rsidRDefault="006A3666">
            <w:r>
              <w:t>Syed Muhammad Qaiser Husnain Shamsi</w:t>
            </w:r>
          </w:p>
        </w:tc>
        <w:tc>
          <w:tcPr>
            <w:tcW w:w="361" w:type="pct"/>
          </w:tcPr>
          <w:p w:rsidR="006A3666" w:rsidRDefault="006A3666">
            <w:r>
              <w:t>716691-01-M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4.795238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56.726147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6937</w:t>
            </w:r>
          </w:p>
        </w:tc>
        <w:tc>
          <w:tcPr>
            <w:tcW w:w="399" w:type="pct"/>
          </w:tcPr>
          <w:p w:rsidR="006A3666" w:rsidRDefault="006A3666">
            <w:r>
              <w:t>Iram Shezadi</w:t>
            </w:r>
          </w:p>
        </w:tc>
        <w:tc>
          <w:tcPr>
            <w:tcW w:w="423" w:type="pct"/>
          </w:tcPr>
          <w:p w:rsidR="006A3666" w:rsidRDefault="006A3666">
            <w:r>
              <w:t>Gulzar Hussain</w:t>
            </w:r>
          </w:p>
        </w:tc>
        <w:tc>
          <w:tcPr>
            <w:tcW w:w="361" w:type="pct"/>
          </w:tcPr>
          <w:p w:rsidR="006A3666" w:rsidRDefault="006A3666">
            <w:r>
              <w:t>101449-P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4.371429</w:t>
            </w:r>
          </w:p>
        </w:tc>
        <w:tc>
          <w:tcPr>
            <w:tcW w:w="279" w:type="pct"/>
          </w:tcPr>
          <w:p w:rsidR="006A3666" w:rsidRDefault="006A3666">
            <w:r>
              <w:t>4.218182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56.722111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432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16332</w:t>
            </w:r>
          </w:p>
        </w:tc>
        <w:tc>
          <w:tcPr>
            <w:tcW w:w="399" w:type="pct"/>
          </w:tcPr>
          <w:p w:rsidR="006A3666" w:rsidRDefault="006A3666">
            <w:r>
              <w:t>Asif Hassan</w:t>
            </w:r>
          </w:p>
        </w:tc>
        <w:tc>
          <w:tcPr>
            <w:tcW w:w="423" w:type="pct"/>
          </w:tcPr>
          <w:p w:rsidR="006A3666" w:rsidRDefault="006A3666">
            <w:r>
              <w:t>Talib Hussain</w:t>
            </w:r>
          </w:p>
        </w:tc>
        <w:tc>
          <w:tcPr>
            <w:tcW w:w="361" w:type="pct"/>
          </w:tcPr>
          <w:p w:rsidR="006A3666" w:rsidRDefault="006A3666">
            <w:r>
              <w:t>109193-P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3.947619</w:t>
            </w:r>
          </w:p>
        </w:tc>
        <w:tc>
          <w:tcPr>
            <w:tcW w:w="279" w:type="pct"/>
          </w:tcPr>
          <w:p w:rsidR="006A3666" w:rsidRDefault="006A3666">
            <w:r>
              <w:t>3.977273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56.700725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22749</w:t>
            </w:r>
          </w:p>
        </w:tc>
        <w:tc>
          <w:tcPr>
            <w:tcW w:w="399" w:type="pct"/>
          </w:tcPr>
          <w:p w:rsidR="006A3666" w:rsidRDefault="006A3666">
            <w:r>
              <w:t>Momina Ahmad</w:t>
            </w:r>
          </w:p>
        </w:tc>
        <w:tc>
          <w:tcPr>
            <w:tcW w:w="423" w:type="pct"/>
          </w:tcPr>
          <w:p w:rsidR="006A3666" w:rsidRDefault="006A3666">
            <w:r>
              <w:t>ARSLAN IQBAL</w:t>
            </w:r>
          </w:p>
        </w:tc>
        <w:tc>
          <w:tcPr>
            <w:tcW w:w="361" w:type="pct"/>
          </w:tcPr>
          <w:p w:rsidR="006A3666" w:rsidRDefault="006A3666">
            <w:r>
              <w:t>109294-P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4.461905</w:t>
            </w:r>
          </w:p>
        </w:tc>
        <w:tc>
          <w:tcPr>
            <w:tcW w:w="279" w:type="pct"/>
          </w:tcPr>
          <w:p w:rsidR="006A3666" w:rsidRDefault="006A3666">
            <w:r>
              <w:t>4.081818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56.697057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1169</w:t>
            </w:r>
          </w:p>
        </w:tc>
        <w:tc>
          <w:tcPr>
            <w:tcW w:w="399" w:type="pct"/>
          </w:tcPr>
          <w:p w:rsidR="006A3666" w:rsidRDefault="006A3666">
            <w:r>
              <w:t>Hurrain Malik</w:t>
            </w:r>
          </w:p>
        </w:tc>
        <w:tc>
          <w:tcPr>
            <w:tcW w:w="423" w:type="pct"/>
          </w:tcPr>
          <w:p w:rsidR="006A3666" w:rsidRDefault="006A3666">
            <w:r>
              <w:t>Irshad Hussain</w:t>
            </w:r>
          </w:p>
        </w:tc>
        <w:tc>
          <w:tcPr>
            <w:tcW w:w="361" w:type="pct"/>
          </w:tcPr>
          <w:p w:rsidR="006A3666" w:rsidRDefault="006A3666">
            <w:r>
              <w:t>79159-P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13.556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4.061905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56.687905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24620</w:t>
            </w:r>
          </w:p>
        </w:tc>
        <w:tc>
          <w:tcPr>
            <w:tcW w:w="399" w:type="pct"/>
          </w:tcPr>
          <w:p w:rsidR="006A3666" w:rsidRDefault="006A3666">
            <w:r>
              <w:t>Sumbal Javaid</w:t>
            </w:r>
          </w:p>
        </w:tc>
        <w:tc>
          <w:tcPr>
            <w:tcW w:w="423" w:type="pct"/>
          </w:tcPr>
          <w:p w:rsidR="006A3666" w:rsidRDefault="006A3666">
            <w:r>
              <w:t>MALIK ARSHAD JAVAID</w:t>
            </w:r>
          </w:p>
        </w:tc>
        <w:tc>
          <w:tcPr>
            <w:tcW w:w="361" w:type="pct"/>
          </w:tcPr>
          <w:p w:rsidR="006A3666" w:rsidRDefault="006A3666">
            <w:r>
              <w:t>112115-P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4.061905</w:t>
            </w:r>
          </w:p>
        </w:tc>
        <w:tc>
          <w:tcPr>
            <w:tcW w:w="279" w:type="pct"/>
          </w:tcPr>
          <w:p w:rsidR="006A3666" w:rsidRDefault="006A3666">
            <w:r>
              <w:t>4.195455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56.684027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23248</w:t>
            </w:r>
          </w:p>
        </w:tc>
        <w:tc>
          <w:tcPr>
            <w:tcW w:w="399" w:type="pct"/>
          </w:tcPr>
          <w:p w:rsidR="006A3666" w:rsidRDefault="006A3666">
            <w:r>
              <w:t>Saad Jamal</w:t>
            </w:r>
          </w:p>
        </w:tc>
        <w:tc>
          <w:tcPr>
            <w:tcW w:w="423" w:type="pct"/>
          </w:tcPr>
          <w:p w:rsidR="006A3666" w:rsidRDefault="006A3666">
            <w:r>
              <w:t>Arshed Hussain</w:t>
            </w:r>
          </w:p>
        </w:tc>
        <w:tc>
          <w:tcPr>
            <w:tcW w:w="361" w:type="pct"/>
          </w:tcPr>
          <w:p w:rsidR="006A3666" w:rsidRDefault="006A3666">
            <w:r>
              <w:t>719029-01-M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4.461905</w:t>
            </w:r>
          </w:p>
        </w:tc>
        <w:tc>
          <w:tcPr>
            <w:tcW w:w="279" w:type="pct"/>
          </w:tcPr>
          <w:p w:rsidR="006A3666" w:rsidRDefault="006A3666">
            <w:r>
              <w:t>4.336364</w:t>
            </w:r>
          </w:p>
        </w:tc>
        <w:tc>
          <w:tcPr>
            <w:tcW w:w="300" w:type="pct"/>
          </w:tcPr>
          <w:p w:rsidR="006A3666" w:rsidRDefault="006A3666">
            <w:r>
              <w:t>28.8</w:t>
            </w:r>
          </w:p>
        </w:tc>
        <w:tc>
          <w:tcPr>
            <w:tcW w:w="300" w:type="pct"/>
          </w:tcPr>
          <w:p w:rsidR="006A3666" w:rsidRDefault="006A3666">
            <w:r>
              <w:t>56.681602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22603</w:t>
            </w:r>
          </w:p>
        </w:tc>
        <w:tc>
          <w:tcPr>
            <w:tcW w:w="399" w:type="pct"/>
          </w:tcPr>
          <w:p w:rsidR="006A3666" w:rsidRDefault="006A3666">
            <w:r>
              <w:t>Anum Fatima</w:t>
            </w:r>
          </w:p>
        </w:tc>
        <w:tc>
          <w:tcPr>
            <w:tcW w:w="423" w:type="pct"/>
          </w:tcPr>
          <w:p w:rsidR="006A3666" w:rsidRDefault="006A3666">
            <w:r>
              <w:t xml:space="preserve">ASGHAR </w:t>
            </w:r>
          </w:p>
        </w:tc>
        <w:tc>
          <w:tcPr>
            <w:tcW w:w="361" w:type="pct"/>
          </w:tcPr>
          <w:p w:rsidR="006A3666" w:rsidRDefault="006A3666">
            <w:r>
              <w:t xml:space="preserve">714907-01-M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4.377778</w:t>
            </w:r>
          </w:p>
        </w:tc>
        <w:tc>
          <w:tcPr>
            <w:tcW w:w="279" w:type="pct"/>
          </w:tcPr>
          <w:p w:rsidR="006A3666" w:rsidRDefault="006A3666">
            <w:r>
              <w:t>4.540909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56.675354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22496</w:t>
            </w:r>
          </w:p>
        </w:tc>
        <w:tc>
          <w:tcPr>
            <w:tcW w:w="399" w:type="pct"/>
          </w:tcPr>
          <w:p w:rsidR="006A3666" w:rsidRDefault="006A3666">
            <w:r>
              <w:t>Muhammad Usman</w:t>
            </w:r>
          </w:p>
        </w:tc>
        <w:tc>
          <w:tcPr>
            <w:tcW w:w="423" w:type="pct"/>
          </w:tcPr>
          <w:p w:rsidR="006A3666" w:rsidRDefault="006A3666">
            <w:r>
              <w:t>Muhammad Iqbal</w:t>
            </w:r>
          </w:p>
        </w:tc>
        <w:tc>
          <w:tcPr>
            <w:tcW w:w="361" w:type="pct"/>
          </w:tcPr>
          <w:p w:rsidR="006A3666" w:rsidRDefault="006A3666">
            <w:r>
              <w:t>720780-01-M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279" w:type="pct"/>
          </w:tcPr>
          <w:p w:rsidR="006A3666" w:rsidRDefault="006A3666">
            <w:r>
              <w:t>4.177273</w:t>
            </w:r>
          </w:p>
        </w:tc>
        <w:tc>
          <w:tcPr>
            <w:tcW w:w="300" w:type="pct"/>
          </w:tcPr>
          <w:p w:rsidR="006A3666" w:rsidRDefault="006A3666">
            <w:r>
              <w:t>28.8</w:t>
            </w:r>
          </w:p>
        </w:tc>
        <w:tc>
          <w:tcPr>
            <w:tcW w:w="300" w:type="pct"/>
          </w:tcPr>
          <w:p w:rsidR="006A3666" w:rsidRDefault="006A3666">
            <w:r>
              <w:t>56.664773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21022</w:t>
            </w:r>
          </w:p>
        </w:tc>
        <w:tc>
          <w:tcPr>
            <w:tcW w:w="399" w:type="pct"/>
          </w:tcPr>
          <w:p w:rsidR="006A3666" w:rsidRDefault="006A3666">
            <w:r>
              <w:t>Hamza Arif</w:t>
            </w:r>
          </w:p>
        </w:tc>
        <w:tc>
          <w:tcPr>
            <w:tcW w:w="423" w:type="pct"/>
          </w:tcPr>
          <w:p w:rsidR="006A3666" w:rsidRDefault="006A3666">
            <w:r>
              <w:t>Arif hussain</w:t>
            </w:r>
          </w:p>
        </w:tc>
        <w:tc>
          <w:tcPr>
            <w:tcW w:w="361" w:type="pct"/>
          </w:tcPr>
          <w:p w:rsidR="006A3666" w:rsidRDefault="006A3666">
            <w:r>
              <w:t>721563-01-M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4.314286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56.661028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22098</w:t>
            </w:r>
          </w:p>
        </w:tc>
        <w:tc>
          <w:tcPr>
            <w:tcW w:w="399" w:type="pct"/>
          </w:tcPr>
          <w:p w:rsidR="006A3666" w:rsidRDefault="006A3666">
            <w:r>
              <w:t>Fatima Akhtar</w:t>
            </w:r>
          </w:p>
        </w:tc>
        <w:tc>
          <w:tcPr>
            <w:tcW w:w="423" w:type="pct"/>
          </w:tcPr>
          <w:p w:rsidR="006A3666" w:rsidRDefault="006A3666">
            <w:r>
              <w:t>MUHAMMAD AKHTAR ZAHID</w:t>
            </w:r>
          </w:p>
        </w:tc>
        <w:tc>
          <w:tcPr>
            <w:tcW w:w="361" w:type="pct"/>
          </w:tcPr>
          <w:p w:rsidR="006A3666" w:rsidRDefault="006A3666">
            <w:r>
              <w:t>716917-01-M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4.314286</w:t>
            </w:r>
          </w:p>
        </w:tc>
        <w:tc>
          <w:tcPr>
            <w:tcW w:w="279" w:type="pct"/>
          </w:tcPr>
          <w:p w:rsidR="006A3666" w:rsidRDefault="006A3666">
            <w:r>
              <w:t>4.2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56.637619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22497</w:t>
            </w:r>
          </w:p>
        </w:tc>
        <w:tc>
          <w:tcPr>
            <w:tcW w:w="399" w:type="pct"/>
          </w:tcPr>
          <w:p w:rsidR="006A3666" w:rsidRDefault="006A3666">
            <w:r>
              <w:t>Sana Aziz</w:t>
            </w:r>
          </w:p>
        </w:tc>
        <w:tc>
          <w:tcPr>
            <w:tcW w:w="423" w:type="pct"/>
          </w:tcPr>
          <w:p w:rsidR="006A3666" w:rsidRDefault="006A3666">
            <w:r>
              <w:t>Abdul Aziz</w:t>
            </w:r>
          </w:p>
        </w:tc>
        <w:tc>
          <w:tcPr>
            <w:tcW w:w="361" w:type="pct"/>
          </w:tcPr>
          <w:p w:rsidR="006A3666" w:rsidRDefault="006A3666">
            <w:r>
              <w:t>114104-P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4.395238</w:t>
            </w:r>
          </w:p>
        </w:tc>
        <w:tc>
          <w:tcPr>
            <w:tcW w:w="279" w:type="pct"/>
          </w:tcPr>
          <w:p w:rsidR="006A3666" w:rsidRDefault="006A3666">
            <w:r>
              <w:t>4.336364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56.636602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23135</w:t>
            </w:r>
          </w:p>
        </w:tc>
        <w:tc>
          <w:tcPr>
            <w:tcW w:w="399" w:type="pct"/>
          </w:tcPr>
          <w:p w:rsidR="006A3666" w:rsidRDefault="006A3666">
            <w:r>
              <w:t>Muhammad Numan Farooq</w:t>
            </w:r>
          </w:p>
        </w:tc>
        <w:tc>
          <w:tcPr>
            <w:tcW w:w="423" w:type="pct"/>
          </w:tcPr>
          <w:p w:rsidR="006A3666" w:rsidRDefault="006A3666">
            <w:r>
              <w:t>Muhammad  Farooq</w:t>
            </w:r>
          </w:p>
        </w:tc>
        <w:tc>
          <w:tcPr>
            <w:tcW w:w="361" w:type="pct"/>
          </w:tcPr>
          <w:p w:rsidR="006A3666" w:rsidRDefault="006A3666">
            <w:r>
              <w:t>715032-01-M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16.116667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279" w:type="pct"/>
          </w:tcPr>
          <w:p w:rsidR="006A3666" w:rsidRDefault="006A3666">
            <w:r>
              <w:t>4.259091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56.629091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22674</w:t>
            </w:r>
          </w:p>
        </w:tc>
        <w:tc>
          <w:tcPr>
            <w:tcW w:w="399" w:type="pct"/>
          </w:tcPr>
          <w:p w:rsidR="006A3666" w:rsidRDefault="006A3666">
            <w:r>
              <w:t>Rabia Arshad</w:t>
            </w:r>
          </w:p>
        </w:tc>
        <w:tc>
          <w:tcPr>
            <w:tcW w:w="423" w:type="pct"/>
          </w:tcPr>
          <w:p w:rsidR="006A3666" w:rsidRDefault="006A3666">
            <w:r>
              <w:t>Muhammad Arshad Islam</w:t>
            </w:r>
          </w:p>
        </w:tc>
        <w:tc>
          <w:tcPr>
            <w:tcW w:w="361" w:type="pct"/>
          </w:tcPr>
          <w:p w:rsidR="006A3666" w:rsidRDefault="006A3666">
            <w:r>
              <w:t>715948-01-M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56.626191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20892</w:t>
            </w:r>
          </w:p>
        </w:tc>
        <w:tc>
          <w:tcPr>
            <w:tcW w:w="399" w:type="pct"/>
          </w:tcPr>
          <w:p w:rsidR="006A3666" w:rsidRDefault="006A3666">
            <w:r>
              <w:t>Sidra Abid</w:t>
            </w:r>
          </w:p>
        </w:tc>
        <w:tc>
          <w:tcPr>
            <w:tcW w:w="423" w:type="pct"/>
          </w:tcPr>
          <w:p w:rsidR="006A3666" w:rsidRDefault="006A3666">
            <w:r>
              <w:t>Abid Hussain</w:t>
            </w:r>
          </w:p>
        </w:tc>
        <w:tc>
          <w:tcPr>
            <w:tcW w:w="361" w:type="pct"/>
          </w:tcPr>
          <w:p w:rsidR="006A3666" w:rsidRDefault="006A3666">
            <w:r>
              <w:t xml:space="preserve">717456-01-M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4.536364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56.608149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18453</w:t>
            </w:r>
          </w:p>
        </w:tc>
        <w:tc>
          <w:tcPr>
            <w:tcW w:w="399" w:type="pct"/>
          </w:tcPr>
          <w:p w:rsidR="006A3666" w:rsidRDefault="006A3666">
            <w:r>
              <w:t>Farwa Khalid</w:t>
            </w:r>
          </w:p>
        </w:tc>
        <w:tc>
          <w:tcPr>
            <w:tcW w:w="423" w:type="pct"/>
          </w:tcPr>
          <w:p w:rsidR="006A3666" w:rsidRDefault="006A3666">
            <w:r>
              <w:t>Mirza Khalid Mahmood</w:t>
            </w:r>
          </w:p>
        </w:tc>
        <w:tc>
          <w:tcPr>
            <w:tcW w:w="361" w:type="pct"/>
          </w:tcPr>
          <w:p w:rsidR="006A3666" w:rsidRDefault="006A3666">
            <w:r>
              <w:t>110655-P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56.607587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24472</w:t>
            </w:r>
          </w:p>
        </w:tc>
        <w:tc>
          <w:tcPr>
            <w:tcW w:w="399" w:type="pct"/>
          </w:tcPr>
          <w:p w:rsidR="006A3666" w:rsidRDefault="006A3666">
            <w:r>
              <w:t>Maria Younas</w:t>
            </w:r>
          </w:p>
        </w:tc>
        <w:tc>
          <w:tcPr>
            <w:tcW w:w="423" w:type="pct"/>
          </w:tcPr>
          <w:p w:rsidR="006A3666" w:rsidRDefault="006A3666">
            <w:r>
              <w:t>Muhammad Younas Uppal</w:t>
            </w:r>
          </w:p>
        </w:tc>
        <w:tc>
          <w:tcPr>
            <w:tcW w:w="361" w:type="pct"/>
          </w:tcPr>
          <w:p w:rsidR="006A3666" w:rsidRDefault="006A3666">
            <w:r>
              <w:t>714401-01-M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14.645545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4.540909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56.595978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</w:t>
            </w:r>
            <w:r>
              <w:lastRenderedPageBreak/>
              <w:t>47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155</w:t>
            </w:r>
            <w:r>
              <w:lastRenderedPageBreak/>
              <w:t>88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>Dr.Kira</w:t>
            </w:r>
            <w:r>
              <w:lastRenderedPageBreak/>
              <w:t>n Shehzadi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Aurang</w:t>
            </w:r>
            <w:r>
              <w:lastRenderedPageBreak/>
              <w:t>zeb Gondal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11045</w:t>
            </w:r>
            <w:r>
              <w:lastRenderedPageBreak/>
              <w:t>5-p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14.7</w:t>
            </w:r>
            <w:r>
              <w:lastRenderedPageBreak/>
              <w:t>54167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6.66</w:t>
            </w:r>
            <w:r>
              <w:lastRenderedPageBreak/>
              <w:t>6667</w:t>
            </w:r>
          </w:p>
        </w:tc>
        <w:tc>
          <w:tcPr>
            <w:tcW w:w="273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  <w:r>
              <w:lastRenderedPageBreak/>
              <w:t>14286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4.3</w:t>
            </w:r>
            <w:r>
              <w:lastRenderedPageBreak/>
              <w:t>59091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56.5</w:t>
            </w:r>
            <w:r>
              <w:lastRenderedPageBreak/>
              <w:t>94211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448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7352</w:t>
            </w:r>
          </w:p>
        </w:tc>
        <w:tc>
          <w:tcPr>
            <w:tcW w:w="399" w:type="pct"/>
          </w:tcPr>
          <w:p w:rsidR="006A3666" w:rsidRDefault="006A3666">
            <w:r>
              <w:t>Muhammad Saad Ahmad</w:t>
            </w:r>
          </w:p>
        </w:tc>
        <w:tc>
          <w:tcPr>
            <w:tcW w:w="423" w:type="pct"/>
          </w:tcPr>
          <w:p w:rsidR="006A3666" w:rsidRDefault="006A3666">
            <w:r>
              <w:t>Fajar Din</w:t>
            </w:r>
          </w:p>
        </w:tc>
        <w:tc>
          <w:tcPr>
            <w:tcW w:w="361" w:type="pct"/>
          </w:tcPr>
          <w:p w:rsidR="006A3666" w:rsidRDefault="006A3666">
            <w:r>
              <w:t>114617-P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56.581537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21211</w:t>
            </w:r>
          </w:p>
        </w:tc>
        <w:tc>
          <w:tcPr>
            <w:tcW w:w="399" w:type="pct"/>
          </w:tcPr>
          <w:p w:rsidR="006A3666" w:rsidRDefault="006A3666">
            <w:r>
              <w:t>Mubashir Iqbal Qamar</w:t>
            </w:r>
          </w:p>
        </w:tc>
        <w:tc>
          <w:tcPr>
            <w:tcW w:w="423" w:type="pct"/>
          </w:tcPr>
          <w:p w:rsidR="006A3666" w:rsidRDefault="006A3666">
            <w:r>
              <w:t>M.Iqbal Mujahid</w:t>
            </w:r>
          </w:p>
        </w:tc>
        <w:tc>
          <w:tcPr>
            <w:tcW w:w="361" w:type="pct"/>
          </w:tcPr>
          <w:p w:rsidR="006A3666" w:rsidRDefault="006A3666">
            <w:r>
              <w:t xml:space="preserve">716832-01-M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56.579102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6166</w:t>
            </w:r>
          </w:p>
        </w:tc>
        <w:tc>
          <w:tcPr>
            <w:tcW w:w="399" w:type="pct"/>
          </w:tcPr>
          <w:p w:rsidR="006A3666" w:rsidRDefault="006A3666">
            <w:r>
              <w:t>Ijaz Ahmed</w:t>
            </w:r>
          </w:p>
        </w:tc>
        <w:tc>
          <w:tcPr>
            <w:tcW w:w="423" w:type="pct"/>
          </w:tcPr>
          <w:p w:rsidR="006A3666" w:rsidRDefault="006A3666">
            <w:r>
              <w:t>Haji Saeed Ahmed</w:t>
            </w:r>
          </w:p>
        </w:tc>
        <w:tc>
          <w:tcPr>
            <w:tcW w:w="361" w:type="pct"/>
          </w:tcPr>
          <w:p w:rsidR="006A3666" w:rsidRDefault="006A3666">
            <w:r>
              <w:t>103650-P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7.916667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4.233333</w:t>
            </w:r>
          </w:p>
        </w:tc>
        <w:tc>
          <w:tcPr>
            <w:tcW w:w="279" w:type="pct"/>
          </w:tcPr>
          <w:p w:rsidR="006A3666" w:rsidRDefault="006A3666">
            <w:r>
              <w:t>4.054545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56.569545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18935</w:t>
            </w:r>
          </w:p>
        </w:tc>
        <w:tc>
          <w:tcPr>
            <w:tcW w:w="399" w:type="pct"/>
          </w:tcPr>
          <w:p w:rsidR="006A3666" w:rsidRDefault="006A3666">
            <w:r>
              <w:t>Liaqat Ali</w:t>
            </w:r>
          </w:p>
        </w:tc>
        <w:tc>
          <w:tcPr>
            <w:tcW w:w="423" w:type="pct"/>
          </w:tcPr>
          <w:p w:rsidR="006A3666" w:rsidRDefault="006A3666">
            <w:r>
              <w:t>Allah Yar</w:t>
            </w:r>
          </w:p>
        </w:tc>
        <w:tc>
          <w:tcPr>
            <w:tcW w:w="361" w:type="pct"/>
          </w:tcPr>
          <w:p w:rsidR="006A3666" w:rsidRDefault="006A3666">
            <w:r>
              <w:t>112828-P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13.481481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9.166667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</w:t>
            </w:r>
          </w:p>
        </w:tc>
        <w:tc>
          <w:tcPr>
            <w:tcW w:w="279" w:type="pct"/>
          </w:tcPr>
          <w:p w:rsidR="006A3666" w:rsidRDefault="006A3666">
            <w:r>
              <w:t>3.609091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56.557239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20214</w:t>
            </w:r>
          </w:p>
        </w:tc>
        <w:tc>
          <w:tcPr>
            <w:tcW w:w="399" w:type="pct"/>
          </w:tcPr>
          <w:p w:rsidR="006A3666" w:rsidRDefault="006A3666">
            <w:r>
              <w:t>Maham Sabir Rao</w:t>
            </w:r>
          </w:p>
        </w:tc>
        <w:tc>
          <w:tcPr>
            <w:tcW w:w="423" w:type="pct"/>
          </w:tcPr>
          <w:p w:rsidR="006A3666" w:rsidRDefault="006A3666">
            <w:r>
              <w:t>Rao Sabir ALI</w:t>
            </w:r>
          </w:p>
        </w:tc>
        <w:tc>
          <w:tcPr>
            <w:tcW w:w="361" w:type="pct"/>
          </w:tcPr>
          <w:p w:rsidR="006A3666" w:rsidRDefault="006A3666">
            <w:r>
              <w:t>94662-P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7.166667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3.609524</w:t>
            </w:r>
          </w:p>
        </w:tc>
        <w:tc>
          <w:tcPr>
            <w:tcW w:w="279" w:type="pct"/>
          </w:tcPr>
          <w:p w:rsidR="006A3666" w:rsidRDefault="006A3666">
            <w:r>
              <w:t>3.559091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56.545282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18193</w:t>
            </w:r>
          </w:p>
        </w:tc>
        <w:tc>
          <w:tcPr>
            <w:tcW w:w="399" w:type="pct"/>
          </w:tcPr>
          <w:p w:rsidR="006A3666" w:rsidRDefault="006A3666">
            <w:r>
              <w:t>Sara Naseer</w:t>
            </w:r>
          </w:p>
        </w:tc>
        <w:tc>
          <w:tcPr>
            <w:tcW w:w="423" w:type="pct"/>
          </w:tcPr>
          <w:p w:rsidR="006A3666" w:rsidRDefault="006A3666">
            <w:r>
              <w:t>Naseer Ahmad</w:t>
            </w:r>
          </w:p>
        </w:tc>
        <w:tc>
          <w:tcPr>
            <w:tcW w:w="361" w:type="pct"/>
          </w:tcPr>
          <w:p w:rsidR="006A3666" w:rsidRDefault="006A3666">
            <w:r>
              <w:t>108917-P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4.585714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56.545259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454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21510</w:t>
            </w:r>
          </w:p>
        </w:tc>
        <w:tc>
          <w:tcPr>
            <w:tcW w:w="399" w:type="pct"/>
          </w:tcPr>
          <w:p w:rsidR="006A3666" w:rsidRDefault="006A3666">
            <w:r>
              <w:t>Mughees Saqlain</w:t>
            </w:r>
          </w:p>
        </w:tc>
        <w:tc>
          <w:tcPr>
            <w:tcW w:w="423" w:type="pct"/>
          </w:tcPr>
          <w:p w:rsidR="006A3666" w:rsidRDefault="006A3666">
            <w:r>
              <w:t>Mahfooz Ahmad</w:t>
            </w:r>
          </w:p>
        </w:tc>
        <w:tc>
          <w:tcPr>
            <w:tcW w:w="361" w:type="pct"/>
          </w:tcPr>
          <w:p w:rsidR="006A3666" w:rsidRDefault="006A3666">
            <w:r>
              <w:t>110703-P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4.285714</w:t>
            </w:r>
          </w:p>
        </w:tc>
        <w:tc>
          <w:tcPr>
            <w:tcW w:w="279" w:type="pct"/>
          </w:tcPr>
          <w:p w:rsidR="006A3666" w:rsidRDefault="006A3666">
            <w:r>
              <w:t>4.163636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56.54435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455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22358</w:t>
            </w:r>
          </w:p>
        </w:tc>
        <w:tc>
          <w:tcPr>
            <w:tcW w:w="399" w:type="pct"/>
          </w:tcPr>
          <w:p w:rsidR="006A3666" w:rsidRDefault="006A3666">
            <w:r>
              <w:t>Fatima Riaz</w:t>
            </w:r>
          </w:p>
        </w:tc>
        <w:tc>
          <w:tcPr>
            <w:tcW w:w="423" w:type="pct"/>
          </w:tcPr>
          <w:p w:rsidR="006A3666" w:rsidRDefault="006A3666">
            <w:r>
              <w:t xml:space="preserve">Chauhdry Muhammad Riaz </w:t>
            </w:r>
          </w:p>
        </w:tc>
        <w:tc>
          <w:tcPr>
            <w:tcW w:w="361" w:type="pct"/>
          </w:tcPr>
          <w:p w:rsidR="006A3666" w:rsidRDefault="006A3666">
            <w:r>
              <w:t>715876-01-M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4.766667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56.531894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25277</w:t>
            </w:r>
          </w:p>
        </w:tc>
        <w:tc>
          <w:tcPr>
            <w:tcW w:w="399" w:type="pct"/>
          </w:tcPr>
          <w:p w:rsidR="006A3666" w:rsidRDefault="006A3666">
            <w:r>
              <w:t>Mohsin Sarwar</w:t>
            </w:r>
          </w:p>
        </w:tc>
        <w:tc>
          <w:tcPr>
            <w:tcW w:w="423" w:type="pct"/>
          </w:tcPr>
          <w:p w:rsidR="006A3666" w:rsidRDefault="006A3666">
            <w:r>
              <w:t>MUHAMMAD SARWAR</w:t>
            </w:r>
          </w:p>
        </w:tc>
        <w:tc>
          <w:tcPr>
            <w:tcW w:w="361" w:type="pct"/>
          </w:tcPr>
          <w:p w:rsidR="006A3666" w:rsidRDefault="006A3666">
            <w:r>
              <w:t>86821-P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13.465217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4.529412</w:t>
            </w:r>
          </w:p>
        </w:tc>
        <w:tc>
          <w:tcPr>
            <w:tcW w:w="279" w:type="pct"/>
          </w:tcPr>
          <w:p w:rsidR="006A3666" w:rsidRDefault="006A3666">
            <w:r>
              <w:t>4.272727</w:t>
            </w:r>
          </w:p>
        </w:tc>
        <w:tc>
          <w:tcPr>
            <w:tcW w:w="300" w:type="pct"/>
          </w:tcPr>
          <w:p w:rsidR="006A3666" w:rsidRDefault="006A3666">
            <w:r>
              <w:t>29.76</w:t>
            </w:r>
          </w:p>
        </w:tc>
        <w:tc>
          <w:tcPr>
            <w:tcW w:w="300" w:type="pct"/>
          </w:tcPr>
          <w:p w:rsidR="006A3666" w:rsidRDefault="006A3666">
            <w:r>
              <w:t>56.527356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457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20206</w:t>
            </w:r>
          </w:p>
        </w:tc>
        <w:tc>
          <w:tcPr>
            <w:tcW w:w="399" w:type="pct"/>
          </w:tcPr>
          <w:p w:rsidR="006A3666" w:rsidRDefault="006A3666">
            <w:r>
              <w:t>Alishbah Saeed</w:t>
            </w:r>
          </w:p>
        </w:tc>
        <w:tc>
          <w:tcPr>
            <w:tcW w:w="423" w:type="pct"/>
          </w:tcPr>
          <w:p w:rsidR="006A3666" w:rsidRDefault="006A3666">
            <w:r>
              <w:t>Muhammad Hammad Nisar</w:t>
            </w:r>
          </w:p>
        </w:tc>
        <w:tc>
          <w:tcPr>
            <w:tcW w:w="361" w:type="pct"/>
          </w:tcPr>
          <w:p w:rsidR="006A3666" w:rsidRDefault="006A3666">
            <w:r>
              <w:t>111110-P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4.422727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56.515703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24555</w:t>
            </w:r>
          </w:p>
        </w:tc>
        <w:tc>
          <w:tcPr>
            <w:tcW w:w="399" w:type="pct"/>
          </w:tcPr>
          <w:p w:rsidR="006A3666" w:rsidRDefault="006A3666">
            <w:r>
              <w:t>Um E Aiman Malik</w:t>
            </w:r>
          </w:p>
        </w:tc>
        <w:tc>
          <w:tcPr>
            <w:tcW w:w="423" w:type="pct"/>
          </w:tcPr>
          <w:p w:rsidR="006A3666" w:rsidRDefault="006A3666">
            <w:r>
              <w:t>Abdullah Zamir Ahmad</w:t>
            </w:r>
          </w:p>
        </w:tc>
        <w:tc>
          <w:tcPr>
            <w:tcW w:w="361" w:type="pct"/>
          </w:tcPr>
          <w:p w:rsidR="006A3666" w:rsidRDefault="006A3666">
            <w:r>
              <w:t>715686-01-M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14.665306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4.809524</w:t>
            </w:r>
          </w:p>
        </w:tc>
        <w:tc>
          <w:tcPr>
            <w:tcW w:w="279" w:type="pct"/>
          </w:tcPr>
          <w:p w:rsidR="006A3666" w:rsidRDefault="006A3666">
            <w:r>
              <w:t>4.828571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56.503401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459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22731</w:t>
            </w:r>
          </w:p>
        </w:tc>
        <w:tc>
          <w:tcPr>
            <w:tcW w:w="399" w:type="pct"/>
          </w:tcPr>
          <w:p w:rsidR="006A3666" w:rsidRDefault="006A3666">
            <w:r>
              <w:t>Muhammad Ahsan</w:t>
            </w:r>
          </w:p>
        </w:tc>
        <w:tc>
          <w:tcPr>
            <w:tcW w:w="423" w:type="pct"/>
          </w:tcPr>
          <w:p w:rsidR="006A3666" w:rsidRDefault="006A3666">
            <w:r>
              <w:t>Khalid Masood</w:t>
            </w:r>
          </w:p>
        </w:tc>
        <w:tc>
          <w:tcPr>
            <w:tcW w:w="361" w:type="pct"/>
          </w:tcPr>
          <w:p w:rsidR="006A3666" w:rsidRDefault="006A3666">
            <w:r>
              <w:t>103801-P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11.744681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4.066667</w:t>
            </w:r>
          </w:p>
        </w:tc>
        <w:tc>
          <w:tcPr>
            <w:tcW w:w="279" w:type="pct"/>
          </w:tcPr>
          <w:p w:rsidR="006A3666" w:rsidRDefault="006A3666">
            <w:r>
              <w:t>3.55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56.501348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460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22084</w:t>
            </w:r>
          </w:p>
        </w:tc>
        <w:tc>
          <w:tcPr>
            <w:tcW w:w="399" w:type="pct"/>
          </w:tcPr>
          <w:p w:rsidR="006A3666" w:rsidRDefault="006A3666">
            <w:r>
              <w:t>Hamood Ur Rehman Chaudhry</w:t>
            </w:r>
          </w:p>
        </w:tc>
        <w:tc>
          <w:tcPr>
            <w:tcW w:w="423" w:type="pct"/>
          </w:tcPr>
          <w:p w:rsidR="006A3666" w:rsidRDefault="006A3666">
            <w:r>
              <w:t>Abdul Wahid</w:t>
            </w:r>
          </w:p>
        </w:tc>
        <w:tc>
          <w:tcPr>
            <w:tcW w:w="361" w:type="pct"/>
          </w:tcPr>
          <w:p w:rsidR="006A3666" w:rsidRDefault="006A3666">
            <w:r>
              <w:t>716962-01-M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279" w:type="pct"/>
          </w:tcPr>
          <w:p w:rsidR="006A3666" w:rsidRDefault="006A3666">
            <w:r>
              <w:t>4.309091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56.490758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461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22539</w:t>
            </w:r>
          </w:p>
        </w:tc>
        <w:tc>
          <w:tcPr>
            <w:tcW w:w="399" w:type="pct"/>
          </w:tcPr>
          <w:p w:rsidR="006A3666" w:rsidRDefault="006A3666">
            <w:r>
              <w:t>Fahad Muhammad</w:t>
            </w:r>
          </w:p>
        </w:tc>
        <w:tc>
          <w:tcPr>
            <w:tcW w:w="423" w:type="pct"/>
          </w:tcPr>
          <w:p w:rsidR="006A3666" w:rsidRDefault="006A3666">
            <w:r>
              <w:t xml:space="preserve">FAIZ MUHAMMAD </w:t>
            </w:r>
          </w:p>
        </w:tc>
        <w:tc>
          <w:tcPr>
            <w:tcW w:w="361" w:type="pct"/>
          </w:tcPr>
          <w:p w:rsidR="006A3666" w:rsidRDefault="006A3666">
            <w:r>
              <w:t>719491-01-M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3.790476</w:t>
            </w:r>
          </w:p>
        </w:tc>
        <w:tc>
          <w:tcPr>
            <w:tcW w:w="279" w:type="pct"/>
          </w:tcPr>
          <w:p w:rsidR="006A3666" w:rsidRDefault="006A3666">
            <w:r>
              <w:t>4.363636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56.484945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23288</w:t>
            </w:r>
          </w:p>
        </w:tc>
        <w:tc>
          <w:tcPr>
            <w:tcW w:w="399" w:type="pct"/>
          </w:tcPr>
          <w:p w:rsidR="006A3666" w:rsidRDefault="006A3666">
            <w:r>
              <w:t>Aaliya Mirza</w:t>
            </w:r>
          </w:p>
        </w:tc>
        <w:tc>
          <w:tcPr>
            <w:tcW w:w="423" w:type="pct"/>
          </w:tcPr>
          <w:p w:rsidR="006A3666" w:rsidRDefault="006A3666">
            <w:r>
              <w:t>Muhammad Haroon Tayyab</w:t>
            </w:r>
          </w:p>
        </w:tc>
        <w:tc>
          <w:tcPr>
            <w:tcW w:w="361" w:type="pct"/>
          </w:tcPr>
          <w:p w:rsidR="006A3666" w:rsidRDefault="006A3666">
            <w:r>
              <w:t>717019-01-M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14.910638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4.819048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56.484231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18786</w:t>
            </w:r>
          </w:p>
        </w:tc>
        <w:tc>
          <w:tcPr>
            <w:tcW w:w="399" w:type="pct"/>
          </w:tcPr>
          <w:p w:rsidR="006A3666" w:rsidRDefault="006A3666">
            <w:r>
              <w:t>Muhammad Babar Razzaq</w:t>
            </w:r>
          </w:p>
        </w:tc>
        <w:tc>
          <w:tcPr>
            <w:tcW w:w="423" w:type="pct"/>
          </w:tcPr>
          <w:p w:rsidR="006A3666" w:rsidRDefault="006A3666">
            <w:r>
              <w:t>Abdul Razzaq</w:t>
            </w:r>
          </w:p>
        </w:tc>
        <w:tc>
          <w:tcPr>
            <w:tcW w:w="361" w:type="pct"/>
          </w:tcPr>
          <w:p w:rsidR="006A3666" w:rsidRDefault="006A3666">
            <w:r>
              <w:t>102157-P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4.385714</w:t>
            </w:r>
          </w:p>
        </w:tc>
        <w:tc>
          <w:tcPr>
            <w:tcW w:w="279" w:type="pct"/>
          </w:tcPr>
          <w:p w:rsidR="006A3666" w:rsidRDefault="006A3666">
            <w:r>
              <w:t>3.863636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56.483517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15687</w:t>
            </w:r>
          </w:p>
        </w:tc>
        <w:tc>
          <w:tcPr>
            <w:tcW w:w="399" w:type="pct"/>
          </w:tcPr>
          <w:p w:rsidR="006A3666" w:rsidRDefault="006A3666">
            <w:r>
              <w:t>Maryam Saleem</w:t>
            </w:r>
          </w:p>
        </w:tc>
        <w:tc>
          <w:tcPr>
            <w:tcW w:w="423" w:type="pct"/>
          </w:tcPr>
          <w:p w:rsidR="006A3666" w:rsidRDefault="006A3666">
            <w:r>
              <w:t>Ch Muhammad Saleem Anjum</w:t>
            </w:r>
          </w:p>
        </w:tc>
        <w:tc>
          <w:tcPr>
            <w:tcW w:w="361" w:type="pct"/>
          </w:tcPr>
          <w:p w:rsidR="006A3666" w:rsidRDefault="006A3666">
            <w:r>
              <w:t>110683-P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4.785714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56.480639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</w:t>
            </w:r>
            <w:r>
              <w:lastRenderedPageBreak/>
              <w:t>65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221</w:t>
            </w:r>
            <w:r>
              <w:lastRenderedPageBreak/>
              <w:t>44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Sana </w:t>
            </w:r>
            <w:r>
              <w:lastRenderedPageBreak/>
              <w:t>Munir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Munir </w:t>
            </w:r>
            <w:r>
              <w:lastRenderedPageBreak/>
              <w:t>Akhtar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11186</w:t>
            </w:r>
            <w:r>
              <w:lastRenderedPageBreak/>
              <w:t>7-P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13.5</w:t>
            </w:r>
            <w:r>
              <w:lastRenderedPageBreak/>
              <w:t>5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6.66</w:t>
            </w:r>
            <w:r>
              <w:lastRenderedPageBreak/>
              <w:t>6667</w:t>
            </w:r>
          </w:p>
        </w:tc>
        <w:tc>
          <w:tcPr>
            <w:tcW w:w="273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  <w:r>
              <w:lastRenderedPageBreak/>
              <w:t>52381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4.4</w:t>
            </w:r>
            <w:r>
              <w:lastRenderedPageBreak/>
              <w:t>40909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24.9</w:t>
            </w:r>
            <w:r>
              <w:lastRenderedPageBreak/>
              <w:t>6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56.4</w:t>
            </w:r>
            <w:r>
              <w:lastRenderedPageBreak/>
              <w:t>69957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466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17818</w:t>
            </w:r>
          </w:p>
        </w:tc>
        <w:tc>
          <w:tcPr>
            <w:tcW w:w="399" w:type="pct"/>
          </w:tcPr>
          <w:p w:rsidR="006A3666" w:rsidRDefault="006A3666">
            <w:r>
              <w:t>Hafiz Muhammad Ahmed Latif Shaikh</w:t>
            </w:r>
          </w:p>
        </w:tc>
        <w:tc>
          <w:tcPr>
            <w:tcW w:w="423" w:type="pct"/>
          </w:tcPr>
          <w:p w:rsidR="006A3666" w:rsidRDefault="006A3666">
            <w:r>
              <w:t>Rashid Latif Shaikh</w:t>
            </w:r>
          </w:p>
        </w:tc>
        <w:tc>
          <w:tcPr>
            <w:tcW w:w="361" w:type="pct"/>
          </w:tcPr>
          <w:p w:rsidR="006A3666" w:rsidRDefault="006A3666">
            <w:r>
              <w:t>55328-P</w:t>
            </w:r>
          </w:p>
        </w:tc>
        <w:tc>
          <w:tcPr>
            <w:tcW w:w="314" w:type="pct"/>
          </w:tcPr>
          <w:p w:rsidR="006A3666" w:rsidRDefault="006A3666">
            <w:r>
              <w:t>Disable</w:t>
            </w:r>
          </w:p>
        </w:tc>
        <w:tc>
          <w:tcPr>
            <w:tcW w:w="300" w:type="pct"/>
          </w:tcPr>
          <w:p w:rsidR="006A3666" w:rsidRDefault="006A3666">
            <w:r>
              <w:t>12.835556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3.523529</w:t>
            </w:r>
          </w:p>
        </w:tc>
        <w:tc>
          <w:tcPr>
            <w:tcW w:w="279" w:type="pct"/>
          </w:tcPr>
          <w:p w:rsidR="006A3666" w:rsidRDefault="006A3666">
            <w:r>
              <w:t>3.609091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56.468176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21509</w:t>
            </w:r>
          </w:p>
        </w:tc>
        <w:tc>
          <w:tcPr>
            <w:tcW w:w="399" w:type="pct"/>
          </w:tcPr>
          <w:p w:rsidR="006A3666" w:rsidRDefault="006A3666">
            <w:r>
              <w:t>Anila Aslam</w:t>
            </w:r>
          </w:p>
        </w:tc>
        <w:tc>
          <w:tcPr>
            <w:tcW w:w="423" w:type="pct"/>
          </w:tcPr>
          <w:p w:rsidR="006A3666" w:rsidRDefault="006A3666">
            <w:r>
              <w:t>Muhammad Aslam</w:t>
            </w:r>
          </w:p>
        </w:tc>
        <w:tc>
          <w:tcPr>
            <w:tcW w:w="361" w:type="pct"/>
          </w:tcPr>
          <w:p w:rsidR="006A3666" w:rsidRDefault="006A3666">
            <w:r>
              <w:t>113327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15.861728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5.416667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4.028571</w:t>
            </w:r>
          </w:p>
        </w:tc>
        <w:tc>
          <w:tcPr>
            <w:tcW w:w="279" w:type="pct"/>
          </w:tcPr>
          <w:p w:rsidR="006A3666" w:rsidRDefault="006A3666">
            <w:r>
              <w:t>4.013636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56.460602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22843</w:t>
            </w:r>
          </w:p>
        </w:tc>
        <w:tc>
          <w:tcPr>
            <w:tcW w:w="399" w:type="pct"/>
          </w:tcPr>
          <w:p w:rsidR="006A3666" w:rsidRDefault="006A3666">
            <w:r>
              <w:t>Mishaal Fatima Malik</w:t>
            </w:r>
          </w:p>
        </w:tc>
        <w:tc>
          <w:tcPr>
            <w:tcW w:w="423" w:type="pct"/>
          </w:tcPr>
          <w:p w:rsidR="006A3666" w:rsidRDefault="006A3666">
            <w:r>
              <w:t>Malik Nizam ud din</w:t>
            </w:r>
          </w:p>
        </w:tc>
        <w:tc>
          <w:tcPr>
            <w:tcW w:w="361" w:type="pct"/>
          </w:tcPr>
          <w:p w:rsidR="006A3666" w:rsidRDefault="006A3666">
            <w:r>
              <w:t>102903-P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4.22381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56.45131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21159</w:t>
            </w:r>
          </w:p>
        </w:tc>
        <w:tc>
          <w:tcPr>
            <w:tcW w:w="399" w:type="pct"/>
          </w:tcPr>
          <w:p w:rsidR="006A3666" w:rsidRDefault="006A3666">
            <w:r>
              <w:t>Hafsa Khalid</w:t>
            </w:r>
          </w:p>
        </w:tc>
        <w:tc>
          <w:tcPr>
            <w:tcW w:w="423" w:type="pct"/>
          </w:tcPr>
          <w:p w:rsidR="006A3666" w:rsidRDefault="006A3666">
            <w:r>
              <w:t>Muhammad Khalid</w:t>
            </w:r>
          </w:p>
        </w:tc>
        <w:tc>
          <w:tcPr>
            <w:tcW w:w="361" w:type="pct"/>
          </w:tcPr>
          <w:p w:rsidR="006A3666" w:rsidRDefault="006A3666">
            <w:r>
              <w:t>716420-01-M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4.37619</w:t>
            </w:r>
          </w:p>
        </w:tc>
        <w:tc>
          <w:tcPr>
            <w:tcW w:w="279" w:type="pct"/>
          </w:tcPr>
          <w:p w:rsidR="006A3666" w:rsidRDefault="006A3666">
            <w:r>
              <w:t>4.036364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56.440887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23237</w:t>
            </w:r>
          </w:p>
        </w:tc>
        <w:tc>
          <w:tcPr>
            <w:tcW w:w="399" w:type="pct"/>
          </w:tcPr>
          <w:p w:rsidR="006A3666" w:rsidRDefault="006A3666">
            <w:r>
              <w:t>Maryam Irfan</w:t>
            </w:r>
          </w:p>
        </w:tc>
        <w:tc>
          <w:tcPr>
            <w:tcW w:w="423" w:type="pct"/>
          </w:tcPr>
          <w:p w:rsidR="006A3666" w:rsidRDefault="006A3666">
            <w:r>
              <w:t>Muhammad Irfan Khan</w:t>
            </w:r>
          </w:p>
        </w:tc>
        <w:tc>
          <w:tcPr>
            <w:tcW w:w="361" w:type="pct"/>
          </w:tcPr>
          <w:p w:rsidR="006A3666" w:rsidRDefault="006A3666">
            <w:r>
              <w:t>718815-01-M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14.106122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56.426511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21767</w:t>
            </w:r>
          </w:p>
        </w:tc>
        <w:tc>
          <w:tcPr>
            <w:tcW w:w="399" w:type="pct"/>
          </w:tcPr>
          <w:p w:rsidR="006A3666" w:rsidRDefault="006A3666">
            <w:r>
              <w:t>Farwa Malik</w:t>
            </w:r>
          </w:p>
        </w:tc>
        <w:tc>
          <w:tcPr>
            <w:tcW w:w="423" w:type="pct"/>
          </w:tcPr>
          <w:p w:rsidR="006A3666" w:rsidRDefault="006A3666">
            <w:r>
              <w:t>Talib Hussain Malik</w:t>
            </w:r>
          </w:p>
        </w:tc>
        <w:tc>
          <w:tcPr>
            <w:tcW w:w="361" w:type="pct"/>
          </w:tcPr>
          <w:p w:rsidR="006A3666" w:rsidRDefault="006A3666">
            <w:r>
              <w:t>715064-01-M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56.424707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472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23394</w:t>
            </w:r>
          </w:p>
        </w:tc>
        <w:tc>
          <w:tcPr>
            <w:tcW w:w="399" w:type="pct"/>
          </w:tcPr>
          <w:p w:rsidR="006A3666" w:rsidRDefault="006A3666">
            <w:r>
              <w:t>Urooj Fatima</w:t>
            </w:r>
          </w:p>
        </w:tc>
        <w:tc>
          <w:tcPr>
            <w:tcW w:w="423" w:type="pct"/>
          </w:tcPr>
          <w:p w:rsidR="006A3666" w:rsidRDefault="006A3666">
            <w:r>
              <w:t>Awais Ahmad</w:t>
            </w:r>
          </w:p>
        </w:tc>
        <w:tc>
          <w:tcPr>
            <w:tcW w:w="361" w:type="pct"/>
          </w:tcPr>
          <w:p w:rsidR="006A3666" w:rsidRDefault="006A3666">
            <w:r>
              <w:t>101921-P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4.690476</w:t>
            </w:r>
          </w:p>
        </w:tc>
        <w:tc>
          <w:tcPr>
            <w:tcW w:w="279" w:type="pct"/>
          </w:tcPr>
          <w:p w:rsidR="006A3666" w:rsidRDefault="006A3666">
            <w:r>
              <w:t>4.418182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56.411991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25001</w:t>
            </w:r>
          </w:p>
        </w:tc>
        <w:tc>
          <w:tcPr>
            <w:tcW w:w="399" w:type="pct"/>
          </w:tcPr>
          <w:p w:rsidR="006A3666" w:rsidRDefault="006A3666">
            <w:r>
              <w:t>Muhammad Umar Mian</w:t>
            </w:r>
          </w:p>
        </w:tc>
        <w:tc>
          <w:tcPr>
            <w:tcW w:w="423" w:type="pct"/>
          </w:tcPr>
          <w:p w:rsidR="006A3666" w:rsidRDefault="006A3666">
            <w:r>
              <w:t>Dr. Fazal ul Manan</w:t>
            </w:r>
          </w:p>
        </w:tc>
        <w:tc>
          <w:tcPr>
            <w:tcW w:w="361" w:type="pct"/>
          </w:tcPr>
          <w:p w:rsidR="006A3666" w:rsidRDefault="006A3666">
            <w:r>
              <w:t>744978-01-M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4.613636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56.409707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474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22581</w:t>
            </w:r>
          </w:p>
        </w:tc>
        <w:tc>
          <w:tcPr>
            <w:tcW w:w="399" w:type="pct"/>
          </w:tcPr>
          <w:p w:rsidR="006A3666" w:rsidRDefault="006A3666">
            <w:r>
              <w:t>Ayesha Parveen</w:t>
            </w:r>
          </w:p>
        </w:tc>
        <w:tc>
          <w:tcPr>
            <w:tcW w:w="423" w:type="pct"/>
          </w:tcPr>
          <w:p w:rsidR="006A3666" w:rsidRDefault="006A3666">
            <w:r>
              <w:t>Muhammad Sadiq</w:t>
            </w:r>
          </w:p>
        </w:tc>
        <w:tc>
          <w:tcPr>
            <w:tcW w:w="361" w:type="pct"/>
          </w:tcPr>
          <w:p w:rsidR="006A3666" w:rsidRDefault="006A3666">
            <w:r>
              <w:t xml:space="preserve">717322-01-M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4.338095</w:t>
            </w:r>
          </w:p>
        </w:tc>
        <w:tc>
          <w:tcPr>
            <w:tcW w:w="279" w:type="pct"/>
          </w:tcPr>
          <w:p w:rsidR="006A3666" w:rsidRDefault="006A3666">
            <w:r>
              <w:t>4.290909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56.400671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16006</w:t>
            </w:r>
          </w:p>
        </w:tc>
        <w:tc>
          <w:tcPr>
            <w:tcW w:w="399" w:type="pct"/>
          </w:tcPr>
          <w:p w:rsidR="006A3666" w:rsidRDefault="006A3666">
            <w:r>
              <w:t>Hussain Ahmed Farid</w:t>
            </w:r>
          </w:p>
        </w:tc>
        <w:tc>
          <w:tcPr>
            <w:tcW w:w="423" w:type="pct"/>
          </w:tcPr>
          <w:p w:rsidR="006A3666" w:rsidRDefault="006A3666">
            <w:r>
              <w:t>Muhammad Ikram Tabassum</w:t>
            </w:r>
          </w:p>
        </w:tc>
        <w:tc>
          <w:tcPr>
            <w:tcW w:w="361" w:type="pct"/>
          </w:tcPr>
          <w:p w:rsidR="006A3666" w:rsidRDefault="006A3666">
            <w:r>
              <w:t>108594-P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16.279167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4.195238</w:t>
            </w:r>
          </w:p>
        </w:tc>
        <w:tc>
          <w:tcPr>
            <w:tcW w:w="279" w:type="pct"/>
          </w:tcPr>
          <w:p w:rsidR="006A3666" w:rsidRDefault="006A3666">
            <w:r>
              <w:t>4.236364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56.380769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22916</w:t>
            </w:r>
          </w:p>
        </w:tc>
        <w:tc>
          <w:tcPr>
            <w:tcW w:w="399" w:type="pct"/>
          </w:tcPr>
          <w:p w:rsidR="006A3666" w:rsidRDefault="006A3666">
            <w:r>
              <w:t>Fatima Batool</w:t>
            </w:r>
          </w:p>
        </w:tc>
        <w:tc>
          <w:tcPr>
            <w:tcW w:w="423" w:type="pct"/>
          </w:tcPr>
          <w:p w:rsidR="006A3666" w:rsidRDefault="006A3666">
            <w:r>
              <w:t>Ghulam Akbar Khan</w:t>
            </w:r>
          </w:p>
        </w:tc>
        <w:tc>
          <w:tcPr>
            <w:tcW w:w="361" w:type="pct"/>
          </w:tcPr>
          <w:p w:rsidR="006A3666" w:rsidRDefault="006A3666">
            <w:r>
              <w:t>715358-01-M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14.453061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4.790476</w:t>
            </w:r>
          </w:p>
        </w:tc>
        <w:tc>
          <w:tcPr>
            <w:tcW w:w="279" w:type="pct"/>
          </w:tcPr>
          <w:p w:rsidR="006A3666" w:rsidRDefault="006A3666">
            <w:r>
              <w:t>4.627273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56.36081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477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21471</w:t>
            </w:r>
          </w:p>
        </w:tc>
        <w:tc>
          <w:tcPr>
            <w:tcW w:w="399" w:type="pct"/>
          </w:tcPr>
          <w:p w:rsidR="006A3666" w:rsidRDefault="006A3666">
            <w:r>
              <w:t>Rafia Shamshad</w:t>
            </w:r>
          </w:p>
        </w:tc>
        <w:tc>
          <w:tcPr>
            <w:tcW w:w="423" w:type="pct"/>
          </w:tcPr>
          <w:p w:rsidR="006A3666" w:rsidRDefault="006A3666">
            <w:r>
              <w:t>M Shamshad Ahmed</w:t>
            </w:r>
          </w:p>
        </w:tc>
        <w:tc>
          <w:tcPr>
            <w:tcW w:w="361" w:type="pct"/>
          </w:tcPr>
          <w:p w:rsidR="006A3666" w:rsidRDefault="006A3666">
            <w:r>
              <w:t>718602-01-M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4.22381</w:t>
            </w:r>
          </w:p>
        </w:tc>
        <w:tc>
          <w:tcPr>
            <w:tcW w:w="279" w:type="pct"/>
          </w:tcPr>
          <w:p w:rsidR="006A3666" w:rsidRDefault="006A3666">
            <w:r>
              <w:t>4.304545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56.357522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478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20292</w:t>
            </w:r>
          </w:p>
        </w:tc>
        <w:tc>
          <w:tcPr>
            <w:tcW w:w="399" w:type="pct"/>
          </w:tcPr>
          <w:p w:rsidR="006A3666" w:rsidRDefault="006A3666">
            <w:r>
              <w:t>Aneeqa Zulfiqar</w:t>
            </w:r>
          </w:p>
        </w:tc>
        <w:tc>
          <w:tcPr>
            <w:tcW w:w="423" w:type="pct"/>
          </w:tcPr>
          <w:p w:rsidR="006A3666" w:rsidRDefault="006A3666">
            <w:r>
              <w:t>Zulfiqar Ahmad</w:t>
            </w:r>
          </w:p>
        </w:tc>
        <w:tc>
          <w:tcPr>
            <w:tcW w:w="361" w:type="pct"/>
          </w:tcPr>
          <w:p w:rsidR="006A3666" w:rsidRDefault="006A3666">
            <w:r>
              <w:t>113406-P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4.619048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56.343517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24913</w:t>
            </w:r>
          </w:p>
        </w:tc>
        <w:tc>
          <w:tcPr>
            <w:tcW w:w="399" w:type="pct"/>
          </w:tcPr>
          <w:p w:rsidR="006A3666" w:rsidRDefault="006A3666">
            <w:r>
              <w:t>Usama Manzoor</w:t>
            </w:r>
          </w:p>
        </w:tc>
        <w:tc>
          <w:tcPr>
            <w:tcW w:w="423" w:type="pct"/>
          </w:tcPr>
          <w:p w:rsidR="006A3666" w:rsidRDefault="006A3666">
            <w:r>
              <w:t>Manzoor Ahmad</w:t>
            </w:r>
          </w:p>
        </w:tc>
        <w:tc>
          <w:tcPr>
            <w:tcW w:w="361" w:type="pct"/>
          </w:tcPr>
          <w:p w:rsidR="006A3666" w:rsidRDefault="006A3666">
            <w:r>
              <w:t>115047-P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56.299513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480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20505</w:t>
            </w:r>
          </w:p>
        </w:tc>
        <w:tc>
          <w:tcPr>
            <w:tcW w:w="399" w:type="pct"/>
          </w:tcPr>
          <w:p w:rsidR="006A3666" w:rsidRDefault="006A3666">
            <w:r>
              <w:t>Syed Khurram Ali Naqvi</w:t>
            </w:r>
          </w:p>
        </w:tc>
        <w:tc>
          <w:tcPr>
            <w:tcW w:w="423" w:type="pct"/>
          </w:tcPr>
          <w:p w:rsidR="006A3666" w:rsidRDefault="006A3666">
            <w:r>
              <w:t>Basharat Hussain</w:t>
            </w:r>
          </w:p>
        </w:tc>
        <w:tc>
          <w:tcPr>
            <w:tcW w:w="361" w:type="pct"/>
          </w:tcPr>
          <w:p w:rsidR="006A3666" w:rsidRDefault="006A3666">
            <w:r>
              <w:t>743146-01-M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4.309091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56.295758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24436</w:t>
            </w:r>
          </w:p>
        </w:tc>
        <w:tc>
          <w:tcPr>
            <w:tcW w:w="399" w:type="pct"/>
          </w:tcPr>
          <w:p w:rsidR="006A3666" w:rsidRDefault="006A3666">
            <w:r>
              <w:t>Saba Shakeel</w:t>
            </w:r>
          </w:p>
        </w:tc>
        <w:tc>
          <w:tcPr>
            <w:tcW w:w="423" w:type="pct"/>
          </w:tcPr>
          <w:p w:rsidR="006A3666" w:rsidRDefault="006A3666">
            <w:r>
              <w:t>Shakeel Ahmed</w:t>
            </w:r>
          </w:p>
        </w:tc>
        <w:tc>
          <w:tcPr>
            <w:tcW w:w="361" w:type="pct"/>
          </w:tcPr>
          <w:p w:rsidR="006A3666" w:rsidRDefault="006A3666">
            <w:r>
              <w:t>715913-01-M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4.771429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56.291807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24924</w:t>
            </w:r>
          </w:p>
        </w:tc>
        <w:tc>
          <w:tcPr>
            <w:tcW w:w="399" w:type="pct"/>
          </w:tcPr>
          <w:p w:rsidR="006A3666" w:rsidRDefault="006A3666">
            <w:r>
              <w:t>Jahangir Ali</w:t>
            </w:r>
          </w:p>
        </w:tc>
        <w:tc>
          <w:tcPr>
            <w:tcW w:w="423" w:type="pct"/>
          </w:tcPr>
          <w:p w:rsidR="006A3666" w:rsidRDefault="006A3666">
            <w:r>
              <w:t>SHOUKAT ALI</w:t>
            </w:r>
          </w:p>
        </w:tc>
        <w:tc>
          <w:tcPr>
            <w:tcW w:w="361" w:type="pct"/>
          </w:tcPr>
          <w:p w:rsidR="006A3666" w:rsidRDefault="006A3666">
            <w:r>
              <w:t>106129-P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12.604444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279" w:type="pct"/>
          </w:tcPr>
          <w:p w:rsidR="006A3666" w:rsidRDefault="006A3666">
            <w:r>
              <w:t>4.118182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56.289293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22844</w:t>
            </w:r>
          </w:p>
        </w:tc>
        <w:tc>
          <w:tcPr>
            <w:tcW w:w="399" w:type="pct"/>
          </w:tcPr>
          <w:p w:rsidR="006A3666" w:rsidRDefault="006A3666">
            <w:r>
              <w:t>Amna Jehanger</w:t>
            </w:r>
          </w:p>
        </w:tc>
        <w:tc>
          <w:tcPr>
            <w:tcW w:w="423" w:type="pct"/>
          </w:tcPr>
          <w:p w:rsidR="006A3666" w:rsidRDefault="006A3666">
            <w:r>
              <w:t xml:space="preserve">Jehanger ahmed </w:t>
            </w:r>
          </w:p>
        </w:tc>
        <w:tc>
          <w:tcPr>
            <w:tcW w:w="361" w:type="pct"/>
          </w:tcPr>
          <w:p w:rsidR="006A3666" w:rsidRDefault="006A3666">
            <w:r>
              <w:t>717514-01-M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4.585714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56.288214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48</w:t>
            </w:r>
            <w:r>
              <w:lastRenderedPageBreak/>
              <w:t>4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23015</w:t>
            </w:r>
          </w:p>
        </w:tc>
        <w:tc>
          <w:tcPr>
            <w:tcW w:w="399" w:type="pct"/>
          </w:tcPr>
          <w:p w:rsidR="006A3666" w:rsidRDefault="006A3666">
            <w:r>
              <w:t>Safa Nawaz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</w:t>
            </w:r>
            <w:r>
              <w:lastRenderedPageBreak/>
              <w:t>Nawaz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745297-01-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14.8042</w:t>
            </w:r>
            <w:r>
              <w:lastRenderedPageBreak/>
              <w:t>55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4.7619</w:t>
            </w:r>
            <w:r>
              <w:lastRenderedPageBreak/>
              <w:t>05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4.5045</w:t>
            </w:r>
            <w:r>
              <w:lastRenderedPageBreak/>
              <w:t>45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56.2707</w:t>
            </w:r>
            <w:r>
              <w:lastRenderedPageBreak/>
              <w:t>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485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21549</w:t>
            </w:r>
          </w:p>
        </w:tc>
        <w:tc>
          <w:tcPr>
            <w:tcW w:w="399" w:type="pct"/>
          </w:tcPr>
          <w:p w:rsidR="006A3666" w:rsidRDefault="006A3666">
            <w:r>
              <w:t>Anam Fatima</w:t>
            </w:r>
          </w:p>
        </w:tc>
        <w:tc>
          <w:tcPr>
            <w:tcW w:w="423" w:type="pct"/>
          </w:tcPr>
          <w:p w:rsidR="006A3666" w:rsidRDefault="006A3666">
            <w:r>
              <w:t>Allah Ditta</w:t>
            </w:r>
          </w:p>
        </w:tc>
        <w:tc>
          <w:tcPr>
            <w:tcW w:w="361" w:type="pct"/>
          </w:tcPr>
          <w:p w:rsidR="006A3666" w:rsidRDefault="006A3666">
            <w:r>
              <w:t>716853-01-M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56.25381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486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22610</w:t>
            </w:r>
          </w:p>
        </w:tc>
        <w:tc>
          <w:tcPr>
            <w:tcW w:w="399" w:type="pct"/>
          </w:tcPr>
          <w:p w:rsidR="006A3666" w:rsidRDefault="006A3666">
            <w:r>
              <w:t>Saad Munir</w:t>
            </w:r>
          </w:p>
        </w:tc>
        <w:tc>
          <w:tcPr>
            <w:tcW w:w="423" w:type="pct"/>
          </w:tcPr>
          <w:p w:rsidR="006A3666" w:rsidRDefault="006A3666">
            <w:r>
              <w:t>Munir Ahmed</w:t>
            </w:r>
          </w:p>
        </w:tc>
        <w:tc>
          <w:tcPr>
            <w:tcW w:w="361" w:type="pct"/>
          </w:tcPr>
          <w:p w:rsidR="006A3666" w:rsidRDefault="006A3666">
            <w:r>
              <w:t>111741-P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4.285714</w:t>
            </w:r>
          </w:p>
        </w:tc>
        <w:tc>
          <w:tcPr>
            <w:tcW w:w="279" w:type="pct"/>
          </w:tcPr>
          <w:p w:rsidR="006A3666" w:rsidRDefault="006A3666">
            <w:r>
              <w:t>4.118182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56.237229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23405</w:t>
            </w:r>
          </w:p>
        </w:tc>
        <w:tc>
          <w:tcPr>
            <w:tcW w:w="399" w:type="pct"/>
          </w:tcPr>
          <w:p w:rsidR="006A3666" w:rsidRDefault="006A3666">
            <w:r>
              <w:t>Huma Nadeem</w:t>
            </w:r>
          </w:p>
        </w:tc>
        <w:tc>
          <w:tcPr>
            <w:tcW w:w="423" w:type="pct"/>
          </w:tcPr>
          <w:p w:rsidR="006A3666" w:rsidRDefault="006A3666">
            <w:r>
              <w:t>Nadeem Aslam</w:t>
            </w:r>
          </w:p>
        </w:tc>
        <w:tc>
          <w:tcPr>
            <w:tcW w:w="361" w:type="pct"/>
          </w:tcPr>
          <w:p w:rsidR="006A3666" w:rsidRDefault="006A3666">
            <w:r>
              <w:t>745338-01-M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4.35</w:t>
            </w:r>
          </w:p>
        </w:tc>
        <w:tc>
          <w:tcPr>
            <w:tcW w:w="279" w:type="pct"/>
          </w:tcPr>
          <w:p w:rsidR="006A3666" w:rsidRDefault="006A3666">
            <w:r>
              <w:t>4.377273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56.234773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20141</w:t>
            </w:r>
          </w:p>
        </w:tc>
        <w:tc>
          <w:tcPr>
            <w:tcW w:w="399" w:type="pct"/>
          </w:tcPr>
          <w:p w:rsidR="006A3666" w:rsidRDefault="006A3666">
            <w:r>
              <w:t>Ambar Akbar</w:t>
            </w:r>
          </w:p>
        </w:tc>
        <w:tc>
          <w:tcPr>
            <w:tcW w:w="423" w:type="pct"/>
          </w:tcPr>
          <w:p w:rsidR="006A3666" w:rsidRDefault="006A3666">
            <w:r>
              <w:t>Muhammad Akbar Khan</w:t>
            </w:r>
          </w:p>
        </w:tc>
        <w:tc>
          <w:tcPr>
            <w:tcW w:w="361" w:type="pct"/>
          </w:tcPr>
          <w:p w:rsidR="006A3666" w:rsidRDefault="006A3666">
            <w:r>
              <w:t>109179-P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14.395918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4.842857</w:t>
            </w:r>
          </w:p>
        </w:tc>
        <w:tc>
          <w:tcPr>
            <w:tcW w:w="279" w:type="pct"/>
          </w:tcPr>
          <w:p w:rsidR="006A3666" w:rsidRDefault="006A3666">
            <w:r>
              <w:t>4.668182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56.216957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16236</w:t>
            </w:r>
          </w:p>
        </w:tc>
        <w:tc>
          <w:tcPr>
            <w:tcW w:w="399" w:type="pct"/>
          </w:tcPr>
          <w:p w:rsidR="006A3666" w:rsidRDefault="006A3666">
            <w:r>
              <w:t>Nouman Javed</w:t>
            </w:r>
          </w:p>
        </w:tc>
        <w:tc>
          <w:tcPr>
            <w:tcW w:w="423" w:type="pct"/>
          </w:tcPr>
          <w:p w:rsidR="006A3666" w:rsidRDefault="006A3666">
            <w:r>
              <w:t>Javed Iqbal</w:t>
            </w:r>
          </w:p>
        </w:tc>
        <w:tc>
          <w:tcPr>
            <w:tcW w:w="361" w:type="pct"/>
          </w:tcPr>
          <w:p w:rsidR="006A3666" w:rsidRDefault="006A3666">
            <w:r>
              <w:t>110916-P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5.0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4.271429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56.201429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24657</w:t>
            </w:r>
          </w:p>
        </w:tc>
        <w:tc>
          <w:tcPr>
            <w:tcW w:w="399" w:type="pct"/>
          </w:tcPr>
          <w:p w:rsidR="006A3666" w:rsidRDefault="006A3666">
            <w:r>
              <w:t>Basil Khan</w:t>
            </w:r>
          </w:p>
        </w:tc>
        <w:tc>
          <w:tcPr>
            <w:tcW w:w="423" w:type="pct"/>
          </w:tcPr>
          <w:p w:rsidR="006A3666" w:rsidRDefault="006A3666">
            <w:r>
              <w:t>Muhammad Irfan Khan</w:t>
            </w:r>
          </w:p>
        </w:tc>
        <w:tc>
          <w:tcPr>
            <w:tcW w:w="361" w:type="pct"/>
          </w:tcPr>
          <w:p w:rsidR="006A3666" w:rsidRDefault="006A3666">
            <w:r>
              <w:t>716741-01-M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4.714286</w:t>
            </w:r>
          </w:p>
        </w:tc>
        <w:tc>
          <w:tcPr>
            <w:tcW w:w="279" w:type="pct"/>
          </w:tcPr>
          <w:p w:rsidR="006A3666" w:rsidRDefault="006A3666">
            <w:r>
              <w:t>4.540909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56.176862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15373</w:t>
            </w:r>
          </w:p>
        </w:tc>
        <w:tc>
          <w:tcPr>
            <w:tcW w:w="399" w:type="pct"/>
          </w:tcPr>
          <w:p w:rsidR="006A3666" w:rsidRDefault="006A3666">
            <w:r>
              <w:t>Amna Mujahid</w:t>
            </w:r>
          </w:p>
        </w:tc>
        <w:tc>
          <w:tcPr>
            <w:tcW w:w="423" w:type="pct"/>
          </w:tcPr>
          <w:p w:rsidR="006A3666" w:rsidRDefault="006A3666">
            <w:r>
              <w:t>Mujahid Hussain</w:t>
            </w:r>
          </w:p>
        </w:tc>
        <w:tc>
          <w:tcPr>
            <w:tcW w:w="361" w:type="pct"/>
          </w:tcPr>
          <w:p w:rsidR="006A3666" w:rsidRDefault="006A3666">
            <w:r>
              <w:t>103756-P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4.585714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56.166092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24416</w:t>
            </w:r>
          </w:p>
        </w:tc>
        <w:tc>
          <w:tcPr>
            <w:tcW w:w="399" w:type="pct"/>
          </w:tcPr>
          <w:p w:rsidR="006A3666" w:rsidRDefault="006A3666">
            <w:r>
              <w:t>Mahliza Baig</w:t>
            </w:r>
          </w:p>
        </w:tc>
        <w:tc>
          <w:tcPr>
            <w:tcW w:w="423" w:type="pct"/>
          </w:tcPr>
          <w:p w:rsidR="006A3666" w:rsidRDefault="006A3666">
            <w:r>
              <w:t xml:space="preserve">Mirza Iqrar Baig </w:t>
            </w:r>
          </w:p>
        </w:tc>
        <w:tc>
          <w:tcPr>
            <w:tcW w:w="361" w:type="pct"/>
          </w:tcPr>
          <w:p w:rsidR="006A3666" w:rsidRDefault="006A3666">
            <w:r>
              <w:t>716269-01-M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4.795238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56.146829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22867</w:t>
            </w:r>
          </w:p>
        </w:tc>
        <w:tc>
          <w:tcPr>
            <w:tcW w:w="399" w:type="pct"/>
          </w:tcPr>
          <w:p w:rsidR="006A3666" w:rsidRDefault="006A3666">
            <w:r>
              <w:t>Usman Mushtaq</w:t>
            </w:r>
          </w:p>
        </w:tc>
        <w:tc>
          <w:tcPr>
            <w:tcW w:w="423" w:type="pct"/>
          </w:tcPr>
          <w:p w:rsidR="006A3666" w:rsidRDefault="006A3666">
            <w:r>
              <w:t>Mushtaq Ahmad</w:t>
            </w:r>
          </w:p>
        </w:tc>
        <w:tc>
          <w:tcPr>
            <w:tcW w:w="361" w:type="pct"/>
          </w:tcPr>
          <w:p w:rsidR="006A3666" w:rsidRDefault="006A3666">
            <w:r>
              <w:t>743597-01-M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4.609091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56.124329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24467</w:t>
            </w:r>
          </w:p>
        </w:tc>
        <w:tc>
          <w:tcPr>
            <w:tcW w:w="399" w:type="pct"/>
          </w:tcPr>
          <w:p w:rsidR="006A3666" w:rsidRDefault="006A3666">
            <w:r>
              <w:t>Muhammad Abdullah Riaz</w:t>
            </w:r>
          </w:p>
        </w:tc>
        <w:tc>
          <w:tcPr>
            <w:tcW w:w="423" w:type="pct"/>
          </w:tcPr>
          <w:p w:rsidR="006A3666" w:rsidRDefault="006A3666">
            <w:r>
              <w:t xml:space="preserve">Riaz Ahmed Shiekh </w:t>
            </w:r>
          </w:p>
        </w:tc>
        <w:tc>
          <w:tcPr>
            <w:tcW w:w="361" w:type="pct"/>
          </w:tcPr>
          <w:p w:rsidR="006A3666" w:rsidRDefault="006A3666">
            <w:r>
              <w:t>715834-01-M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4.304545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56.122402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24708</w:t>
            </w:r>
          </w:p>
        </w:tc>
        <w:tc>
          <w:tcPr>
            <w:tcW w:w="399" w:type="pct"/>
          </w:tcPr>
          <w:p w:rsidR="006A3666" w:rsidRDefault="006A3666">
            <w:r>
              <w:t>Muhammad Mueen Mukhtar</w:t>
            </w:r>
          </w:p>
        </w:tc>
        <w:tc>
          <w:tcPr>
            <w:tcW w:w="423" w:type="pct"/>
          </w:tcPr>
          <w:p w:rsidR="006A3666" w:rsidRDefault="006A3666">
            <w:r>
              <w:t>Mukhtar Ahmad</w:t>
            </w:r>
          </w:p>
        </w:tc>
        <w:tc>
          <w:tcPr>
            <w:tcW w:w="361" w:type="pct"/>
          </w:tcPr>
          <w:p w:rsidR="006A3666" w:rsidRDefault="006A3666">
            <w:r>
              <w:t>108126-P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3.771429</w:t>
            </w:r>
          </w:p>
        </w:tc>
        <w:tc>
          <w:tcPr>
            <w:tcW w:w="279" w:type="pct"/>
          </w:tcPr>
          <w:p w:rsidR="006A3666" w:rsidRDefault="006A3666">
            <w:r>
              <w:t>4.268182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56.117944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23218</w:t>
            </w:r>
          </w:p>
        </w:tc>
        <w:tc>
          <w:tcPr>
            <w:tcW w:w="399" w:type="pct"/>
          </w:tcPr>
          <w:p w:rsidR="006A3666" w:rsidRDefault="006A3666">
            <w:r>
              <w:t>Ayesha Akhter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Akhter </w:t>
            </w:r>
          </w:p>
        </w:tc>
        <w:tc>
          <w:tcPr>
            <w:tcW w:w="361" w:type="pct"/>
          </w:tcPr>
          <w:p w:rsidR="006A3666" w:rsidRDefault="006A3666">
            <w:r>
              <w:t>716267-01-M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56.08592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497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21305</w:t>
            </w:r>
          </w:p>
        </w:tc>
        <w:tc>
          <w:tcPr>
            <w:tcW w:w="399" w:type="pct"/>
          </w:tcPr>
          <w:p w:rsidR="006A3666" w:rsidRDefault="006A3666">
            <w:r>
              <w:t>Mansab Ashfaq</w:t>
            </w:r>
          </w:p>
        </w:tc>
        <w:tc>
          <w:tcPr>
            <w:tcW w:w="423" w:type="pct"/>
          </w:tcPr>
          <w:p w:rsidR="006A3666" w:rsidRDefault="006A3666">
            <w:r>
              <w:t xml:space="preserve">ASHFAQ HUSSAIN </w:t>
            </w:r>
          </w:p>
        </w:tc>
        <w:tc>
          <w:tcPr>
            <w:tcW w:w="361" w:type="pct"/>
          </w:tcPr>
          <w:p w:rsidR="006A3666" w:rsidRDefault="006A3666">
            <w:r>
              <w:t>716928-01-M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4.514286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56.07671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498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17944</w:t>
            </w:r>
          </w:p>
        </w:tc>
        <w:tc>
          <w:tcPr>
            <w:tcW w:w="399" w:type="pct"/>
          </w:tcPr>
          <w:p w:rsidR="006A3666" w:rsidRDefault="006A3666">
            <w:r>
              <w:t>Najam Ul Saqib</w:t>
            </w:r>
          </w:p>
        </w:tc>
        <w:tc>
          <w:tcPr>
            <w:tcW w:w="423" w:type="pct"/>
          </w:tcPr>
          <w:p w:rsidR="006A3666" w:rsidRDefault="006A3666">
            <w:r>
              <w:t>SARFRAZ AHMAD</w:t>
            </w:r>
          </w:p>
        </w:tc>
        <w:tc>
          <w:tcPr>
            <w:tcW w:w="361" w:type="pct"/>
          </w:tcPr>
          <w:p w:rsidR="006A3666" w:rsidRDefault="006A3666">
            <w:r>
              <w:t>116705-P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4.328571</w:t>
            </w:r>
          </w:p>
        </w:tc>
        <w:tc>
          <w:tcPr>
            <w:tcW w:w="279" w:type="pct"/>
          </w:tcPr>
          <w:p w:rsidR="006A3666" w:rsidRDefault="006A3666">
            <w:r>
              <w:t>4.227273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56.049177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499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18670</w:t>
            </w:r>
          </w:p>
        </w:tc>
        <w:tc>
          <w:tcPr>
            <w:tcW w:w="399" w:type="pct"/>
          </w:tcPr>
          <w:p w:rsidR="006A3666" w:rsidRDefault="006A3666">
            <w:r>
              <w:t>Abid Munir</w:t>
            </w:r>
          </w:p>
        </w:tc>
        <w:tc>
          <w:tcPr>
            <w:tcW w:w="423" w:type="pct"/>
          </w:tcPr>
          <w:p w:rsidR="006A3666" w:rsidRDefault="006A3666">
            <w:r>
              <w:t>Munir Ahmad</w:t>
            </w:r>
          </w:p>
        </w:tc>
        <w:tc>
          <w:tcPr>
            <w:tcW w:w="361" w:type="pct"/>
          </w:tcPr>
          <w:p w:rsidR="006A3666" w:rsidRDefault="006A3666">
            <w:r>
              <w:t>115874-P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17.449123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3.828571</w:t>
            </w:r>
          </w:p>
        </w:tc>
        <w:tc>
          <w:tcPr>
            <w:tcW w:w="279" w:type="pct"/>
          </w:tcPr>
          <w:p w:rsidR="006A3666" w:rsidRDefault="006A3666">
            <w:r>
              <w:t>3.504545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56.022239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22483</w:t>
            </w:r>
          </w:p>
        </w:tc>
        <w:tc>
          <w:tcPr>
            <w:tcW w:w="399" w:type="pct"/>
          </w:tcPr>
          <w:p w:rsidR="006A3666" w:rsidRDefault="006A3666">
            <w:r>
              <w:t>Aneeka Ansar</w:t>
            </w:r>
          </w:p>
        </w:tc>
        <w:tc>
          <w:tcPr>
            <w:tcW w:w="423" w:type="pct"/>
          </w:tcPr>
          <w:p w:rsidR="006A3666" w:rsidRDefault="006A3666">
            <w:r>
              <w:t>Mujtaba Ali Rana</w:t>
            </w:r>
          </w:p>
        </w:tc>
        <w:tc>
          <w:tcPr>
            <w:tcW w:w="361" w:type="pct"/>
          </w:tcPr>
          <w:p w:rsidR="006A3666" w:rsidRDefault="006A3666">
            <w:r>
              <w:t xml:space="preserve">721093-01-M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2.083333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56.014902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501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21892</w:t>
            </w:r>
          </w:p>
        </w:tc>
        <w:tc>
          <w:tcPr>
            <w:tcW w:w="399" w:type="pct"/>
          </w:tcPr>
          <w:p w:rsidR="006A3666" w:rsidRDefault="006A3666">
            <w:r>
              <w:t>Waqas Ahmad</w:t>
            </w:r>
          </w:p>
        </w:tc>
        <w:tc>
          <w:tcPr>
            <w:tcW w:w="423" w:type="pct"/>
          </w:tcPr>
          <w:p w:rsidR="006A3666" w:rsidRDefault="006A3666">
            <w:r>
              <w:t xml:space="preserve">Hafiz Allah Wasaya </w:t>
            </w:r>
          </w:p>
        </w:tc>
        <w:tc>
          <w:tcPr>
            <w:tcW w:w="361" w:type="pct"/>
          </w:tcPr>
          <w:p w:rsidR="006A3666" w:rsidRDefault="006A3666">
            <w:r>
              <w:t xml:space="preserve">109331-P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13.232653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4.738095</w:t>
            </w:r>
          </w:p>
        </w:tc>
        <w:tc>
          <w:tcPr>
            <w:tcW w:w="279" w:type="pct"/>
          </w:tcPr>
          <w:p w:rsidR="006A3666" w:rsidRDefault="006A3666">
            <w:r>
              <w:t>4.618182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56.00893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23104</w:t>
            </w:r>
          </w:p>
        </w:tc>
        <w:tc>
          <w:tcPr>
            <w:tcW w:w="399" w:type="pct"/>
          </w:tcPr>
          <w:p w:rsidR="006A3666" w:rsidRDefault="006A3666">
            <w:r>
              <w:t>Maria Ahmad</w:t>
            </w:r>
          </w:p>
        </w:tc>
        <w:tc>
          <w:tcPr>
            <w:tcW w:w="423" w:type="pct"/>
          </w:tcPr>
          <w:p w:rsidR="006A3666" w:rsidRDefault="006A3666">
            <w:r>
              <w:t>Irshad Ahmad</w:t>
            </w:r>
          </w:p>
        </w:tc>
        <w:tc>
          <w:tcPr>
            <w:tcW w:w="361" w:type="pct"/>
          </w:tcPr>
          <w:p w:rsidR="006A3666" w:rsidRDefault="006A3666">
            <w:r>
              <w:t>721663-01-M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4.819048</w:t>
            </w:r>
          </w:p>
        </w:tc>
        <w:tc>
          <w:tcPr>
            <w:tcW w:w="279" w:type="pct"/>
          </w:tcPr>
          <w:p w:rsidR="006A3666" w:rsidRDefault="006A3666">
            <w:r>
              <w:t>4.618182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56.006397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20662</w:t>
            </w:r>
          </w:p>
        </w:tc>
        <w:tc>
          <w:tcPr>
            <w:tcW w:w="399" w:type="pct"/>
          </w:tcPr>
          <w:p w:rsidR="006A3666" w:rsidRDefault="006A3666">
            <w:r>
              <w:t>Maryam Nadeem</w:t>
            </w:r>
          </w:p>
        </w:tc>
        <w:tc>
          <w:tcPr>
            <w:tcW w:w="423" w:type="pct"/>
          </w:tcPr>
          <w:p w:rsidR="006A3666" w:rsidRDefault="006A3666">
            <w:r>
              <w:t>Muhammad Nadeem</w:t>
            </w:r>
          </w:p>
        </w:tc>
        <w:tc>
          <w:tcPr>
            <w:tcW w:w="361" w:type="pct"/>
          </w:tcPr>
          <w:p w:rsidR="006A3666" w:rsidRDefault="006A3666">
            <w:r>
              <w:t>715424-01-M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55.998917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22962</w:t>
            </w:r>
          </w:p>
        </w:tc>
        <w:tc>
          <w:tcPr>
            <w:tcW w:w="399" w:type="pct"/>
          </w:tcPr>
          <w:p w:rsidR="006A3666" w:rsidRDefault="006A3666">
            <w:r>
              <w:t>Rana Waqas Mahmo</w:t>
            </w:r>
            <w:r>
              <w:lastRenderedPageBreak/>
              <w:t>od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SAFDAR HUSSAI</w:t>
            </w:r>
            <w:r>
              <w:lastRenderedPageBreak/>
              <w:t>N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719012-01-M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4.204762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55.99764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505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21868</w:t>
            </w:r>
          </w:p>
        </w:tc>
        <w:tc>
          <w:tcPr>
            <w:tcW w:w="399" w:type="pct"/>
          </w:tcPr>
          <w:p w:rsidR="006A3666" w:rsidRDefault="006A3666">
            <w:r>
              <w:t>Iram Shehzadi</w:t>
            </w:r>
          </w:p>
        </w:tc>
        <w:tc>
          <w:tcPr>
            <w:tcW w:w="423" w:type="pct"/>
          </w:tcPr>
          <w:p w:rsidR="006A3666" w:rsidRDefault="006A3666">
            <w:r>
              <w:t>mushtaq ahmad</w:t>
            </w:r>
          </w:p>
        </w:tc>
        <w:tc>
          <w:tcPr>
            <w:tcW w:w="361" w:type="pct"/>
          </w:tcPr>
          <w:p w:rsidR="006A3666" w:rsidRDefault="006A3666">
            <w:r>
              <w:t>718516-01-M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55.990996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506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22402</w:t>
            </w:r>
          </w:p>
        </w:tc>
        <w:tc>
          <w:tcPr>
            <w:tcW w:w="399" w:type="pct"/>
          </w:tcPr>
          <w:p w:rsidR="006A3666" w:rsidRDefault="006A3666">
            <w:r>
              <w:t>Muhammad Zohaib</w:t>
            </w:r>
          </w:p>
        </w:tc>
        <w:tc>
          <w:tcPr>
            <w:tcW w:w="423" w:type="pct"/>
          </w:tcPr>
          <w:p w:rsidR="006A3666" w:rsidRDefault="006A3666">
            <w:r>
              <w:t>Muhammad Zulfiqar</w:t>
            </w:r>
          </w:p>
        </w:tc>
        <w:tc>
          <w:tcPr>
            <w:tcW w:w="361" w:type="pct"/>
          </w:tcPr>
          <w:p w:rsidR="006A3666" w:rsidRDefault="006A3666">
            <w:r>
              <w:t>109390-p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4.380952</w:t>
            </w:r>
          </w:p>
        </w:tc>
        <w:tc>
          <w:tcPr>
            <w:tcW w:w="279" w:type="pct"/>
          </w:tcPr>
          <w:p w:rsidR="006A3666" w:rsidRDefault="006A3666">
            <w:r>
              <w:t>4.05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55.968452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21324</w:t>
            </w:r>
          </w:p>
        </w:tc>
        <w:tc>
          <w:tcPr>
            <w:tcW w:w="399" w:type="pct"/>
          </w:tcPr>
          <w:p w:rsidR="006A3666" w:rsidRDefault="006A3666">
            <w:r>
              <w:t>Ameer Hamza Bahadur</w:t>
            </w:r>
          </w:p>
        </w:tc>
        <w:tc>
          <w:tcPr>
            <w:tcW w:w="423" w:type="pct"/>
          </w:tcPr>
          <w:p w:rsidR="006A3666" w:rsidRDefault="006A3666">
            <w:r>
              <w:t>Mian Muhammad Bahadur</w:t>
            </w:r>
          </w:p>
        </w:tc>
        <w:tc>
          <w:tcPr>
            <w:tcW w:w="361" w:type="pct"/>
          </w:tcPr>
          <w:p w:rsidR="006A3666" w:rsidRDefault="006A3666">
            <w:r>
              <w:t>107270-P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4.466667</w:t>
            </w:r>
          </w:p>
        </w:tc>
        <w:tc>
          <w:tcPr>
            <w:tcW w:w="279" w:type="pct"/>
          </w:tcPr>
          <w:p w:rsidR="006A3666" w:rsidRDefault="006A3666">
            <w:r>
              <w:t>4.477273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55.957273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508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22494</w:t>
            </w:r>
          </w:p>
        </w:tc>
        <w:tc>
          <w:tcPr>
            <w:tcW w:w="399" w:type="pct"/>
          </w:tcPr>
          <w:p w:rsidR="006A3666" w:rsidRDefault="006A3666">
            <w:r>
              <w:t>Namra Nazir</w:t>
            </w:r>
          </w:p>
        </w:tc>
        <w:tc>
          <w:tcPr>
            <w:tcW w:w="423" w:type="pct"/>
          </w:tcPr>
          <w:p w:rsidR="006A3666" w:rsidRDefault="006A3666">
            <w:r>
              <w:t>Nazir Ahmed</w:t>
            </w:r>
          </w:p>
        </w:tc>
        <w:tc>
          <w:tcPr>
            <w:tcW w:w="361" w:type="pct"/>
          </w:tcPr>
          <w:p w:rsidR="006A3666" w:rsidRDefault="006A3666">
            <w:r>
              <w:t>110223-P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4.457143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55.938279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20582</w:t>
            </w:r>
          </w:p>
        </w:tc>
        <w:tc>
          <w:tcPr>
            <w:tcW w:w="399" w:type="pct"/>
          </w:tcPr>
          <w:p w:rsidR="006A3666" w:rsidRDefault="006A3666">
            <w:r>
              <w:t>Kinza Saeed</w:t>
            </w:r>
          </w:p>
        </w:tc>
        <w:tc>
          <w:tcPr>
            <w:tcW w:w="423" w:type="pct"/>
          </w:tcPr>
          <w:p w:rsidR="006A3666" w:rsidRDefault="006A3666">
            <w:r>
              <w:t>Muhammad Saeed</w:t>
            </w:r>
          </w:p>
        </w:tc>
        <w:tc>
          <w:tcPr>
            <w:tcW w:w="361" w:type="pct"/>
          </w:tcPr>
          <w:p w:rsidR="006A3666" w:rsidRDefault="006A3666">
            <w:r>
              <w:t>714303-01-M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14.184314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4.404762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55.929076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22502</w:t>
            </w:r>
          </w:p>
        </w:tc>
        <w:tc>
          <w:tcPr>
            <w:tcW w:w="399" w:type="pct"/>
          </w:tcPr>
          <w:p w:rsidR="006A3666" w:rsidRDefault="006A3666">
            <w:r>
              <w:t>Ayesha Ali</w:t>
            </w:r>
          </w:p>
        </w:tc>
        <w:tc>
          <w:tcPr>
            <w:tcW w:w="423" w:type="pct"/>
          </w:tcPr>
          <w:p w:rsidR="006A3666" w:rsidRDefault="006A3666">
            <w:r>
              <w:t>Muhammad Asad Imtiaz</w:t>
            </w:r>
          </w:p>
        </w:tc>
        <w:tc>
          <w:tcPr>
            <w:tcW w:w="361" w:type="pct"/>
          </w:tcPr>
          <w:p w:rsidR="006A3666" w:rsidRDefault="006A3666">
            <w:r>
              <w:t>720027-01-M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55.917976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4312</w:t>
            </w:r>
          </w:p>
        </w:tc>
        <w:tc>
          <w:tcPr>
            <w:tcW w:w="399" w:type="pct"/>
          </w:tcPr>
          <w:p w:rsidR="006A3666" w:rsidRDefault="006A3666">
            <w:r>
              <w:t>Saima Mushtaq</w:t>
            </w:r>
          </w:p>
        </w:tc>
        <w:tc>
          <w:tcPr>
            <w:tcW w:w="423" w:type="pct"/>
          </w:tcPr>
          <w:p w:rsidR="006A3666" w:rsidRDefault="006A3666">
            <w:r>
              <w:t>Muhammad Mushtaq Farooq</w:t>
            </w:r>
          </w:p>
        </w:tc>
        <w:tc>
          <w:tcPr>
            <w:tcW w:w="361" w:type="pct"/>
          </w:tcPr>
          <w:p w:rsidR="006A3666" w:rsidRDefault="006A3666">
            <w:r>
              <w:t>106557-P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13.996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4.833333</w:t>
            </w:r>
          </w:p>
        </w:tc>
        <w:tc>
          <w:tcPr>
            <w:tcW w:w="279" w:type="pct"/>
          </w:tcPr>
          <w:p w:rsidR="006A3666" w:rsidRDefault="006A3666">
            <w:r>
              <w:t>4.55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55.899333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6538</w:t>
            </w:r>
          </w:p>
        </w:tc>
        <w:tc>
          <w:tcPr>
            <w:tcW w:w="399" w:type="pct"/>
          </w:tcPr>
          <w:p w:rsidR="006A3666" w:rsidRDefault="006A3666">
            <w:r>
              <w:t>Umar Farooq</w:t>
            </w:r>
          </w:p>
        </w:tc>
        <w:tc>
          <w:tcPr>
            <w:tcW w:w="423" w:type="pct"/>
          </w:tcPr>
          <w:p w:rsidR="006A3666" w:rsidRDefault="006A3666">
            <w:r>
              <w:t>Muhammad Arif</w:t>
            </w:r>
          </w:p>
        </w:tc>
        <w:tc>
          <w:tcPr>
            <w:tcW w:w="361" w:type="pct"/>
          </w:tcPr>
          <w:p w:rsidR="006A3666" w:rsidRDefault="006A3666">
            <w:r>
              <w:t>101221-P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7.916667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3.685714</w:t>
            </w:r>
          </w:p>
        </w:tc>
        <w:tc>
          <w:tcPr>
            <w:tcW w:w="279" w:type="pct"/>
          </w:tcPr>
          <w:p w:rsidR="006A3666" w:rsidRDefault="006A3666">
            <w:r>
              <w:t>3.913636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55.89435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513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22513</w:t>
            </w:r>
          </w:p>
        </w:tc>
        <w:tc>
          <w:tcPr>
            <w:tcW w:w="399" w:type="pct"/>
          </w:tcPr>
          <w:p w:rsidR="006A3666" w:rsidRDefault="006A3666">
            <w:r>
              <w:t>Muhammad Shahzaib</w:t>
            </w:r>
          </w:p>
        </w:tc>
        <w:tc>
          <w:tcPr>
            <w:tcW w:w="423" w:type="pct"/>
          </w:tcPr>
          <w:p w:rsidR="006A3666" w:rsidRDefault="006A3666">
            <w:r>
              <w:t>Muhammad Aurangzaib Alamgir</w:t>
            </w:r>
          </w:p>
        </w:tc>
        <w:tc>
          <w:tcPr>
            <w:tcW w:w="361" w:type="pct"/>
          </w:tcPr>
          <w:p w:rsidR="006A3666" w:rsidRDefault="006A3666">
            <w:r>
              <w:t>746406-01-M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4.395238</w:t>
            </w:r>
          </w:p>
        </w:tc>
        <w:tc>
          <w:tcPr>
            <w:tcW w:w="279" w:type="pct"/>
          </w:tcPr>
          <w:p w:rsidR="006A3666" w:rsidRDefault="006A3666">
            <w:r>
              <w:t>4.336364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55.890769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5350</w:t>
            </w:r>
          </w:p>
        </w:tc>
        <w:tc>
          <w:tcPr>
            <w:tcW w:w="399" w:type="pct"/>
          </w:tcPr>
          <w:p w:rsidR="006A3666" w:rsidRDefault="006A3666">
            <w:r>
              <w:t>Mahrukh Ikhlas</w:t>
            </w:r>
          </w:p>
        </w:tc>
        <w:tc>
          <w:tcPr>
            <w:tcW w:w="423" w:type="pct"/>
          </w:tcPr>
          <w:p w:rsidR="006A3666" w:rsidRDefault="006A3666">
            <w:r>
              <w:t>Ikhlas Ahmed</w:t>
            </w:r>
          </w:p>
        </w:tc>
        <w:tc>
          <w:tcPr>
            <w:tcW w:w="361" w:type="pct"/>
          </w:tcPr>
          <w:p w:rsidR="006A3666" w:rsidRDefault="006A3666">
            <w:r>
              <w:t>106699-P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12.926531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55.889258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21367</w:t>
            </w:r>
          </w:p>
        </w:tc>
        <w:tc>
          <w:tcPr>
            <w:tcW w:w="399" w:type="pct"/>
          </w:tcPr>
          <w:p w:rsidR="006A3666" w:rsidRDefault="006A3666">
            <w:r>
              <w:t>Muneeba Mehk</w:t>
            </w:r>
          </w:p>
        </w:tc>
        <w:tc>
          <w:tcPr>
            <w:tcW w:w="423" w:type="pct"/>
          </w:tcPr>
          <w:p w:rsidR="006A3666" w:rsidRDefault="006A3666">
            <w:r>
              <w:t xml:space="preserve">Safder Ali Shah </w:t>
            </w:r>
          </w:p>
        </w:tc>
        <w:tc>
          <w:tcPr>
            <w:tcW w:w="361" w:type="pct"/>
          </w:tcPr>
          <w:p w:rsidR="006A3666" w:rsidRDefault="006A3666">
            <w:r>
              <w:t>718857-01-M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4.536364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55.885174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21817</w:t>
            </w:r>
          </w:p>
        </w:tc>
        <w:tc>
          <w:tcPr>
            <w:tcW w:w="399" w:type="pct"/>
          </w:tcPr>
          <w:p w:rsidR="006A3666" w:rsidRDefault="006A3666">
            <w:r>
              <w:t>Amna Noor</w:t>
            </w:r>
          </w:p>
        </w:tc>
        <w:tc>
          <w:tcPr>
            <w:tcW w:w="423" w:type="pct"/>
          </w:tcPr>
          <w:p w:rsidR="006A3666" w:rsidRDefault="006A3666">
            <w:r>
              <w:t>Abdul jabbar</w:t>
            </w:r>
          </w:p>
        </w:tc>
        <w:tc>
          <w:tcPr>
            <w:tcW w:w="361" w:type="pct"/>
          </w:tcPr>
          <w:p w:rsidR="006A3666" w:rsidRDefault="006A3666">
            <w:r>
              <w:t>717140-01-M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4.438889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55.832753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16635</w:t>
            </w:r>
          </w:p>
        </w:tc>
        <w:tc>
          <w:tcPr>
            <w:tcW w:w="399" w:type="pct"/>
          </w:tcPr>
          <w:p w:rsidR="006A3666" w:rsidRDefault="006A3666">
            <w:r>
              <w:t>Muhammad Shabhi Nawaz</w:t>
            </w:r>
          </w:p>
        </w:tc>
        <w:tc>
          <w:tcPr>
            <w:tcW w:w="423" w:type="pct"/>
          </w:tcPr>
          <w:p w:rsidR="006A3666" w:rsidRDefault="006A3666">
            <w:r>
              <w:t>Dil Nawaz Ahmed Khan</w:t>
            </w:r>
          </w:p>
        </w:tc>
        <w:tc>
          <w:tcPr>
            <w:tcW w:w="361" w:type="pct"/>
          </w:tcPr>
          <w:p w:rsidR="006A3666" w:rsidRDefault="006A3666">
            <w:r>
              <w:t>114357-P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2.938095</w:t>
            </w:r>
          </w:p>
        </w:tc>
        <w:tc>
          <w:tcPr>
            <w:tcW w:w="279" w:type="pct"/>
          </w:tcPr>
          <w:p w:rsidR="006A3666" w:rsidRDefault="006A3666">
            <w:r>
              <w:t>3.822727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55.814988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5665</w:t>
            </w:r>
          </w:p>
        </w:tc>
        <w:tc>
          <w:tcPr>
            <w:tcW w:w="399" w:type="pct"/>
          </w:tcPr>
          <w:p w:rsidR="006A3666" w:rsidRDefault="006A3666">
            <w:r>
              <w:t>Sana Ashfaq</w:t>
            </w:r>
          </w:p>
        </w:tc>
        <w:tc>
          <w:tcPr>
            <w:tcW w:w="423" w:type="pct"/>
          </w:tcPr>
          <w:p w:rsidR="006A3666" w:rsidRDefault="006A3666">
            <w:r>
              <w:t>Muhammad Ashfaq Ahmed</w:t>
            </w:r>
          </w:p>
        </w:tc>
        <w:tc>
          <w:tcPr>
            <w:tcW w:w="361" w:type="pct"/>
          </w:tcPr>
          <w:p w:rsidR="006A3666" w:rsidRDefault="006A3666">
            <w:r>
              <w:t>104546-P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4.585714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55.806092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16866</w:t>
            </w:r>
          </w:p>
        </w:tc>
        <w:tc>
          <w:tcPr>
            <w:tcW w:w="399" w:type="pct"/>
          </w:tcPr>
          <w:p w:rsidR="006A3666" w:rsidRDefault="006A3666">
            <w:r>
              <w:t>Zara Shafqat</w:t>
            </w:r>
          </w:p>
        </w:tc>
        <w:tc>
          <w:tcPr>
            <w:tcW w:w="423" w:type="pct"/>
          </w:tcPr>
          <w:p w:rsidR="006A3666" w:rsidRDefault="006A3666">
            <w:r>
              <w:t>Muhammad Shafqat</w:t>
            </w:r>
          </w:p>
        </w:tc>
        <w:tc>
          <w:tcPr>
            <w:tcW w:w="361" w:type="pct"/>
          </w:tcPr>
          <w:p w:rsidR="006A3666" w:rsidRDefault="006A3666">
            <w:r>
              <w:t>96143-P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4.377778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55.803233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17058</w:t>
            </w:r>
          </w:p>
        </w:tc>
        <w:tc>
          <w:tcPr>
            <w:tcW w:w="399" w:type="pct"/>
          </w:tcPr>
          <w:p w:rsidR="006A3666" w:rsidRDefault="006A3666">
            <w:r>
              <w:t>Areej Fatima</w:t>
            </w:r>
          </w:p>
        </w:tc>
        <w:tc>
          <w:tcPr>
            <w:tcW w:w="423" w:type="pct"/>
          </w:tcPr>
          <w:p w:rsidR="006A3666" w:rsidRDefault="006A3666">
            <w:r>
              <w:t>QudratUllah Shahzad</w:t>
            </w:r>
          </w:p>
        </w:tc>
        <w:tc>
          <w:tcPr>
            <w:tcW w:w="361" w:type="pct"/>
          </w:tcPr>
          <w:p w:rsidR="006A3666" w:rsidRDefault="006A3666">
            <w:r>
              <w:t>108556-P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4.405556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55.791389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22245</w:t>
            </w:r>
          </w:p>
        </w:tc>
        <w:tc>
          <w:tcPr>
            <w:tcW w:w="399" w:type="pct"/>
          </w:tcPr>
          <w:p w:rsidR="006A3666" w:rsidRDefault="006A3666">
            <w:r>
              <w:t>Muteeba Manzoor</w:t>
            </w:r>
          </w:p>
        </w:tc>
        <w:tc>
          <w:tcPr>
            <w:tcW w:w="423" w:type="pct"/>
          </w:tcPr>
          <w:p w:rsidR="006A3666" w:rsidRDefault="006A3666">
            <w:r>
              <w:t xml:space="preserve">Manzoor Hussain </w:t>
            </w:r>
          </w:p>
        </w:tc>
        <w:tc>
          <w:tcPr>
            <w:tcW w:w="361" w:type="pct"/>
          </w:tcPr>
          <w:p w:rsidR="006A3666" w:rsidRDefault="006A3666">
            <w:r>
              <w:t>720038-01-M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4.609524</w:t>
            </w:r>
          </w:p>
        </w:tc>
        <w:tc>
          <w:tcPr>
            <w:tcW w:w="279" w:type="pct"/>
          </w:tcPr>
          <w:p w:rsidR="006A3666" w:rsidRDefault="006A3666">
            <w:r>
              <w:t>4.309091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55.791115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17773</w:t>
            </w:r>
          </w:p>
        </w:tc>
        <w:tc>
          <w:tcPr>
            <w:tcW w:w="399" w:type="pct"/>
          </w:tcPr>
          <w:p w:rsidR="006A3666" w:rsidRDefault="006A3666">
            <w:r>
              <w:t>Muhammad Sami Ullah</w:t>
            </w:r>
          </w:p>
        </w:tc>
        <w:tc>
          <w:tcPr>
            <w:tcW w:w="423" w:type="pct"/>
          </w:tcPr>
          <w:p w:rsidR="006A3666" w:rsidRDefault="006A3666">
            <w:r>
              <w:t>Inayat ullah</w:t>
            </w:r>
          </w:p>
        </w:tc>
        <w:tc>
          <w:tcPr>
            <w:tcW w:w="361" w:type="pct"/>
          </w:tcPr>
          <w:p w:rsidR="006A3666" w:rsidRDefault="006A3666">
            <w:r>
              <w:t>114366-P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4.67619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55.787705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</w:t>
            </w:r>
            <w:r>
              <w:lastRenderedPageBreak/>
              <w:t>23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201</w:t>
            </w:r>
            <w:r>
              <w:lastRenderedPageBreak/>
              <w:t>47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Iqra </w:t>
            </w:r>
            <w:r>
              <w:lastRenderedPageBreak/>
              <w:t>Saeed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Muham</w:t>
            </w:r>
            <w:r>
              <w:lastRenderedPageBreak/>
              <w:t>mad Zabbab Rafaqat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10836</w:t>
            </w:r>
            <w:r>
              <w:lastRenderedPageBreak/>
              <w:t>4-P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14.3</w:t>
            </w:r>
            <w:r>
              <w:lastRenderedPageBreak/>
              <w:t>95833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  <w:r>
              <w:lastRenderedPageBreak/>
              <w:t>63636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24.3</w:t>
            </w:r>
            <w:r>
              <w:lastRenderedPageBreak/>
              <w:t>2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55.7</w:t>
            </w:r>
            <w:r>
              <w:lastRenderedPageBreak/>
              <w:t>79469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524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22742</w:t>
            </w:r>
          </w:p>
        </w:tc>
        <w:tc>
          <w:tcPr>
            <w:tcW w:w="399" w:type="pct"/>
          </w:tcPr>
          <w:p w:rsidR="006A3666" w:rsidRDefault="006A3666">
            <w:r>
              <w:t>Minha Muzaffar</w:t>
            </w:r>
          </w:p>
        </w:tc>
        <w:tc>
          <w:tcPr>
            <w:tcW w:w="423" w:type="pct"/>
          </w:tcPr>
          <w:p w:rsidR="006A3666" w:rsidRDefault="006A3666">
            <w:r>
              <w:t>Muzaffar Iqbal</w:t>
            </w:r>
          </w:p>
        </w:tc>
        <w:tc>
          <w:tcPr>
            <w:tcW w:w="361" w:type="pct"/>
          </w:tcPr>
          <w:p w:rsidR="006A3666" w:rsidRDefault="006A3666">
            <w:r>
              <w:t>718243-01-M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4.527273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55.775963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24691</w:t>
            </w:r>
          </w:p>
        </w:tc>
        <w:tc>
          <w:tcPr>
            <w:tcW w:w="399" w:type="pct"/>
          </w:tcPr>
          <w:p w:rsidR="006A3666" w:rsidRDefault="006A3666">
            <w:r>
              <w:t>Samra Azam</w:t>
            </w:r>
          </w:p>
        </w:tc>
        <w:tc>
          <w:tcPr>
            <w:tcW w:w="423" w:type="pct"/>
          </w:tcPr>
          <w:p w:rsidR="006A3666" w:rsidRDefault="006A3666">
            <w:r>
              <w:t>Muhammad Azam</w:t>
            </w:r>
          </w:p>
        </w:tc>
        <w:tc>
          <w:tcPr>
            <w:tcW w:w="361" w:type="pct"/>
          </w:tcPr>
          <w:p w:rsidR="006A3666" w:rsidRDefault="006A3666">
            <w:r>
              <w:t>717009-01-M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4.480952</w:t>
            </w:r>
          </w:p>
        </w:tc>
        <w:tc>
          <w:tcPr>
            <w:tcW w:w="279" w:type="pct"/>
          </w:tcPr>
          <w:p w:rsidR="006A3666" w:rsidRDefault="006A3666">
            <w:r>
              <w:t>4.445455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55.771407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20473</w:t>
            </w:r>
          </w:p>
        </w:tc>
        <w:tc>
          <w:tcPr>
            <w:tcW w:w="399" w:type="pct"/>
          </w:tcPr>
          <w:p w:rsidR="006A3666" w:rsidRDefault="006A3666">
            <w:r>
              <w:t>Aymen Zahra Qurashi</w:t>
            </w:r>
          </w:p>
        </w:tc>
        <w:tc>
          <w:tcPr>
            <w:tcW w:w="423" w:type="pct"/>
          </w:tcPr>
          <w:p w:rsidR="006A3666" w:rsidRDefault="006A3666">
            <w:r>
              <w:t xml:space="preserve">Imtiaz Ali Shah </w:t>
            </w:r>
          </w:p>
        </w:tc>
        <w:tc>
          <w:tcPr>
            <w:tcW w:w="361" w:type="pct"/>
          </w:tcPr>
          <w:p w:rsidR="006A3666" w:rsidRDefault="006A3666">
            <w:r>
              <w:t>718355-01-M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4.545455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55.770574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21295</w:t>
            </w:r>
          </w:p>
        </w:tc>
        <w:tc>
          <w:tcPr>
            <w:tcW w:w="399" w:type="pct"/>
          </w:tcPr>
          <w:p w:rsidR="006A3666" w:rsidRDefault="006A3666">
            <w:r>
              <w:t>Maryum Nadeem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Nadeem Asim </w:t>
            </w:r>
          </w:p>
        </w:tc>
        <w:tc>
          <w:tcPr>
            <w:tcW w:w="361" w:type="pct"/>
          </w:tcPr>
          <w:p w:rsidR="006A3666" w:rsidRDefault="006A3666">
            <w:r>
              <w:t>716825-01-M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4.533333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55.764924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15721</w:t>
            </w:r>
          </w:p>
        </w:tc>
        <w:tc>
          <w:tcPr>
            <w:tcW w:w="399" w:type="pct"/>
          </w:tcPr>
          <w:p w:rsidR="006A3666" w:rsidRDefault="006A3666">
            <w:r>
              <w:t>Ayesha Iftikhar</w:t>
            </w:r>
          </w:p>
        </w:tc>
        <w:tc>
          <w:tcPr>
            <w:tcW w:w="423" w:type="pct"/>
          </w:tcPr>
          <w:p w:rsidR="006A3666" w:rsidRDefault="006A3666">
            <w:r>
              <w:t>Iftikhar Hussain Akhtar</w:t>
            </w:r>
          </w:p>
        </w:tc>
        <w:tc>
          <w:tcPr>
            <w:tcW w:w="361" w:type="pct"/>
          </w:tcPr>
          <w:p w:rsidR="006A3666" w:rsidRDefault="006A3666">
            <w:r>
              <w:t>104296-P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12.525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4.319048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55.763139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23279</w:t>
            </w:r>
          </w:p>
        </w:tc>
        <w:tc>
          <w:tcPr>
            <w:tcW w:w="399" w:type="pct"/>
          </w:tcPr>
          <w:p w:rsidR="006A3666" w:rsidRDefault="006A3666">
            <w:r>
              <w:t>Momina Tuz Zobia Malik</w:t>
            </w:r>
          </w:p>
        </w:tc>
        <w:tc>
          <w:tcPr>
            <w:tcW w:w="423" w:type="pct"/>
          </w:tcPr>
          <w:p w:rsidR="006A3666" w:rsidRDefault="006A3666">
            <w:r>
              <w:t>Muhammad Usman Zubair</w:t>
            </w:r>
          </w:p>
        </w:tc>
        <w:tc>
          <w:tcPr>
            <w:tcW w:w="361" w:type="pct"/>
          </w:tcPr>
          <w:p w:rsidR="006A3666" w:rsidRDefault="006A3666">
            <w:r>
              <w:t>112090-P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14.02449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4.55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55.761157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24517</w:t>
            </w:r>
          </w:p>
        </w:tc>
        <w:tc>
          <w:tcPr>
            <w:tcW w:w="399" w:type="pct"/>
          </w:tcPr>
          <w:p w:rsidR="006A3666" w:rsidRDefault="006A3666">
            <w:r>
              <w:t>Aqsa Aamir Butt</w:t>
            </w:r>
          </w:p>
        </w:tc>
        <w:tc>
          <w:tcPr>
            <w:tcW w:w="423" w:type="pct"/>
          </w:tcPr>
          <w:p w:rsidR="006A3666" w:rsidRDefault="006A3666">
            <w:r>
              <w:t>Aamir Shahzad Butt</w:t>
            </w:r>
          </w:p>
        </w:tc>
        <w:tc>
          <w:tcPr>
            <w:tcW w:w="361" w:type="pct"/>
          </w:tcPr>
          <w:p w:rsidR="006A3666" w:rsidRDefault="006A3666">
            <w:r>
              <w:t>715971-01-M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4.714286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55.75421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22377</w:t>
            </w:r>
          </w:p>
        </w:tc>
        <w:tc>
          <w:tcPr>
            <w:tcW w:w="399" w:type="pct"/>
          </w:tcPr>
          <w:p w:rsidR="006A3666" w:rsidRDefault="006A3666">
            <w:r>
              <w:t>Zainab Sohail</w:t>
            </w:r>
          </w:p>
        </w:tc>
        <w:tc>
          <w:tcPr>
            <w:tcW w:w="423" w:type="pct"/>
          </w:tcPr>
          <w:p w:rsidR="006A3666" w:rsidRDefault="006A3666">
            <w:r>
              <w:t>Sohail Hameed Khan</w:t>
            </w:r>
          </w:p>
        </w:tc>
        <w:tc>
          <w:tcPr>
            <w:tcW w:w="361" w:type="pct"/>
          </w:tcPr>
          <w:p w:rsidR="006A3666" w:rsidRDefault="006A3666">
            <w:r>
              <w:t>749328-01-M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4.771429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55.725974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532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23291</w:t>
            </w:r>
          </w:p>
        </w:tc>
        <w:tc>
          <w:tcPr>
            <w:tcW w:w="399" w:type="pct"/>
          </w:tcPr>
          <w:p w:rsidR="006A3666" w:rsidRDefault="006A3666">
            <w:r>
              <w:t>Temoor Khan</w:t>
            </w:r>
          </w:p>
        </w:tc>
        <w:tc>
          <w:tcPr>
            <w:tcW w:w="423" w:type="pct"/>
          </w:tcPr>
          <w:p w:rsidR="006A3666" w:rsidRDefault="006A3666">
            <w:r>
              <w:t>Muhammad Khurram Shehzad Khan</w:t>
            </w:r>
          </w:p>
        </w:tc>
        <w:tc>
          <w:tcPr>
            <w:tcW w:w="361" w:type="pct"/>
          </w:tcPr>
          <w:p w:rsidR="006A3666" w:rsidRDefault="006A3666">
            <w:r>
              <w:t>715581-01-M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3.938889</w:t>
            </w:r>
          </w:p>
        </w:tc>
        <w:tc>
          <w:tcPr>
            <w:tcW w:w="279" w:type="pct"/>
          </w:tcPr>
          <w:p w:rsidR="006A3666" w:rsidRDefault="006A3666">
            <w:r>
              <w:t>3.968182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55.702071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15966</w:t>
            </w:r>
          </w:p>
        </w:tc>
        <w:tc>
          <w:tcPr>
            <w:tcW w:w="399" w:type="pct"/>
          </w:tcPr>
          <w:p w:rsidR="006A3666" w:rsidRDefault="006A3666">
            <w:r>
              <w:t>Tehreem Arshad</w:t>
            </w:r>
          </w:p>
        </w:tc>
        <w:tc>
          <w:tcPr>
            <w:tcW w:w="423" w:type="pct"/>
          </w:tcPr>
          <w:p w:rsidR="006A3666" w:rsidRDefault="006A3666">
            <w:r>
              <w:t>Chaudhary Arshad Javaid</w:t>
            </w:r>
          </w:p>
        </w:tc>
        <w:tc>
          <w:tcPr>
            <w:tcW w:w="361" w:type="pct"/>
          </w:tcPr>
          <w:p w:rsidR="006A3666" w:rsidRDefault="006A3666">
            <w:r>
              <w:t>113193-P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4.290909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55.683647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24462</w:t>
            </w:r>
          </w:p>
        </w:tc>
        <w:tc>
          <w:tcPr>
            <w:tcW w:w="399" w:type="pct"/>
          </w:tcPr>
          <w:p w:rsidR="006A3666" w:rsidRDefault="006A3666">
            <w:r>
              <w:t>Niaz Ahmad</w:t>
            </w:r>
          </w:p>
        </w:tc>
        <w:tc>
          <w:tcPr>
            <w:tcW w:w="423" w:type="pct"/>
          </w:tcPr>
          <w:p w:rsidR="006A3666" w:rsidRDefault="006A3666">
            <w:r>
              <w:t>Zafar Ali</w:t>
            </w:r>
          </w:p>
        </w:tc>
        <w:tc>
          <w:tcPr>
            <w:tcW w:w="361" w:type="pct"/>
          </w:tcPr>
          <w:p w:rsidR="006A3666" w:rsidRDefault="006A3666">
            <w:r>
              <w:t>107447-p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12.354167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55.678583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18617</w:t>
            </w:r>
          </w:p>
        </w:tc>
        <w:tc>
          <w:tcPr>
            <w:tcW w:w="399" w:type="pct"/>
          </w:tcPr>
          <w:p w:rsidR="006A3666" w:rsidRDefault="006A3666">
            <w:r>
              <w:t>Arslan Khalid</w:t>
            </w:r>
          </w:p>
        </w:tc>
        <w:tc>
          <w:tcPr>
            <w:tcW w:w="423" w:type="pct"/>
          </w:tcPr>
          <w:p w:rsidR="006A3666" w:rsidRDefault="006A3666">
            <w:r>
              <w:t>Khalid Mahmood</w:t>
            </w:r>
          </w:p>
        </w:tc>
        <w:tc>
          <w:tcPr>
            <w:tcW w:w="361" w:type="pct"/>
          </w:tcPr>
          <w:p w:rsidR="006A3666" w:rsidRDefault="006A3666">
            <w:r>
              <w:t xml:space="preserve">114320-P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4.547619</w:t>
            </w:r>
          </w:p>
        </w:tc>
        <w:tc>
          <w:tcPr>
            <w:tcW w:w="279" w:type="pct"/>
          </w:tcPr>
          <w:p w:rsidR="006A3666" w:rsidRDefault="006A3666">
            <w:r>
              <w:t>3.972727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55.665346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22585</w:t>
            </w:r>
          </w:p>
        </w:tc>
        <w:tc>
          <w:tcPr>
            <w:tcW w:w="399" w:type="pct"/>
          </w:tcPr>
          <w:p w:rsidR="006A3666" w:rsidRDefault="006A3666">
            <w:r>
              <w:t>Abdul Haseeb</w:t>
            </w:r>
          </w:p>
        </w:tc>
        <w:tc>
          <w:tcPr>
            <w:tcW w:w="423" w:type="pct"/>
          </w:tcPr>
          <w:p w:rsidR="006A3666" w:rsidRDefault="006A3666">
            <w:r>
              <w:t>Munir Hussain</w:t>
            </w:r>
          </w:p>
        </w:tc>
        <w:tc>
          <w:tcPr>
            <w:tcW w:w="361" w:type="pct"/>
          </w:tcPr>
          <w:p w:rsidR="006A3666" w:rsidRDefault="006A3666">
            <w:r>
              <w:t>717143-01-M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13.95102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4.633333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55.658898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15823</w:t>
            </w:r>
          </w:p>
        </w:tc>
        <w:tc>
          <w:tcPr>
            <w:tcW w:w="399" w:type="pct"/>
          </w:tcPr>
          <w:p w:rsidR="006A3666" w:rsidRDefault="006A3666">
            <w:r>
              <w:t>Marium Khalid</w:t>
            </w:r>
          </w:p>
        </w:tc>
        <w:tc>
          <w:tcPr>
            <w:tcW w:w="423" w:type="pct"/>
          </w:tcPr>
          <w:p w:rsidR="006A3666" w:rsidRDefault="006A3666">
            <w:r>
              <w:t>Khalid Ilyas</w:t>
            </w:r>
          </w:p>
        </w:tc>
        <w:tc>
          <w:tcPr>
            <w:tcW w:w="361" w:type="pct"/>
          </w:tcPr>
          <w:p w:rsidR="006A3666" w:rsidRDefault="006A3666">
            <w:r>
              <w:t>105180-p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13.387755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4.761905</w:t>
            </w:r>
          </w:p>
        </w:tc>
        <w:tc>
          <w:tcPr>
            <w:tcW w:w="279" w:type="pct"/>
          </w:tcPr>
          <w:p w:rsidR="006A3666" w:rsidRDefault="006A3666">
            <w:r>
              <w:t>4.645455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55.635115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21571</w:t>
            </w:r>
          </w:p>
        </w:tc>
        <w:tc>
          <w:tcPr>
            <w:tcW w:w="399" w:type="pct"/>
          </w:tcPr>
          <w:p w:rsidR="006A3666" w:rsidRDefault="006A3666">
            <w:r>
              <w:t>Muhammad Bilal</w:t>
            </w:r>
          </w:p>
        </w:tc>
        <w:tc>
          <w:tcPr>
            <w:tcW w:w="423" w:type="pct"/>
          </w:tcPr>
          <w:p w:rsidR="006A3666" w:rsidRDefault="006A3666">
            <w:r>
              <w:t>Siddique Akbar</w:t>
            </w:r>
          </w:p>
        </w:tc>
        <w:tc>
          <w:tcPr>
            <w:tcW w:w="361" w:type="pct"/>
          </w:tcPr>
          <w:p w:rsidR="006A3666" w:rsidRDefault="006A3666">
            <w:r>
              <w:t>745697-01-M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55.617976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22632</w:t>
            </w:r>
          </w:p>
        </w:tc>
        <w:tc>
          <w:tcPr>
            <w:tcW w:w="399" w:type="pct"/>
          </w:tcPr>
          <w:p w:rsidR="006A3666" w:rsidRDefault="006A3666">
            <w:r>
              <w:t>Arslan Jamil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Jamil </w:t>
            </w:r>
          </w:p>
        </w:tc>
        <w:tc>
          <w:tcPr>
            <w:tcW w:w="361" w:type="pct"/>
          </w:tcPr>
          <w:p w:rsidR="006A3666" w:rsidRDefault="006A3666">
            <w:r>
              <w:t xml:space="preserve">712074-05-M 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17.4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3.795238</w:t>
            </w:r>
          </w:p>
        </w:tc>
        <w:tc>
          <w:tcPr>
            <w:tcW w:w="279" w:type="pct"/>
          </w:tcPr>
          <w:p w:rsidR="006A3666" w:rsidRDefault="006A3666">
            <w:r>
              <w:t>3.440909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55.616147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22053</w:t>
            </w:r>
          </w:p>
        </w:tc>
        <w:tc>
          <w:tcPr>
            <w:tcW w:w="399" w:type="pct"/>
          </w:tcPr>
          <w:p w:rsidR="006A3666" w:rsidRDefault="006A3666">
            <w:r>
              <w:t>Amina Saeed Malik</w:t>
            </w:r>
          </w:p>
        </w:tc>
        <w:tc>
          <w:tcPr>
            <w:tcW w:w="423" w:type="pct"/>
          </w:tcPr>
          <w:p w:rsidR="006A3666" w:rsidRDefault="006A3666">
            <w:r>
              <w:t>Saeed Akhtar Malik</w:t>
            </w:r>
          </w:p>
        </w:tc>
        <w:tc>
          <w:tcPr>
            <w:tcW w:w="361" w:type="pct"/>
          </w:tcPr>
          <w:p w:rsidR="006A3666" w:rsidRDefault="006A3666">
            <w:r>
              <w:t>111238-P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4.780952</w:t>
            </w:r>
          </w:p>
        </w:tc>
        <w:tc>
          <w:tcPr>
            <w:tcW w:w="279" w:type="pct"/>
          </w:tcPr>
          <w:p w:rsidR="006A3666" w:rsidRDefault="006A3666">
            <w:r>
              <w:t>4.577273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55.614892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21986</w:t>
            </w:r>
          </w:p>
        </w:tc>
        <w:tc>
          <w:tcPr>
            <w:tcW w:w="399" w:type="pct"/>
          </w:tcPr>
          <w:p w:rsidR="006A3666" w:rsidRDefault="006A3666">
            <w:r>
              <w:t>Sufyan Yousaf</w:t>
            </w:r>
          </w:p>
        </w:tc>
        <w:tc>
          <w:tcPr>
            <w:tcW w:w="423" w:type="pct"/>
          </w:tcPr>
          <w:p w:rsidR="006A3666" w:rsidRDefault="006A3666">
            <w:r>
              <w:t>Muhammad Yousaf</w:t>
            </w:r>
          </w:p>
        </w:tc>
        <w:tc>
          <w:tcPr>
            <w:tcW w:w="361" w:type="pct"/>
          </w:tcPr>
          <w:p w:rsidR="006A3666" w:rsidRDefault="006A3666">
            <w:r>
              <w:t>715700-01-M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3.877778</w:t>
            </w:r>
          </w:p>
        </w:tc>
        <w:tc>
          <w:tcPr>
            <w:tcW w:w="279" w:type="pct"/>
          </w:tcPr>
          <w:p w:rsidR="006A3666" w:rsidRDefault="006A3666">
            <w:r>
              <w:t>3.836364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55.613309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54</w:t>
            </w:r>
            <w:r>
              <w:lastRenderedPageBreak/>
              <w:t>2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21812</w:t>
            </w:r>
          </w:p>
        </w:tc>
        <w:tc>
          <w:tcPr>
            <w:tcW w:w="399" w:type="pct"/>
          </w:tcPr>
          <w:p w:rsidR="006A3666" w:rsidRDefault="006A3666">
            <w:r>
              <w:t xml:space="preserve">Muhammad </w:t>
            </w:r>
            <w:r>
              <w:lastRenderedPageBreak/>
              <w:t>Abdullah Shafique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Muhammad </w:t>
            </w:r>
            <w:r>
              <w:lastRenderedPageBreak/>
              <w:t>Shafique Abid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745331-01-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14.5083</w:t>
            </w:r>
            <w:r>
              <w:lastRenderedPageBreak/>
              <w:t>33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4.4857</w:t>
            </w:r>
            <w:r>
              <w:lastRenderedPageBreak/>
              <w:t>14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4.4181</w:t>
            </w:r>
            <w:r>
              <w:lastRenderedPageBreak/>
              <w:t>82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55.6122</w:t>
            </w:r>
            <w:r>
              <w:lastRenderedPageBreak/>
              <w:t>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543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20604</w:t>
            </w:r>
          </w:p>
        </w:tc>
        <w:tc>
          <w:tcPr>
            <w:tcW w:w="399" w:type="pct"/>
          </w:tcPr>
          <w:p w:rsidR="006A3666" w:rsidRDefault="006A3666">
            <w:r>
              <w:t>Hamza Mujahid</w:t>
            </w:r>
          </w:p>
        </w:tc>
        <w:tc>
          <w:tcPr>
            <w:tcW w:w="423" w:type="pct"/>
          </w:tcPr>
          <w:p w:rsidR="006A3666" w:rsidRDefault="006A3666">
            <w:r>
              <w:t>Allah Ditta Mujahid</w:t>
            </w:r>
          </w:p>
        </w:tc>
        <w:tc>
          <w:tcPr>
            <w:tcW w:w="361" w:type="pct"/>
          </w:tcPr>
          <w:p w:rsidR="006A3666" w:rsidRDefault="006A3666">
            <w:r>
              <w:t>715483-01-M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4.142857</w:t>
            </w:r>
          </w:p>
        </w:tc>
        <w:tc>
          <w:tcPr>
            <w:tcW w:w="279" w:type="pct"/>
          </w:tcPr>
          <w:p w:rsidR="006A3666" w:rsidRDefault="006A3666">
            <w:r>
              <w:t>3.813636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55.584826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23004</w:t>
            </w:r>
          </w:p>
        </w:tc>
        <w:tc>
          <w:tcPr>
            <w:tcW w:w="399" w:type="pct"/>
          </w:tcPr>
          <w:p w:rsidR="006A3666" w:rsidRDefault="006A3666">
            <w:r>
              <w:t>Rosha Amjad</w:t>
            </w:r>
          </w:p>
        </w:tc>
        <w:tc>
          <w:tcPr>
            <w:tcW w:w="423" w:type="pct"/>
          </w:tcPr>
          <w:p w:rsidR="006A3666" w:rsidRDefault="006A3666">
            <w:r>
              <w:t>Rana Amjad Ali Tasleem</w:t>
            </w:r>
          </w:p>
        </w:tc>
        <w:tc>
          <w:tcPr>
            <w:tcW w:w="361" w:type="pct"/>
          </w:tcPr>
          <w:p w:rsidR="006A3666" w:rsidRDefault="006A3666">
            <w:r>
              <w:t>721684-01-M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4.471429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55.576807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22762</w:t>
            </w:r>
          </w:p>
        </w:tc>
        <w:tc>
          <w:tcPr>
            <w:tcW w:w="399" w:type="pct"/>
          </w:tcPr>
          <w:p w:rsidR="006A3666" w:rsidRDefault="006A3666">
            <w:r>
              <w:t>Ali Hassan</w:t>
            </w:r>
          </w:p>
        </w:tc>
        <w:tc>
          <w:tcPr>
            <w:tcW w:w="423" w:type="pct"/>
          </w:tcPr>
          <w:p w:rsidR="006A3666" w:rsidRDefault="006A3666">
            <w:r>
              <w:t>Ikram ul Haq</w:t>
            </w:r>
          </w:p>
        </w:tc>
        <w:tc>
          <w:tcPr>
            <w:tcW w:w="361" w:type="pct"/>
          </w:tcPr>
          <w:p w:rsidR="006A3666" w:rsidRDefault="006A3666">
            <w:r>
              <w:t>114202-P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4.671429</w:t>
            </w:r>
          </w:p>
        </w:tc>
        <w:tc>
          <w:tcPr>
            <w:tcW w:w="279" w:type="pct"/>
          </w:tcPr>
          <w:p w:rsidR="006A3666" w:rsidRDefault="006A3666">
            <w:r>
              <w:t>4.263636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55.571732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24849</w:t>
            </w:r>
          </w:p>
        </w:tc>
        <w:tc>
          <w:tcPr>
            <w:tcW w:w="399" w:type="pct"/>
          </w:tcPr>
          <w:p w:rsidR="006A3666" w:rsidRDefault="006A3666">
            <w:r>
              <w:t>Aniqa Shabbir</w:t>
            </w:r>
          </w:p>
        </w:tc>
        <w:tc>
          <w:tcPr>
            <w:tcW w:w="423" w:type="pct"/>
          </w:tcPr>
          <w:p w:rsidR="006A3666" w:rsidRDefault="006A3666">
            <w:r>
              <w:t>Shabbir Ahmad Saqib</w:t>
            </w:r>
          </w:p>
        </w:tc>
        <w:tc>
          <w:tcPr>
            <w:tcW w:w="361" w:type="pct"/>
          </w:tcPr>
          <w:p w:rsidR="006A3666" w:rsidRDefault="006A3666">
            <w:r>
              <w:t>102075-P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4.357143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55.568431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547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6922</w:t>
            </w:r>
          </w:p>
        </w:tc>
        <w:tc>
          <w:tcPr>
            <w:tcW w:w="399" w:type="pct"/>
          </w:tcPr>
          <w:p w:rsidR="006A3666" w:rsidRDefault="006A3666">
            <w:r>
              <w:t>Namel Hameed</w:t>
            </w:r>
          </w:p>
        </w:tc>
        <w:tc>
          <w:tcPr>
            <w:tcW w:w="423" w:type="pct"/>
          </w:tcPr>
          <w:p w:rsidR="006A3666" w:rsidRDefault="006A3666">
            <w:r>
              <w:t>Abdul Hameed</w:t>
            </w:r>
          </w:p>
        </w:tc>
        <w:tc>
          <w:tcPr>
            <w:tcW w:w="361" w:type="pct"/>
          </w:tcPr>
          <w:p w:rsidR="006A3666" w:rsidRDefault="006A3666">
            <w:r>
              <w:t>101078-P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4.542857</w:t>
            </w:r>
          </w:p>
        </w:tc>
        <w:tc>
          <w:tcPr>
            <w:tcW w:w="279" w:type="pct"/>
          </w:tcPr>
          <w:p w:rsidR="006A3666" w:rsidRDefault="006A3666">
            <w:r>
              <w:t>4.172727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55.534751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23404</w:t>
            </w:r>
          </w:p>
        </w:tc>
        <w:tc>
          <w:tcPr>
            <w:tcW w:w="399" w:type="pct"/>
          </w:tcPr>
          <w:p w:rsidR="006A3666" w:rsidRDefault="006A3666">
            <w:r>
              <w:t>Aqeel Ahmad</w:t>
            </w:r>
          </w:p>
        </w:tc>
        <w:tc>
          <w:tcPr>
            <w:tcW w:w="423" w:type="pct"/>
          </w:tcPr>
          <w:p w:rsidR="006A3666" w:rsidRDefault="006A3666">
            <w:r>
              <w:t>Khalil Ahmad Abid</w:t>
            </w:r>
          </w:p>
        </w:tc>
        <w:tc>
          <w:tcPr>
            <w:tcW w:w="361" w:type="pct"/>
          </w:tcPr>
          <w:p w:rsidR="006A3666" w:rsidRDefault="006A3666">
            <w:r>
              <w:t>744259-01-M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4.738095</w:t>
            </w:r>
          </w:p>
        </w:tc>
        <w:tc>
          <w:tcPr>
            <w:tcW w:w="279" w:type="pct"/>
          </w:tcPr>
          <w:p w:rsidR="006A3666" w:rsidRDefault="006A3666">
            <w:r>
              <w:t>4.65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55.510595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22568</w:t>
            </w:r>
          </w:p>
        </w:tc>
        <w:tc>
          <w:tcPr>
            <w:tcW w:w="399" w:type="pct"/>
          </w:tcPr>
          <w:p w:rsidR="006A3666" w:rsidRDefault="006A3666">
            <w:r>
              <w:t>Syeda Taleha Shah</w:t>
            </w:r>
          </w:p>
        </w:tc>
        <w:tc>
          <w:tcPr>
            <w:tcW w:w="423" w:type="pct"/>
          </w:tcPr>
          <w:p w:rsidR="006A3666" w:rsidRDefault="006A3666">
            <w:r>
              <w:t>Syed Qaiser Sheraz Ahmed Shah</w:t>
            </w:r>
          </w:p>
        </w:tc>
        <w:tc>
          <w:tcPr>
            <w:tcW w:w="361" w:type="pct"/>
          </w:tcPr>
          <w:p w:rsidR="006A3666" w:rsidRDefault="006A3666">
            <w:r>
              <w:t>744100-05-M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14.408333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4.842857</w:t>
            </w:r>
          </w:p>
        </w:tc>
        <w:tc>
          <w:tcPr>
            <w:tcW w:w="279" w:type="pct"/>
          </w:tcPr>
          <w:p w:rsidR="006A3666" w:rsidRDefault="006A3666">
            <w:r>
              <w:t>4.668182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55.479372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15343</w:t>
            </w:r>
          </w:p>
        </w:tc>
        <w:tc>
          <w:tcPr>
            <w:tcW w:w="399" w:type="pct"/>
          </w:tcPr>
          <w:p w:rsidR="006A3666" w:rsidRDefault="006A3666">
            <w:r>
              <w:t>Mohsin Waqar Abdul</w:t>
            </w:r>
          </w:p>
        </w:tc>
        <w:tc>
          <w:tcPr>
            <w:tcW w:w="423" w:type="pct"/>
          </w:tcPr>
          <w:p w:rsidR="006A3666" w:rsidRDefault="006A3666">
            <w:r>
              <w:t>Ghulam Mustafa</w:t>
            </w:r>
          </w:p>
        </w:tc>
        <w:tc>
          <w:tcPr>
            <w:tcW w:w="361" w:type="pct"/>
          </w:tcPr>
          <w:p w:rsidR="006A3666" w:rsidRDefault="006A3666">
            <w:r>
              <w:t>104017-P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16.171765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6.5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4.528571</w:t>
            </w:r>
          </w:p>
        </w:tc>
        <w:tc>
          <w:tcPr>
            <w:tcW w:w="279" w:type="pct"/>
          </w:tcPr>
          <w:p w:rsidR="006A3666" w:rsidRDefault="006A3666">
            <w:r>
              <w:t>3.318182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55.478518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23169</w:t>
            </w:r>
          </w:p>
        </w:tc>
        <w:tc>
          <w:tcPr>
            <w:tcW w:w="399" w:type="pct"/>
          </w:tcPr>
          <w:p w:rsidR="006A3666" w:rsidRDefault="006A3666">
            <w:r>
              <w:t>Tasawar Irshad</w:t>
            </w:r>
          </w:p>
        </w:tc>
        <w:tc>
          <w:tcPr>
            <w:tcW w:w="423" w:type="pct"/>
          </w:tcPr>
          <w:p w:rsidR="006A3666" w:rsidRDefault="006A3666">
            <w:r>
              <w:t>Irshad Ali</w:t>
            </w:r>
          </w:p>
        </w:tc>
        <w:tc>
          <w:tcPr>
            <w:tcW w:w="361" w:type="pct"/>
          </w:tcPr>
          <w:p w:rsidR="006A3666" w:rsidRDefault="006A3666">
            <w:r>
              <w:t>720606-01-M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4.433333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55.477727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24693</w:t>
            </w:r>
          </w:p>
        </w:tc>
        <w:tc>
          <w:tcPr>
            <w:tcW w:w="399" w:type="pct"/>
          </w:tcPr>
          <w:p w:rsidR="006A3666" w:rsidRDefault="006A3666">
            <w:r>
              <w:t>Zerfishan Chaudhary</w:t>
            </w:r>
          </w:p>
        </w:tc>
        <w:tc>
          <w:tcPr>
            <w:tcW w:w="423" w:type="pct"/>
          </w:tcPr>
          <w:p w:rsidR="006A3666" w:rsidRDefault="006A3666">
            <w:r>
              <w:t>Rafaqat Ali</w:t>
            </w:r>
          </w:p>
        </w:tc>
        <w:tc>
          <w:tcPr>
            <w:tcW w:w="361" w:type="pct"/>
          </w:tcPr>
          <w:p w:rsidR="006A3666" w:rsidRDefault="006A3666">
            <w:r>
              <w:t>714476-01-M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13.34902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55.476942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15484</w:t>
            </w:r>
          </w:p>
        </w:tc>
        <w:tc>
          <w:tcPr>
            <w:tcW w:w="399" w:type="pct"/>
          </w:tcPr>
          <w:p w:rsidR="006A3666" w:rsidRDefault="006A3666">
            <w:r>
              <w:t>Muhammad Uzair Tariq</w:t>
            </w:r>
          </w:p>
        </w:tc>
        <w:tc>
          <w:tcPr>
            <w:tcW w:w="423" w:type="pct"/>
          </w:tcPr>
          <w:p w:rsidR="006A3666" w:rsidRDefault="006A3666">
            <w:r>
              <w:t>Tariq Iqbal</w:t>
            </w:r>
          </w:p>
        </w:tc>
        <w:tc>
          <w:tcPr>
            <w:tcW w:w="361" w:type="pct"/>
          </w:tcPr>
          <w:p w:rsidR="006A3666" w:rsidRDefault="006A3666">
            <w:r>
              <w:t>108736-P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4.290909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55.472218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554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18656</w:t>
            </w:r>
          </w:p>
        </w:tc>
        <w:tc>
          <w:tcPr>
            <w:tcW w:w="399" w:type="pct"/>
          </w:tcPr>
          <w:p w:rsidR="006A3666" w:rsidRDefault="006A3666">
            <w:r>
              <w:t>Ameema Munir Awan</w:t>
            </w:r>
          </w:p>
        </w:tc>
        <w:tc>
          <w:tcPr>
            <w:tcW w:w="423" w:type="pct"/>
          </w:tcPr>
          <w:p w:rsidR="006A3666" w:rsidRDefault="006A3666">
            <w:r>
              <w:t>Shahzaib Asif</w:t>
            </w:r>
          </w:p>
        </w:tc>
        <w:tc>
          <w:tcPr>
            <w:tcW w:w="361" w:type="pct"/>
          </w:tcPr>
          <w:p w:rsidR="006A3666" w:rsidRDefault="006A3666">
            <w:r>
              <w:t>113129-p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30.4</w:t>
            </w:r>
          </w:p>
        </w:tc>
        <w:tc>
          <w:tcPr>
            <w:tcW w:w="300" w:type="pct"/>
          </w:tcPr>
          <w:p w:rsidR="006A3666" w:rsidRDefault="006A3666">
            <w:r>
              <w:t>55.46315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555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24598</w:t>
            </w:r>
          </w:p>
        </w:tc>
        <w:tc>
          <w:tcPr>
            <w:tcW w:w="399" w:type="pct"/>
          </w:tcPr>
          <w:p w:rsidR="006A3666" w:rsidRDefault="006A3666">
            <w:r>
              <w:t>Muizzah</w:t>
            </w:r>
          </w:p>
        </w:tc>
        <w:tc>
          <w:tcPr>
            <w:tcW w:w="423" w:type="pct"/>
          </w:tcPr>
          <w:p w:rsidR="006A3666" w:rsidRDefault="006A3666">
            <w:r>
              <w:t>Abdul Quddoos</w:t>
            </w:r>
          </w:p>
        </w:tc>
        <w:tc>
          <w:tcPr>
            <w:tcW w:w="361" w:type="pct"/>
          </w:tcPr>
          <w:p w:rsidR="006A3666" w:rsidRDefault="006A3666">
            <w:r>
              <w:t>716399-01-M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4.352381</w:t>
            </w:r>
          </w:p>
        </w:tc>
        <w:tc>
          <w:tcPr>
            <w:tcW w:w="279" w:type="pct"/>
          </w:tcPr>
          <w:p w:rsidR="006A3666" w:rsidRDefault="006A3666">
            <w:r>
              <w:t>4.163636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55.45935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21902</w:t>
            </w:r>
          </w:p>
        </w:tc>
        <w:tc>
          <w:tcPr>
            <w:tcW w:w="399" w:type="pct"/>
          </w:tcPr>
          <w:p w:rsidR="006A3666" w:rsidRDefault="006A3666">
            <w:r>
              <w:t>Eesha Razia</w:t>
            </w:r>
          </w:p>
        </w:tc>
        <w:tc>
          <w:tcPr>
            <w:tcW w:w="423" w:type="pct"/>
          </w:tcPr>
          <w:p w:rsidR="006A3666" w:rsidRDefault="006A3666">
            <w:r>
              <w:t>Asif Nadeem</w:t>
            </w:r>
          </w:p>
        </w:tc>
        <w:tc>
          <w:tcPr>
            <w:tcW w:w="361" w:type="pct"/>
          </w:tcPr>
          <w:p w:rsidR="006A3666" w:rsidRDefault="006A3666">
            <w:r>
              <w:t>716565-01-M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13.653061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4.685714</w:t>
            </w:r>
          </w:p>
        </w:tc>
        <w:tc>
          <w:tcPr>
            <w:tcW w:w="279" w:type="pct"/>
          </w:tcPr>
          <w:p w:rsidR="006A3666" w:rsidRDefault="006A3666">
            <w:r>
              <w:t>4.595455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55.45423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557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22612</w:t>
            </w:r>
          </w:p>
        </w:tc>
        <w:tc>
          <w:tcPr>
            <w:tcW w:w="399" w:type="pct"/>
          </w:tcPr>
          <w:p w:rsidR="006A3666" w:rsidRDefault="006A3666">
            <w:r>
              <w:t>Hamna Muhammad</w:t>
            </w:r>
          </w:p>
        </w:tc>
        <w:tc>
          <w:tcPr>
            <w:tcW w:w="423" w:type="pct"/>
          </w:tcPr>
          <w:p w:rsidR="006A3666" w:rsidRDefault="006A3666">
            <w:r>
              <w:t>Muhammad Akhtar</w:t>
            </w:r>
          </w:p>
        </w:tc>
        <w:tc>
          <w:tcPr>
            <w:tcW w:w="361" w:type="pct"/>
          </w:tcPr>
          <w:p w:rsidR="006A3666" w:rsidRDefault="006A3666">
            <w:r>
              <w:t>718402-01-M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4.422727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55.436418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21825</w:t>
            </w:r>
          </w:p>
        </w:tc>
        <w:tc>
          <w:tcPr>
            <w:tcW w:w="399" w:type="pct"/>
          </w:tcPr>
          <w:p w:rsidR="006A3666" w:rsidRDefault="006A3666">
            <w:r>
              <w:t>Shifa Younus</w:t>
            </w:r>
          </w:p>
        </w:tc>
        <w:tc>
          <w:tcPr>
            <w:tcW w:w="423" w:type="pct"/>
          </w:tcPr>
          <w:p w:rsidR="006A3666" w:rsidRDefault="006A3666">
            <w:r>
              <w:t>Sheikh Muhammad Younus</w:t>
            </w:r>
          </w:p>
        </w:tc>
        <w:tc>
          <w:tcPr>
            <w:tcW w:w="361" w:type="pct"/>
          </w:tcPr>
          <w:p w:rsidR="006A3666" w:rsidRDefault="006A3666">
            <w:r>
              <w:t>112135-P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4.780952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55.433983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559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21607</w:t>
            </w:r>
          </w:p>
        </w:tc>
        <w:tc>
          <w:tcPr>
            <w:tcW w:w="399" w:type="pct"/>
          </w:tcPr>
          <w:p w:rsidR="006A3666" w:rsidRDefault="006A3666">
            <w:r>
              <w:t>Mushahid Abbas</w:t>
            </w:r>
          </w:p>
        </w:tc>
        <w:tc>
          <w:tcPr>
            <w:tcW w:w="423" w:type="pct"/>
          </w:tcPr>
          <w:p w:rsidR="006A3666" w:rsidRDefault="006A3666">
            <w:r>
              <w:t xml:space="preserve">Ghulam Abbas </w:t>
            </w:r>
          </w:p>
        </w:tc>
        <w:tc>
          <w:tcPr>
            <w:tcW w:w="361" w:type="pct"/>
          </w:tcPr>
          <w:p w:rsidR="006A3666" w:rsidRDefault="006A3666">
            <w:r>
              <w:t>745665-01-M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4.495238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55.43395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560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21405</w:t>
            </w:r>
          </w:p>
        </w:tc>
        <w:tc>
          <w:tcPr>
            <w:tcW w:w="399" w:type="pct"/>
          </w:tcPr>
          <w:p w:rsidR="006A3666" w:rsidRDefault="006A3666">
            <w:r>
              <w:t>Maria Yousaf</w:t>
            </w:r>
          </w:p>
        </w:tc>
        <w:tc>
          <w:tcPr>
            <w:tcW w:w="423" w:type="pct"/>
          </w:tcPr>
          <w:p w:rsidR="006A3666" w:rsidRDefault="006A3666">
            <w:r>
              <w:t>Muhammad Yousaf</w:t>
            </w:r>
          </w:p>
        </w:tc>
        <w:tc>
          <w:tcPr>
            <w:tcW w:w="361" w:type="pct"/>
          </w:tcPr>
          <w:p w:rsidR="006A3666" w:rsidRDefault="006A3666">
            <w:r>
              <w:t>110379-p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4.418182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55.429135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56</w:t>
            </w:r>
            <w:r>
              <w:lastRenderedPageBreak/>
              <w:t>1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23189</w:t>
            </w:r>
          </w:p>
        </w:tc>
        <w:tc>
          <w:tcPr>
            <w:tcW w:w="399" w:type="pct"/>
          </w:tcPr>
          <w:p w:rsidR="006A3666" w:rsidRDefault="006A3666">
            <w:r>
              <w:t>Tanzeel Akbar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</w:t>
            </w:r>
            <w:r>
              <w:lastRenderedPageBreak/>
              <w:t>akbar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114878-P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17.1333</w:t>
            </w:r>
            <w:r>
              <w:lastRenderedPageBreak/>
              <w:t>33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4.2380</w:t>
            </w:r>
            <w:r>
              <w:lastRenderedPageBreak/>
              <w:t>95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3.9863</w:t>
            </w:r>
            <w:r>
              <w:lastRenderedPageBreak/>
              <w:t>64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55.4277</w:t>
            </w:r>
            <w:r>
              <w:lastRenderedPageBreak/>
              <w:t>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562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23317</w:t>
            </w:r>
          </w:p>
        </w:tc>
        <w:tc>
          <w:tcPr>
            <w:tcW w:w="399" w:type="pct"/>
          </w:tcPr>
          <w:p w:rsidR="006A3666" w:rsidRDefault="006A3666">
            <w:r>
              <w:t>Iqra Naeem</w:t>
            </w:r>
          </w:p>
        </w:tc>
        <w:tc>
          <w:tcPr>
            <w:tcW w:w="423" w:type="pct"/>
          </w:tcPr>
          <w:p w:rsidR="006A3666" w:rsidRDefault="006A3666">
            <w:r>
              <w:t>Naeem Azam</w:t>
            </w:r>
          </w:p>
        </w:tc>
        <w:tc>
          <w:tcPr>
            <w:tcW w:w="361" w:type="pct"/>
          </w:tcPr>
          <w:p w:rsidR="006A3666" w:rsidRDefault="006A3666">
            <w:r>
              <w:t>718680-01-M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4.738095</w:t>
            </w:r>
          </w:p>
        </w:tc>
        <w:tc>
          <w:tcPr>
            <w:tcW w:w="279" w:type="pct"/>
          </w:tcPr>
          <w:p w:rsidR="006A3666" w:rsidRDefault="006A3666">
            <w:r>
              <w:t>4.581818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55.417413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6111</w:t>
            </w:r>
          </w:p>
        </w:tc>
        <w:tc>
          <w:tcPr>
            <w:tcW w:w="399" w:type="pct"/>
          </w:tcPr>
          <w:p w:rsidR="006A3666" w:rsidRDefault="006A3666">
            <w:r>
              <w:t>Sobia Kiran</w:t>
            </w:r>
          </w:p>
        </w:tc>
        <w:tc>
          <w:tcPr>
            <w:tcW w:w="423" w:type="pct"/>
          </w:tcPr>
          <w:p w:rsidR="006A3666" w:rsidRDefault="006A3666">
            <w:r>
              <w:t>Haji Shamas Ud Din</w:t>
            </w:r>
          </w:p>
        </w:tc>
        <w:tc>
          <w:tcPr>
            <w:tcW w:w="361" w:type="pct"/>
          </w:tcPr>
          <w:p w:rsidR="006A3666" w:rsidRDefault="006A3666">
            <w:r>
              <w:t>107334-P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55.413495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15453</w:t>
            </w:r>
          </w:p>
        </w:tc>
        <w:tc>
          <w:tcPr>
            <w:tcW w:w="399" w:type="pct"/>
          </w:tcPr>
          <w:p w:rsidR="006A3666" w:rsidRDefault="006A3666">
            <w:r>
              <w:t>Farah Sardar</w:t>
            </w:r>
          </w:p>
        </w:tc>
        <w:tc>
          <w:tcPr>
            <w:tcW w:w="423" w:type="pct"/>
          </w:tcPr>
          <w:p w:rsidR="006A3666" w:rsidRDefault="006A3666">
            <w:r>
              <w:t>Sardar Ali</w:t>
            </w:r>
          </w:p>
        </w:tc>
        <w:tc>
          <w:tcPr>
            <w:tcW w:w="361" w:type="pct"/>
          </w:tcPr>
          <w:p w:rsidR="006A3666" w:rsidRDefault="006A3666">
            <w:r>
              <w:t>112197-P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4.752381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55.390336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565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23154</w:t>
            </w:r>
          </w:p>
        </w:tc>
        <w:tc>
          <w:tcPr>
            <w:tcW w:w="399" w:type="pct"/>
          </w:tcPr>
          <w:p w:rsidR="006A3666" w:rsidRDefault="006A3666">
            <w:r>
              <w:t>Sajjad Hussain</w:t>
            </w:r>
          </w:p>
        </w:tc>
        <w:tc>
          <w:tcPr>
            <w:tcW w:w="423" w:type="pct"/>
          </w:tcPr>
          <w:p w:rsidR="006A3666" w:rsidRDefault="006A3666">
            <w:r>
              <w:t>Ghulam Sarwar</w:t>
            </w:r>
          </w:p>
        </w:tc>
        <w:tc>
          <w:tcPr>
            <w:tcW w:w="361" w:type="pct"/>
          </w:tcPr>
          <w:p w:rsidR="006A3666" w:rsidRDefault="006A3666">
            <w:r>
              <w:t>746996-01-M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4.504762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55.38605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17081</w:t>
            </w:r>
          </w:p>
        </w:tc>
        <w:tc>
          <w:tcPr>
            <w:tcW w:w="399" w:type="pct"/>
          </w:tcPr>
          <w:p w:rsidR="006A3666" w:rsidRDefault="006A3666">
            <w:r>
              <w:t>Sana Khan</w:t>
            </w:r>
          </w:p>
        </w:tc>
        <w:tc>
          <w:tcPr>
            <w:tcW w:w="423" w:type="pct"/>
          </w:tcPr>
          <w:p w:rsidR="006A3666" w:rsidRDefault="006A3666">
            <w:r>
              <w:t>Kamal ur Rehman Khan</w:t>
            </w:r>
          </w:p>
        </w:tc>
        <w:tc>
          <w:tcPr>
            <w:tcW w:w="361" w:type="pct"/>
          </w:tcPr>
          <w:p w:rsidR="006A3666" w:rsidRDefault="006A3666">
            <w:r>
              <w:t>112199-P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55.381862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24704</w:t>
            </w:r>
          </w:p>
        </w:tc>
        <w:tc>
          <w:tcPr>
            <w:tcW w:w="399" w:type="pct"/>
          </w:tcPr>
          <w:p w:rsidR="006A3666" w:rsidRDefault="006A3666">
            <w:r>
              <w:t>Uzma Riaz</w:t>
            </w:r>
          </w:p>
        </w:tc>
        <w:tc>
          <w:tcPr>
            <w:tcW w:w="423" w:type="pct"/>
          </w:tcPr>
          <w:p w:rsidR="006A3666" w:rsidRDefault="006A3666">
            <w:r>
              <w:t>Riaz Ahmad</w:t>
            </w:r>
          </w:p>
        </w:tc>
        <w:tc>
          <w:tcPr>
            <w:tcW w:w="361" w:type="pct"/>
          </w:tcPr>
          <w:p w:rsidR="006A3666" w:rsidRDefault="006A3666">
            <w:r>
              <w:t>715029-01-M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4.514286</w:t>
            </w:r>
          </w:p>
        </w:tc>
        <w:tc>
          <w:tcPr>
            <w:tcW w:w="279" w:type="pct"/>
          </w:tcPr>
          <w:p w:rsidR="006A3666" w:rsidRDefault="006A3666">
            <w:r>
              <w:t>4.390909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55.379362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16451</w:t>
            </w:r>
          </w:p>
        </w:tc>
        <w:tc>
          <w:tcPr>
            <w:tcW w:w="399" w:type="pct"/>
          </w:tcPr>
          <w:p w:rsidR="006A3666" w:rsidRDefault="006A3666">
            <w:r>
              <w:t>Amna Mahboob</w:t>
            </w:r>
          </w:p>
        </w:tc>
        <w:tc>
          <w:tcPr>
            <w:tcW w:w="423" w:type="pct"/>
          </w:tcPr>
          <w:p w:rsidR="006A3666" w:rsidRDefault="006A3666">
            <w:r>
              <w:t>Mahboob Alam</w:t>
            </w:r>
          </w:p>
        </w:tc>
        <w:tc>
          <w:tcPr>
            <w:tcW w:w="361" w:type="pct"/>
          </w:tcPr>
          <w:p w:rsidR="006A3666" w:rsidRDefault="006A3666">
            <w:r>
              <w:t>103518-P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4.336364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55.377079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22806</w:t>
            </w:r>
          </w:p>
        </w:tc>
        <w:tc>
          <w:tcPr>
            <w:tcW w:w="399" w:type="pct"/>
          </w:tcPr>
          <w:p w:rsidR="006A3666" w:rsidRDefault="006A3666">
            <w:r>
              <w:t>Amna Yaseen Chaudhary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Yaseen </w:t>
            </w:r>
          </w:p>
        </w:tc>
        <w:tc>
          <w:tcPr>
            <w:tcW w:w="361" w:type="pct"/>
          </w:tcPr>
          <w:p w:rsidR="006A3666" w:rsidRDefault="006A3666">
            <w:r>
              <w:t xml:space="preserve">116773-P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4.604762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55.372869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25173</w:t>
            </w:r>
          </w:p>
        </w:tc>
        <w:tc>
          <w:tcPr>
            <w:tcW w:w="399" w:type="pct"/>
          </w:tcPr>
          <w:p w:rsidR="006A3666" w:rsidRDefault="006A3666">
            <w:r>
              <w:t>Javeeria Arshad</w:t>
            </w:r>
          </w:p>
        </w:tc>
        <w:tc>
          <w:tcPr>
            <w:tcW w:w="423" w:type="pct"/>
          </w:tcPr>
          <w:p w:rsidR="006A3666" w:rsidRDefault="006A3666">
            <w:r>
              <w:t>Muhammad Arshad</w:t>
            </w:r>
          </w:p>
        </w:tc>
        <w:tc>
          <w:tcPr>
            <w:tcW w:w="361" w:type="pct"/>
          </w:tcPr>
          <w:p w:rsidR="006A3666" w:rsidRDefault="006A3666">
            <w:r>
              <w:t>715926-01-M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55.360076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21274</w:t>
            </w:r>
          </w:p>
        </w:tc>
        <w:tc>
          <w:tcPr>
            <w:tcW w:w="399" w:type="pct"/>
          </w:tcPr>
          <w:p w:rsidR="006A3666" w:rsidRDefault="006A3666">
            <w:r>
              <w:t>Ajwa Marrium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Nazir </w:t>
            </w:r>
          </w:p>
        </w:tc>
        <w:tc>
          <w:tcPr>
            <w:tcW w:w="361" w:type="pct"/>
          </w:tcPr>
          <w:p w:rsidR="006A3666" w:rsidRDefault="006A3666">
            <w:r>
              <w:t>715516-01-M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55.349254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572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22574</w:t>
            </w:r>
          </w:p>
        </w:tc>
        <w:tc>
          <w:tcPr>
            <w:tcW w:w="399" w:type="pct"/>
          </w:tcPr>
          <w:p w:rsidR="006A3666" w:rsidRDefault="006A3666">
            <w:r>
              <w:t>Muhammad Muzayyan Abbas</w:t>
            </w:r>
          </w:p>
        </w:tc>
        <w:tc>
          <w:tcPr>
            <w:tcW w:w="423" w:type="pct"/>
          </w:tcPr>
          <w:p w:rsidR="006A3666" w:rsidRDefault="006A3666">
            <w:r>
              <w:t>Ghazanfer Abbas</w:t>
            </w:r>
          </w:p>
        </w:tc>
        <w:tc>
          <w:tcPr>
            <w:tcW w:w="361" w:type="pct"/>
          </w:tcPr>
          <w:p w:rsidR="006A3666" w:rsidRDefault="006A3666">
            <w:r>
              <w:t>718850-01-M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12.718367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4.77619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55.347284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23092</w:t>
            </w:r>
          </w:p>
        </w:tc>
        <w:tc>
          <w:tcPr>
            <w:tcW w:w="399" w:type="pct"/>
          </w:tcPr>
          <w:p w:rsidR="006A3666" w:rsidRDefault="006A3666">
            <w:r>
              <w:t>Rimsha Niaz</w:t>
            </w:r>
          </w:p>
        </w:tc>
        <w:tc>
          <w:tcPr>
            <w:tcW w:w="423" w:type="pct"/>
          </w:tcPr>
          <w:p w:rsidR="006A3666" w:rsidRDefault="006A3666">
            <w:r>
              <w:t>Niaz Muhammad</w:t>
            </w:r>
          </w:p>
        </w:tc>
        <w:tc>
          <w:tcPr>
            <w:tcW w:w="361" w:type="pct"/>
          </w:tcPr>
          <w:p w:rsidR="006A3666" w:rsidRDefault="006A3666">
            <w:r>
              <w:t>718018-01-M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4.509524</w:t>
            </w:r>
          </w:p>
        </w:tc>
        <w:tc>
          <w:tcPr>
            <w:tcW w:w="279" w:type="pct"/>
          </w:tcPr>
          <w:p w:rsidR="006A3666" w:rsidRDefault="006A3666">
            <w:r>
              <w:t>4.513636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55.33566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574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22799</w:t>
            </w:r>
          </w:p>
        </w:tc>
        <w:tc>
          <w:tcPr>
            <w:tcW w:w="399" w:type="pct"/>
          </w:tcPr>
          <w:p w:rsidR="006A3666" w:rsidRDefault="006A3666">
            <w:r>
              <w:t>Kiran Shehzadi</w:t>
            </w:r>
          </w:p>
        </w:tc>
        <w:tc>
          <w:tcPr>
            <w:tcW w:w="423" w:type="pct"/>
          </w:tcPr>
          <w:p w:rsidR="006A3666" w:rsidRDefault="006A3666">
            <w:r>
              <w:t>Hafiz Muhammad Usman</w:t>
            </w:r>
          </w:p>
        </w:tc>
        <w:tc>
          <w:tcPr>
            <w:tcW w:w="361" w:type="pct"/>
          </w:tcPr>
          <w:p w:rsidR="006A3666" w:rsidRDefault="006A3666">
            <w:r>
              <w:t>111199-P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4.757143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55.33487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24953</w:t>
            </w:r>
          </w:p>
        </w:tc>
        <w:tc>
          <w:tcPr>
            <w:tcW w:w="399" w:type="pct"/>
          </w:tcPr>
          <w:p w:rsidR="006A3666" w:rsidRDefault="006A3666">
            <w:r>
              <w:t>Fatima Ahmad</w:t>
            </w:r>
          </w:p>
        </w:tc>
        <w:tc>
          <w:tcPr>
            <w:tcW w:w="423" w:type="pct"/>
          </w:tcPr>
          <w:p w:rsidR="006A3666" w:rsidRDefault="006A3666">
            <w:r>
              <w:t>Zulfiqar Ahmed</w:t>
            </w:r>
          </w:p>
        </w:tc>
        <w:tc>
          <w:tcPr>
            <w:tcW w:w="361" w:type="pct"/>
          </w:tcPr>
          <w:p w:rsidR="006A3666" w:rsidRDefault="006A3666">
            <w:r>
              <w:t>716561-01-M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4.752381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55.332912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22860</w:t>
            </w:r>
          </w:p>
        </w:tc>
        <w:tc>
          <w:tcPr>
            <w:tcW w:w="399" w:type="pct"/>
          </w:tcPr>
          <w:p w:rsidR="006A3666" w:rsidRDefault="006A3666">
            <w:r>
              <w:t>Muhammad Danial Sumbul</w:t>
            </w:r>
          </w:p>
        </w:tc>
        <w:tc>
          <w:tcPr>
            <w:tcW w:w="423" w:type="pct"/>
          </w:tcPr>
          <w:p w:rsidR="006A3666" w:rsidRDefault="006A3666">
            <w:r>
              <w:t>Muhammad Nasir</w:t>
            </w:r>
          </w:p>
        </w:tc>
        <w:tc>
          <w:tcPr>
            <w:tcW w:w="361" w:type="pct"/>
          </w:tcPr>
          <w:p w:rsidR="006A3666" w:rsidRDefault="006A3666">
            <w:r>
              <w:t>719133-01-M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13.306122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4.838095</w:t>
            </w:r>
          </w:p>
        </w:tc>
        <w:tc>
          <w:tcPr>
            <w:tcW w:w="279" w:type="pct"/>
          </w:tcPr>
          <w:p w:rsidR="006A3666" w:rsidRDefault="006A3666">
            <w:r>
              <w:t>4.663636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55.327853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577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20810</w:t>
            </w:r>
          </w:p>
        </w:tc>
        <w:tc>
          <w:tcPr>
            <w:tcW w:w="399" w:type="pct"/>
          </w:tcPr>
          <w:p w:rsidR="006A3666" w:rsidRDefault="006A3666">
            <w:r>
              <w:t>Huma Amjad</w:t>
            </w:r>
          </w:p>
        </w:tc>
        <w:tc>
          <w:tcPr>
            <w:tcW w:w="423" w:type="pct"/>
          </w:tcPr>
          <w:p w:rsidR="006A3666" w:rsidRDefault="006A3666">
            <w:r>
              <w:t xml:space="preserve">Ch Amjad Ali </w:t>
            </w:r>
          </w:p>
        </w:tc>
        <w:tc>
          <w:tcPr>
            <w:tcW w:w="361" w:type="pct"/>
          </w:tcPr>
          <w:p w:rsidR="006A3666" w:rsidRDefault="006A3666">
            <w:r>
              <w:t>714713-01-M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4.438889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55.327601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578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23120</w:t>
            </w:r>
          </w:p>
        </w:tc>
        <w:tc>
          <w:tcPr>
            <w:tcW w:w="399" w:type="pct"/>
          </w:tcPr>
          <w:p w:rsidR="006A3666" w:rsidRDefault="006A3666">
            <w:r>
              <w:t>Qurat Ul Ain</w:t>
            </w:r>
          </w:p>
        </w:tc>
        <w:tc>
          <w:tcPr>
            <w:tcW w:w="423" w:type="pct"/>
          </w:tcPr>
          <w:p w:rsidR="006A3666" w:rsidRDefault="006A3666">
            <w:r>
              <w:t>ch moazum ali rasheed</w:t>
            </w:r>
          </w:p>
        </w:tc>
        <w:tc>
          <w:tcPr>
            <w:tcW w:w="361" w:type="pct"/>
          </w:tcPr>
          <w:p w:rsidR="006A3666" w:rsidRDefault="006A3666">
            <w:r>
              <w:t>716672-01-M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55.30856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22996</w:t>
            </w:r>
          </w:p>
        </w:tc>
        <w:tc>
          <w:tcPr>
            <w:tcW w:w="399" w:type="pct"/>
          </w:tcPr>
          <w:p w:rsidR="006A3666" w:rsidRDefault="006A3666">
            <w:r>
              <w:t>Usama Ali Cheema</w:t>
            </w:r>
          </w:p>
        </w:tc>
        <w:tc>
          <w:tcPr>
            <w:tcW w:w="423" w:type="pct"/>
          </w:tcPr>
          <w:p w:rsidR="006A3666" w:rsidRDefault="006A3666">
            <w:r>
              <w:t>Akhtar Mehmood Cheema</w:t>
            </w:r>
          </w:p>
        </w:tc>
        <w:tc>
          <w:tcPr>
            <w:tcW w:w="361" w:type="pct"/>
          </w:tcPr>
          <w:p w:rsidR="006A3666" w:rsidRDefault="006A3666">
            <w:r>
              <w:t>715326-01-M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13.983673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4.736364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55.295275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580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22924</w:t>
            </w:r>
          </w:p>
        </w:tc>
        <w:tc>
          <w:tcPr>
            <w:tcW w:w="399" w:type="pct"/>
          </w:tcPr>
          <w:p w:rsidR="006A3666" w:rsidRDefault="006A3666">
            <w:r>
              <w:t>Zainab Jaffar</w:t>
            </w:r>
          </w:p>
        </w:tc>
        <w:tc>
          <w:tcPr>
            <w:tcW w:w="423" w:type="pct"/>
          </w:tcPr>
          <w:p w:rsidR="006A3666" w:rsidRDefault="006A3666">
            <w:r>
              <w:t>Hafiz Muhammad Zohaib</w:t>
            </w:r>
          </w:p>
        </w:tc>
        <w:tc>
          <w:tcPr>
            <w:tcW w:w="361" w:type="pct"/>
          </w:tcPr>
          <w:p w:rsidR="006A3666" w:rsidRDefault="006A3666">
            <w:r>
              <w:t>103216-P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55.288517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581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25326</w:t>
            </w:r>
          </w:p>
        </w:tc>
        <w:tc>
          <w:tcPr>
            <w:tcW w:w="399" w:type="pct"/>
          </w:tcPr>
          <w:p w:rsidR="006A3666" w:rsidRDefault="006A3666">
            <w:r>
              <w:t>Ayesha Sadiqa Rai</w:t>
            </w:r>
          </w:p>
        </w:tc>
        <w:tc>
          <w:tcPr>
            <w:tcW w:w="423" w:type="pct"/>
          </w:tcPr>
          <w:p w:rsidR="006A3666" w:rsidRDefault="006A3666">
            <w:r>
              <w:t>Muhammad Amir</w:t>
            </w:r>
          </w:p>
        </w:tc>
        <w:tc>
          <w:tcPr>
            <w:tcW w:w="361" w:type="pct"/>
          </w:tcPr>
          <w:p w:rsidR="006A3666" w:rsidRDefault="006A3666">
            <w:r>
              <w:t>715142-01-M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14.017021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4.172727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55.285938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23240</w:t>
            </w:r>
          </w:p>
        </w:tc>
        <w:tc>
          <w:tcPr>
            <w:tcW w:w="399" w:type="pct"/>
          </w:tcPr>
          <w:p w:rsidR="006A3666" w:rsidRDefault="006A3666">
            <w:r>
              <w:t>Muhammad Shoaib</w:t>
            </w:r>
          </w:p>
        </w:tc>
        <w:tc>
          <w:tcPr>
            <w:tcW w:w="423" w:type="pct"/>
          </w:tcPr>
          <w:p w:rsidR="006A3666" w:rsidRDefault="006A3666">
            <w:r>
              <w:t>Inayat Ali</w:t>
            </w:r>
          </w:p>
        </w:tc>
        <w:tc>
          <w:tcPr>
            <w:tcW w:w="361" w:type="pct"/>
          </w:tcPr>
          <w:p w:rsidR="006A3666" w:rsidRDefault="006A3666">
            <w:r>
              <w:t>717977-01-M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4.866667</w:t>
            </w:r>
          </w:p>
        </w:tc>
        <w:tc>
          <w:tcPr>
            <w:tcW w:w="279" w:type="pct"/>
          </w:tcPr>
          <w:p w:rsidR="006A3666" w:rsidRDefault="006A3666">
            <w:r>
              <w:t>4.595455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55.282955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24927</w:t>
            </w:r>
          </w:p>
        </w:tc>
        <w:tc>
          <w:tcPr>
            <w:tcW w:w="399" w:type="pct"/>
          </w:tcPr>
          <w:p w:rsidR="006A3666" w:rsidRDefault="006A3666">
            <w:r>
              <w:t>Muniba Ijaz</w:t>
            </w:r>
          </w:p>
        </w:tc>
        <w:tc>
          <w:tcPr>
            <w:tcW w:w="423" w:type="pct"/>
          </w:tcPr>
          <w:p w:rsidR="006A3666" w:rsidRDefault="006A3666">
            <w:r>
              <w:t>Ijaz Ahmad</w:t>
            </w:r>
          </w:p>
        </w:tc>
        <w:tc>
          <w:tcPr>
            <w:tcW w:w="361" w:type="pct"/>
          </w:tcPr>
          <w:p w:rsidR="006A3666" w:rsidRDefault="006A3666">
            <w:r>
              <w:t>715925-01-M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55.262197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584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15394</w:t>
            </w:r>
          </w:p>
        </w:tc>
        <w:tc>
          <w:tcPr>
            <w:tcW w:w="399" w:type="pct"/>
          </w:tcPr>
          <w:p w:rsidR="006A3666" w:rsidRDefault="006A3666">
            <w:r>
              <w:t>Hafiz Ayyaz Ahmad</w:t>
            </w:r>
          </w:p>
        </w:tc>
        <w:tc>
          <w:tcPr>
            <w:tcW w:w="423" w:type="pct"/>
          </w:tcPr>
          <w:p w:rsidR="006A3666" w:rsidRDefault="006A3666">
            <w:r>
              <w:t>Manzoor Ahmad</w:t>
            </w:r>
          </w:p>
        </w:tc>
        <w:tc>
          <w:tcPr>
            <w:tcW w:w="361" w:type="pct"/>
          </w:tcPr>
          <w:p w:rsidR="006A3666" w:rsidRDefault="006A3666">
            <w:r>
              <w:t>108865-P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4.428571</w:t>
            </w:r>
          </w:p>
        </w:tc>
        <w:tc>
          <w:tcPr>
            <w:tcW w:w="279" w:type="pct"/>
          </w:tcPr>
          <w:p w:rsidR="006A3666" w:rsidRDefault="006A3666">
            <w:r>
              <w:t>3.886364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55.249935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22805</w:t>
            </w:r>
          </w:p>
        </w:tc>
        <w:tc>
          <w:tcPr>
            <w:tcW w:w="399" w:type="pct"/>
          </w:tcPr>
          <w:p w:rsidR="006A3666" w:rsidRDefault="006A3666">
            <w:r>
              <w:t>Socana Tufail</w:t>
            </w:r>
          </w:p>
        </w:tc>
        <w:tc>
          <w:tcPr>
            <w:tcW w:w="423" w:type="pct"/>
          </w:tcPr>
          <w:p w:rsidR="006A3666" w:rsidRDefault="006A3666">
            <w:r>
              <w:t>Muhammad Tufail</w:t>
            </w:r>
          </w:p>
        </w:tc>
        <w:tc>
          <w:tcPr>
            <w:tcW w:w="361" w:type="pct"/>
          </w:tcPr>
          <w:p w:rsidR="006A3666" w:rsidRDefault="006A3666">
            <w:r>
              <w:t>718463-01-M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4.538095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55.241883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586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22807</w:t>
            </w:r>
          </w:p>
        </w:tc>
        <w:tc>
          <w:tcPr>
            <w:tcW w:w="399" w:type="pct"/>
          </w:tcPr>
          <w:p w:rsidR="006A3666" w:rsidRDefault="006A3666">
            <w:r>
              <w:t>Gulmadin Hikmat</w:t>
            </w:r>
          </w:p>
        </w:tc>
        <w:tc>
          <w:tcPr>
            <w:tcW w:w="423" w:type="pct"/>
          </w:tcPr>
          <w:p w:rsidR="006A3666" w:rsidRDefault="006A3666">
            <w:r>
              <w:t>Baha ud din</w:t>
            </w:r>
          </w:p>
        </w:tc>
        <w:tc>
          <w:tcPr>
            <w:tcW w:w="361" w:type="pct"/>
          </w:tcPr>
          <w:p w:rsidR="006A3666" w:rsidRDefault="006A3666">
            <w:r>
              <w:t>R11025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18.818261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4.133333</w:t>
            </w:r>
          </w:p>
        </w:tc>
        <w:tc>
          <w:tcPr>
            <w:tcW w:w="279" w:type="pct"/>
          </w:tcPr>
          <w:p w:rsidR="006A3666" w:rsidRDefault="006A3666">
            <w:r>
              <w:t>3.8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55.231594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18157</w:t>
            </w:r>
          </w:p>
        </w:tc>
        <w:tc>
          <w:tcPr>
            <w:tcW w:w="399" w:type="pct"/>
          </w:tcPr>
          <w:p w:rsidR="006A3666" w:rsidRDefault="006A3666">
            <w:r>
              <w:t>Sajjad Hussain</w:t>
            </w:r>
          </w:p>
        </w:tc>
        <w:tc>
          <w:tcPr>
            <w:tcW w:w="423" w:type="pct"/>
          </w:tcPr>
          <w:p w:rsidR="006A3666" w:rsidRDefault="006A3666">
            <w:r>
              <w:t>Ghulam Fareed</w:t>
            </w:r>
          </w:p>
        </w:tc>
        <w:tc>
          <w:tcPr>
            <w:tcW w:w="361" w:type="pct"/>
          </w:tcPr>
          <w:p w:rsidR="006A3666" w:rsidRDefault="006A3666">
            <w:r>
              <w:t>82202-P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13.01875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3.990476</w:t>
            </w:r>
          </w:p>
        </w:tc>
        <w:tc>
          <w:tcPr>
            <w:tcW w:w="279" w:type="pct"/>
          </w:tcPr>
          <w:p w:rsidR="006A3666" w:rsidRDefault="006A3666">
            <w:r>
              <w:t>3.890909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55.220135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22306</w:t>
            </w:r>
          </w:p>
        </w:tc>
        <w:tc>
          <w:tcPr>
            <w:tcW w:w="399" w:type="pct"/>
          </w:tcPr>
          <w:p w:rsidR="006A3666" w:rsidRDefault="006A3666">
            <w:r>
              <w:t>Muhammad Sohaib</w:t>
            </w:r>
          </w:p>
        </w:tc>
        <w:tc>
          <w:tcPr>
            <w:tcW w:w="423" w:type="pct"/>
          </w:tcPr>
          <w:p w:rsidR="006A3666" w:rsidRDefault="006A3666">
            <w:r>
              <w:t>Muhammad Akram</w:t>
            </w:r>
          </w:p>
        </w:tc>
        <w:tc>
          <w:tcPr>
            <w:tcW w:w="361" w:type="pct"/>
          </w:tcPr>
          <w:p w:rsidR="006A3666" w:rsidRDefault="006A3666">
            <w:r>
              <w:t>108722-P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4.177273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55.207511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22083</w:t>
            </w:r>
          </w:p>
        </w:tc>
        <w:tc>
          <w:tcPr>
            <w:tcW w:w="399" w:type="pct"/>
          </w:tcPr>
          <w:p w:rsidR="006A3666" w:rsidRDefault="006A3666">
            <w:r>
              <w:t>Saba Shafiq</w:t>
            </w:r>
          </w:p>
        </w:tc>
        <w:tc>
          <w:tcPr>
            <w:tcW w:w="423" w:type="pct"/>
          </w:tcPr>
          <w:p w:rsidR="006A3666" w:rsidRDefault="006A3666">
            <w:r>
              <w:t>Shafiq Ahmad</w:t>
            </w:r>
          </w:p>
        </w:tc>
        <w:tc>
          <w:tcPr>
            <w:tcW w:w="361" w:type="pct"/>
          </w:tcPr>
          <w:p w:rsidR="006A3666" w:rsidRDefault="006A3666">
            <w:r>
              <w:t>717153-01-M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4.67619</w:t>
            </w:r>
          </w:p>
        </w:tc>
        <w:tc>
          <w:tcPr>
            <w:tcW w:w="279" w:type="pct"/>
          </w:tcPr>
          <w:p w:rsidR="006A3666" w:rsidRDefault="006A3666">
            <w:r>
              <w:t>4.568182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55.196872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25052</w:t>
            </w:r>
          </w:p>
        </w:tc>
        <w:tc>
          <w:tcPr>
            <w:tcW w:w="399" w:type="pct"/>
          </w:tcPr>
          <w:p w:rsidR="006A3666" w:rsidRDefault="006A3666">
            <w:r>
              <w:t>Alina Raheel</w:t>
            </w:r>
          </w:p>
        </w:tc>
        <w:tc>
          <w:tcPr>
            <w:tcW w:w="423" w:type="pct"/>
          </w:tcPr>
          <w:p w:rsidR="006A3666" w:rsidRDefault="006A3666">
            <w:r>
              <w:t>Raheel Qureshi</w:t>
            </w:r>
          </w:p>
        </w:tc>
        <w:tc>
          <w:tcPr>
            <w:tcW w:w="361" w:type="pct"/>
          </w:tcPr>
          <w:p w:rsidR="006A3666" w:rsidRDefault="006A3666">
            <w:r>
              <w:t>745207-01-M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55.196526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22754</w:t>
            </w:r>
          </w:p>
        </w:tc>
        <w:tc>
          <w:tcPr>
            <w:tcW w:w="399" w:type="pct"/>
          </w:tcPr>
          <w:p w:rsidR="006A3666" w:rsidRDefault="006A3666">
            <w:r>
              <w:t>Saif-Ur-Rehman Shahid</w:t>
            </w:r>
          </w:p>
        </w:tc>
        <w:tc>
          <w:tcPr>
            <w:tcW w:w="423" w:type="pct"/>
          </w:tcPr>
          <w:p w:rsidR="006A3666" w:rsidRDefault="006A3666">
            <w:r>
              <w:t>Shahid Latif Butt</w:t>
            </w:r>
          </w:p>
        </w:tc>
        <w:tc>
          <w:tcPr>
            <w:tcW w:w="361" w:type="pct"/>
          </w:tcPr>
          <w:p w:rsidR="006A3666" w:rsidRDefault="006A3666">
            <w:r>
              <w:t>744864-01-M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4.25</w:t>
            </w:r>
          </w:p>
        </w:tc>
        <w:tc>
          <w:tcPr>
            <w:tcW w:w="279" w:type="pct"/>
          </w:tcPr>
          <w:p w:rsidR="006A3666" w:rsidRDefault="006A3666">
            <w:r>
              <w:t>4.190909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55.190076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23342</w:t>
            </w:r>
          </w:p>
        </w:tc>
        <w:tc>
          <w:tcPr>
            <w:tcW w:w="399" w:type="pct"/>
          </w:tcPr>
          <w:p w:rsidR="006A3666" w:rsidRDefault="006A3666">
            <w:r>
              <w:t>Kiran Zahid</w:t>
            </w:r>
          </w:p>
        </w:tc>
        <w:tc>
          <w:tcPr>
            <w:tcW w:w="423" w:type="pct"/>
          </w:tcPr>
          <w:p w:rsidR="006A3666" w:rsidRDefault="006A3666">
            <w:r>
              <w:t>Zahid Iqbal</w:t>
            </w:r>
          </w:p>
        </w:tc>
        <w:tc>
          <w:tcPr>
            <w:tcW w:w="361" w:type="pct"/>
          </w:tcPr>
          <w:p w:rsidR="006A3666" w:rsidRDefault="006A3666">
            <w:r>
              <w:t>721655-01-M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4.833333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55.186211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7809</w:t>
            </w:r>
          </w:p>
        </w:tc>
        <w:tc>
          <w:tcPr>
            <w:tcW w:w="399" w:type="pct"/>
          </w:tcPr>
          <w:p w:rsidR="006A3666" w:rsidRDefault="006A3666">
            <w:r>
              <w:t>Sana Lateef</w:t>
            </w:r>
          </w:p>
        </w:tc>
        <w:tc>
          <w:tcPr>
            <w:tcW w:w="423" w:type="pct"/>
          </w:tcPr>
          <w:p w:rsidR="006A3666" w:rsidRDefault="006A3666">
            <w:r>
              <w:t>Muhammad Lateef</w:t>
            </w:r>
          </w:p>
        </w:tc>
        <w:tc>
          <w:tcPr>
            <w:tcW w:w="361" w:type="pct"/>
          </w:tcPr>
          <w:p w:rsidR="006A3666" w:rsidRDefault="006A3666">
            <w:r>
              <w:t>105649-P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4.361905</w:t>
            </w:r>
          </w:p>
        </w:tc>
        <w:tc>
          <w:tcPr>
            <w:tcW w:w="279" w:type="pct"/>
          </w:tcPr>
          <w:p w:rsidR="006A3666" w:rsidRDefault="006A3666">
            <w:r>
              <w:t>4.431818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55.181223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21870</w:t>
            </w:r>
          </w:p>
        </w:tc>
        <w:tc>
          <w:tcPr>
            <w:tcW w:w="399" w:type="pct"/>
          </w:tcPr>
          <w:p w:rsidR="006A3666" w:rsidRDefault="006A3666">
            <w:r>
              <w:t>Safia Allah Reham</w:t>
            </w:r>
          </w:p>
        </w:tc>
        <w:tc>
          <w:tcPr>
            <w:tcW w:w="423" w:type="pct"/>
          </w:tcPr>
          <w:p w:rsidR="006A3666" w:rsidRDefault="006A3666">
            <w:r>
              <w:t>Allah Reham</w:t>
            </w:r>
          </w:p>
        </w:tc>
        <w:tc>
          <w:tcPr>
            <w:tcW w:w="361" w:type="pct"/>
          </w:tcPr>
          <w:p w:rsidR="006A3666" w:rsidRDefault="006A3666">
            <w:r>
              <w:t xml:space="preserve">114983-p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4.457143</w:t>
            </w:r>
          </w:p>
        </w:tc>
        <w:tc>
          <w:tcPr>
            <w:tcW w:w="279" w:type="pct"/>
          </w:tcPr>
          <w:p w:rsidR="006A3666" w:rsidRDefault="006A3666">
            <w:r>
              <w:t>4.513636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55.177446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23029</w:t>
            </w:r>
          </w:p>
        </w:tc>
        <w:tc>
          <w:tcPr>
            <w:tcW w:w="399" w:type="pct"/>
          </w:tcPr>
          <w:p w:rsidR="006A3666" w:rsidRDefault="006A3666">
            <w:r>
              <w:t>Hanan U Nabi</w:t>
            </w:r>
          </w:p>
        </w:tc>
        <w:tc>
          <w:tcPr>
            <w:tcW w:w="423" w:type="pct"/>
          </w:tcPr>
          <w:p w:rsidR="006A3666" w:rsidRDefault="006A3666">
            <w:r>
              <w:t>Chaudary Muhammad Ashraf</w:t>
            </w:r>
          </w:p>
        </w:tc>
        <w:tc>
          <w:tcPr>
            <w:tcW w:w="361" w:type="pct"/>
          </w:tcPr>
          <w:p w:rsidR="006A3666" w:rsidRDefault="006A3666">
            <w:r>
              <w:t>718572-01-M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4.533333</w:t>
            </w:r>
          </w:p>
        </w:tc>
        <w:tc>
          <w:tcPr>
            <w:tcW w:w="279" w:type="pct"/>
          </w:tcPr>
          <w:p w:rsidR="006A3666" w:rsidRDefault="006A3666">
            <w:r>
              <w:t>4.222727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55.175227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18644</w:t>
            </w:r>
          </w:p>
        </w:tc>
        <w:tc>
          <w:tcPr>
            <w:tcW w:w="399" w:type="pct"/>
          </w:tcPr>
          <w:p w:rsidR="006A3666" w:rsidRDefault="006A3666">
            <w:r>
              <w:t>Sanea Ima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Najeeb </w:t>
            </w:r>
          </w:p>
        </w:tc>
        <w:tc>
          <w:tcPr>
            <w:tcW w:w="361" w:type="pct"/>
          </w:tcPr>
          <w:p w:rsidR="006A3666" w:rsidRDefault="006A3666">
            <w:r>
              <w:t>117988-P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13.239604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4.333333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55.173846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597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24429</w:t>
            </w:r>
          </w:p>
        </w:tc>
        <w:tc>
          <w:tcPr>
            <w:tcW w:w="399" w:type="pct"/>
          </w:tcPr>
          <w:p w:rsidR="006A3666" w:rsidRDefault="006A3666">
            <w:r>
              <w:t>Amina Sahibzada Rasool</w:t>
            </w:r>
          </w:p>
        </w:tc>
        <w:tc>
          <w:tcPr>
            <w:tcW w:w="423" w:type="pct"/>
          </w:tcPr>
          <w:p w:rsidR="006A3666" w:rsidRDefault="006A3666">
            <w:r>
              <w:t>Sahibzada Tasleem Ur Rasool</w:t>
            </w:r>
          </w:p>
        </w:tc>
        <w:tc>
          <w:tcPr>
            <w:tcW w:w="361" w:type="pct"/>
          </w:tcPr>
          <w:p w:rsidR="006A3666" w:rsidRDefault="006A3666">
            <w:r>
              <w:t>716564-01-M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55.159015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598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23127</w:t>
            </w:r>
          </w:p>
        </w:tc>
        <w:tc>
          <w:tcPr>
            <w:tcW w:w="399" w:type="pct"/>
          </w:tcPr>
          <w:p w:rsidR="006A3666" w:rsidRDefault="006A3666">
            <w:r>
              <w:t>Nauman Majeed</w:t>
            </w:r>
          </w:p>
        </w:tc>
        <w:tc>
          <w:tcPr>
            <w:tcW w:w="423" w:type="pct"/>
          </w:tcPr>
          <w:p w:rsidR="006A3666" w:rsidRDefault="006A3666">
            <w:r>
              <w:t>Abdul Majeed</w:t>
            </w:r>
          </w:p>
        </w:tc>
        <w:tc>
          <w:tcPr>
            <w:tcW w:w="361" w:type="pct"/>
          </w:tcPr>
          <w:p w:rsidR="006A3666" w:rsidRDefault="006A3666">
            <w:r>
              <w:t>746569-01-M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4.547619</w:t>
            </w:r>
          </w:p>
        </w:tc>
        <w:tc>
          <w:tcPr>
            <w:tcW w:w="279" w:type="pct"/>
          </w:tcPr>
          <w:p w:rsidR="006A3666" w:rsidRDefault="006A3666">
            <w:r>
              <w:t>4.304545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55.155497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599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20736</w:t>
            </w:r>
          </w:p>
        </w:tc>
        <w:tc>
          <w:tcPr>
            <w:tcW w:w="399" w:type="pct"/>
          </w:tcPr>
          <w:p w:rsidR="006A3666" w:rsidRDefault="006A3666">
            <w:r>
              <w:t>Hamiz Arif</w:t>
            </w:r>
          </w:p>
        </w:tc>
        <w:tc>
          <w:tcPr>
            <w:tcW w:w="423" w:type="pct"/>
          </w:tcPr>
          <w:p w:rsidR="006A3666" w:rsidRDefault="006A3666">
            <w:r>
              <w:t>MUHAMMAD ARIF</w:t>
            </w:r>
          </w:p>
        </w:tc>
        <w:tc>
          <w:tcPr>
            <w:tcW w:w="361" w:type="pct"/>
          </w:tcPr>
          <w:p w:rsidR="006A3666" w:rsidRDefault="006A3666">
            <w:r>
              <w:t>720264-01-M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4.381818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55.145627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25344</w:t>
            </w:r>
          </w:p>
        </w:tc>
        <w:tc>
          <w:tcPr>
            <w:tcW w:w="399" w:type="pct"/>
          </w:tcPr>
          <w:p w:rsidR="006A3666" w:rsidRDefault="006A3666">
            <w:r>
              <w:t>Muhammad Tayyab Naeem</w:t>
            </w:r>
          </w:p>
        </w:tc>
        <w:tc>
          <w:tcPr>
            <w:tcW w:w="423" w:type="pct"/>
          </w:tcPr>
          <w:p w:rsidR="006A3666" w:rsidRDefault="006A3666">
            <w:r>
              <w:t>Mustansar Naeem</w:t>
            </w:r>
          </w:p>
        </w:tc>
        <w:tc>
          <w:tcPr>
            <w:tcW w:w="361" w:type="pct"/>
          </w:tcPr>
          <w:p w:rsidR="006A3666" w:rsidRDefault="006A3666">
            <w:r>
              <w:t>721408-01-M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4.633333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55.143636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</w:t>
            </w:r>
            <w:r>
              <w:lastRenderedPageBreak/>
              <w:t>01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203</w:t>
            </w:r>
            <w:r>
              <w:lastRenderedPageBreak/>
              <w:t>86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Isma </w:t>
            </w:r>
            <w:r>
              <w:lastRenderedPageBreak/>
              <w:t>Noor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NOOR </w:t>
            </w:r>
            <w:r>
              <w:lastRenderedPageBreak/>
              <w:t>HUSSAIN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11328</w:t>
            </w:r>
            <w:r>
              <w:lastRenderedPageBreak/>
              <w:t>4_P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13.7</w:t>
            </w:r>
            <w:r>
              <w:lastRenderedPageBreak/>
              <w:t>375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4.5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  <w:r>
              <w:lastRenderedPageBreak/>
              <w:t>28571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4.3</w:t>
            </w:r>
            <w:r>
              <w:lastRenderedPageBreak/>
              <w:t>95455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25.2</w:t>
            </w:r>
            <w:r>
              <w:lastRenderedPageBreak/>
              <w:t>8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55.1</w:t>
            </w:r>
            <w:r>
              <w:lastRenderedPageBreak/>
              <w:t>41526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602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6603</w:t>
            </w:r>
          </w:p>
        </w:tc>
        <w:tc>
          <w:tcPr>
            <w:tcW w:w="399" w:type="pct"/>
          </w:tcPr>
          <w:p w:rsidR="006A3666" w:rsidRDefault="006A3666">
            <w:r>
              <w:t>Zainab Arshad</w:t>
            </w:r>
          </w:p>
        </w:tc>
        <w:tc>
          <w:tcPr>
            <w:tcW w:w="423" w:type="pct"/>
          </w:tcPr>
          <w:p w:rsidR="006A3666" w:rsidRDefault="006A3666">
            <w:r>
              <w:t>Waleed ilyas</w:t>
            </w:r>
          </w:p>
        </w:tc>
        <w:tc>
          <w:tcPr>
            <w:tcW w:w="361" w:type="pct"/>
          </w:tcPr>
          <w:p w:rsidR="006A3666" w:rsidRDefault="006A3666">
            <w:r>
              <w:t>94901-P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3.727273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55.140011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22043</w:t>
            </w:r>
          </w:p>
        </w:tc>
        <w:tc>
          <w:tcPr>
            <w:tcW w:w="399" w:type="pct"/>
          </w:tcPr>
          <w:p w:rsidR="006A3666" w:rsidRDefault="006A3666">
            <w:r>
              <w:t>Salwa Rani</w:t>
            </w:r>
          </w:p>
        </w:tc>
        <w:tc>
          <w:tcPr>
            <w:tcW w:w="423" w:type="pct"/>
          </w:tcPr>
          <w:p w:rsidR="006A3666" w:rsidRDefault="006A3666">
            <w:r>
              <w:t>Amanat Ali Bhatti</w:t>
            </w:r>
          </w:p>
        </w:tc>
        <w:tc>
          <w:tcPr>
            <w:tcW w:w="361" w:type="pct"/>
          </w:tcPr>
          <w:p w:rsidR="006A3666" w:rsidRDefault="006A3666">
            <w:r>
              <w:t>103412-P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4.609524</w:t>
            </w:r>
          </w:p>
        </w:tc>
        <w:tc>
          <w:tcPr>
            <w:tcW w:w="279" w:type="pct"/>
          </w:tcPr>
          <w:p w:rsidR="006A3666" w:rsidRDefault="006A3666">
            <w:r>
              <w:t>4.263636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55.13816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15490</w:t>
            </w:r>
          </w:p>
        </w:tc>
        <w:tc>
          <w:tcPr>
            <w:tcW w:w="399" w:type="pct"/>
          </w:tcPr>
          <w:p w:rsidR="006A3666" w:rsidRDefault="006A3666">
            <w:r>
              <w:t>Muhammad Wasim Sajjad</w:t>
            </w:r>
          </w:p>
        </w:tc>
        <w:tc>
          <w:tcPr>
            <w:tcW w:w="423" w:type="pct"/>
          </w:tcPr>
          <w:p w:rsidR="006A3666" w:rsidRDefault="006A3666">
            <w:r>
              <w:t>Khadim Hussain Sergana</w:t>
            </w:r>
          </w:p>
        </w:tc>
        <w:tc>
          <w:tcPr>
            <w:tcW w:w="361" w:type="pct"/>
          </w:tcPr>
          <w:p w:rsidR="006A3666" w:rsidRDefault="006A3666">
            <w:r>
              <w:t>115173-P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4.604762</w:t>
            </w:r>
          </w:p>
        </w:tc>
        <w:tc>
          <w:tcPr>
            <w:tcW w:w="279" w:type="pct"/>
          </w:tcPr>
          <w:p w:rsidR="006A3666" w:rsidRDefault="006A3666">
            <w:r>
              <w:t>4.218182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55.137111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21744</w:t>
            </w:r>
          </w:p>
        </w:tc>
        <w:tc>
          <w:tcPr>
            <w:tcW w:w="399" w:type="pct"/>
          </w:tcPr>
          <w:p w:rsidR="006A3666" w:rsidRDefault="006A3666">
            <w:r>
              <w:t>Syeda Amina Sajid</w:t>
            </w:r>
          </w:p>
        </w:tc>
        <w:tc>
          <w:tcPr>
            <w:tcW w:w="423" w:type="pct"/>
          </w:tcPr>
          <w:p w:rsidR="006A3666" w:rsidRDefault="006A3666">
            <w:r>
              <w:t>Hafiz Mirza Muhammad Usman</w:t>
            </w:r>
          </w:p>
        </w:tc>
        <w:tc>
          <w:tcPr>
            <w:tcW w:w="361" w:type="pct"/>
          </w:tcPr>
          <w:p w:rsidR="006A3666" w:rsidRDefault="006A3666">
            <w:r>
              <w:t>716489-01-M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4.344444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55.136338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606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23295</w:t>
            </w:r>
          </w:p>
        </w:tc>
        <w:tc>
          <w:tcPr>
            <w:tcW w:w="399" w:type="pct"/>
          </w:tcPr>
          <w:p w:rsidR="006A3666" w:rsidRDefault="006A3666">
            <w:r>
              <w:t>Sonia Khalid</w:t>
            </w:r>
          </w:p>
        </w:tc>
        <w:tc>
          <w:tcPr>
            <w:tcW w:w="423" w:type="pct"/>
          </w:tcPr>
          <w:p w:rsidR="006A3666" w:rsidRDefault="006A3666">
            <w:r>
              <w:t>KHALID MEHMOOD</w:t>
            </w:r>
          </w:p>
        </w:tc>
        <w:tc>
          <w:tcPr>
            <w:tcW w:w="361" w:type="pct"/>
          </w:tcPr>
          <w:p w:rsidR="006A3666" w:rsidRDefault="006A3666">
            <w:r>
              <w:t>107703-P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15.108772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4.119048</w:t>
            </w:r>
          </w:p>
        </w:tc>
        <w:tc>
          <w:tcPr>
            <w:tcW w:w="279" w:type="pct"/>
          </w:tcPr>
          <w:p w:rsidR="006A3666" w:rsidRDefault="006A3666">
            <w:r>
              <w:t>3.690909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55.128729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21295</w:t>
            </w:r>
          </w:p>
        </w:tc>
        <w:tc>
          <w:tcPr>
            <w:tcW w:w="399" w:type="pct"/>
          </w:tcPr>
          <w:p w:rsidR="006A3666" w:rsidRDefault="006A3666">
            <w:r>
              <w:t>Maryum Nadeem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Nadeem Asim </w:t>
            </w:r>
          </w:p>
        </w:tc>
        <w:tc>
          <w:tcPr>
            <w:tcW w:w="361" w:type="pct"/>
          </w:tcPr>
          <w:p w:rsidR="006A3666" w:rsidRDefault="006A3666">
            <w:r>
              <w:t>716825-01-M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4.533333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55.124924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608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24464</w:t>
            </w:r>
          </w:p>
        </w:tc>
        <w:tc>
          <w:tcPr>
            <w:tcW w:w="399" w:type="pct"/>
          </w:tcPr>
          <w:p w:rsidR="006A3666" w:rsidRDefault="006A3666">
            <w:r>
              <w:t>Aqsa Arif</w:t>
            </w:r>
          </w:p>
        </w:tc>
        <w:tc>
          <w:tcPr>
            <w:tcW w:w="423" w:type="pct"/>
          </w:tcPr>
          <w:p w:rsidR="006A3666" w:rsidRDefault="006A3666">
            <w:r>
              <w:t>Arif Ibraheem</w:t>
            </w:r>
          </w:p>
        </w:tc>
        <w:tc>
          <w:tcPr>
            <w:tcW w:w="361" w:type="pct"/>
          </w:tcPr>
          <w:p w:rsidR="006A3666" w:rsidRDefault="006A3666">
            <w:r>
              <w:t>717414-01-M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13.44898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4.690476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55.118547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24791</w:t>
            </w:r>
          </w:p>
        </w:tc>
        <w:tc>
          <w:tcPr>
            <w:tcW w:w="399" w:type="pct"/>
          </w:tcPr>
          <w:p w:rsidR="006A3666" w:rsidRDefault="006A3666">
            <w:r>
              <w:t>Tayyab Mumtaz Khan</w:t>
            </w:r>
          </w:p>
        </w:tc>
        <w:tc>
          <w:tcPr>
            <w:tcW w:w="423" w:type="pct"/>
          </w:tcPr>
          <w:p w:rsidR="006A3666" w:rsidRDefault="006A3666">
            <w:r>
              <w:t>Mumtaz Ahmad Khan</w:t>
            </w:r>
          </w:p>
        </w:tc>
        <w:tc>
          <w:tcPr>
            <w:tcW w:w="361" w:type="pct"/>
          </w:tcPr>
          <w:p w:rsidR="006A3666" w:rsidRDefault="006A3666">
            <w:r>
              <w:t>718472-01-M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4.309524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55.11566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17805</w:t>
            </w:r>
          </w:p>
        </w:tc>
        <w:tc>
          <w:tcPr>
            <w:tcW w:w="399" w:type="pct"/>
          </w:tcPr>
          <w:p w:rsidR="006A3666" w:rsidRDefault="006A3666">
            <w:r>
              <w:t>Zunaira Sajjad</w:t>
            </w:r>
          </w:p>
        </w:tc>
        <w:tc>
          <w:tcPr>
            <w:tcW w:w="423" w:type="pct"/>
          </w:tcPr>
          <w:p w:rsidR="006A3666" w:rsidRDefault="006A3666">
            <w:r>
              <w:t>Sajjad Nabi Sayyan</w:t>
            </w:r>
          </w:p>
        </w:tc>
        <w:tc>
          <w:tcPr>
            <w:tcW w:w="361" w:type="pct"/>
          </w:tcPr>
          <w:p w:rsidR="006A3666" w:rsidRDefault="006A3666">
            <w:r>
              <w:t>109742-P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55.111374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6437</w:t>
            </w:r>
          </w:p>
        </w:tc>
        <w:tc>
          <w:tcPr>
            <w:tcW w:w="399" w:type="pct"/>
          </w:tcPr>
          <w:p w:rsidR="006A3666" w:rsidRDefault="006A3666">
            <w:r>
              <w:t>Foquia Tasser Hunan</w:t>
            </w:r>
          </w:p>
        </w:tc>
        <w:tc>
          <w:tcPr>
            <w:tcW w:w="423" w:type="pct"/>
          </w:tcPr>
          <w:p w:rsidR="006A3666" w:rsidRDefault="006A3666">
            <w:r>
              <w:t>Hafiz Rizwan Shahzad</w:t>
            </w:r>
          </w:p>
        </w:tc>
        <w:tc>
          <w:tcPr>
            <w:tcW w:w="361" w:type="pct"/>
          </w:tcPr>
          <w:p w:rsidR="006A3666" w:rsidRDefault="006A3666">
            <w:r>
              <w:t>87705-p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4.347059</w:t>
            </w:r>
          </w:p>
        </w:tc>
        <w:tc>
          <w:tcPr>
            <w:tcW w:w="279" w:type="pct"/>
          </w:tcPr>
          <w:p w:rsidR="006A3666" w:rsidRDefault="006A3666">
            <w:r>
              <w:t>4.277273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55.107666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16974</w:t>
            </w:r>
          </w:p>
        </w:tc>
        <w:tc>
          <w:tcPr>
            <w:tcW w:w="399" w:type="pct"/>
          </w:tcPr>
          <w:p w:rsidR="006A3666" w:rsidRDefault="006A3666">
            <w:r>
              <w:t>Amna Shafaqat</w:t>
            </w:r>
          </w:p>
        </w:tc>
        <w:tc>
          <w:tcPr>
            <w:tcW w:w="423" w:type="pct"/>
          </w:tcPr>
          <w:p w:rsidR="006A3666" w:rsidRDefault="006A3666">
            <w:r>
              <w:t>SHAFAQAT JAVAID</w:t>
            </w:r>
          </w:p>
        </w:tc>
        <w:tc>
          <w:tcPr>
            <w:tcW w:w="361" w:type="pct"/>
          </w:tcPr>
          <w:p w:rsidR="006A3666" w:rsidRDefault="006A3666">
            <w:r>
              <w:t>116994-P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4.2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55.094762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613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18862</w:t>
            </w:r>
          </w:p>
        </w:tc>
        <w:tc>
          <w:tcPr>
            <w:tcW w:w="399" w:type="pct"/>
          </w:tcPr>
          <w:p w:rsidR="006A3666" w:rsidRDefault="006A3666">
            <w:r>
              <w:t>Sehrish Allah Ditta</w:t>
            </w:r>
          </w:p>
        </w:tc>
        <w:tc>
          <w:tcPr>
            <w:tcW w:w="423" w:type="pct"/>
          </w:tcPr>
          <w:p w:rsidR="006A3666" w:rsidRDefault="006A3666">
            <w:r>
              <w:t>Allah Ditta</w:t>
            </w:r>
          </w:p>
        </w:tc>
        <w:tc>
          <w:tcPr>
            <w:tcW w:w="361" w:type="pct"/>
          </w:tcPr>
          <w:p w:rsidR="006A3666" w:rsidRDefault="006A3666">
            <w:r>
              <w:t>716263-01-M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4.714286</w:t>
            </w:r>
          </w:p>
        </w:tc>
        <w:tc>
          <w:tcPr>
            <w:tcW w:w="279" w:type="pct"/>
          </w:tcPr>
          <w:p w:rsidR="006A3666" w:rsidRDefault="006A3666">
            <w:r>
              <w:t>4.418182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55.094135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21589</w:t>
            </w:r>
          </w:p>
        </w:tc>
        <w:tc>
          <w:tcPr>
            <w:tcW w:w="399" w:type="pct"/>
          </w:tcPr>
          <w:p w:rsidR="006A3666" w:rsidRDefault="006A3666">
            <w:r>
              <w:t>Basam Azhar</w:t>
            </w:r>
          </w:p>
        </w:tc>
        <w:tc>
          <w:tcPr>
            <w:tcW w:w="423" w:type="pct"/>
          </w:tcPr>
          <w:p w:rsidR="006A3666" w:rsidRDefault="006A3666">
            <w:r>
              <w:t>Azhar Mahmood</w:t>
            </w:r>
          </w:p>
        </w:tc>
        <w:tc>
          <w:tcPr>
            <w:tcW w:w="361" w:type="pct"/>
          </w:tcPr>
          <w:p w:rsidR="006A3666" w:rsidRDefault="006A3666">
            <w:r>
              <w:t>716323-01-M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4.545455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55.065336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6788</w:t>
            </w:r>
          </w:p>
        </w:tc>
        <w:tc>
          <w:tcPr>
            <w:tcW w:w="399" w:type="pct"/>
          </w:tcPr>
          <w:p w:rsidR="006A3666" w:rsidRDefault="006A3666">
            <w:r>
              <w:t>Hafiz Haris Masood Sheikh</w:t>
            </w:r>
          </w:p>
        </w:tc>
        <w:tc>
          <w:tcPr>
            <w:tcW w:w="423" w:type="pct"/>
          </w:tcPr>
          <w:p w:rsidR="006A3666" w:rsidRDefault="006A3666">
            <w:r>
              <w:t>babar masood sheikh</w:t>
            </w:r>
          </w:p>
        </w:tc>
        <w:tc>
          <w:tcPr>
            <w:tcW w:w="361" w:type="pct"/>
          </w:tcPr>
          <w:p w:rsidR="006A3666" w:rsidRDefault="006A3666">
            <w:r>
              <w:t>108387-P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4.338095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55.06514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19037</w:t>
            </w:r>
          </w:p>
        </w:tc>
        <w:tc>
          <w:tcPr>
            <w:tcW w:w="399" w:type="pct"/>
          </w:tcPr>
          <w:p w:rsidR="006A3666" w:rsidRDefault="006A3666">
            <w:r>
              <w:t>Sidra Mumtaz</w:t>
            </w:r>
          </w:p>
        </w:tc>
        <w:tc>
          <w:tcPr>
            <w:tcW w:w="423" w:type="pct"/>
          </w:tcPr>
          <w:p w:rsidR="006A3666" w:rsidRDefault="006A3666">
            <w:r>
              <w:t xml:space="preserve">Mumtaz Ahmad </w:t>
            </w:r>
          </w:p>
        </w:tc>
        <w:tc>
          <w:tcPr>
            <w:tcW w:w="361" w:type="pct"/>
          </w:tcPr>
          <w:p w:rsidR="006A3666" w:rsidRDefault="006A3666">
            <w:r>
              <w:t>105240-P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55.063679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22648</w:t>
            </w:r>
          </w:p>
        </w:tc>
        <w:tc>
          <w:tcPr>
            <w:tcW w:w="399" w:type="pct"/>
          </w:tcPr>
          <w:p w:rsidR="006A3666" w:rsidRDefault="006A3666">
            <w:r>
              <w:t>Faiqah Bukhari</w:t>
            </w:r>
          </w:p>
        </w:tc>
        <w:tc>
          <w:tcPr>
            <w:tcW w:w="423" w:type="pct"/>
          </w:tcPr>
          <w:p w:rsidR="006A3666" w:rsidRDefault="006A3666">
            <w:r>
              <w:t>Syed Zulqurnain Bukhari</w:t>
            </w:r>
          </w:p>
        </w:tc>
        <w:tc>
          <w:tcPr>
            <w:tcW w:w="361" w:type="pct"/>
          </w:tcPr>
          <w:p w:rsidR="006A3666" w:rsidRDefault="006A3666">
            <w:r>
              <w:t>720056-01-M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</w:p>
        </w:tc>
        <w:tc>
          <w:tcPr>
            <w:tcW w:w="279" w:type="pct"/>
          </w:tcPr>
          <w:p w:rsidR="006A3666" w:rsidRDefault="006A3666">
            <w:r>
              <w:t>4.277273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55.048106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20297</w:t>
            </w:r>
          </w:p>
        </w:tc>
        <w:tc>
          <w:tcPr>
            <w:tcW w:w="399" w:type="pct"/>
          </w:tcPr>
          <w:p w:rsidR="006A3666" w:rsidRDefault="006A3666">
            <w:r>
              <w:t>Safa Iftikhar</w:t>
            </w:r>
          </w:p>
        </w:tc>
        <w:tc>
          <w:tcPr>
            <w:tcW w:w="423" w:type="pct"/>
          </w:tcPr>
          <w:p w:rsidR="006A3666" w:rsidRDefault="006A3666">
            <w:r>
              <w:t>Iftikhar Ahmed</w:t>
            </w:r>
          </w:p>
        </w:tc>
        <w:tc>
          <w:tcPr>
            <w:tcW w:w="361" w:type="pct"/>
          </w:tcPr>
          <w:p w:rsidR="006A3666" w:rsidRDefault="006A3666">
            <w:r>
              <w:t>B-101060-P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3.933333</w:t>
            </w:r>
          </w:p>
        </w:tc>
        <w:tc>
          <w:tcPr>
            <w:tcW w:w="279" w:type="pct"/>
          </w:tcPr>
          <w:p w:rsidR="006A3666" w:rsidRDefault="006A3666">
            <w:r>
              <w:t>3.690909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55.032575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20184</w:t>
            </w:r>
          </w:p>
        </w:tc>
        <w:tc>
          <w:tcPr>
            <w:tcW w:w="399" w:type="pct"/>
          </w:tcPr>
          <w:p w:rsidR="006A3666" w:rsidRDefault="006A3666">
            <w:r>
              <w:t>Maria Hameed</w:t>
            </w:r>
          </w:p>
        </w:tc>
        <w:tc>
          <w:tcPr>
            <w:tcW w:w="423" w:type="pct"/>
          </w:tcPr>
          <w:p w:rsidR="006A3666" w:rsidRDefault="006A3666">
            <w:r>
              <w:t>Abdul Hameed Ghori</w:t>
            </w:r>
          </w:p>
        </w:tc>
        <w:tc>
          <w:tcPr>
            <w:tcW w:w="361" w:type="pct"/>
          </w:tcPr>
          <w:p w:rsidR="006A3666" w:rsidRDefault="006A3666">
            <w:r>
              <w:t>89699-P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12.493617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3.880952</w:t>
            </w:r>
          </w:p>
        </w:tc>
        <w:tc>
          <w:tcPr>
            <w:tcW w:w="279" w:type="pct"/>
          </w:tcPr>
          <w:p w:rsidR="006A3666" w:rsidRDefault="006A3666">
            <w:r>
              <w:t>3.668182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55.029418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22826</w:t>
            </w:r>
          </w:p>
        </w:tc>
        <w:tc>
          <w:tcPr>
            <w:tcW w:w="399" w:type="pct"/>
          </w:tcPr>
          <w:p w:rsidR="006A3666" w:rsidRDefault="006A3666">
            <w:r>
              <w:t>Mubeen Sajjad</w:t>
            </w:r>
          </w:p>
        </w:tc>
        <w:tc>
          <w:tcPr>
            <w:tcW w:w="423" w:type="pct"/>
          </w:tcPr>
          <w:p w:rsidR="006A3666" w:rsidRDefault="006A3666">
            <w:r>
              <w:t>Muhammad Sajjad</w:t>
            </w:r>
          </w:p>
        </w:tc>
        <w:tc>
          <w:tcPr>
            <w:tcW w:w="361" w:type="pct"/>
          </w:tcPr>
          <w:p w:rsidR="006A3666" w:rsidRDefault="006A3666">
            <w:r>
              <w:t>719260-01-M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14.057143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4.838095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55.027965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</w:t>
            </w:r>
            <w:r>
              <w:lastRenderedPageBreak/>
              <w:t>21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225</w:t>
            </w:r>
            <w:r>
              <w:lastRenderedPageBreak/>
              <w:t>63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>Muha</w:t>
            </w:r>
            <w:r>
              <w:lastRenderedPageBreak/>
              <w:t>mmad Ans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Ghulam </w:t>
            </w:r>
            <w:r>
              <w:lastRenderedPageBreak/>
              <w:t>Shabbir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72154</w:t>
            </w:r>
            <w:r>
              <w:lastRenderedPageBreak/>
              <w:t>8-01-M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14.7</w:t>
            </w:r>
            <w:r>
              <w:lastRenderedPageBreak/>
              <w:t>25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  <w:r>
              <w:lastRenderedPageBreak/>
              <w:t>7619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4.3</w:t>
            </w:r>
            <w:r>
              <w:lastRenderedPageBreak/>
              <w:t>86364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26.2</w:t>
            </w:r>
            <w:r>
              <w:lastRenderedPageBreak/>
              <w:t>4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55.0</w:t>
            </w:r>
            <w:r>
              <w:lastRenderedPageBreak/>
              <w:t>27554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622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20455</w:t>
            </w:r>
          </w:p>
        </w:tc>
        <w:tc>
          <w:tcPr>
            <w:tcW w:w="399" w:type="pct"/>
          </w:tcPr>
          <w:p w:rsidR="006A3666" w:rsidRDefault="006A3666">
            <w:r>
              <w:t>Hina Mustafa</w:t>
            </w:r>
          </w:p>
        </w:tc>
        <w:tc>
          <w:tcPr>
            <w:tcW w:w="423" w:type="pct"/>
          </w:tcPr>
          <w:p w:rsidR="006A3666" w:rsidRDefault="006A3666">
            <w:r>
              <w:t>Ghulam Mustafa</w:t>
            </w:r>
          </w:p>
        </w:tc>
        <w:tc>
          <w:tcPr>
            <w:tcW w:w="361" w:type="pct"/>
          </w:tcPr>
          <w:p w:rsidR="006A3666" w:rsidRDefault="006A3666">
            <w:r>
              <w:t xml:space="preserve">718949-01-M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4.404762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55.014004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21006</w:t>
            </w:r>
          </w:p>
        </w:tc>
        <w:tc>
          <w:tcPr>
            <w:tcW w:w="399" w:type="pct"/>
          </w:tcPr>
          <w:p w:rsidR="006A3666" w:rsidRDefault="006A3666">
            <w:r>
              <w:t>Nitasha Saleem</w:t>
            </w:r>
          </w:p>
        </w:tc>
        <w:tc>
          <w:tcPr>
            <w:tcW w:w="423" w:type="pct"/>
          </w:tcPr>
          <w:p w:rsidR="006A3666" w:rsidRDefault="006A3666">
            <w:r>
              <w:t>Muhammad Saleem Shad</w:t>
            </w:r>
          </w:p>
        </w:tc>
        <w:tc>
          <w:tcPr>
            <w:tcW w:w="361" w:type="pct"/>
          </w:tcPr>
          <w:p w:rsidR="006A3666" w:rsidRDefault="006A3666">
            <w:r>
              <w:t>718882-01-M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14.028571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4.82381</w:t>
            </w:r>
          </w:p>
        </w:tc>
        <w:tc>
          <w:tcPr>
            <w:tcW w:w="279" w:type="pct"/>
          </w:tcPr>
          <w:p w:rsidR="006A3666" w:rsidRDefault="006A3666">
            <w:r>
              <w:t>4.586364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54.998745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22045</w:t>
            </w:r>
          </w:p>
        </w:tc>
        <w:tc>
          <w:tcPr>
            <w:tcW w:w="399" w:type="pct"/>
          </w:tcPr>
          <w:p w:rsidR="006A3666" w:rsidRDefault="006A3666">
            <w:r>
              <w:t>Mahnoor Ayesha</w:t>
            </w:r>
          </w:p>
        </w:tc>
        <w:tc>
          <w:tcPr>
            <w:tcW w:w="423" w:type="pct"/>
          </w:tcPr>
          <w:p w:rsidR="006A3666" w:rsidRDefault="006A3666">
            <w:r>
              <w:t>Muhammad Ishaque</w:t>
            </w:r>
          </w:p>
        </w:tc>
        <w:tc>
          <w:tcPr>
            <w:tcW w:w="361" w:type="pct"/>
          </w:tcPr>
          <w:p w:rsidR="006A3666" w:rsidRDefault="006A3666">
            <w:r>
              <w:t>756502-01-M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54.981374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20852</w:t>
            </w:r>
          </w:p>
        </w:tc>
        <w:tc>
          <w:tcPr>
            <w:tcW w:w="399" w:type="pct"/>
          </w:tcPr>
          <w:p w:rsidR="006A3666" w:rsidRDefault="006A3666">
            <w:r>
              <w:t>Iqra Tahir</w:t>
            </w:r>
          </w:p>
        </w:tc>
        <w:tc>
          <w:tcPr>
            <w:tcW w:w="423" w:type="pct"/>
          </w:tcPr>
          <w:p w:rsidR="006A3666" w:rsidRDefault="006A3666">
            <w:r>
              <w:t>Tahir Mehmood Ahmed</w:t>
            </w:r>
          </w:p>
        </w:tc>
        <w:tc>
          <w:tcPr>
            <w:tcW w:w="361" w:type="pct"/>
          </w:tcPr>
          <w:p w:rsidR="006A3666" w:rsidRDefault="006A3666">
            <w:r>
              <w:t>716142-01-M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54.974968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22490</w:t>
            </w:r>
          </w:p>
        </w:tc>
        <w:tc>
          <w:tcPr>
            <w:tcW w:w="399" w:type="pct"/>
          </w:tcPr>
          <w:p w:rsidR="006A3666" w:rsidRDefault="006A3666">
            <w:r>
              <w:t>Muhammad Saad Ullah</w:t>
            </w:r>
          </w:p>
        </w:tc>
        <w:tc>
          <w:tcPr>
            <w:tcW w:w="423" w:type="pct"/>
          </w:tcPr>
          <w:p w:rsidR="006A3666" w:rsidRDefault="006A3666">
            <w:r>
              <w:t>ADRIS AHMAD</w:t>
            </w:r>
          </w:p>
        </w:tc>
        <w:tc>
          <w:tcPr>
            <w:tcW w:w="361" w:type="pct"/>
          </w:tcPr>
          <w:p w:rsidR="006A3666" w:rsidRDefault="006A3666">
            <w:r>
              <w:t>717552-01-M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4.504762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54.974762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17119</w:t>
            </w:r>
          </w:p>
        </w:tc>
        <w:tc>
          <w:tcPr>
            <w:tcW w:w="399" w:type="pct"/>
          </w:tcPr>
          <w:p w:rsidR="006A3666" w:rsidRDefault="006A3666">
            <w:r>
              <w:t>Zarmina Khan</w:t>
            </w:r>
          </w:p>
        </w:tc>
        <w:tc>
          <w:tcPr>
            <w:tcW w:w="423" w:type="pct"/>
          </w:tcPr>
          <w:p w:rsidR="006A3666" w:rsidRDefault="006A3666">
            <w:r>
              <w:t>Masood Jahangir</w:t>
            </w:r>
          </w:p>
        </w:tc>
        <w:tc>
          <w:tcPr>
            <w:tcW w:w="361" w:type="pct"/>
          </w:tcPr>
          <w:p w:rsidR="006A3666" w:rsidRDefault="006A3666">
            <w:r>
              <w:t>104474-p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4.471429</w:t>
            </w:r>
          </w:p>
        </w:tc>
        <w:tc>
          <w:tcPr>
            <w:tcW w:w="279" w:type="pct"/>
          </w:tcPr>
          <w:p w:rsidR="006A3666" w:rsidRDefault="006A3666">
            <w:r>
              <w:t>4.281818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54.962414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15670</w:t>
            </w:r>
          </w:p>
        </w:tc>
        <w:tc>
          <w:tcPr>
            <w:tcW w:w="399" w:type="pct"/>
          </w:tcPr>
          <w:p w:rsidR="006A3666" w:rsidRDefault="006A3666">
            <w:r>
              <w:t>Ali Haider</w:t>
            </w:r>
          </w:p>
        </w:tc>
        <w:tc>
          <w:tcPr>
            <w:tcW w:w="423" w:type="pct"/>
          </w:tcPr>
          <w:p w:rsidR="006A3666" w:rsidRDefault="006A3666">
            <w:r>
              <w:t>Irfan Ali</w:t>
            </w:r>
          </w:p>
        </w:tc>
        <w:tc>
          <w:tcPr>
            <w:tcW w:w="361" w:type="pct"/>
          </w:tcPr>
          <w:p w:rsidR="006A3666" w:rsidRDefault="006A3666">
            <w:r>
              <w:t>108097-P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4.32381</w:t>
            </w:r>
          </w:p>
        </w:tc>
        <w:tc>
          <w:tcPr>
            <w:tcW w:w="279" w:type="pct"/>
          </w:tcPr>
          <w:p w:rsidR="006A3666" w:rsidRDefault="006A3666">
            <w:r>
              <w:t>4.268182</w:t>
            </w:r>
          </w:p>
        </w:tc>
        <w:tc>
          <w:tcPr>
            <w:tcW w:w="300" w:type="pct"/>
          </w:tcPr>
          <w:p w:rsidR="006A3666" w:rsidRDefault="006A3666">
            <w:r>
              <w:t>29.12</w:t>
            </w:r>
          </w:p>
        </w:tc>
        <w:tc>
          <w:tcPr>
            <w:tcW w:w="300" w:type="pct"/>
          </w:tcPr>
          <w:p w:rsidR="006A3666" w:rsidRDefault="006A3666">
            <w:r>
              <w:t>54.953659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21541</w:t>
            </w:r>
          </w:p>
        </w:tc>
        <w:tc>
          <w:tcPr>
            <w:tcW w:w="399" w:type="pct"/>
          </w:tcPr>
          <w:p w:rsidR="006A3666" w:rsidRDefault="006A3666">
            <w:r>
              <w:t>Muhammad Ata Ul Mustafa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Yaqoob Malik </w:t>
            </w:r>
          </w:p>
        </w:tc>
        <w:tc>
          <w:tcPr>
            <w:tcW w:w="361" w:type="pct"/>
          </w:tcPr>
          <w:p w:rsidR="006A3666" w:rsidRDefault="006A3666">
            <w:r>
              <w:t xml:space="preserve">115256-P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4.619048</w:t>
            </w:r>
          </w:p>
        </w:tc>
        <w:tc>
          <w:tcPr>
            <w:tcW w:w="279" w:type="pct"/>
          </w:tcPr>
          <w:p w:rsidR="006A3666" w:rsidRDefault="006A3666">
            <w:r>
              <w:t>4.318182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54.925563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20364</w:t>
            </w:r>
          </w:p>
        </w:tc>
        <w:tc>
          <w:tcPr>
            <w:tcW w:w="399" w:type="pct"/>
          </w:tcPr>
          <w:p w:rsidR="006A3666" w:rsidRDefault="006A3666">
            <w:r>
              <w:t>Abu Baker Rashid</w:t>
            </w:r>
          </w:p>
        </w:tc>
        <w:tc>
          <w:tcPr>
            <w:tcW w:w="423" w:type="pct"/>
          </w:tcPr>
          <w:p w:rsidR="006A3666" w:rsidRDefault="006A3666">
            <w:r>
              <w:t>Muhammad Rashid</w:t>
            </w:r>
          </w:p>
        </w:tc>
        <w:tc>
          <w:tcPr>
            <w:tcW w:w="361" w:type="pct"/>
          </w:tcPr>
          <w:p w:rsidR="006A3666" w:rsidRDefault="006A3666">
            <w:r>
              <w:t>714781-01-M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15.816667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4.485714</w:t>
            </w:r>
          </w:p>
        </w:tc>
        <w:tc>
          <w:tcPr>
            <w:tcW w:w="279" w:type="pct"/>
          </w:tcPr>
          <w:p w:rsidR="006A3666" w:rsidRDefault="006A3666">
            <w:r>
              <w:t>4.013636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54.916017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23315</w:t>
            </w:r>
          </w:p>
        </w:tc>
        <w:tc>
          <w:tcPr>
            <w:tcW w:w="399" w:type="pct"/>
          </w:tcPr>
          <w:p w:rsidR="006A3666" w:rsidRDefault="006A3666">
            <w:r>
              <w:t>Shazma Shafiq</w:t>
            </w:r>
          </w:p>
        </w:tc>
        <w:tc>
          <w:tcPr>
            <w:tcW w:w="423" w:type="pct"/>
          </w:tcPr>
          <w:p w:rsidR="006A3666" w:rsidRDefault="006A3666">
            <w:r>
              <w:t>MUHAMMAD SHAFIQ</w:t>
            </w:r>
          </w:p>
        </w:tc>
        <w:tc>
          <w:tcPr>
            <w:tcW w:w="361" w:type="pct"/>
          </w:tcPr>
          <w:p w:rsidR="006A3666" w:rsidRDefault="006A3666">
            <w:r>
              <w:t>112865-P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4.485714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54.891017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632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6233</w:t>
            </w:r>
          </w:p>
        </w:tc>
        <w:tc>
          <w:tcPr>
            <w:tcW w:w="399" w:type="pct"/>
          </w:tcPr>
          <w:p w:rsidR="006A3666" w:rsidRDefault="006A3666">
            <w:r>
              <w:t>Ahmed Javed</w:t>
            </w:r>
          </w:p>
        </w:tc>
        <w:tc>
          <w:tcPr>
            <w:tcW w:w="423" w:type="pct"/>
          </w:tcPr>
          <w:p w:rsidR="006A3666" w:rsidRDefault="006A3666">
            <w:r>
              <w:t>Muhammad Hamed</w:t>
            </w:r>
          </w:p>
        </w:tc>
        <w:tc>
          <w:tcPr>
            <w:tcW w:w="361" w:type="pct"/>
          </w:tcPr>
          <w:p w:rsidR="006A3666" w:rsidRDefault="006A3666">
            <w:r>
              <w:t>4352-F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14.5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4.314286</w:t>
            </w:r>
          </w:p>
        </w:tc>
        <w:tc>
          <w:tcPr>
            <w:tcW w:w="279" w:type="pct"/>
          </w:tcPr>
          <w:p w:rsidR="006A3666" w:rsidRDefault="006A3666">
            <w:r>
              <w:t>4.136364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54.89065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22903</w:t>
            </w:r>
          </w:p>
        </w:tc>
        <w:tc>
          <w:tcPr>
            <w:tcW w:w="399" w:type="pct"/>
          </w:tcPr>
          <w:p w:rsidR="006A3666" w:rsidRDefault="006A3666">
            <w:r>
              <w:t>Muhammad Safwat</w:t>
            </w:r>
          </w:p>
        </w:tc>
        <w:tc>
          <w:tcPr>
            <w:tcW w:w="423" w:type="pct"/>
          </w:tcPr>
          <w:p w:rsidR="006A3666" w:rsidRDefault="006A3666">
            <w:r>
              <w:t xml:space="preserve">Shabbir Hussain </w:t>
            </w:r>
          </w:p>
        </w:tc>
        <w:tc>
          <w:tcPr>
            <w:tcW w:w="361" w:type="pct"/>
          </w:tcPr>
          <w:p w:rsidR="006A3666" w:rsidRDefault="006A3666">
            <w:r>
              <w:t>719990-01-M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4.32381</w:t>
            </w:r>
          </w:p>
        </w:tc>
        <w:tc>
          <w:tcPr>
            <w:tcW w:w="279" w:type="pct"/>
          </w:tcPr>
          <w:p w:rsidR="006A3666" w:rsidRDefault="006A3666">
            <w:r>
              <w:t>4.318182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54.888659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17894</w:t>
            </w:r>
          </w:p>
        </w:tc>
        <w:tc>
          <w:tcPr>
            <w:tcW w:w="399" w:type="pct"/>
          </w:tcPr>
          <w:p w:rsidR="006A3666" w:rsidRDefault="006A3666">
            <w:r>
              <w:t>Inshaal Nasir</w:t>
            </w:r>
          </w:p>
        </w:tc>
        <w:tc>
          <w:tcPr>
            <w:tcW w:w="423" w:type="pct"/>
          </w:tcPr>
          <w:p w:rsidR="006A3666" w:rsidRDefault="006A3666">
            <w:r>
              <w:t>Nasir Mahmood</w:t>
            </w:r>
          </w:p>
        </w:tc>
        <w:tc>
          <w:tcPr>
            <w:tcW w:w="361" w:type="pct"/>
          </w:tcPr>
          <w:p w:rsidR="006A3666" w:rsidRDefault="006A3666">
            <w:r>
              <w:t>109374-P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54.885909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21676</w:t>
            </w:r>
          </w:p>
        </w:tc>
        <w:tc>
          <w:tcPr>
            <w:tcW w:w="399" w:type="pct"/>
          </w:tcPr>
          <w:p w:rsidR="006A3666" w:rsidRDefault="006A3666">
            <w:r>
              <w:t>Ifra Bari</w:t>
            </w:r>
          </w:p>
        </w:tc>
        <w:tc>
          <w:tcPr>
            <w:tcW w:w="423" w:type="pct"/>
          </w:tcPr>
          <w:p w:rsidR="006A3666" w:rsidRDefault="006A3666">
            <w:r>
              <w:t>Rana Faiz-ul-bari</w:t>
            </w:r>
          </w:p>
        </w:tc>
        <w:tc>
          <w:tcPr>
            <w:tcW w:w="361" w:type="pct"/>
          </w:tcPr>
          <w:p w:rsidR="006A3666" w:rsidRDefault="006A3666">
            <w:r>
              <w:t>715264-01-M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54.884556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22992</w:t>
            </w:r>
          </w:p>
        </w:tc>
        <w:tc>
          <w:tcPr>
            <w:tcW w:w="399" w:type="pct"/>
          </w:tcPr>
          <w:p w:rsidR="006A3666" w:rsidRDefault="006A3666">
            <w:r>
              <w:t>Mohsin Jahangir</w:t>
            </w:r>
          </w:p>
        </w:tc>
        <w:tc>
          <w:tcPr>
            <w:tcW w:w="423" w:type="pct"/>
          </w:tcPr>
          <w:p w:rsidR="006A3666" w:rsidRDefault="006A3666">
            <w:r>
              <w:t>Muhammad Jahangir</w:t>
            </w:r>
          </w:p>
        </w:tc>
        <w:tc>
          <w:tcPr>
            <w:tcW w:w="361" w:type="pct"/>
          </w:tcPr>
          <w:p w:rsidR="006A3666" w:rsidRDefault="006A3666">
            <w:r>
              <w:t>716794-01-M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4.342857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54.876872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20218</w:t>
            </w:r>
          </w:p>
        </w:tc>
        <w:tc>
          <w:tcPr>
            <w:tcW w:w="399" w:type="pct"/>
          </w:tcPr>
          <w:p w:rsidR="006A3666" w:rsidRDefault="006A3666">
            <w:r>
              <w:t>Maria Kiran</w:t>
            </w:r>
          </w:p>
        </w:tc>
        <w:tc>
          <w:tcPr>
            <w:tcW w:w="423" w:type="pct"/>
          </w:tcPr>
          <w:p w:rsidR="006A3666" w:rsidRDefault="006A3666">
            <w:r>
              <w:t>Muhammad Asad Raza</w:t>
            </w:r>
          </w:p>
        </w:tc>
        <w:tc>
          <w:tcPr>
            <w:tcW w:w="361" w:type="pct"/>
          </w:tcPr>
          <w:p w:rsidR="006A3666" w:rsidRDefault="006A3666">
            <w:r>
              <w:t>5620-AJK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13.228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4.338095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54.876095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24417</w:t>
            </w:r>
          </w:p>
        </w:tc>
        <w:tc>
          <w:tcPr>
            <w:tcW w:w="399" w:type="pct"/>
          </w:tcPr>
          <w:p w:rsidR="006A3666" w:rsidRDefault="006A3666">
            <w:r>
              <w:t>Muhammad Shahzad</w:t>
            </w:r>
          </w:p>
        </w:tc>
        <w:tc>
          <w:tcPr>
            <w:tcW w:w="423" w:type="pct"/>
          </w:tcPr>
          <w:p w:rsidR="006A3666" w:rsidRDefault="006A3666">
            <w:r>
              <w:t>Flak Sher</w:t>
            </w:r>
          </w:p>
        </w:tc>
        <w:tc>
          <w:tcPr>
            <w:tcW w:w="361" w:type="pct"/>
          </w:tcPr>
          <w:p w:rsidR="006A3666" w:rsidRDefault="006A3666">
            <w:r>
              <w:t>114893-P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54.869622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22829</w:t>
            </w:r>
          </w:p>
        </w:tc>
        <w:tc>
          <w:tcPr>
            <w:tcW w:w="399" w:type="pct"/>
          </w:tcPr>
          <w:p w:rsidR="006A3666" w:rsidRDefault="006A3666">
            <w:r>
              <w:t>Hadia Nadeem</w:t>
            </w:r>
          </w:p>
        </w:tc>
        <w:tc>
          <w:tcPr>
            <w:tcW w:w="423" w:type="pct"/>
          </w:tcPr>
          <w:p w:rsidR="006A3666" w:rsidRDefault="006A3666">
            <w:r>
              <w:t>Muhammad Nadeem Younas</w:t>
            </w:r>
          </w:p>
        </w:tc>
        <w:tc>
          <w:tcPr>
            <w:tcW w:w="361" w:type="pct"/>
          </w:tcPr>
          <w:p w:rsidR="006A3666" w:rsidRDefault="006A3666">
            <w:r>
              <w:t>717358-01-M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4.604762</w:t>
            </w:r>
          </w:p>
        </w:tc>
        <w:tc>
          <w:tcPr>
            <w:tcW w:w="279" w:type="pct"/>
          </w:tcPr>
          <w:p w:rsidR="006A3666" w:rsidRDefault="006A3666">
            <w:r>
              <w:t>4.618182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54.869611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64</w:t>
            </w:r>
            <w:r>
              <w:lastRenderedPageBreak/>
              <w:t>0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23109</w:t>
            </w:r>
          </w:p>
        </w:tc>
        <w:tc>
          <w:tcPr>
            <w:tcW w:w="399" w:type="pct"/>
          </w:tcPr>
          <w:p w:rsidR="006A3666" w:rsidRDefault="006A3666">
            <w:r>
              <w:t>Taimoor Riaz</w:t>
            </w:r>
          </w:p>
        </w:tc>
        <w:tc>
          <w:tcPr>
            <w:tcW w:w="423" w:type="pct"/>
          </w:tcPr>
          <w:p w:rsidR="006A3666" w:rsidRDefault="006A3666">
            <w:r>
              <w:t xml:space="preserve">Mian Ashraf </w:t>
            </w:r>
            <w:r>
              <w:lastRenderedPageBreak/>
              <w:t>Riaz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108679-p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4.3619</w:t>
            </w:r>
            <w:r>
              <w:lastRenderedPageBreak/>
              <w:t>05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4.3818</w:t>
            </w:r>
            <w:r>
              <w:lastRenderedPageBreak/>
              <w:t>18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54.8687</w:t>
            </w:r>
            <w:r>
              <w:lastRenderedPageBreak/>
              <w:t>23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641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16085</w:t>
            </w:r>
          </w:p>
        </w:tc>
        <w:tc>
          <w:tcPr>
            <w:tcW w:w="399" w:type="pct"/>
          </w:tcPr>
          <w:p w:rsidR="006A3666" w:rsidRDefault="006A3666">
            <w:r>
              <w:t>Ayesha Shahbaz</w:t>
            </w:r>
          </w:p>
        </w:tc>
        <w:tc>
          <w:tcPr>
            <w:tcW w:w="423" w:type="pct"/>
          </w:tcPr>
          <w:p w:rsidR="006A3666" w:rsidRDefault="006A3666">
            <w:r>
              <w:t>Muhammad Aslam Shahbaz</w:t>
            </w:r>
          </w:p>
        </w:tc>
        <w:tc>
          <w:tcPr>
            <w:tcW w:w="361" w:type="pct"/>
          </w:tcPr>
          <w:p w:rsidR="006A3666" w:rsidRDefault="006A3666">
            <w:r>
              <w:t>112816-P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54.861266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15457</w:t>
            </w:r>
          </w:p>
        </w:tc>
        <w:tc>
          <w:tcPr>
            <w:tcW w:w="399" w:type="pct"/>
          </w:tcPr>
          <w:p w:rsidR="006A3666" w:rsidRDefault="006A3666">
            <w:r>
              <w:t>Snabal Abrar</w:t>
            </w:r>
          </w:p>
        </w:tc>
        <w:tc>
          <w:tcPr>
            <w:tcW w:w="423" w:type="pct"/>
          </w:tcPr>
          <w:p w:rsidR="006A3666" w:rsidRDefault="006A3666">
            <w:r>
              <w:t>Abrar Mohyuddin</w:t>
            </w:r>
          </w:p>
        </w:tc>
        <w:tc>
          <w:tcPr>
            <w:tcW w:w="361" w:type="pct"/>
          </w:tcPr>
          <w:p w:rsidR="006A3666" w:rsidRDefault="006A3666">
            <w:r>
              <w:t>109940-P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13.469388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4.486364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54.860514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24628</w:t>
            </w:r>
          </w:p>
        </w:tc>
        <w:tc>
          <w:tcPr>
            <w:tcW w:w="399" w:type="pct"/>
          </w:tcPr>
          <w:p w:rsidR="006A3666" w:rsidRDefault="006A3666">
            <w:r>
              <w:t>Sana Miraj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mushtaq </w:t>
            </w:r>
          </w:p>
        </w:tc>
        <w:tc>
          <w:tcPr>
            <w:tcW w:w="361" w:type="pct"/>
          </w:tcPr>
          <w:p w:rsidR="006A3666" w:rsidRDefault="006A3666">
            <w:r>
              <w:t>719626-01-M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4.433333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54.856591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22944</w:t>
            </w:r>
          </w:p>
        </w:tc>
        <w:tc>
          <w:tcPr>
            <w:tcW w:w="399" w:type="pct"/>
          </w:tcPr>
          <w:p w:rsidR="006A3666" w:rsidRDefault="006A3666">
            <w:r>
              <w:t>Noor Fatima</w:t>
            </w:r>
          </w:p>
        </w:tc>
        <w:tc>
          <w:tcPr>
            <w:tcW w:w="423" w:type="pct"/>
          </w:tcPr>
          <w:p w:rsidR="006A3666" w:rsidRDefault="006A3666">
            <w:r>
              <w:t>Tahir Qureshi</w:t>
            </w:r>
          </w:p>
        </w:tc>
        <w:tc>
          <w:tcPr>
            <w:tcW w:w="361" w:type="pct"/>
          </w:tcPr>
          <w:p w:rsidR="006A3666" w:rsidRDefault="006A3666">
            <w:r>
              <w:t>717308-01-M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4.344444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54.849141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20405</w:t>
            </w:r>
          </w:p>
        </w:tc>
        <w:tc>
          <w:tcPr>
            <w:tcW w:w="399" w:type="pct"/>
          </w:tcPr>
          <w:p w:rsidR="006A3666" w:rsidRDefault="006A3666">
            <w:r>
              <w:t>Muhammad Aaftab Khalid</w:t>
            </w:r>
          </w:p>
        </w:tc>
        <w:tc>
          <w:tcPr>
            <w:tcW w:w="423" w:type="pct"/>
          </w:tcPr>
          <w:p w:rsidR="006A3666" w:rsidRDefault="006A3666">
            <w:r>
              <w:t>Abdul Jabbar Bhatti</w:t>
            </w:r>
          </w:p>
        </w:tc>
        <w:tc>
          <w:tcPr>
            <w:tcW w:w="361" w:type="pct"/>
          </w:tcPr>
          <w:p w:rsidR="006A3666" w:rsidRDefault="006A3666">
            <w:r>
              <w:t xml:space="preserve">716116-01-M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4.414286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54.843453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21255</w:t>
            </w:r>
          </w:p>
        </w:tc>
        <w:tc>
          <w:tcPr>
            <w:tcW w:w="399" w:type="pct"/>
          </w:tcPr>
          <w:p w:rsidR="006A3666" w:rsidRDefault="006A3666">
            <w:r>
              <w:t>Farah Shehzadi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Safdar </w:t>
            </w:r>
          </w:p>
        </w:tc>
        <w:tc>
          <w:tcPr>
            <w:tcW w:w="361" w:type="pct"/>
          </w:tcPr>
          <w:p w:rsidR="006A3666" w:rsidRDefault="006A3666">
            <w:r>
              <w:t>720254-01-M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4.271429</w:t>
            </w:r>
          </w:p>
        </w:tc>
        <w:tc>
          <w:tcPr>
            <w:tcW w:w="279" w:type="pct"/>
          </w:tcPr>
          <w:p w:rsidR="006A3666" w:rsidRDefault="006A3666">
            <w:r>
              <w:t>4.290909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54.826505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647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21629</w:t>
            </w:r>
          </w:p>
        </w:tc>
        <w:tc>
          <w:tcPr>
            <w:tcW w:w="399" w:type="pct"/>
          </w:tcPr>
          <w:p w:rsidR="006A3666" w:rsidRDefault="006A3666">
            <w:r>
              <w:t>Haris Idrees</w:t>
            </w:r>
          </w:p>
        </w:tc>
        <w:tc>
          <w:tcPr>
            <w:tcW w:w="423" w:type="pct"/>
          </w:tcPr>
          <w:p w:rsidR="006A3666" w:rsidRDefault="006A3666">
            <w:r>
              <w:t>Muhammad Idrees</w:t>
            </w:r>
          </w:p>
        </w:tc>
        <w:tc>
          <w:tcPr>
            <w:tcW w:w="361" w:type="pct"/>
          </w:tcPr>
          <w:p w:rsidR="006A3666" w:rsidRDefault="006A3666">
            <w:r>
              <w:t>718178-01-M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4.419048</w:t>
            </w:r>
          </w:p>
        </w:tc>
        <w:tc>
          <w:tcPr>
            <w:tcW w:w="279" w:type="pct"/>
          </w:tcPr>
          <w:p w:rsidR="006A3666" w:rsidRDefault="006A3666">
            <w:r>
              <w:t>4.236364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54.826245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20386</w:t>
            </w:r>
          </w:p>
        </w:tc>
        <w:tc>
          <w:tcPr>
            <w:tcW w:w="399" w:type="pct"/>
          </w:tcPr>
          <w:p w:rsidR="006A3666" w:rsidRDefault="006A3666">
            <w:r>
              <w:t>Isma Noor</w:t>
            </w:r>
          </w:p>
        </w:tc>
        <w:tc>
          <w:tcPr>
            <w:tcW w:w="423" w:type="pct"/>
          </w:tcPr>
          <w:p w:rsidR="006A3666" w:rsidRDefault="006A3666">
            <w:r>
              <w:t>NOOR HUSSAIN</w:t>
            </w:r>
          </w:p>
        </w:tc>
        <w:tc>
          <w:tcPr>
            <w:tcW w:w="361" w:type="pct"/>
          </w:tcPr>
          <w:p w:rsidR="006A3666" w:rsidRDefault="006A3666">
            <w:r>
              <w:t>113284_P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54.821526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21886</w:t>
            </w:r>
          </w:p>
        </w:tc>
        <w:tc>
          <w:tcPr>
            <w:tcW w:w="399" w:type="pct"/>
          </w:tcPr>
          <w:p w:rsidR="006A3666" w:rsidRDefault="006A3666">
            <w:r>
              <w:t>Sana Mansoor</w:t>
            </w:r>
          </w:p>
        </w:tc>
        <w:tc>
          <w:tcPr>
            <w:tcW w:w="423" w:type="pct"/>
          </w:tcPr>
          <w:p w:rsidR="006A3666" w:rsidRDefault="006A3666">
            <w:r>
              <w:t>Mansoor Feroze</w:t>
            </w:r>
          </w:p>
        </w:tc>
        <w:tc>
          <w:tcPr>
            <w:tcW w:w="361" w:type="pct"/>
          </w:tcPr>
          <w:p w:rsidR="006A3666" w:rsidRDefault="006A3666">
            <w:r>
              <w:t>718556-01-M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4.771429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54.808778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20919</w:t>
            </w:r>
          </w:p>
        </w:tc>
        <w:tc>
          <w:tcPr>
            <w:tcW w:w="399" w:type="pct"/>
          </w:tcPr>
          <w:p w:rsidR="006A3666" w:rsidRDefault="006A3666">
            <w:r>
              <w:t>Hani Mustafa</w:t>
            </w:r>
          </w:p>
        </w:tc>
        <w:tc>
          <w:tcPr>
            <w:tcW w:w="423" w:type="pct"/>
          </w:tcPr>
          <w:p w:rsidR="006A3666" w:rsidRDefault="006A3666">
            <w:r>
              <w:t>GHULAM MUSTAFA</w:t>
            </w:r>
          </w:p>
        </w:tc>
        <w:tc>
          <w:tcPr>
            <w:tcW w:w="361" w:type="pct"/>
          </w:tcPr>
          <w:p w:rsidR="006A3666" w:rsidRDefault="006A3666">
            <w:r>
              <w:t>717146-01-M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54.80131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7031</w:t>
            </w:r>
          </w:p>
        </w:tc>
        <w:tc>
          <w:tcPr>
            <w:tcW w:w="399" w:type="pct"/>
          </w:tcPr>
          <w:p w:rsidR="006A3666" w:rsidRDefault="006A3666">
            <w:r>
              <w:t>Saher Munir</w:t>
            </w:r>
          </w:p>
        </w:tc>
        <w:tc>
          <w:tcPr>
            <w:tcW w:w="423" w:type="pct"/>
          </w:tcPr>
          <w:p w:rsidR="006A3666" w:rsidRDefault="006A3666">
            <w:r>
              <w:t>Muhammad Munir</w:t>
            </w:r>
          </w:p>
        </w:tc>
        <w:tc>
          <w:tcPr>
            <w:tcW w:w="361" w:type="pct"/>
          </w:tcPr>
          <w:p w:rsidR="006A3666" w:rsidRDefault="006A3666">
            <w:r>
              <w:t>101824-P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4.172727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54.778203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21832</w:t>
            </w:r>
          </w:p>
        </w:tc>
        <w:tc>
          <w:tcPr>
            <w:tcW w:w="399" w:type="pct"/>
          </w:tcPr>
          <w:p w:rsidR="006A3666" w:rsidRDefault="006A3666">
            <w:r>
              <w:t>3450223289350</w:t>
            </w:r>
          </w:p>
        </w:tc>
        <w:tc>
          <w:tcPr>
            <w:tcW w:w="423" w:type="pct"/>
          </w:tcPr>
          <w:p w:rsidR="006A3666" w:rsidRDefault="006A3666">
            <w:r>
              <w:t xml:space="preserve">Khalid mehmood Ashraf </w:t>
            </w:r>
          </w:p>
        </w:tc>
        <w:tc>
          <w:tcPr>
            <w:tcW w:w="361" w:type="pct"/>
          </w:tcPr>
          <w:p w:rsidR="006A3666" w:rsidRDefault="006A3666">
            <w:r>
              <w:t>744242-01-M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13.322449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4.809524</w:t>
            </w:r>
          </w:p>
        </w:tc>
        <w:tc>
          <w:tcPr>
            <w:tcW w:w="279" w:type="pct"/>
          </w:tcPr>
          <w:p w:rsidR="006A3666" w:rsidRDefault="006A3666">
            <w:r>
              <w:t>4.445455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54.777428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16340</w:t>
            </w:r>
          </w:p>
        </w:tc>
        <w:tc>
          <w:tcPr>
            <w:tcW w:w="399" w:type="pct"/>
          </w:tcPr>
          <w:p w:rsidR="006A3666" w:rsidRDefault="006A3666">
            <w:r>
              <w:t>Abdul Basit Khan</w:t>
            </w:r>
          </w:p>
        </w:tc>
        <w:tc>
          <w:tcPr>
            <w:tcW w:w="423" w:type="pct"/>
          </w:tcPr>
          <w:p w:rsidR="006A3666" w:rsidRDefault="006A3666">
            <w:r>
              <w:t>Abdul Hameed Khan</w:t>
            </w:r>
          </w:p>
        </w:tc>
        <w:tc>
          <w:tcPr>
            <w:tcW w:w="361" w:type="pct"/>
          </w:tcPr>
          <w:p w:rsidR="006A3666" w:rsidRDefault="006A3666">
            <w:r>
              <w:t>107338-P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4.419048</w:t>
            </w:r>
          </w:p>
        </w:tc>
        <w:tc>
          <w:tcPr>
            <w:tcW w:w="279" w:type="pct"/>
          </w:tcPr>
          <w:p w:rsidR="006A3666" w:rsidRDefault="006A3666">
            <w:r>
              <w:t>4.277273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54.749654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654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22418</w:t>
            </w:r>
          </w:p>
        </w:tc>
        <w:tc>
          <w:tcPr>
            <w:tcW w:w="399" w:type="pct"/>
          </w:tcPr>
          <w:p w:rsidR="006A3666" w:rsidRDefault="006A3666">
            <w:r>
              <w:t>Maryam Basheer</w:t>
            </w:r>
          </w:p>
        </w:tc>
        <w:tc>
          <w:tcPr>
            <w:tcW w:w="423" w:type="pct"/>
          </w:tcPr>
          <w:p w:rsidR="006A3666" w:rsidRDefault="006A3666">
            <w:r>
              <w:t>Muhammad Basheer Wahla</w:t>
            </w:r>
          </w:p>
        </w:tc>
        <w:tc>
          <w:tcPr>
            <w:tcW w:w="361" w:type="pct"/>
          </w:tcPr>
          <w:p w:rsidR="006A3666" w:rsidRDefault="006A3666">
            <w:r>
              <w:t>720305-01-M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54.746211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655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21983</w:t>
            </w:r>
          </w:p>
        </w:tc>
        <w:tc>
          <w:tcPr>
            <w:tcW w:w="399" w:type="pct"/>
          </w:tcPr>
          <w:p w:rsidR="006A3666" w:rsidRDefault="006A3666">
            <w:r>
              <w:t>Saba Shahzad</w:t>
            </w:r>
          </w:p>
        </w:tc>
        <w:tc>
          <w:tcPr>
            <w:tcW w:w="423" w:type="pct"/>
          </w:tcPr>
          <w:p w:rsidR="006A3666" w:rsidRDefault="006A3666">
            <w:r>
              <w:t>Shahzad Laeeq</w:t>
            </w:r>
          </w:p>
        </w:tc>
        <w:tc>
          <w:tcPr>
            <w:tcW w:w="361" w:type="pct"/>
          </w:tcPr>
          <w:p w:rsidR="006A3666" w:rsidRDefault="006A3666">
            <w:r>
              <w:t>744628-01-M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54.742003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20420</w:t>
            </w:r>
          </w:p>
        </w:tc>
        <w:tc>
          <w:tcPr>
            <w:tcW w:w="399" w:type="pct"/>
          </w:tcPr>
          <w:p w:rsidR="006A3666" w:rsidRDefault="006A3666">
            <w:r>
              <w:t>Rabia Ramzan</w:t>
            </w:r>
          </w:p>
        </w:tc>
        <w:tc>
          <w:tcPr>
            <w:tcW w:w="423" w:type="pct"/>
          </w:tcPr>
          <w:p w:rsidR="006A3666" w:rsidRDefault="006A3666">
            <w:r>
              <w:t>Dr. Muhammad Ramzan</w:t>
            </w:r>
          </w:p>
        </w:tc>
        <w:tc>
          <w:tcPr>
            <w:tcW w:w="361" w:type="pct"/>
          </w:tcPr>
          <w:p w:rsidR="006A3666" w:rsidRDefault="006A3666">
            <w:r>
              <w:t>720612-01-M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14.795918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4.438889</w:t>
            </w:r>
          </w:p>
        </w:tc>
        <w:tc>
          <w:tcPr>
            <w:tcW w:w="279" w:type="pct"/>
          </w:tcPr>
          <w:p w:rsidR="006A3666" w:rsidRDefault="006A3666">
            <w:r>
              <w:t>4.563636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54.718443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657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7581</w:t>
            </w:r>
          </w:p>
        </w:tc>
        <w:tc>
          <w:tcPr>
            <w:tcW w:w="399" w:type="pct"/>
          </w:tcPr>
          <w:p w:rsidR="006A3666" w:rsidRDefault="006A3666">
            <w:r>
              <w:t>Muhammad Nadeem</w:t>
            </w:r>
          </w:p>
        </w:tc>
        <w:tc>
          <w:tcPr>
            <w:tcW w:w="423" w:type="pct"/>
          </w:tcPr>
          <w:p w:rsidR="006A3666" w:rsidRDefault="006A3666">
            <w:r>
              <w:t>MUHAMMAD SALEEM</w:t>
            </w:r>
          </w:p>
        </w:tc>
        <w:tc>
          <w:tcPr>
            <w:tcW w:w="361" w:type="pct"/>
          </w:tcPr>
          <w:p w:rsidR="006A3666" w:rsidRDefault="006A3666">
            <w:r>
              <w:t>103798-P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15.167742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4.309524</w:t>
            </w:r>
          </w:p>
        </w:tc>
        <w:tc>
          <w:tcPr>
            <w:tcW w:w="279" w:type="pct"/>
          </w:tcPr>
          <w:p w:rsidR="006A3666" w:rsidRDefault="006A3666">
            <w:r>
              <w:t>3.3</w:t>
            </w:r>
          </w:p>
        </w:tc>
        <w:tc>
          <w:tcPr>
            <w:tcW w:w="300" w:type="pct"/>
          </w:tcPr>
          <w:p w:rsidR="006A3666" w:rsidRDefault="006A3666">
            <w:r>
              <w:t>29.44</w:t>
            </w:r>
          </w:p>
        </w:tc>
        <w:tc>
          <w:tcPr>
            <w:tcW w:w="300" w:type="pct"/>
          </w:tcPr>
          <w:p w:rsidR="006A3666" w:rsidRDefault="006A3666">
            <w:r>
              <w:t>54.717266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22637</w:t>
            </w:r>
          </w:p>
        </w:tc>
        <w:tc>
          <w:tcPr>
            <w:tcW w:w="399" w:type="pct"/>
          </w:tcPr>
          <w:p w:rsidR="006A3666" w:rsidRDefault="006A3666">
            <w:r>
              <w:t>Mehwish Mukhtar</w:t>
            </w:r>
          </w:p>
        </w:tc>
        <w:tc>
          <w:tcPr>
            <w:tcW w:w="423" w:type="pct"/>
          </w:tcPr>
          <w:p w:rsidR="006A3666" w:rsidRDefault="006A3666">
            <w:r>
              <w:t>Meher Mukhtar Ahmad</w:t>
            </w:r>
          </w:p>
        </w:tc>
        <w:tc>
          <w:tcPr>
            <w:tcW w:w="361" w:type="pct"/>
          </w:tcPr>
          <w:p w:rsidR="006A3666" w:rsidRDefault="006A3666">
            <w:r>
              <w:t>721541-01-M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54.710021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659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21954</w:t>
            </w:r>
          </w:p>
        </w:tc>
        <w:tc>
          <w:tcPr>
            <w:tcW w:w="399" w:type="pct"/>
          </w:tcPr>
          <w:p w:rsidR="006A3666" w:rsidRDefault="006A3666">
            <w:r>
              <w:t>Ikram Ullah</w:t>
            </w:r>
          </w:p>
        </w:tc>
        <w:tc>
          <w:tcPr>
            <w:tcW w:w="423" w:type="pct"/>
          </w:tcPr>
          <w:p w:rsidR="006A3666" w:rsidRDefault="006A3666">
            <w:r>
              <w:t xml:space="preserve">Mahar Bashir Ahmad </w:t>
            </w:r>
            <w:r>
              <w:lastRenderedPageBreak/>
              <w:t>Sulaymani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747074-01-M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4.795238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54.708193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660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22803</w:t>
            </w:r>
          </w:p>
        </w:tc>
        <w:tc>
          <w:tcPr>
            <w:tcW w:w="399" w:type="pct"/>
          </w:tcPr>
          <w:p w:rsidR="006A3666" w:rsidRDefault="006A3666">
            <w:r>
              <w:t>Madiha Shad</w:t>
            </w:r>
          </w:p>
        </w:tc>
        <w:tc>
          <w:tcPr>
            <w:tcW w:w="423" w:type="pct"/>
          </w:tcPr>
          <w:p w:rsidR="006A3666" w:rsidRDefault="006A3666">
            <w:r>
              <w:t>Shamshad Ali Shad</w:t>
            </w:r>
          </w:p>
        </w:tc>
        <w:tc>
          <w:tcPr>
            <w:tcW w:w="361" w:type="pct"/>
          </w:tcPr>
          <w:p w:rsidR="006A3666" w:rsidRDefault="006A3666">
            <w:r>
              <w:t>716066-01-M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4.757143</w:t>
            </w:r>
          </w:p>
        </w:tc>
        <w:tc>
          <w:tcPr>
            <w:tcW w:w="279" w:type="pct"/>
          </w:tcPr>
          <w:p w:rsidR="006A3666" w:rsidRDefault="006A3666">
            <w:r>
              <w:t>4.563636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54.689946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661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21063</w:t>
            </w:r>
          </w:p>
        </w:tc>
        <w:tc>
          <w:tcPr>
            <w:tcW w:w="399" w:type="pct"/>
          </w:tcPr>
          <w:p w:rsidR="006A3666" w:rsidRDefault="006A3666">
            <w:r>
              <w:t>Ruqiya Bibi</w:t>
            </w:r>
          </w:p>
        </w:tc>
        <w:tc>
          <w:tcPr>
            <w:tcW w:w="423" w:type="pct"/>
          </w:tcPr>
          <w:p w:rsidR="006A3666" w:rsidRDefault="006A3666">
            <w:r>
              <w:t>Iftikhar Ahmed</w:t>
            </w:r>
          </w:p>
        </w:tc>
        <w:tc>
          <w:tcPr>
            <w:tcW w:w="361" w:type="pct"/>
          </w:tcPr>
          <w:p w:rsidR="006A3666" w:rsidRDefault="006A3666">
            <w:r>
              <w:t>715927-01-M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4.442857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54.672251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23022</w:t>
            </w:r>
          </w:p>
        </w:tc>
        <w:tc>
          <w:tcPr>
            <w:tcW w:w="399" w:type="pct"/>
          </w:tcPr>
          <w:p w:rsidR="006A3666" w:rsidRDefault="006A3666">
            <w:r>
              <w:t>Areejah Fatima</w:t>
            </w:r>
          </w:p>
        </w:tc>
        <w:tc>
          <w:tcPr>
            <w:tcW w:w="423" w:type="pct"/>
          </w:tcPr>
          <w:p w:rsidR="006A3666" w:rsidRDefault="006A3666">
            <w:r>
              <w:t>Muhammad Irshad</w:t>
            </w:r>
          </w:p>
        </w:tc>
        <w:tc>
          <w:tcPr>
            <w:tcW w:w="361" w:type="pct"/>
          </w:tcPr>
          <w:p w:rsidR="006A3666" w:rsidRDefault="006A3666">
            <w:r>
              <w:t>716907-01-M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4.842857</w:t>
            </w:r>
          </w:p>
        </w:tc>
        <w:tc>
          <w:tcPr>
            <w:tcW w:w="279" w:type="pct"/>
          </w:tcPr>
          <w:p w:rsidR="006A3666" w:rsidRDefault="006A3666">
            <w:r>
              <w:t>4.559091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54.664448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22744</w:t>
            </w:r>
          </w:p>
        </w:tc>
        <w:tc>
          <w:tcPr>
            <w:tcW w:w="399" w:type="pct"/>
          </w:tcPr>
          <w:p w:rsidR="006A3666" w:rsidRDefault="006A3666">
            <w:r>
              <w:t>Saneeha Azeem</w:t>
            </w:r>
          </w:p>
        </w:tc>
        <w:tc>
          <w:tcPr>
            <w:tcW w:w="423" w:type="pct"/>
          </w:tcPr>
          <w:p w:rsidR="006A3666" w:rsidRDefault="006A3666">
            <w:r>
              <w:t>Syed Azeem Ahmed</w:t>
            </w:r>
          </w:p>
        </w:tc>
        <w:tc>
          <w:tcPr>
            <w:tcW w:w="361" w:type="pct"/>
          </w:tcPr>
          <w:p w:rsidR="006A3666" w:rsidRDefault="006A3666">
            <w:r>
              <w:t>718458-01-M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4.804762</w:t>
            </w:r>
          </w:p>
        </w:tc>
        <w:tc>
          <w:tcPr>
            <w:tcW w:w="279" w:type="pct"/>
          </w:tcPr>
          <w:p w:rsidR="006A3666" w:rsidRDefault="006A3666">
            <w:r>
              <w:t>4.595455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54.651884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21674</w:t>
            </w:r>
          </w:p>
        </w:tc>
        <w:tc>
          <w:tcPr>
            <w:tcW w:w="399" w:type="pct"/>
          </w:tcPr>
          <w:p w:rsidR="006A3666" w:rsidRDefault="006A3666">
            <w:r>
              <w:t>Warda Rauf</w:t>
            </w:r>
          </w:p>
        </w:tc>
        <w:tc>
          <w:tcPr>
            <w:tcW w:w="423" w:type="pct"/>
          </w:tcPr>
          <w:p w:rsidR="006A3666" w:rsidRDefault="006A3666">
            <w:r>
              <w:t xml:space="preserve">Abdul Rauf </w:t>
            </w:r>
          </w:p>
        </w:tc>
        <w:tc>
          <w:tcPr>
            <w:tcW w:w="361" w:type="pct"/>
          </w:tcPr>
          <w:p w:rsidR="006A3666" w:rsidRDefault="006A3666">
            <w:r>
              <w:t>714794-01-M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54.627878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665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20211</w:t>
            </w:r>
          </w:p>
        </w:tc>
        <w:tc>
          <w:tcPr>
            <w:tcW w:w="399" w:type="pct"/>
          </w:tcPr>
          <w:p w:rsidR="006A3666" w:rsidRDefault="006A3666">
            <w:r>
              <w:t>Aiman Yasin</w:t>
            </w:r>
          </w:p>
        </w:tc>
        <w:tc>
          <w:tcPr>
            <w:tcW w:w="423" w:type="pct"/>
          </w:tcPr>
          <w:p w:rsidR="006A3666" w:rsidRDefault="006A3666">
            <w:r>
              <w:t>Ghulam Yasin</w:t>
            </w:r>
          </w:p>
        </w:tc>
        <w:tc>
          <w:tcPr>
            <w:tcW w:w="361" w:type="pct"/>
          </w:tcPr>
          <w:p w:rsidR="006A3666" w:rsidRDefault="006A3666">
            <w:r>
              <w:t>108797-P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54.614481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24497</w:t>
            </w:r>
          </w:p>
        </w:tc>
        <w:tc>
          <w:tcPr>
            <w:tcW w:w="399" w:type="pct"/>
          </w:tcPr>
          <w:p w:rsidR="006A3666" w:rsidRDefault="006A3666">
            <w:r>
              <w:t>Hafsa Hafeez</w:t>
            </w:r>
          </w:p>
        </w:tc>
        <w:tc>
          <w:tcPr>
            <w:tcW w:w="423" w:type="pct"/>
          </w:tcPr>
          <w:p w:rsidR="006A3666" w:rsidRDefault="006A3666">
            <w:r>
              <w:t>Hafiz Hafeez Ullah</w:t>
            </w:r>
          </w:p>
        </w:tc>
        <w:tc>
          <w:tcPr>
            <w:tcW w:w="361" w:type="pct"/>
          </w:tcPr>
          <w:p w:rsidR="006A3666" w:rsidRDefault="006A3666">
            <w:r>
              <w:t>714895-01-M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13.688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4.752381</w:t>
            </w:r>
          </w:p>
        </w:tc>
        <w:tc>
          <w:tcPr>
            <w:tcW w:w="279" w:type="pct"/>
          </w:tcPr>
          <w:p w:rsidR="006A3666" w:rsidRDefault="006A3666">
            <w:r>
              <w:t>4.613636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54.614017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22915</w:t>
            </w:r>
          </w:p>
        </w:tc>
        <w:tc>
          <w:tcPr>
            <w:tcW w:w="399" w:type="pct"/>
          </w:tcPr>
          <w:p w:rsidR="006A3666" w:rsidRDefault="006A3666">
            <w:r>
              <w:t>Iqra Allah Rakha</w:t>
            </w:r>
          </w:p>
        </w:tc>
        <w:tc>
          <w:tcPr>
            <w:tcW w:w="423" w:type="pct"/>
          </w:tcPr>
          <w:p w:rsidR="006A3666" w:rsidRDefault="006A3666">
            <w:r>
              <w:t>Allah Rakha</w:t>
            </w:r>
          </w:p>
        </w:tc>
        <w:tc>
          <w:tcPr>
            <w:tcW w:w="361" w:type="pct"/>
          </w:tcPr>
          <w:p w:rsidR="006A3666" w:rsidRDefault="006A3666">
            <w:r>
              <w:t>11355-P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4.466667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54.609394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17928</w:t>
            </w:r>
          </w:p>
        </w:tc>
        <w:tc>
          <w:tcPr>
            <w:tcW w:w="399" w:type="pct"/>
          </w:tcPr>
          <w:p w:rsidR="006A3666" w:rsidRDefault="006A3666">
            <w:r>
              <w:t>Humaira Riaz</w:t>
            </w:r>
          </w:p>
        </w:tc>
        <w:tc>
          <w:tcPr>
            <w:tcW w:w="423" w:type="pct"/>
          </w:tcPr>
          <w:p w:rsidR="006A3666" w:rsidRDefault="006A3666">
            <w:r>
              <w:t>Riaz ahmad</w:t>
            </w:r>
          </w:p>
        </w:tc>
        <w:tc>
          <w:tcPr>
            <w:tcW w:w="361" w:type="pct"/>
          </w:tcPr>
          <w:p w:rsidR="006A3666" w:rsidRDefault="006A3666">
            <w:r>
              <w:t>110287-P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279" w:type="pct"/>
          </w:tcPr>
          <w:p w:rsidR="006A3666" w:rsidRDefault="006A3666">
            <w:r>
              <w:t>4.481818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54.603485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23078</w:t>
            </w:r>
          </w:p>
        </w:tc>
        <w:tc>
          <w:tcPr>
            <w:tcW w:w="399" w:type="pct"/>
          </w:tcPr>
          <w:p w:rsidR="006A3666" w:rsidRDefault="006A3666">
            <w:r>
              <w:t>Sana Ullah Khan</w:t>
            </w:r>
          </w:p>
        </w:tc>
        <w:tc>
          <w:tcPr>
            <w:tcW w:w="423" w:type="pct"/>
          </w:tcPr>
          <w:p w:rsidR="006A3666" w:rsidRDefault="006A3666">
            <w:r>
              <w:t>TAJ ALI KHAN</w:t>
            </w:r>
          </w:p>
        </w:tc>
        <w:tc>
          <w:tcPr>
            <w:tcW w:w="361" w:type="pct"/>
          </w:tcPr>
          <w:p w:rsidR="006A3666" w:rsidRDefault="006A3666">
            <w:r>
              <w:t>720870-01-M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4.780952</w:t>
            </w:r>
          </w:p>
        </w:tc>
        <w:tc>
          <w:tcPr>
            <w:tcW w:w="279" w:type="pct"/>
          </w:tcPr>
          <w:p w:rsidR="006A3666" w:rsidRDefault="006A3666">
            <w:r>
              <w:t>4.563636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54.600421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20308</w:t>
            </w:r>
          </w:p>
        </w:tc>
        <w:tc>
          <w:tcPr>
            <w:tcW w:w="399" w:type="pct"/>
          </w:tcPr>
          <w:p w:rsidR="006A3666" w:rsidRDefault="006A3666">
            <w:r>
              <w:t>Shehreen Niaz</w:t>
            </w:r>
          </w:p>
        </w:tc>
        <w:tc>
          <w:tcPr>
            <w:tcW w:w="423" w:type="pct"/>
          </w:tcPr>
          <w:p w:rsidR="006A3666" w:rsidRDefault="006A3666">
            <w:r>
              <w:t>Niaz Ahmad</w:t>
            </w:r>
          </w:p>
        </w:tc>
        <w:tc>
          <w:tcPr>
            <w:tcW w:w="361" w:type="pct"/>
          </w:tcPr>
          <w:p w:rsidR="006A3666" w:rsidRDefault="006A3666">
            <w:r>
              <w:t>115086-P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4.685714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54.588214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21408</w:t>
            </w:r>
          </w:p>
        </w:tc>
        <w:tc>
          <w:tcPr>
            <w:tcW w:w="399" w:type="pct"/>
          </w:tcPr>
          <w:p w:rsidR="006A3666" w:rsidRDefault="006A3666">
            <w:r>
              <w:t>Maham Tariq</w:t>
            </w:r>
          </w:p>
        </w:tc>
        <w:tc>
          <w:tcPr>
            <w:tcW w:w="423" w:type="pct"/>
          </w:tcPr>
          <w:p w:rsidR="006A3666" w:rsidRDefault="006A3666">
            <w:r>
              <w:t>Muhammad Tariq</w:t>
            </w:r>
          </w:p>
        </w:tc>
        <w:tc>
          <w:tcPr>
            <w:tcW w:w="361" w:type="pct"/>
          </w:tcPr>
          <w:p w:rsidR="006A3666" w:rsidRDefault="006A3666">
            <w:r>
              <w:t>716258-01-M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4.747619</w:t>
            </w:r>
          </w:p>
        </w:tc>
        <w:tc>
          <w:tcPr>
            <w:tcW w:w="279" w:type="pct"/>
          </w:tcPr>
          <w:p w:rsidR="006A3666" w:rsidRDefault="006A3666">
            <w:r>
              <w:t>4.631818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54.586937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672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22774</w:t>
            </w:r>
          </w:p>
        </w:tc>
        <w:tc>
          <w:tcPr>
            <w:tcW w:w="399" w:type="pct"/>
          </w:tcPr>
          <w:p w:rsidR="006A3666" w:rsidRDefault="006A3666">
            <w:r>
              <w:t>Shahwar Fatima</w:t>
            </w:r>
          </w:p>
        </w:tc>
        <w:tc>
          <w:tcPr>
            <w:tcW w:w="423" w:type="pct"/>
          </w:tcPr>
          <w:p w:rsidR="006A3666" w:rsidRDefault="006A3666">
            <w:r>
              <w:t>Syed Nasir Hussain</w:t>
            </w:r>
          </w:p>
        </w:tc>
        <w:tc>
          <w:tcPr>
            <w:tcW w:w="361" w:type="pct"/>
          </w:tcPr>
          <w:p w:rsidR="006A3666" w:rsidRDefault="006A3666">
            <w:r>
              <w:t>718585-01-M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4.685714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54.582154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22251</w:t>
            </w:r>
          </w:p>
        </w:tc>
        <w:tc>
          <w:tcPr>
            <w:tcW w:w="399" w:type="pct"/>
          </w:tcPr>
          <w:p w:rsidR="006A3666" w:rsidRDefault="006A3666">
            <w:r>
              <w:t>Farza Riaz</w:t>
            </w:r>
          </w:p>
        </w:tc>
        <w:tc>
          <w:tcPr>
            <w:tcW w:w="423" w:type="pct"/>
          </w:tcPr>
          <w:p w:rsidR="006A3666" w:rsidRDefault="006A3666">
            <w:r>
              <w:t>Riaz Ul Haq</w:t>
            </w:r>
          </w:p>
        </w:tc>
        <w:tc>
          <w:tcPr>
            <w:tcW w:w="361" w:type="pct"/>
          </w:tcPr>
          <w:p w:rsidR="006A3666" w:rsidRDefault="006A3666">
            <w:r>
              <w:t>742941-01-M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4.405556</w:t>
            </w:r>
          </w:p>
        </w:tc>
        <w:tc>
          <w:tcPr>
            <w:tcW w:w="279" w:type="pct"/>
          </w:tcPr>
          <w:p w:rsidR="006A3666" w:rsidRDefault="006A3666">
            <w:r>
              <w:t>4.431818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54.569041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674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18390</w:t>
            </w:r>
          </w:p>
        </w:tc>
        <w:tc>
          <w:tcPr>
            <w:tcW w:w="399" w:type="pct"/>
          </w:tcPr>
          <w:p w:rsidR="006A3666" w:rsidRDefault="006A3666">
            <w:r>
              <w:t>Faiza Tariq</w:t>
            </w:r>
          </w:p>
        </w:tc>
        <w:tc>
          <w:tcPr>
            <w:tcW w:w="423" w:type="pct"/>
          </w:tcPr>
          <w:p w:rsidR="006A3666" w:rsidRDefault="006A3666">
            <w:r>
              <w:t>mirza tariq mehmood</w:t>
            </w:r>
          </w:p>
        </w:tc>
        <w:tc>
          <w:tcPr>
            <w:tcW w:w="361" w:type="pct"/>
          </w:tcPr>
          <w:p w:rsidR="006A3666" w:rsidRDefault="006A3666">
            <w:r>
              <w:t>86062-p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15.47907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3.282353</w:t>
            </w:r>
          </w:p>
        </w:tc>
        <w:tc>
          <w:tcPr>
            <w:tcW w:w="279" w:type="pct"/>
          </w:tcPr>
          <w:p w:rsidR="006A3666" w:rsidRDefault="006A3666">
            <w:r>
              <w:t>3.027273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54.568696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22655</w:t>
            </w:r>
          </w:p>
        </w:tc>
        <w:tc>
          <w:tcPr>
            <w:tcW w:w="399" w:type="pct"/>
          </w:tcPr>
          <w:p w:rsidR="006A3666" w:rsidRDefault="006A3666">
            <w:r>
              <w:t>Noor Aqsa</w:t>
            </w:r>
          </w:p>
        </w:tc>
        <w:tc>
          <w:tcPr>
            <w:tcW w:w="423" w:type="pct"/>
          </w:tcPr>
          <w:p w:rsidR="006A3666" w:rsidRDefault="006A3666">
            <w:r>
              <w:t xml:space="preserve">Amer Rafique Sheikh </w:t>
            </w:r>
          </w:p>
        </w:tc>
        <w:tc>
          <w:tcPr>
            <w:tcW w:w="361" w:type="pct"/>
          </w:tcPr>
          <w:p w:rsidR="006A3666" w:rsidRDefault="006A3666">
            <w:r>
              <w:t>717434-01-M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4.761905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54.55842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17032</w:t>
            </w:r>
          </w:p>
        </w:tc>
        <w:tc>
          <w:tcPr>
            <w:tcW w:w="399" w:type="pct"/>
          </w:tcPr>
          <w:p w:rsidR="006A3666" w:rsidRDefault="006A3666">
            <w:r>
              <w:t>Dilgosha Khan</w:t>
            </w:r>
          </w:p>
        </w:tc>
        <w:tc>
          <w:tcPr>
            <w:tcW w:w="423" w:type="pct"/>
          </w:tcPr>
          <w:p w:rsidR="006A3666" w:rsidRDefault="006A3666">
            <w:r>
              <w:t>Muhammad Abbas</w:t>
            </w:r>
          </w:p>
        </w:tc>
        <w:tc>
          <w:tcPr>
            <w:tcW w:w="361" w:type="pct"/>
          </w:tcPr>
          <w:p w:rsidR="006A3666" w:rsidRDefault="006A3666">
            <w:r>
              <w:t>112216-P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4.714286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54.555346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677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21075</w:t>
            </w:r>
          </w:p>
        </w:tc>
        <w:tc>
          <w:tcPr>
            <w:tcW w:w="399" w:type="pct"/>
          </w:tcPr>
          <w:p w:rsidR="006A3666" w:rsidRDefault="006A3666">
            <w:r>
              <w:t>Mamoona Maqbool</w:t>
            </w:r>
          </w:p>
        </w:tc>
        <w:tc>
          <w:tcPr>
            <w:tcW w:w="423" w:type="pct"/>
          </w:tcPr>
          <w:p w:rsidR="006A3666" w:rsidRDefault="006A3666">
            <w:r>
              <w:t>Maqbool ahmad</w:t>
            </w:r>
          </w:p>
        </w:tc>
        <w:tc>
          <w:tcPr>
            <w:tcW w:w="361" w:type="pct"/>
          </w:tcPr>
          <w:p w:rsidR="006A3666" w:rsidRDefault="006A3666">
            <w:r>
              <w:t>720370-01-M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4.366667</w:t>
            </w:r>
          </w:p>
        </w:tc>
        <w:tc>
          <w:tcPr>
            <w:tcW w:w="279" w:type="pct"/>
          </w:tcPr>
          <w:p w:rsidR="006A3666" w:rsidRDefault="006A3666">
            <w:r>
              <w:t>4.381818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54.537652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678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25199</w:t>
            </w:r>
          </w:p>
        </w:tc>
        <w:tc>
          <w:tcPr>
            <w:tcW w:w="399" w:type="pct"/>
          </w:tcPr>
          <w:p w:rsidR="006A3666" w:rsidRDefault="006A3666">
            <w:r>
              <w:t>Inzimam Ibrahim</w:t>
            </w:r>
          </w:p>
        </w:tc>
        <w:tc>
          <w:tcPr>
            <w:tcW w:w="423" w:type="pct"/>
          </w:tcPr>
          <w:p w:rsidR="006A3666" w:rsidRDefault="006A3666">
            <w:r>
              <w:t>Muhammad Ibrahim</w:t>
            </w:r>
          </w:p>
        </w:tc>
        <w:tc>
          <w:tcPr>
            <w:tcW w:w="361" w:type="pct"/>
          </w:tcPr>
          <w:p w:rsidR="006A3666" w:rsidRDefault="006A3666">
            <w:r>
              <w:t xml:space="preserve">5912 - AJK 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13.120833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4.366667</w:t>
            </w:r>
          </w:p>
        </w:tc>
        <w:tc>
          <w:tcPr>
            <w:tcW w:w="279" w:type="pct"/>
          </w:tcPr>
          <w:p w:rsidR="006A3666" w:rsidRDefault="006A3666">
            <w:r>
              <w:t>3.881818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54.529318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24981</w:t>
            </w:r>
          </w:p>
        </w:tc>
        <w:tc>
          <w:tcPr>
            <w:tcW w:w="399" w:type="pct"/>
          </w:tcPr>
          <w:p w:rsidR="006A3666" w:rsidRDefault="006A3666">
            <w:r>
              <w:t>Kausar Tariq</w:t>
            </w:r>
          </w:p>
        </w:tc>
        <w:tc>
          <w:tcPr>
            <w:tcW w:w="423" w:type="pct"/>
          </w:tcPr>
          <w:p w:rsidR="006A3666" w:rsidRDefault="006A3666">
            <w:r>
              <w:t>Muhammad Tariq</w:t>
            </w:r>
          </w:p>
        </w:tc>
        <w:tc>
          <w:tcPr>
            <w:tcW w:w="361" w:type="pct"/>
          </w:tcPr>
          <w:p w:rsidR="006A3666" w:rsidRDefault="006A3666">
            <w:r>
              <w:t>718701-01-M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4.547619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54.525043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</w:t>
            </w:r>
            <w:r>
              <w:lastRenderedPageBreak/>
              <w:t>80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211</w:t>
            </w:r>
            <w:r>
              <w:lastRenderedPageBreak/>
              <w:t>96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Babar </w:t>
            </w:r>
            <w:r>
              <w:lastRenderedPageBreak/>
              <w:t>Ali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SABIR </w:t>
            </w:r>
            <w:r>
              <w:lastRenderedPageBreak/>
              <w:t>ALI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71631</w:t>
            </w:r>
            <w:r>
              <w:lastRenderedPageBreak/>
              <w:t>5-01-M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14.8</w:t>
            </w:r>
            <w:r>
              <w:lastRenderedPageBreak/>
              <w:t>375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  <w:r>
              <w:lastRenderedPageBreak/>
              <w:t>81818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54.5</w:t>
            </w:r>
            <w:r>
              <w:lastRenderedPageBreak/>
              <w:t>19318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681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21896</w:t>
            </w:r>
          </w:p>
        </w:tc>
        <w:tc>
          <w:tcPr>
            <w:tcW w:w="399" w:type="pct"/>
          </w:tcPr>
          <w:p w:rsidR="006A3666" w:rsidRDefault="006A3666">
            <w:r>
              <w:t>Warzan Ali Zahid</w:t>
            </w:r>
          </w:p>
        </w:tc>
        <w:tc>
          <w:tcPr>
            <w:tcW w:w="423" w:type="pct"/>
          </w:tcPr>
          <w:p w:rsidR="006A3666" w:rsidRDefault="006A3666">
            <w:r>
              <w:t>Bukhtiar Ali Zahid</w:t>
            </w:r>
          </w:p>
        </w:tc>
        <w:tc>
          <w:tcPr>
            <w:tcW w:w="361" w:type="pct"/>
          </w:tcPr>
          <w:p w:rsidR="006A3666" w:rsidRDefault="006A3666">
            <w:r>
              <w:t>717952-01-M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14.877551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4.618182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54.504304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22745</w:t>
            </w:r>
          </w:p>
        </w:tc>
        <w:tc>
          <w:tcPr>
            <w:tcW w:w="399" w:type="pct"/>
          </w:tcPr>
          <w:p w:rsidR="006A3666" w:rsidRDefault="006A3666">
            <w:r>
              <w:t>Muhammad Ihsan Ahmed</w:t>
            </w:r>
          </w:p>
        </w:tc>
        <w:tc>
          <w:tcPr>
            <w:tcW w:w="423" w:type="pct"/>
          </w:tcPr>
          <w:p w:rsidR="006A3666" w:rsidRDefault="006A3666">
            <w:r>
              <w:t>Muhammad Sultan</w:t>
            </w:r>
          </w:p>
        </w:tc>
        <w:tc>
          <w:tcPr>
            <w:tcW w:w="361" w:type="pct"/>
          </w:tcPr>
          <w:p w:rsidR="006A3666" w:rsidRDefault="006A3666">
            <w:r>
              <w:t>110358-P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4.438095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54.496883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23423</w:t>
            </w:r>
          </w:p>
        </w:tc>
        <w:tc>
          <w:tcPr>
            <w:tcW w:w="399" w:type="pct"/>
          </w:tcPr>
          <w:p w:rsidR="006A3666" w:rsidRDefault="006A3666">
            <w:r>
              <w:t>Maryam Sana</w:t>
            </w:r>
          </w:p>
        </w:tc>
        <w:tc>
          <w:tcPr>
            <w:tcW w:w="423" w:type="pct"/>
          </w:tcPr>
          <w:p w:rsidR="006A3666" w:rsidRDefault="006A3666">
            <w:r>
              <w:t>Sana Ullah</w:t>
            </w:r>
          </w:p>
        </w:tc>
        <w:tc>
          <w:tcPr>
            <w:tcW w:w="361" w:type="pct"/>
          </w:tcPr>
          <w:p w:rsidR="006A3666" w:rsidRDefault="006A3666">
            <w:r>
              <w:t>721843-01-M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4.536364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54.470888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684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15371</w:t>
            </w:r>
          </w:p>
        </w:tc>
        <w:tc>
          <w:tcPr>
            <w:tcW w:w="399" w:type="pct"/>
          </w:tcPr>
          <w:p w:rsidR="006A3666" w:rsidRDefault="006A3666">
            <w:r>
              <w:t>Dawood Zubair</w:t>
            </w:r>
          </w:p>
        </w:tc>
        <w:tc>
          <w:tcPr>
            <w:tcW w:w="423" w:type="pct"/>
          </w:tcPr>
          <w:p w:rsidR="006A3666" w:rsidRDefault="006A3666">
            <w:r>
              <w:t xml:space="preserve">Zubair Ahmad Malik </w:t>
            </w:r>
          </w:p>
        </w:tc>
        <w:tc>
          <w:tcPr>
            <w:tcW w:w="361" w:type="pct"/>
          </w:tcPr>
          <w:p w:rsidR="006A3666" w:rsidRDefault="006A3666">
            <w:r>
              <w:t>112807-P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4.638095</w:t>
            </w:r>
          </w:p>
        </w:tc>
        <w:tc>
          <w:tcPr>
            <w:tcW w:w="279" w:type="pct"/>
          </w:tcPr>
          <w:p w:rsidR="006A3666" w:rsidRDefault="006A3666">
            <w:r>
              <w:t>4.477273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54.465368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22931</w:t>
            </w:r>
          </w:p>
        </w:tc>
        <w:tc>
          <w:tcPr>
            <w:tcW w:w="399" w:type="pct"/>
          </w:tcPr>
          <w:p w:rsidR="006A3666" w:rsidRDefault="006A3666">
            <w:r>
              <w:t>Amna Nawazish</w:t>
            </w:r>
          </w:p>
        </w:tc>
        <w:tc>
          <w:tcPr>
            <w:tcW w:w="423" w:type="pct"/>
          </w:tcPr>
          <w:p w:rsidR="006A3666" w:rsidRDefault="006A3666">
            <w:r>
              <w:t>Nawazish Ali</w:t>
            </w:r>
          </w:p>
        </w:tc>
        <w:tc>
          <w:tcPr>
            <w:tcW w:w="361" w:type="pct"/>
          </w:tcPr>
          <w:p w:rsidR="006A3666" w:rsidRDefault="006A3666">
            <w:r>
              <w:t>715861-01-M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14.330612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4.847619</w:t>
            </w:r>
          </w:p>
        </w:tc>
        <w:tc>
          <w:tcPr>
            <w:tcW w:w="279" w:type="pct"/>
          </w:tcPr>
          <w:p w:rsidR="006A3666" w:rsidRDefault="006A3666">
            <w:r>
              <w:t>4.686364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54.464595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686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21890</w:t>
            </w:r>
          </w:p>
        </w:tc>
        <w:tc>
          <w:tcPr>
            <w:tcW w:w="399" w:type="pct"/>
          </w:tcPr>
          <w:p w:rsidR="006A3666" w:rsidRDefault="006A3666">
            <w:r>
              <w:t>Rimsha Bashir</w:t>
            </w:r>
          </w:p>
        </w:tc>
        <w:tc>
          <w:tcPr>
            <w:tcW w:w="423" w:type="pct"/>
          </w:tcPr>
          <w:p w:rsidR="006A3666" w:rsidRDefault="006A3666">
            <w:r>
              <w:t>Muhammad Bashir</w:t>
            </w:r>
          </w:p>
        </w:tc>
        <w:tc>
          <w:tcPr>
            <w:tcW w:w="361" w:type="pct"/>
          </w:tcPr>
          <w:p w:rsidR="006A3666" w:rsidRDefault="006A3666">
            <w:r>
              <w:t>721600-01-M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4.738095</w:t>
            </w:r>
          </w:p>
        </w:tc>
        <w:tc>
          <w:tcPr>
            <w:tcW w:w="279" w:type="pct"/>
          </w:tcPr>
          <w:p w:rsidR="006A3666" w:rsidRDefault="006A3666">
            <w:r>
              <w:t>4.604545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54.455973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24737</w:t>
            </w:r>
          </w:p>
        </w:tc>
        <w:tc>
          <w:tcPr>
            <w:tcW w:w="399" w:type="pct"/>
          </w:tcPr>
          <w:p w:rsidR="006A3666" w:rsidRDefault="006A3666">
            <w:r>
              <w:t>Shagufta Perveen</w:t>
            </w:r>
          </w:p>
        </w:tc>
        <w:tc>
          <w:tcPr>
            <w:tcW w:w="423" w:type="pct"/>
          </w:tcPr>
          <w:p w:rsidR="006A3666" w:rsidRDefault="006A3666">
            <w:r>
              <w:t>Ghulam Hussain</w:t>
            </w:r>
          </w:p>
        </w:tc>
        <w:tc>
          <w:tcPr>
            <w:tcW w:w="361" w:type="pct"/>
          </w:tcPr>
          <w:p w:rsidR="006A3666" w:rsidRDefault="006A3666">
            <w:r>
              <w:t>716277-01-M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54.453528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17461</w:t>
            </w:r>
          </w:p>
        </w:tc>
        <w:tc>
          <w:tcPr>
            <w:tcW w:w="399" w:type="pct"/>
          </w:tcPr>
          <w:p w:rsidR="006A3666" w:rsidRDefault="006A3666">
            <w:r>
              <w:t>Mahum Tanveer</w:t>
            </w:r>
          </w:p>
        </w:tc>
        <w:tc>
          <w:tcPr>
            <w:tcW w:w="423" w:type="pct"/>
          </w:tcPr>
          <w:p w:rsidR="006A3666" w:rsidRDefault="006A3666">
            <w:r>
              <w:t>Muhammad Tanveer</w:t>
            </w:r>
          </w:p>
        </w:tc>
        <w:tc>
          <w:tcPr>
            <w:tcW w:w="361" w:type="pct"/>
          </w:tcPr>
          <w:p w:rsidR="006A3666" w:rsidRDefault="006A3666">
            <w:r>
              <w:t>715194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14.461224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</w:p>
        </w:tc>
        <w:tc>
          <w:tcPr>
            <w:tcW w:w="279" w:type="pct"/>
          </w:tcPr>
          <w:p w:rsidR="006A3666" w:rsidRDefault="006A3666">
            <w:r>
              <w:t>4.686364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54.447588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16568</w:t>
            </w:r>
          </w:p>
        </w:tc>
        <w:tc>
          <w:tcPr>
            <w:tcW w:w="399" w:type="pct"/>
          </w:tcPr>
          <w:p w:rsidR="006A3666" w:rsidRDefault="006A3666">
            <w:r>
              <w:t>Asim Mahmood</w:t>
            </w:r>
          </w:p>
        </w:tc>
        <w:tc>
          <w:tcPr>
            <w:tcW w:w="423" w:type="pct"/>
          </w:tcPr>
          <w:p w:rsidR="006A3666" w:rsidRDefault="006A3666">
            <w:r>
              <w:t>Muhammad Fazil</w:t>
            </w:r>
          </w:p>
        </w:tc>
        <w:tc>
          <w:tcPr>
            <w:tcW w:w="361" w:type="pct"/>
          </w:tcPr>
          <w:p w:rsidR="006A3666" w:rsidRDefault="006A3666">
            <w:r>
              <w:t>113576-P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4.528571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54.446526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20441</w:t>
            </w:r>
          </w:p>
        </w:tc>
        <w:tc>
          <w:tcPr>
            <w:tcW w:w="399" w:type="pct"/>
          </w:tcPr>
          <w:p w:rsidR="006A3666" w:rsidRDefault="006A3666">
            <w:r>
              <w:t>Muhammad Sameer Haidar</w:t>
            </w:r>
          </w:p>
        </w:tc>
        <w:tc>
          <w:tcPr>
            <w:tcW w:w="423" w:type="pct"/>
          </w:tcPr>
          <w:p w:rsidR="006A3666" w:rsidRDefault="006A3666">
            <w:r>
              <w:t>Riaz Hussain</w:t>
            </w:r>
          </w:p>
        </w:tc>
        <w:tc>
          <w:tcPr>
            <w:tcW w:w="361" w:type="pct"/>
          </w:tcPr>
          <w:p w:rsidR="006A3666" w:rsidRDefault="006A3666">
            <w:r>
              <w:t>745552-01-M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54.431569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7512</w:t>
            </w:r>
          </w:p>
        </w:tc>
        <w:tc>
          <w:tcPr>
            <w:tcW w:w="399" w:type="pct"/>
          </w:tcPr>
          <w:p w:rsidR="006A3666" w:rsidRDefault="006A3666">
            <w:r>
              <w:t>Iqra</w:t>
            </w:r>
          </w:p>
        </w:tc>
        <w:tc>
          <w:tcPr>
            <w:tcW w:w="423" w:type="pct"/>
          </w:tcPr>
          <w:p w:rsidR="006A3666" w:rsidRDefault="006A3666">
            <w:r>
              <w:t>Khawja Abdul Jabbar</w:t>
            </w:r>
          </w:p>
        </w:tc>
        <w:tc>
          <w:tcPr>
            <w:tcW w:w="361" w:type="pct"/>
          </w:tcPr>
          <w:p w:rsidR="006A3666" w:rsidRDefault="006A3666">
            <w:r>
              <w:t>104271-P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54.421732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1940</w:t>
            </w:r>
          </w:p>
        </w:tc>
        <w:tc>
          <w:tcPr>
            <w:tcW w:w="399" w:type="pct"/>
          </w:tcPr>
          <w:p w:rsidR="006A3666" w:rsidRDefault="006A3666">
            <w:r>
              <w:t>Hafiz Mujtaba Hassan Usama</w:t>
            </w:r>
          </w:p>
        </w:tc>
        <w:tc>
          <w:tcPr>
            <w:tcW w:w="423" w:type="pct"/>
          </w:tcPr>
          <w:p w:rsidR="006A3666" w:rsidRDefault="006A3666">
            <w:r>
              <w:t>Ghulam Mustafa Naz</w:t>
            </w:r>
          </w:p>
        </w:tc>
        <w:tc>
          <w:tcPr>
            <w:tcW w:w="361" w:type="pct"/>
          </w:tcPr>
          <w:p w:rsidR="006A3666" w:rsidRDefault="006A3666">
            <w:r>
              <w:t>87250-P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12.706383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8.666667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3.233333</w:t>
            </w:r>
          </w:p>
        </w:tc>
        <w:tc>
          <w:tcPr>
            <w:tcW w:w="279" w:type="pct"/>
          </w:tcPr>
          <w:p w:rsidR="006A3666" w:rsidRDefault="006A3666">
            <w:r>
              <w:t>3.313636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54.420019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24777</w:t>
            </w:r>
          </w:p>
        </w:tc>
        <w:tc>
          <w:tcPr>
            <w:tcW w:w="399" w:type="pct"/>
          </w:tcPr>
          <w:p w:rsidR="006A3666" w:rsidRDefault="006A3666">
            <w:r>
              <w:t>Amna Razzaq</w:t>
            </w:r>
          </w:p>
        </w:tc>
        <w:tc>
          <w:tcPr>
            <w:tcW w:w="423" w:type="pct"/>
          </w:tcPr>
          <w:p w:rsidR="006A3666" w:rsidRDefault="006A3666">
            <w:r>
              <w:t>Muhammad Razzaq</w:t>
            </w:r>
          </w:p>
        </w:tc>
        <w:tc>
          <w:tcPr>
            <w:tcW w:w="361" w:type="pct"/>
          </w:tcPr>
          <w:p w:rsidR="006A3666" w:rsidRDefault="006A3666">
            <w:r>
              <w:t>715973-01-M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54.416212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16123</w:t>
            </w:r>
          </w:p>
        </w:tc>
        <w:tc>
          <w:tcPr>
            <w:tcW w:w="399" w:type="pct"/>
          </w:tcPr>
          <w:p w:rsidR="006A3666" w:rsidRDefault="006A3666">
            <w:r>
              <w:t>Asim Rafiq</w:t>
            </w:r>
          </w:p>
        </w:tc>
        <w:tc>
          <w:tcPr>
            <w:tcW w:w="423" w:type="pct"/>
          </w:tcPr>
          <w:p w:rsidR="006A3666" w:rsidRDefault="006A3666">
            <w:r>
              <w:t>MUHAMMAD RAFIQ</w:t>
            </w:r>
          </w:p>
        </w:tc>
        <w:tc>
          <w:tcPr>
            <w:tcW w:w="361" w:type="pct"/>
          </w:tcPr>
          <w:p w:rsidR="006A3666" w:rsidRDefault="006A3666">
            <w:r>
              <w:t>114980-p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4.380952</w:t>
            </w:r>
          </w:p>
        </w:tc>
        <w:tc>
          <w:tcPr>
            <w:tcW w:w="279" w:type="pct"/>
          </w:tcPr>
          <w:p w:rsidR="006A3666" w:rsidRDefault="006A3666">
            <w:r>
              <w:t>4.154545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54.414664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21835</w:t>
            </w:r>
          </w:p>
        </w:tc>
        <w:tc>
          <w:tcPr>
            <w:tcW w:w="399" w:type="pct"/>
          </w:tcPr>
          <w:p w:rsidR="006A3666" w:rsidRDefault="006A3666">
            <w:r>
              <w:t>Muhammad Bilal Abid</w:t>
            </w:r>
          </w:p>
        </w:tc>
        <w:tc>
          <w:tcPr>
            <w:tcW w:w="423" w:type="pct"/>
          </w:tcPr>
          <w:p w:rsidR="006A3666" w:rsidRDefault="006A3666">
            <w:r>
              <w:t>Muhammad Abid Hussain</w:t>
            </w:r>
          </w:p>
        </w:tc>
        <w:tc>
          <w:tcPr>
            <w:tcW w:w="361" w:type="pct"/>
          </w:tcPr>
          <w:p w:rsidR="006A3666" w:rsidRDefault="006A3666">
            <w:r>
              <w:t>716823-01-M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54.406635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21293</w:t>
            </w:r>
          </w:p>
        </w:tc>
        <w:tc>
          <w:tcPr>
            <w:tcW w:w="399" w:type="pct"/>
          </w:tcPr>
          <w:p w:rsidR="006A3666" w:rsidRDefault="006A3666">
            <w:r>
              <w:t>Rida Ashraf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Ashraf </w:t>
            </w:r>
          </w:p>
        </w:tc>
        <w:tc>
          <w:tcPr>
            <w:tcW w:w="361" w:type="pct"/>
          </w:tcPr>
          <w:p w:rsidR="006A3666" w:rsidRDefault="006A3666">
            <w:r>
              <w:t>721683-01-M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4.814286</w:t>
            </w:r>
          </w:p>
        </w:tc>
        <w:tc>
          <w:tcPr>
            <w:tcW w:w="279" w:type="pct"/>
          </w:tcPr>
          <w:p w:rsidR="006A3666" w:rsidRDefault="006A3666">
            <w:r>
              <w:t>4.563636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54.397922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697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18839</w:t>
            </w:r>
          </w:p>
        </w:tc>
        <w:tc>
          <w:tcPr>
            <w:tcW w:w="399" w:type="pct"/>
          </w:tcPr>
          <w:p w:rsidR="006A3666" w:rsidRDefault="006A3666">
            <w:r>
              <w:t>Sana Mannan</w:t>
            </w:r>
          </w:p>
        </w:tc>
        <w:tc>
          <w:tcPr>
            <w:tcW w:w="423" w:type="pct"/>
          </w:tcPr>
          <w:p w:rsidR="006A3666" w:rsidRDefault="006A3666">
            <w:r>
              <w:t>HAFIZ ABDUL MANNAN</w:t>
            </w:r>
          </w:p>
        </w:tc>
        <w:tc>
          <w:tcPr>
            <w:tcW w:w="361" w:type="pct"/>
          </w:tcPr>
          <w:p w:rsidR="006A3666" w:rsidRDefault="006A3666">
            <w:r>
              <w:t>715984-01-M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4.542857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54.397024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698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16686</w:t>
            </w:r>
          </w:p>
        </w:tc>
        <w:tc>
          <w:tcPr>
            <w:tcW w:w="399" w:type="pct"/>
          </w:tcPr>
          <w:p w:rsidR="006A3666" w:rsidRDefault="006A3666">
            <w:r>
              <w:t>Muhammad Usama Javed</w:t>
            </w:r>
          </w:p>
        </w:tc>
        <w:tc>
          <w:tcPr>
            <w:tcW w:w="423" w:type="pct"/>
          </w:tcPr>
          <w:p w:rsidR="006A3666" w:rsidRDefault="006A3666">
            <w:r>
              <w:t>Muhammad Javed Anjum</w:t>
            </w:r>
          </w:p>
        </w:tc>
        <w:tc>
          <w:tcPr>
            <w:tcW w:w="361" w:type="pct"/>
          </w:tcPr>
          <w:p w:rsidR="006A3666" w:rsidRDefault="006A3666">
            <w:r>
              <w:t>111322-P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4.719048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54.395639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699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22723</w:t>
            </w:r>
          </w:p>
        </w:tc>
        <w:tc>
          <w:tcPr>
            <w:tcW w:w="399" w:type="pct"/>
          </w:tcPr>
          <w:p w:rsidR="006A3666" w:rsidRDefault="006A3666">
            <w:r>
              <w:t>Shamza Younas</w:t>
            </w:r>
          </w:p>
        </w:tc>
        <w:tc>
          <w:tcPr>
            <w:tcW w:w="423" w:type="pct"/>
          </w:tcPr>
          <w:p w:rsidR="006A3666" w:rsidRDefault="006A3666">
            <w:r>
              <w:t>Muhammad Younas</w:t>
            </w:r>
          </w:p>
        </w:tc>
        <w:tc>
          <w:tcPr>
            <w:tcW w:w="361" w:type="pct"/>
          </w:tcPr>
          <w:p w:rsidR="006A3666" w:rsidRDefault="006A3666">
            <w:r>
              <w:t>745521-01-M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54.391754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700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21407</w:t>
            </w:r>
          </w:p>
        </w:tc>
        <w:tc>
          <w:tcPr>
            <w:tcW w:w="399" w:type="pct"/>
          </w:tcPr>
          <w:p w:rsidR="006A3666" w:rsidRDefault="006A3666">
            <w:r>
              <w:t>Muhammad Shaarif Kaleem</w:t>
            </w:r>
          </w:p>
        </w:tc>
        <w:tc>
          <w:tcPr>
            <w:tcW w:w="423" w:type="pct"/>
          </w:tcPr>
          <w:p w:rsidR="006A3666" w:rsidRDefault="006A3666">
            <w:r>
              <w:t>Muhammad Musa Kaleem</w:t>
            </w:r>
          </w:p>
        </w:tc>
        <w:tc>
          <w:tcPr>
            <w:tcW w:w="361" w:type="pct"/>
          </w:tcPr>
          <w:p w:rsidR="006A3666" w:rsidRDefault="006A3666">
            <w:r>
              <w:t>110302-P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13.012245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3.5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4.344444</w:t>
            </w:r>
          </w:p>
        </w:tc>
        <w:tc>
          <w:tcPr>
            <w:tcW w:w="279" w:type="pct"/>
          </w:tcPr>
          <w:p w:rsidR="006A3666" w:rsidRDefault="006A3666">
            <w:r>
              <w:t>4.527273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54.383962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701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22431</w:t>
            </w:r>
          </w:p>
        </w:tc>
        <w:tc>
          <w:tcPr>
            <w:tcW w:w="399" w:type="pct"/>
          </w:tcPr>
          <w:p w:rsidR="006A3666" w:rsidRDefault="006A3666">
            <w:r>
              <w:t>Aiman Chishti</w:t>
            </w:r>
          </w:p>
        </w:tc>
        <w:tc>
          <w:tcPr>
            <w:tcW w:w="423" w:type="pct"/>
          </w:tcPr>
          <w:p w:rsidR="006A3666" w:rsidRDefault="006A3666">
            <w:r>
              <w:t>Tahir Aziz Chishti</w:t>
            </w:r>
          </w:p>
        </w:tc>
        <w:tc>
          <w:tcPr>
            <w:tcW w:w="361" w:type="pct"/>
          </w:tcPr>
          <w:p w:rsidR="006A3666" w:rsidRDefault="006A3666">
            <w:r>
              <w:t>722123-01-M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4.67619</w:t>
            </w:r>
          </w:p>
        </w:tc>
        <w:tc>
          <w:tcPr>
            <w:tcW w:w="279" w:type="pct"/>
          </w:tcPr>
          <w:p w:rsidR="006A3666" w:rsidRDefault="006A3666">
            <w:r>
              <w:t>4.481818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54.383841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22880</w:t>
            </w:r>
          </w:p>
        </w:tc>
        <w:tc>
          <w:tcPr>
            <w:tcW w:w="399" w:type="pct"/>
          </w:tcPr>
          <w:p w:rsidR="006A3666" w:rsidRDefault="006A3666">
            <w:r>
              <w:t>Warda Shamshad</w:t>
            </w:r>
          </w:p>
        </w:tc>
        <w:tc>
          <w:tcPr>
            <w:tcW w:w="423" w:type="pct"/>
          </w:tcPr>
          <w:p w:rsidR="006A3666" w:rsidRDefault="006A3666">
            <w:r>
              <w:t>Dr.shamshad akhtar</w:t>
            </w:r>
          </w:p>
        </w:tc>
        <w:tc>
          <w:tcPr>
            <w:tcW w:w="361" w:type="pct"/>
          </w:tcPr>
          <w:p w:rsidR="006A3666" w:rsidRDefault="006A3666">
            <w:r>
              <w:t>720912-01-M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4.214286</w:t>
            </w:r>
          </w:p>
        </w:tc>
        <w:tc>
          <w:tcPr>
            <w:tcW w:w="279" w:type="pct"/>
          </w:tcPr>
          <w:p w:rsidR="006A3666" w:rsidRDefault="006A3666">
            <w:r>
              <w:t>3.922727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54.367846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16698</w:t>
            </w:r>
          </w:p>
        </w:tc>
        <w:tc>
          <w:tcPr>
            <w:tcW w:w="399" w:type="pct"/>
          </w:tcPr>
          <w:p w:rsidR="006A3666" w:rsidRDefault="006A3666">
            <w:r>
              <w:t>Insa Farooq</w:t>
            </w:r>
          </w:p>
        </w:tc>
        <w:tc>
          <w:tcPr>
            <w:tcW w:w="423" w:type="pct"/>
          </w:tcPr>
          <w:p w:rsidR="006A3666" w:rsidRDefault="006A3666">
            <w:r>
              <w:t>Khalid Farooq</w:t>
            </w:r>
          </w:p>
        </w:tc>
        <w:tc>
          <w:tcPr>
            <w:tcW w:w="361" w:type="pct"/>
          </w:tcPr>
          <w:p w:rsidR="006A3666" w:rsidRDefault="006A3666">
            <w:r>
              <w:t>108082-P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16.016667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4.12381</w:t>
            </w:r>
          </w:p>
        </w:tc>
        <w:tc>
          <w:tcPr>
            <w:tcW w:w="279" w:type="pct"/>
          </w:tcPr>
          <w:p w:rsidR="006A3666" w:rsidRDefault="006A3666">
            <w:r>
              <w:t>4.127273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54.36775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5907</w:t>
            </w:r>
          </w:p>
        </w:tc>
        <w:tc>
          <w:tcPr>
            <w:tcW w:w="399" w:type="pct"/>
          </w:tcPr>
          <w:p w:rsidR="006A3666" w:rsidRDefault="006A3666">
            <w:r>
              <w:t>Ayesha Akram</w:t>
            </w:r>
          </w:p>
        </w:tc>
        <w:tc>
          <w:tcPr>
            <w:tcW w:w="423" w:type="pct"/>
          </w:tcPr>
          <w:p w:rsidR="006A3666" w:rsidRDefault="006A3666">
            <w:r>
              <w:t>Muhammad Akram</w:t>
            </w:r>
          </w:p>
        </w:tc>
        <w:tc>
          <w:tcPr>
            <w:tcW w:w="361" w:type="pct"/>
          </w:tcPr>
          <w:p w:rsidR="006A3666" w:rsidRDefault="006A3666">
            <w:r>
              <w:t>105689-P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4.418182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54.366992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19090</w:t>
            </w:r>
          </w:p>
        </w:tc>
        <w:tc>
          <w:tcPr>
            <w:tcW w:w="399" w:type="pct"/>
          </w:tcPr>
          <w:p w:rsidR="006A3666" w:rsidRDefault="006A3666">
            <w:r>
              <w:t>Nayyab Gohar</w:t>
            </w:r>
          </w:p>
        </w:tc>
        <w:tc>
          <w:tcPr>
            <w:tcW w:w="423" w:type="pct"/>
          </w:tcPr>
          <w:p w:rsidR="006A3666" w:rsidRDefault="006A3666">
            <w:r>
              <w:t>SAIF ULLAH KHAN</w:t>
            </w:r>
          </w:p>
        </w:tc>
        <w:tc>
          <w:tcPr>
            <w:tcW w:w="361" w:type="pct"/>
          </w:tcPr>
          <w:p w:rsidR="006A3666" w:rsidRDefault="006A3666">
            <w:r>
              <w:t>102055-P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4.514286</w:t>
            </w:r>
          </w:p>
        </w:tc>
        <w:tc>
          <w:tcPr>
            <w:tcW w:w="279" w:type="pct"/>
          </w:tcPr>
          <w:p w:rsidR="006A3666" w:rsidRDefault="006A3666">
            <w:r>
              <w:t>4.272727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54.362013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706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22575</w:t>
            </w:r>
          </w:p>
        </w:tc>
        <w:tc>
          <w:tcPr>
            <w:tcW w:w="399" w:type="pct"/>
          </w:tcPr>
          <w:p w:rsidR="006A3666" w:rsidRDefault="006A3666">
            <w:r>
              <w:t>Muhammad Adil Nazir</w:t>
            </w:r>
          </w:p>
        </w:tc>
        <w:tc>
          <w:tcPr>
            <w:tcW w:w="423" w:type="pct"/>
          </w:tcPr>
          <w:p w:rsidR="006A3666" w:rsidRDefault="006A3666">
            <w:r>
              <w:t>Nazir Ahmed</w:t>
            </w:r>
          </w:p>
        </w:tc>
        <w:tc>
          <w:tcPr>
            <w:tcW w:w="361" w:type="pct"/>
          </w:tcPr>
          <w:p w:rsidR="006A3666" w:rsidRDefault="006A3666">
            <w:r>
              <w:t>744198-01-M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54.352218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22652</w:t>
            </w:r>
          </w:p>
        </w:tc>
        <w:tc>
          <w:tcPr>
            <w:tcW w:w="399" w:type="pct"/>
          </w:tcPr>
          <w:p w:rsidR="006A3666" w:rsidRDefault="006A3666">
            <w:r>
              <w:t>Muhammad Adnan Riaz</w:t>
            </w:r>
          </w:p>
        </w:tc>
        <w:tc>
          <w:tcPr>
            <w:tcW w:w="423" w:type="pct"/>
          </w:tcPr>
          <w:p w:rsidR="006A3666" w:rsidRDefault="006A3666">
            <w:r>
              <w:t>Riaz Ahmad</w:t>
            </w:r>
          </w:p>
        </w:tc>
        <w:tc>
          <w:tcPr>
            <w:tcW w:w="361" w:type="pct"/>
          </w:tcPr>
          <w:p w:rsidR="006A3666" w:rsidRDefault="006A3666">
            <w:r>
              <w:t>715620-01-M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4.618182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54.350325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708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21070</w:t>
            </w:r>
          </w:p>
        </w:tc>
        <w:tc>
          <w:tcPr>
            <w:tcW w:w="399" w:type="pct"/>
          </w:tcPr>
          <w:p w:rsidR="006A3666" w:rsidRDefault="006A3666">
            <w:r>
              <w:t>Maham Fatima</w:t>
            </w:r>
          </w:p>
        </w:tc>
        <w:tc>
          <w:tcPr>
            <w:tcW w:w="423" w:type="pct"/>
          </w:tcPr>
          <w:p w:rsidR="006A3666" w:rsidRDefault="006A3666">
            <w:r>
              <w:t>Zahid Ali</w:t>
            </w:r>
          </w:p>
        </w:tc>
        <w:tc>
          <w:tcPr>
            <w:tcW w:w="361" w:type="pct"/>
          </w:tcPr>
          <w:p w:rsidR="006A3666" w:rsidRDefault="006A3666">
            <w:r>
              <w:t>718902-01-M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4.361905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54.340238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22675</w:t>
            </w:r>
          </w:p>
        </w:tc>
        <w:tc>
          <w:tcPr>
            <w:tcW w:w="399" w:type="pct"/>
          </w:tcPr>
          <w:p w:rsidR="006A3666" w:rsidRDefault="006A3666">
            <w:r>
              <w:t>Shabana Malik</w:t>
            </w:r>
          </w:p>
        </w:tc>
        <w:tc>
          <w:tcPr>
            <w:tcW w:w="423" w:type="pct"/>
          </w:tcPr>
          <w:p w:rsidR="006A3666" w:rsidRDefault="006A3666">
            <w:r>
              <w:t>Fateh Muhammad</w:t>
            </w:r>
          </w:p>
        </w:tc>
        <w:tc>
          <w:tcPr>
            <w:tcW w:w="361" w:type="pct"/>
          </w:tcPr>
          <w:p w:rsidR="006A3666" w:rsidRDefault="006A3666">
            <w:r>
              <w:t>744419-01-M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4.390909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54.336743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7982</w:t>
            </w:r>
          </w:p>
        </w:tc>
        <w:tc>
          <w:tcPr>
            <w:tcW w:w="399" w:type="pct"/>
          </w:tcPr>
          <w:p w:rsidR="006A3666" w:rsidRDefault="006A3666">
            <w:r>
              <w:t>Aiman Javed</w:t>
            </w:r>
          </w:p>
        </w:tc>
        <w:tc>
          <w:tcPr>
            <w:tcW w:w="423" w:type="pct"/>
          </w:tcPr>
          <w:p w:rsidR="006A3666" w:rsidRDefault="006A3666">
            <w:r>
              <w:t>JAVED IQBAL</w:t>
            </w:r>
          </w:p>
        </w:tc>
        <w:tc>
          <w:tcPr>
            <w:tcW w:w="361" w:type="pct"/>
          </w:tcPr>
          <w:p w:rsidR="006A3666" w:rsidRDefault="006A3666">
            <w:r>
              <w:t>106700-P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13.473469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54.334767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18601</w:t>
            </w:r>
          </w:p>
        </w:tc>
        <w:tc>
          <w:tcPr>
            <w:tcW w:w="399" w:type="pct"/>
          </w:tcPr>
          <w:p w:rsidR="006A3666" w:rsidRDefault="006A3666">
            <w:r>
              <w:t>Dr.Rafia Shahid</w:t>
            </w:r>
          </w:p>
        </w:tc>
        <w:tc>
          <w:tcPr>
            <w:tcW w:w="423" w:type="pct"/>
          </w:tcPr>
          <w:p w:rsidR="006A3666" w:rsidRDefault="006A3666">
            <w:r>
              <w:t>Muhammad Shahid</w:t>
            </w:r>
          </w:p>
        </w:tc>
        <w:tc>
          <w:tcPr>
            <w:tcW w:w="361" w:type="pct"/>
          </w:tcPr>
          <w:p w:rsidR="006A3666" w:rsidRDefault="006A3666">
            <w:r>
              <w:t>100883-p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13.528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2.083333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54.318259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5070</w:t>
            </w:r>
          </w:p>
        </w:tc>
        <w:tc>
          <w:tcPr>
            <w:tcW w:w="399" w:type="pct"/>
          </w:tcPr>
          <w:p w:rsidR="006A3666" w:rsidRDefault="006A3666">
            <w:r>
              <w:t>Saadia Rafique</w:t>
            </w:r>
          </w:p>
        </w:tc>
        <w:tc>
          <w:tcPr>
            <w:tcW w:w="423" w:type="pct"/>
          </w:tcPr>
          <w:p w:rsidR="006A3666" w:rsidRDefault="006A3666">
            <w:r>
              <w:t>Fahad Ahmad</w:t>
            </w:r>
          </w:p>
        </w:tc>
        <w:tc>
          <w:tcPr>
            <w:tcW w:w="361" w:type="pct"/>
          </w:tcPr>
          <w:p w:rsidR="006A3666" w:rsidRDefault="006A3666">
            <w:r>
              <w:t>105186-P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14.330612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</w:t>
            </w:r>
          </w:p>
        </w:tc>
        <w:tc>
          <w:tcPr>
            <w:tcW w:w="279" w:type="pct"/>
          </w:tcPr>
          <w:p w:rsidR="006A3666" w:rsidRDefault="006A3666">
            <w:r>
              <w:t>4.586364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54.316976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713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3698</w:t>
            </w:r>
          </w:p>
        </w:tc>
        <w:tc>
          <w:tcPr>
            <w:tcW w:w="399" w:type="pct"/>
          </w:tcPr>
          <w:p w:rsidR="006A3666" w:rsidRDefault="006A3666">
            <w:r>
              <w:t>Amna Taiba</w:t>
            </w:r>
          </w:p>
        </w:tc>
        <w:tc>
          <w:tcPr>
            <w:tcW w:w="423" w:type="pct"/>
          </w:tcPr>
          <w:p w:rsidR="006A3666" w:rsidRDefault="006A3666">
            <w:r>
              <w:t>Muhammad Saleem</w:t>
            </w:r>
          </w:p>
        </w:tc>
        <w:tc>
          <w:tcPr>
            <w:tcW w:w="361" w:type="pct"/>
          </w:tcPr>
          <w:p w:rsidR="006A3666" w:rsidRDefault="006A3666">
            <w:r>
              <w:t>102174-P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4.268182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54.314016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22182</w:t>
            </w:r>
          </w:p>
        </w:tc>
        <w:tc>
          <w:tcPr>
            <w:tcW w:w="399" w:type="pct"/>
          </w:tcPr>
          <w:p w:rsidR="006A3666" w:rsidRDefault="006A3666">
            <w:r>
              <w:t>Ayesha Saleem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Saleem </w:t>
            </w:r>
          </w:p>
        </w:tc>
        <w:tc>
          <w:tcPr>
            <w:tcW w:w="361" w:type="pct"/>
          </w:tcPr>
          <w:p w:rsidR="006A3666" w:rsidRDefault="006A3666">
            <w:r>
              <w:t>74409301-M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13.698039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4.328571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54.311155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22415</w:t>
            </w:r>
          </w:p>
        </w:tc>
        <w:tc>
          <w:tcPr>
            <w:tcW w:w="399" w:type="pct"/>
          </w:tcPr>
          <w:p w:rsidR="006A3666" w:rsidRDefault="006A3666">
            <w:r>
              <w:t>Nimra Gull</w:t>
            </w:r>
          </w:p>
        </w:tc>
        <w:tc>
          <w:tcPr>
            <w:tcW w:w="423" w:type="pct"/>
          </w:tcPr>
          <w:p w:rsidR="006A3666" w:rsidRDefault="006A3666">
            <w:r>
              <w:t>Umar Draz</w:t>
            </w:r>
          </w:p>
        </w:tc>
        <w:tc>
          <w:tcPr>
            <w:tcW w:w="361" w:type="pct"/>
          </w:tcPr>
          <w:p w:rsidR="006A3666" w:rsidRDefault="006A3666">
            <w:r>
              <w:t>715864-01-M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4.419048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54.303139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20758</w:t>
            </w:r>
          </w:p>
        </w:tc>
        <w:tc>
          <w:tcPr>
            <w:tcW w:w="399" w:type="pct"/>
          </w:tcPr>
          <w:p w:rsidR="006A3666" w:rsidRDefault="006A3666">
            <w:r>
              <w:t>Sumiaya Kausar</w:t>
            </w:r>
          </w:p>
        </w:tc>
        <w:tc>
          <w:tcPr>
            <w:tcW w:w="423" w:type="pct"/>
          </w:tcPr>
          <w:p w:rsidR="006A3666" w:rsidRDefault="006A3666">
            <w:r>
              <w:t>Imtiaz Ahmed</w:t>
            </w:r>
          </w:p>
        </w:tc>
        <w:tc>
          <w:tcPr>
            <w:tcW w:w="361" w:type="pct"/>
          </w:tcPr>
          <w:p w:rsidR="006A3666" w:rsidRDefault="006A3666">
            <w:r>
              <w:t>713013-01-M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15.587755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4.068182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54.299747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18600</w:t>
            </w:r>
          </w:p>
        </w:tc>
        <w:tc>
          <w:tcPr>
            <w:tcW w:w="399" w:type="pct"/>
          </w:tcPr>
          <w:p w:rsidR="006A3666" w:rsidRDefault="006A3666">
            <w:r>
              <w:t>Aymen Ejaz</w:t>
            </w:r>
          </w:p>
        </w:tc>
        <w:tc>
          <w:tcPr>
            <w:tcW w:w="423" w:type="pct"/>
          </w:tcPr>
          <w:p w:rsidR="006A3666" w:rsidRDefault="006A3666">
            <w:r>
              <w:t>RANA EJAZ ALI KHAN</w:t>
            </w:r>
          </w:p>
        </w:tc>
        <w:tc>
          <w:tcPr>
            <w:tcW w:w="361" w:type="pct"/>
          </w:tcPr>
          <w:p w:rsidR="006A3666" w:rsidRDefault="006A3666">
            <w:r>
              <w:t>111944-P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13.076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4.377778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54.296202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21238</w:t>
            </w:r>
          </w:p>
        </w:tc>
        <w:tc>
          <w:tcPr>
            <w:tcW w:w="399" w:type="pct"/>
          </w:tcPr>
          <w:p w:rsidR="006A3666" w:rsidRDefault="006A3666">
            <w:r>
              <w:t>Hudabia Rana</w:t>
            </w:r>
          </w:p>
        </w:tc>
        <w:tc>
          <w:tcPr>
            <w:tcW w:w="423" w:type="pct"/>
          </w:tcPr>
          <w:p w:rsidR="006A3666" w:rsidRDefault="006A3666">
            <w:r>
              <w:t>Sarfraz Khan</w:t>
            </w:r>
          </w:p>
        </w:tc>
        <w:tc>
          <w:tcPr>
            <w:tcW w:w="361" w:type="pct"/>
          </w:tcPr>
          <w:p w:rsidR="006A3666" w:rsidRDefault="006A3666">
            <w:r>
              <w:t>718406-01-M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54.291158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16110</w:t>
            </w:r>
          </w:p>
        </w:tc>
        <w:tc>
          <w:tcPr>
            <w:tcW w:w="399" w:type="pct"/>
          </w:tcPr>
          <w:p w:rsidR="006A3666" w:rsidRDefault="006A3666">
            <w:r>
              <w:t>Arshman Tahseen</w:t>
            </w:r>
          </w:p>
        </w:tc>
        <w:tc>
          <w:tcPr>
            <w:tcW w:w="423" w:type="pct"/>
          </w:tcPr>
          <w:p w:rsidR="006A3666" w:rsidRDefault="006A3666">
            <w:r>
              <w:t>Muhammad Iqbal Khan</w:t>
            </w:r>
          </w:p>
        </w:tc>
        <w:tc>
          <w:tcPr>
            <w:tcW w:w="361" w:type="pct"/>
          </w:tcPr>
          <w:p w:rsidR="006A3666" w:rsidRDefault="006A3666">
            <w:r>
              <w:t>105924-P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15.834146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5.833333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3.585714</w:t>
            </w:r>
          </w:p>
        </w:tc>
        <w:tc>
          <w:tcPr>
            <w:tcW w:w="279" w:type="pct"/>
          </w:tcPr>
          <w:p w:rsidR="006A3666" w:rsidRDefault="006A3666">
            <w:r>
              <w:t>3.745455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54.278648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22590</w:t>
            </w:r>
          </w:p>
        </w:tc>
        <w:tc>
          <w:tcPr>
            <w:tcW w:w="399" w:type="pct"/>
          </w:tcPr>
          <w:p w:rsidR="006A3666" w:rsidRDefault="006A3666">
            <w:r>
              <w:t>Bushra Ather</w:t>
            </w:r>
          </w:p>
        </w:tc>
        <w:tc>
          <w:tcPr>
            <w:tcW w:w="423" w:type="pct"/>
          </w:tcPr>
          <w:p w:rsidR="006A3666" w:rsidRDefault="006A3666">
            <w:r>
              <w:t>ATHER BASHIR</w:t>
            </w:r>
          </w:p>
        </w:tc>
        <w:tc>
          <w:tcPr>
            <w:tcW w:w="361" w:type="pct"/>
          </w:tcPr>
          <w:p w:rsidR="006A3666" w:rsidRDefault="006A3666">
            <w:r>
              <w:t>721995-01-M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4.766667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54.276667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721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18509</w:t>
            </w:r>
          </w:p>
        </w:tc>
        <w:tc>
          <w:tcPr>
            <w:tcW w:w="399" w:type="pct"/>
          </w:tcPr>
          <w:p w:rsidR="006A3666" w:rsidRDefault="006A3666">
            <w:r>
              <w:t>Asna Ali</w:t>
            </w:r>
          </w:p>
        </w:tc>
        <w:tc>
          <w:tcPr>
            <w:tcW w:w="423" w:type="pct"/>
          </w:tcPr>
          <w:p w:rsidR="006A3666" w:rsidRDefault="006A3666">
            <w:r>
              <w:t>Syed Zafar Ali Shah</w:t>
            </w:r>
          </w:p>
        </w:tc>
        <w:tc>
          <w:tcPr>
            <w:tcW w:w="361" w:type="pct"/>
          </w:tcPr>
          <w:p w:rsidR="006A3666" w:rsidRDefault="006A3666">
            <w:r>
              <w:t>108869-P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4.571429</w:t>
            </w:r>
          </w:p>
        </w:tc>
        <w:tc>
          <w:tcPr>
            <w:tcW w:w="279" w:type="pct"/>
          </w:tcPr>
          <w:p w:rsidR="006A3666" w:rsidRDefault="006A3666">
            <w:r>
              <w:t>4.309091</w:t>
            </w:r>
          </w:p>
        </w:tc>
        <w:tc>
          <w:tcPr>
            <w:tcW w:w="300" w:type="pct"/>
          </w:tcPr>
          <w:p w:rsidR="006A3666" w:rsidRDefault="006A3666">
            <w:r>
              <w:t>28.8</w:t>
            </w:r>
          </w:p>
        </w:tc>
        <w:tc>
          <w:tcPr>
            <w:tcW w:w="300" w:type="pct"/>
          </w:tcPr>
          <w:p w:rsidR="006A3666" w:rsidRDefault="006A3666">
            <w:r>
              <w:t>54.272187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20999</w:t>
            </w:r>
          </w:p>
        </w:tc>
        <w:tc>
          <w:tcPr>
            <w:tcW w:w="399" w:type="pct"/>
          </w:tcPr>
          <w:p w:rsidR="006A3666" w:rsidRDefault="006A3666">
            <w:r>
              <w:t>Fatima Yousuf</w:t>
            </w:r>
          </w:p>
        </w:tc>
        <w:tc>
          <w:tcPr>
            <w:tcW w:w="423" w:type="pct"/>
          </w:tcPr>
          <w:p w:rsidR="006A3666" w:rsidRDefault="006A3666">
            <w:r>
              <w:t>Muhammad Yousuf</w:t>
            </w:r>
          </w:p>
        </w:tc>
        <w:tc>
          <w:tcPr>
            <w:tcW w:w="361" w:type="pct"/>
          </w:tcPr>
          <w:p w:rsidR="006A3666" w:rsidRDefault="006A3666">
            <w:r>
              <w:t>716143-01- 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4.527273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54.269892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20620</w:t>
            </w:r>
          </w:p>
        </w:tc>
        <w:tc>
          <w:tcPr>
            <w:tcW w:w="399" w:type="pct"/>
          </w:tcPr>
          <w:p w:rsidR="006A3666" w:rsidRDefault="006A3666">
            <w:r>
              <w:t>Aina Tariq</w:t>
            </w:r>
          </w:p>
        </w:tc>
        <w:tc>
          <w:tcPr>
            <w:tcW w:w="423" w:type="pct"/>
          </w:tcPr>
          <w:p w:rsidR="006A3666" w:rsidRDefault="006A3666">
            <w:r>
              <w:t>Muhammad Tariq Iqbal</w:t>
            </w:r>
          </w:p>
        </w:tc>
        <w:tc>
          <w:tcPr>
            <w:tcW w:w="361" w:type="pct"/>
          </w:tcPr>
          <w:p w:rsidR="006A3666" w:rsidRDefault="006A3666">
            <w:r>
              <w:t>103010-P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54.269112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22664</w:t>
            </w:r>
          </w:p>
        </w:tc>
        <w:tc>
          <w:tcPr>
            <w:tcW w:w="399" w:type="pct"/>
          </w:tcPr>
          <w:p w:rsidR="006A3666" w:rsidRDefault="006A3666">
            <w:r>
              <w:t>Nimra Mahmood Rana</w:t>
            </w:r>
          </w:p>
        </w:tc>
        <w:tc>
          <w:tcPr>
            <w:tcW w:w="423" w:type="pct"/>
          </w:tcPr>
          <w:p w:rsidR="006A3666" w:rsidRDefault="006A3666">
            <w:r>
              <w:t>Mahmood Ahmad Rana</w:t>
            </w:r>
          </w:p>
        </w:tc>
        <w:tc>
          <w:tcPr>
            <w:tcW w:w="361" w:type="pct"/>
          </w:tcPr>
          <w:p w:rsidR="006A3666" w:rsidRDefault="006A3666">
            <w:r>
              <w:t>716942-01-M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54.268484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17735</w:t>
            </w:r>
          </w:p>
        </w:tc>
        <w:tc>
          <w:tcPr>
            <w:tcW w:w="399" w:type="pct"/>
          </w:tcPr>
          <w:p w:rsidR="006A3666" w:rsidRDefault="006A3666">
            <w:r>
              <w:t>Muhammad Tazeem Aslam</w:t>
            </w:r>
          </w:p>
        </w:tc>
        <w:tc>
          <w:tcPr>
            <w:tcW w:w="423" w:type="pct"/>
          </w:tcPr>
          <w:p w:rsidR="006A3666" w:rsidRDefault="006A3666">
            <w:r>
              <w:t>Muhammad Aslam</w:t>
            </w:r>
          </w:p>
        </w:tc>
        <w:tc>
          <w:tcPr>
            <w:tcW w:w="361" w:type="pct"/>
          </w:tcPr>
          <w:p w:rsidR="006A3666" w:rsidRDefault="006A3666">
            <w:r>
              <w:t>113410-P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54.265043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17643</w:t>
            </w:r>
          </w:p>
        </w:tc>
        <w:tc>
          <w:tcPr>
            <w:tcW w:w="399" w:type="pct"/>
          </w:tcPr>
          <w:p w:rsidR="006A3666" w:rsidRDefault="006A3666">
            <w:r>
              <w:t>Hina Masood</w:t>
            </w:r>
          </w:p>
        </w:tc>
        <w:tc>
          <w:tcPr>
            <w:tcW w:w="423" w:type="pct"/>
          </w:tcPr>
          <w:p w:rsidR="006A3666" w:rsidRDefault="006A3666">
            <w:r>
              <w:t xml:space="preserve">Masood Ahmed </w:t>
            </w:r>
          </w:p>
        </w:tc>
        <w:tc>
          <w:tcPr>
            <w:tcW w:w="361" w:type="pct"/>
          </w:tcPr>
          <w:p w:rsidR="006A3666" w:rsidRDefault="006A3666">
            <w:r>
              <w:t>57523-P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12.951111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4.041176</w:t>
            </w:r>
          </w:p>
        </w:tc>
        <w:tc>
          <w:tcPr>
            <w:tcW w:w="279" w:type="pct"/>
          </w:tcPr>
          <w:p w:rsidR="006A3666" w:rsidRDefault="006A3666">
            <w:r>
              <w:t>3.695455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54.261075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21033</w:t>
            </w:r>
          </w:p>
        </w:tc>
        <w:tc>
          <w:tcPr>
            <w:tcW w:w="399" w:type="pct"/>
          </w:tcPr>
          <w:p w:rsidR="006A3666" w:rsidRDefault="006A3666">
            <w:r>
              <w:t>Taliah Naseer Tarar</w:t>
            </w:r>
          </w:p>
        </w:tc>
        <w:tc>
          <w:tcPr>
            <w:tcW w:w="423" w:type="pct"/>
          </w:tcPr>
          <w:p w:rsidR="006A3666" w:rsidRDefault="006A3666">
            <w:r>
              <w:t xml:space="preserve">Hasnain Waheed Chaudhry </w:t>
            </w:r>
          </w:p>
        </w:tc>
        <w:tc>
          <w:tcPr>
            <w:tcW w:w="361" w:type="pct"/>
          </w:tcPr>
          <w:p w:rsidR="006A3666" w:rsidRDefault="006A3666">
            <w:r>
              <w:t>109268-P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14.020408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4.790476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54.253611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20727</w:t>
            </w:r>
          </w:p>
        </w:tc>
        <w:tc>
          <w:tcPr>
            <w:tcW w:w="399" w:type="pct"/>
          </w:tcPr>
          <w:p w:rsidR="006A3666" w:rsidRDefault="006A3666">
            <w:r>
              <w:t>Fahad Hussain</w:t>
            </w:r>
          </w:p>
        </w:tc>
        <w:tc>
          <w:tcPr>
            <w:tcW w:w="423" w:type="pct"/>
          </w:tcPr>
          <w:p w:rsidR="006A3666" w:rsidRDefault="006A3666">
            <w:r>
              <w:t>Arif Hussain</w:t>
            </w:r>
          </w:p>
        </w:tc>
        <w:tc>
          <w:tcPr>
            <w:tcW w:w="361" w:type="pct"/>
          </w:tcPr>
          <w:p w:rsidR="006A3666" w:rsidRDefault="006A3666">
            <w:r>
              <w:t>720626-01-M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54.25144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22180</w:t>
            </w:r>
          </w:p>
        </w:tc>
        <w:tc>
          <w:tcPr>
            <w:tcW w:w="399" w:type="pct"/>
          </w:tcPr>
          <w:p w:rsidR="006A3666" w:rsidRDefault="006A3666">
            <w:r>
              <w:t>Muhammad Aziz Ur Rehman</w:t>
            </w:r>
          </w:p>
        </w:tc>
        <w:tc>
          <w:tcPr>
            <w:tcW w:w="423" w:type="pct"/>
          </w:tcPr>
          <w:p w:rsidR="006A3666" w:rsidRDefault="006A3666">
            <w:r>
              <w:t>Muhammad Shafiq Ur Rehman</w:t>
            </w:r>
          </w:p>
        </w:tc>
        <w:tc>
          <w:tcPr>
            <w:tcW w:w="361" w:type="pct"/>
          </w:tcPr>
          <w:p w:rsidR="006A3666" w:rsidRDefault="006A3666">
            <w:r>
              <w:t>715986-01-M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4.485714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54.249502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20177</w:t>
            </w:r>
          </w:p>
        </w:tc>
        <w:tc>
          <w:tcPr>
            <w:tcW w:w="399" w:type="pct"/>
          </w:tcPr>
          <w:p w:rsidR="006A3666" w:rsidRDefault="006A3666">
            <w:r>
              <w:t>Muhammad Adnan Ameer</w:t>
            </w:r>
          </w:p>
        </w:tc>
        <w:tc>
          <w:tcPr>
            <w:tcW w:w="423" w:type="pct"/>
          </w:tcPr>
          <w:p w:rsidR="006A3666" w:rsidRDefault="006A3666">
            <w:r>
              <w:t>Muhammad Ameer</w:t>
            </w:r>
          </w:p>
        </w:tc>
        <w:tc>
          <w:tcPr>
            <w:tcW w:w="361" w:type="pct"/>
          </w:tcPr>
          <w:p w:rsidR="006A3666" w:rsidRDefault="006A3666">
            <w:r>
              <w:t>111558-P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54.224708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22834</w:t>
            </w:r>
          </w:p>
        </w:tc>
        <w:tc>
          <w:tcPr>
            <w:tcW w:w="399" w:type="pct"/>
          </w:tcPr>
          <w:p w:rsidR="006A3666" w:rsidRDefault="006A3666">
            <w:r>
              <w:t>Shahzaib Ali</w:t>
            </w:r>
          </w:p>
        </w:tc>
        <w:tc>
          <w:tcPr>
            <w:tcW w:w="423" w:type="pct"/>
          </w:tcPr>
          <w:p w:rsidR="006A3666" w:rsidRDefault="006A3666">
            <w:r>
              <w:t>Shehbaz Ali</w:t>
            </w:r>
          </w:p>
        </w:tc>
        <w:tc>
          <w:tcPr>
            <w:tcW w:w="361" w:type="pct"/>
          </w:tcPr>
          <w:p w:rsidR="006A3666" w:rsidRDefault="006A3666">
            <w:r>
              <w:t>720988-01-M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4.77619</w:t>
            </w:r>
          </w:p>
        </w:tc>
        <w:tc>
          <w:tcPr>
            <w:tcW w:w="279" w:type="pct"/>
          </w:tcPr>
          <w:p w:rsidR="006A3666" w:rsidRDefault="006A3666">
            <w:r>
              <w:t>4.540909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54.222932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732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5388</w:t>
            </w:r>
          </w:p>
        </w:tc>
        <w:tc>
          <w:tcPr>
            <w:tcW w:w="399" w:type="pct"/>
          </w:tcPr>
          <w:p w:rsidR="006A3666" w:rsidRDefault="006A3666">
            <w:r>
              <w:t>Umer Fateh</w:t>
            </w:r>
          </w:p>
        </w:tc>
        <w:tc>
          <w:tcPr>
            <w:tcW w:w="423" w:type="pct"/>
          </w:tcPr>
          <w:p w:rsidR="006A3666" w:rsidRDefault="006A3666">
            <w:r>
              <w:t>Ch. Fateh Muhammad</w:t>
            </w:r>
          </w:p>
        </w:tc>
        <w:tc>
          <w:tcPr>
            <w:tcW w:w="361" w:type="pct"/>
          </w:tcPr>
          <w:p w:rsidR="006A3666" w:rsidRDefault="006A3666">
            <w:r>
              <w:t>105210-P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4.445455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54.221527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24565</w:t>
            </w:r>
          </w:p>
        </w:tc>
        <w:tc>
          <w:tcPr>
            <w:tcW w:w="399" w:type="pct"/>
          </w:tcPr>
          <w:p w:rsidR="006A3666" w:rsidRDefault="006A3666">
            <w:r>
              <w:t>Samra Akram</w:t>
            </w:r>
          </w:p>
        </w:tc>
        <w:tc>
          <w:tcPr>
            <w:tcW w:w="423" w:type="pct"/>
          </w:tcPr>
          <w:p w:rsidR="006A3666" w:rsidRDefault="006A3666">
            <w:r>
              <w:t>Muhammad Akram</w:t>
            </w:r>
          </w:p>
        </w:tc>
        <w:tc>
          <w:tcPr>
            <w:tcW w:w="361" w:type="pct"/>
          </w:tcPr>
          <w:p w:rsidR="006A3666" w:rsidRDefault="006A3666">
            <w:r>
              <w:t>746256-01-M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54.209664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24847</w:t>
            </w:r>
          </w:p>
        </w:tc>
        <w:tc>
          <w:tcPr>
            <w:tcW w:w="399" w:type="pct"/>
          </w:tcPr>
          <w:p w:rsidR="006A3666" w:rsidRDefault="006A3666">
            <w:r>
              <w:t>Saima Farooq</w:t>
            </w:r>
          </w:p>
        </w:tc>
        <w:tc>
          <w:tcPr>
            <w:tcW w:w="423" w:type="pct"/>
          </w:tcPr>
          <w:p w:rsidR="006A3666" w:rsidRDefault="006A3666">
            <w:r>
              <w:t>Muhammad Mehran</w:t>
            </w:r>
          </w:p>
        </w:tc>
        <w:tc>
          <w:tcPr>
            <w:tcW w:w="361" w:type="pct"/>
          </w:tcPr>
          <w:p w:rsidR="006A3666" w:rsidRDefault="006A3666">
            <w:r>
              <w:t>716157-01-M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4.55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54.202143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25331</w:t>
            </w:r>
          </w:p>
        </w:tc>
        <w:tc>
          <w:tcPr>
            <w:tcW w:w="399" w:type="pct"/>
          </w:tcPr>
          <w:p w:rsidR="006A3666" w:rsidRDefault="006A3666">
            <w:r>
              <w:t>Arfa Aslam</w:t>
            </w:r>
          </w:p>
        </w:tc>
        <w:tc>
          <w:tcPr>
            <w:tcW w:w="423" w:type="pct"/>
          </w:tcPr>
          <w:p w:rsidR="006A3666" w:rsidRDefault="006A3666">
            <w:r>
              <w:t>Muhammad Aslam Farooqi</w:t>
            </w:r>
          </w:p>
        </w:tc>
        <w:tc>
          <w:tcPr>
            <w:tcW w:w="361" w:type="pct"/>
          </w:tcPr>
          <w:p w:rsidR="006A3666" w:rsidRDefault="006A3666">
            <w:r>
              <w:t>720636-01-M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4.290909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54.193647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22261</w:t>
            </w:r>
          </w:p>
        </w:tc>
        <w:tc>
          <w:tcPr>
            <w:tcW w:w="399" w:type="pct"/>
          </w:tcPr>
          <w:p w:rsidR="006A3666" w:rsidRDefault="006A3666">
            <w:r>
              <w:t>Ali Raza Ihsan</w:t>
            </w:r>
          </w:p>
        </w:tc>
        <w:tc>
          <w:tcPr>
            <w:tcW w:w="423" w:type="pct"/>
          </w:tcPr>
          <w:p w:rsidR="006A3666" w:rsidRDefault="006A3666">
            <w:r>
              <w:t>Ihsan Ullah</w:t>
            </w:r>
          </w:p>
        </w:tc>
        <w:tc>
          <w:tcPr>
            <w:tcW w:w="361" w:type="pct"/>
          </w:tcPr>
          <w:p w:rsidR="006A3666" w:rsidRDefault="006A3666">
            <w:r>
              <w:t>718196-01-M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13.97551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4.67619</w:t>
            </w:r>
          </w:p>
        </w:tc>
        <w:tc>
          <w:tcPr>
            <w:tcW w:w="279" w:type="pct"/>
          </w:tcPr>
          <w:p w:rsidR="006A3666" w:rsidRDefault="006A3666">
            <w:r>
              <w:t>4.609091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54.180791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21506</w:t>
            </w:r>
          </w:p>
        </w:tc>
        <w:tc>
          <w:tcPr>
            <w:tcW w:w="399" w:type="pct"/>
          </w:tcPr>
          <w:p w:rsidR="006A3666" w:rsidRDefault="006A3666">
            <w:r>
              <w:t>Zarnab Malik</w:t>
            </w:r>
          </w:p>
        </w:tc>
        <w:tc>
          <w:tcPr>
            <w:tcW w:w="423" w:type="pct"/>
          </w:tcPr>
          <w:p w:rsidR="006A3666" w:rsidRDefault="006A3666">
            <w:r>
              <w:t xml:space="preserve">ALAODIN </w:t>
            </w:r>
          </w:p>
        </w:tc>
        <w:tc>
          <w:tcPr>
            <w:tcW w:w="361" w:type="pct"/>
          </w:tcPr>
          <w:p w:rsidR="006A3666" w:rsidRDefault="006A3666">
            <w:r>
              <w:t>718000-01-M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14.383673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4.486364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54.179561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7848</w:t>
            </w:r>
          </w:p>
        </w:tc>
        <w:tc>
          <w:tcPr>
            <w:tcW w:w="399" w:type="pct"/>
          </w:tcPr>
          <w:p w:rsidR="006A3666" w:rsidRDefault="006A3666">
            <w:r>
              <w:t>Ashjaa Majeed</w:t>
            </w:r>
          </w:p>
        </w:tc>
        <w:tc>
          <w:tcPr>
            <w:tcW w:w="423" w:type="pct"/>
          </w:tcPr>
          <w:p w:rsidR="006A3666" w:rsidRDefault="006A3666">
            <w:r>
              <w:t>Abdul Majeed</w:t>
            </w:r>
          </w:p>
        </w:tc>
        <w:tc>
          <w:tcPr>
            <w:tcW w:w="361" w:type="pct"/>
          </w:tcPr>
          <w:p w:rsidR="006A3666" w:rsidRDefault="006A3666">
            <w:r>
              <w:t>101671-P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4.433333</w:t>
            </w:r>
          </w:p>
        </w:tc>
        <w:tc>
          <w:tcPr>
            <w:tcW w:w="279" w:type="pct"/>
          </w:tcPr>
          <w:p w:rsidR="006A3666" w:rsidRDefault="006A3666">
            <w:r>
              <w:t>4.240909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54.177575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21940</w:t>
            </w:r>
          </w:p>
        </w:tc>
        <w:tc>
          <w:tcPr>
            <w:tcW w:w="399" w:type="pct"/>
          </w:tcPr>
          <w:p w:rsidR="006A3666" w:rsidRDefault="006A3666">
            <w:r>
              <w:t>Sadaf Munir</w:t>
            </w:r>
          </w:p>
        </w:tc>
        <w:tc>
          <w:tcPr>
            <w:tcW w:w="423" w:type="pct"/>
          </w:tcPr>
          <w:p w:rsidR="006A3666" w:rsidRDefault="006A3666">
            <w:r>
              <w:t>Muhammmad Munir</w:t>
            </w:r>
          </w:p>
        </w:tc>
        <w:tc>
          <w:tcPr>
            <w:tcW w:w="361" w:type="pct"/>
          </w:tcPr>
          <w:p w:rsidR="006A3666" w:rsidRDefault="006A3666">
            <w:r>
              <w:t>714848-01-M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54.167045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740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16345</w:t>
            </w:r>
          </w:p>
        </w:tc>
        <w:tc>
          <w:tcPr>
            <w:tcW w:w="399" w:type="pct"/>
          </w:tcPr>
          <w:p w:rsidR="006A3666" w:rsidRDefault="006A3666">
            <w:r>
              <w:t>Sana Maqsood</w:t>
            </w:r>
          </w:p>
        </w:tc>
        <w:tc>
          <w:tcPr>
            <w:tcW w:w="423" w:type="pct"/>
          </w:tcPr>
          <w:p w:rsidR="006A3666" w:rsidRDefault="006A3666">
            <w:r>
              <w:t>ARSHAD MAQSOOD</w:t>
            </w:r>
          </w:p>
        </w:tc>
        <w:tc>
          <w:tcPr>
            <w:tcW w:w="361" w:type="pct"/>
          </w:tcPr>
          <w:p w:rsidR="006A3666" w:rsidRDefault="006A3666">
            <w:r>
              <w:t>96552-P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4.671429</w:t>
            </w:r>
          </w:p>
        </w:tc>
        <w:tc>
          <w:tcPr>
            <w:tcW w:w="279" w:type="pct"/>
          </w:tcPr>
          <w:p w:rsidR="006A3666" w:rsidRDefault="006A3666">
            <w:r>
              <w:t>4.390909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54.135671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22042</w:t>
            </w:r>
          </w:p>
        </w:tc>
        <w:tc>
          <w:tcPr>
            <w:tcW w:w="399" w:type="pct"/>
          </w:tcPr>
          <w:p w:rsidR="006A3666" w:rsidRDefault="006A3666">
            <w:r>
              <w:t>Hira Khan</w:t>
            </w:r>
          </w:p>
        </w:tc>
        <w:tc>
          <w:tcPr>
            <w:tcW w:w="423" w:type="pct"/>
          </w:tcPr>
          <w:p w:rsidR="006A3666" w:rsidRDefault="006A3666">
            <w:r>
              <w:t>Fakhar ul zaman Khan</w:t>
            </w:r>
          </w:p>
        </w:tc>
        <w:tc>
          <w:tcPr>
            <w:tcW w:w="361" w:type="pct"/>
          </w:tcPr>
          <w:p w:rsidR="006A3666" w:rsidRDefault="006A3666">
            <w:r>
              <w:t>716569-01-M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4.514286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54.134362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15996</w:t>
            </w:r>
          </w:p>
        </w:tc>
        <w:tc>
          <w:tcPr>
            <w:tcW w:w="399" w:type="pct"/>
          </w:tcPr>
          <w:p w:rsidR="006A3666" w:rsidRDefault="006A3666">
            <w:r>
              <w:t>Saliha Anwar</w:t>
            </w:r>
          </w:p>
        </w:tc>
        <w:tc>
          <w:tcPr>
            <w:tcW w:w="423" w:type="pct"/>
          </w:tcPr>
          <w:p w:rsidR="006A3666" w:rsidRDefault="006A3666">
            <w:r>
              <w:t>Muhammad Anwar</w:t>
            </w:r>
          </w:p>
        </w:tc>
        <w:tc>
          <w:tcPr>
            <w:tcW w:w="361" w:type="pct"/>
          </w:tcPr>
          <w:p w:rsidR="006A3666" w:rsidRDefault="006A3666">
            <w:r>
              <w:t>110954-P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13.207921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54.133592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25130</w:t>
            </w:r>
          </w:p>
        </w:tc>
        <w:tc>
          <w:tcPr>
            <w:tcW w:w="399" w:type="pct"/>
          </w:tcPr>
          <w:p w:rsidR="006A3666" w:rsidRDefault="006A3666">
            <w:r>
              <w:t>Maila Tariq</w:t>
            </w:r>
          </w:p>
        </w:tc>
        <w:tc>
          <w:tcPr>
            <w:tcW w:w="423" w:type="pct"/>
          </w:tcPr>
          <w:p w:rsidR="006A3666" w:rsidRDefault="006A3666">
            <w:r>
              <w:t>Omer Khalid</w:t>
            </w:r>
          </w:p>
        </w:tc>
        <w:tc>
          <w:tcPr>
            <w:tcW w:w="361" w:type="pct"/>
          </w:tcPr>
          <w:p w:rsidR="006A3666" w:rsidRDefault="006A3666">
            <w:r>
              <w:t>718036-01-M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4.633333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54.131439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23358</w:t>
            </w:r>
          </w:p>
        </w:tc>
        <w:tc>
          <w:tcPr>
            <w:tcW w:w="399" w:type="pct"/>
          </w:tcPr>
          <w:p w:rsidR="006A3666" w:rsidRDefault="006A3666">
            <w:r>
              <w:t>Fizzah Nadir</w:t>
            </w:r>
          </w:p>
        </w:tc>
        <w:tc>
          <w:tcPr>
            <w:tcW w:w="423" w:type="pct"/>
          </w:tcPr>
          <w:p w:rsidR="006A3666" w:rsidRDefault="006A3666">
            <w:r>
              <w:t>Syed Nadir Zia</w:t>
            </w:r>
          </w:p>
        </w:tc>
        <w:tc>
          <w:tcPr>
            <w:tcW w:w="361" w:type="pct"/>
          </w:tcPr>
          <w:p w:rsidR="006A3666" w:rsidRDefault="006A3666">
            <w:r>
              <w:t>717224-01-M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54.125779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21496</w:t>
            </w:r>
          </w:p>
        </w:tc>
        <w:tc>
          <w:tcPr>
            <w:tcW w:w="399" w:type="pct"/>
          </w:tcPr>
          <w:p w:rsidR="006A3666" w:rsidRDefault="006A3666">
            <w:r>
              <w:t>Aniqa Kanwal</w:t>
            </w:r>
          </w:p>
        </w:tc>
        <w:tc>
          <w:tcPr>
            <w:tcW w:w="423" w:type="pct"/>
          </w:tcPr>
          <w:p w:rsidR="006A3666" w:rsidRDefault="006A3666">
            <w:r>
              <w:t>Irshad Ahmad</w:t>
            </w:r>
          </w:p>
        </w:tc>
        <w:tc>
          <w:tcPr>
            <w:tcW w:w="361" w:type="pct"/>
          </w:tcPr>
          <w:p w:rsidR="006A3666" w:rsidRDefault="006A3666">
            <w:r>
              <w:t>715974-01-M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4.638095</w:t>
            </w:r>
          </w:p>
        </w:tc>
        <w:tc>
          <w:tcPr>
            <w:tcW w:w="279" w:type="pct"/>
          </w:tcPr>
          <w:p w:rsidR="006A3666" w:rsidRDefault="006A3666">
            <w:r>
              <w:t>4.513636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54.124231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23186</w:t>
            </w:r>
          </w:p>
        </w:tc>
        <w:tc>
          <w:tcPr>
            <w:tcW w:w="399" w:type="pct"/>
          </w:tcPr>
          <w:p w:rsidR="006A3666" w:rsidRDefault="006A3666">
            <w:r>
              <w:t>Moazzma Yahya</w:t>
            </w:r>
          </w:p>
        </w:tc>
        <w:tc>
          <w:tcPr>
            <w:tcW w:w="423" w:type="pct"/>
          </w:tcPr>
          <w:p w:rsidR="006A3666" w:rsidRDefault="006A3666">
            <w:r>
              <w:t>Muhammad yahya</w:t>
            </w:r>
          </w:p>
        </w:tc>
        <w:tc>
          <w:tcPr>
            <w:tcW w:w="361" w:type="pct"/>
          </w:tcPr>
          <w:p w:rsidR="006A3666" w:rsidRDefault="006A3666">
            <w:r>
              <w:t>720754-01-M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4.513636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54.115302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747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21801</w:t>
            </w:r>
          </w:p>
        </w:tc>
        <w:tc>
          <w:tcPr>
            <w:tcW w:w="399" w:type="pct"/>
          </w:tcPr>
          <w:p w:rsidR="006A3666" w:rsidRDefault="006A3666">
            <w:r>
              <w:t>Aqsa Al Muqadas</w:t>
            </w:r>
          </w:p>
        </w:tc>
        <w:tc>
          <w:tcPr>
            <w:tcW w:w="423" w:type="pct"/>
          </w:tcPr>
          <w:p w:rsidR="006A3666" w:rsidRDefault="006A3666">
            <w:r>
              <w:t>Liaqat Ali</w:t>
            </w:r>
          </w:p>
        </w:tc>
        <w:tc>
          <w:tcPr>
            <w:tcW w:w="361" w:type="pct"/>
          </w:tcPr>
          <w:p w:rsidR="006A3666" w:rsidRDefault="006A3666">
            <w:r>
              <w:t xml:space="preserve">716653-01-M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4.419048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54.112836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15318</w:t>
            </w:r>
          </w:p>
        </w:tc>
        <w:tc>
          <w:tcPr>
            <w:tcW w:w="399" w:type="pct"/>
          </w:tcPr>
          <w:p w:rsidR="006A3666" w:rsidRDefault="006A3666">
            <w:r>
              <w:t>Sana Zafar</w:t>
            </w:r>
          </w:p>
        </w:tc>
        <w:tc>
          <w:tcPr>
            <w:tcW w:w="423" w:type="pct"/>
          </w:tcPr>
          <w:p w:rsidR="006A3666" w:rsidRDefault="006A3666">
            <w:r>
              <w:t>Zafar iqbal</w:t>
            </w:r>
          </w:p>
        </w:tc>
        <w:tc>
          <w:tcPr>
            <w:tcW w:w="361" w:type="pct"/>
          </w:tcPr>
          <w:p w:rsidR="006A3666" w:rsidRDefault="006A3666">
            <w:r>
              <w:t>107157-P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2.083333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4.341176</w:t>
            </w:r>
          </w:p>
        </w:tc>
        <w:tc>
          <w:tcPr>
            <w:tcW w:w="279" w:type="pct"/>
          </w:tcPr>
          <w:p w:rsidR="006A3666" w:rsidRDefault="006A3666">
            <w:r>
              <w:t>4.345455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54.111631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24750</w:t>
            </w:r>
          </w:p>
        </w:tc>
        <w:tc>
          <w:tcPr>
            <w:tcW w:w="399" w:type="pct"/>
          </w:tcPr>
          <w:p w:rsidR="006A3666" w:rsidRDefault="006A3666">
            <w:r>
              <w:t>Keshuf</w:t>
            </w:r>
          </w:p>
        </w:tc>
        <w:tc>
          <w:tcPr>
            <w:tcW w:w="423" w:type="pct"/>
          </w:tcPr>
          <w:p w:rsidR="006A3666" w:rsidRDefault="006A3666">
            <w:r>
              <w:t>Shabbir Hussain</w:t>
            </w:r>
          </w:p>
        </w:tc>
        <w:tc>
          <w:tcPr>
            <w:tcW w:w="361" w:type="pct"/>
          </w:tcPr>
          <w:p w:rsidR="006A3666" w:rsidRDefault="006A3666">
            <w:r>
              <w:t>715879-01-M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4.72381</w:t>
            </w:r>
          </w:p>
        </w:tc>
        <w:tc>
          <w:tcPr>
            <w:tcW w:w="279" w:type="pct"/>
          </w:tcPr>
          <w:p w:rsidR="006A3666" w:rsidRDefault="006A3666">
            <w:r>
              <w:t>4.481818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54.109795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23241</w:t>
            </w:r>
          </w:p>
        </w:tc>
        <w:tc>
          <w:tcPr>
            <w:tcW w:w="399" w:type="pct"/>
          </w:tcPr>
          <w:p w:rsidR="006A3666" w:rsidRDefault="006A3666">
            <w:r>
              <w:t>Muhammad Atif Mumtaz</w:t>
            </w:r>
          </w:p>
        </w:tc>
        <w:tc>
          <w:tcPr>
            <w:tcW w:w="423" w:type="pct"/>
          </w:tcPr>
          <w:p w:rsidR="006A3666" w:rsidRDefault="006A3666">
            <w:r>
              <w:t xml:space="preserve">Mumtaz Ahmad zia </w:t>
            </w:r>
          </w:p>
        </w:tc>
        <w:tc>
          <w:tcPr>
            <w:tcW w:w="361" w:type="pct"/>
          </w:tcPr>
          <w:p w:rsidR="006A3666" w:rsidRDefault="006A3666">
            <w:r>
              <w:t>747140-01-M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4.752381</w:t>
            </w:r>
          </w:p>
        </w:tc>
        <w:tc>
          <w:tcPr>
            <w:tcW w:w="279" w:type="pct"/>
          </w:tcPr>
          <w:p w:rsidR="006A3666" w:rsidRDefault="006A3666">
            <w:r>
              <w:t>4.263636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54.10185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22833</w:t>
            </w:r>
          </w:p>
        </w:tc>
        <w:tc>
          <w:tcPr>
            <w:tcW w:w="399" w:type="pct"/>
          </w:tcPr>
          <w:p w:rsidR="006A3666" w:rsidRDefault="006A3666">
            <w:r>
              <w:t>Nasir Abbas</w:t>
            </w:r>
          </w:p>
        </w:tc>
        <w:tc>
          <w:tcPr>
            <w:tcW w:w="423" w:type="pct"/>
          </w:tcPr>
          <w:p w:rsidR="006A3666" w:rsidRDefault="006A3666">
            <w:r>
              <w:t>Muhammad Ajmal</w:t>
            </w:r>
          </w:p>
        </w:tc>
        <w:tc>
          <w:tcPr>
            <w:tcW w:w="361" w:type="pct"/>
          </w:tcPr>
          <w:p w:rsidR="006A3666" w:rsidRDefault="006A3666">
            <w:r>
              <w:t>743301-01-M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54.092674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20542</w:t>
            </w:r>
          </w:p>
        </w:tc>
        <w:tc>
          <w:tcPr>
            <w:tcW w:w="399" w:type="pct"/>
          </w:tcPr>
          <w:p w:rsidR="006A3666" w:rsidRDefault="006A3666">
            <w:r>
              <w:t>Hamda Zafar</w:t>
            </w:r>
          </w:p>
        </w:tc>
        <w:tc>
          <w:tcPr>
            <w:tcW w:w="423" w:type="pct"/>
          </w:tcPr>
          <w:p w:rsidR="006A3666" w:rsidRDefault="006A3666">
            <w:r>
              <w:t xml:space="preserve">Zafar Iqbal </w:t>
            </w:r>
          </w:p>
        </w:tc>
        <w:tc>
          <w:tcPr>
            <w:tcW w:w="361" w:type="pct"/>
          </w:tcPr>
          <w:p w:rsidR="006A3666" w:rsidRDefault="006A3666">
            <w:r>
              <w:t>745296-01-M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4.452381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54.074654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7222</w:t>
            </w:r>
          </w:p>
        </w:tc>
        <w:tc>
          <w:tcPr>
            <w:tcW w:w="399" w:type="pct"/>
          </w:tcPr>
          <w:p w:rsidR="006A3666" w:rsidRDefault="006A3666">
            <w:r>
              <w:t>Ammara Javed</w:t>
            </w:r>
          </w:p>
        </w:tc>
        <w:tc>
          <w:tcPr>
            <w:tcW w:w="423" w:type="pct"/>
          </w:tcPr>
          <w:p w:rsidR="006A3666" w:rsidRDefault="006A3666">
            <w:r>
              <w:t>Ashiq javed</w:t>
            </w:r>
          </w:p>
        </w:tc>
        <w:tc>
          <w:tcPr>
            <w:tcW w:w="361" w:type="pct"/>
          </w:tcPr>
          <w:p w:rsidR="006A3666" w:rsidRDefault="006A3666">
            <w:r>
              <w:t>P-104175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4.52381</w:t>
            </w:r>
          </w:p>
        </w:tc>
        <w:tc>
          <w:tcPr>
            <w:tcW w:w="279" w:type="pct"/>
          </w:tcPr>
          <w:p w:rsidR="006A3666" w:rsidRDefault="006A3666">
            <w:r>
              <w:t>4.181818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54.064795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754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23128</w:t>
            </w:r>
          </w:p>
        </w:tc>
        <w:tc>
          <w:tcPr>
            <w:tcW w:w="399" w:type="pct"/>
          </w:tcPr>
          <w:p w:rsidR="006A3666" w:rsidRDefault="006A3666">
            <w:r>
              <w:t>Rimsha Naeem</w:t>
            </w:r>
          </w:p>
        </w:tc>
        <w:tc>
          <w:tcPr>
            <w:tcW w:w="423" w:type="pct"/>
          </w:tcPr>
          <w:p w:rsidR="006A3666" w:rsidRDefault="006A3666">
            <w:r>
              <w:t>Ch. Muhammad Naeem</w:t>
            </w:r>
          </w:p>
        </w:tc>
        <w:tc>
          <w:tcPr>
            <w:tcW w:w="361" w:type="pct"/>
          </w:tcPr>
          <w:p w:rsidR="006A3666" w:rsidRDefault="006A3666">
            <w:r>
              <w:t>106713-P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13.496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4.585714</w:t>
            </w:r>
          </w:p>
        </w:tc>
        <w:tc>
          <w:tcPr>
            <w:tcW w:w="279" w:type="pct"/>
          </w:tcPr>
          <w:p w:rsidR="006A3666" w:rsidRDefault="006A3666">
            <w:r>
              <w:t>4.422727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54.064441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755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20489</w:t>
            </w:r>
          </w:p>
        </w:tc>
        <w:tc>
          <w:tcPr>
            <w:tcW w:w="399" w:type="pct"/>
          </w:tcPr>
          <w:p w:rsidR="006A3666" w:rsidRDefault="006A3666">
            <w:r>
              <w:t>Aisha Bibi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Muzaffar </w:t>
            </w:r>
          </w:p>
        </w:tc>
        <w:tc>
          <w:tcPr>
            <w:tcW w:w="361" w:type="pct"/>
          </w:tcPr>
          <w:p w:rsidR="006A3666" w:rsidRDefault="006A3666">
            <w:r>
              <w:t>110265-P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14.485106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4.32381</w:t>
            </w:r>
          </w:p>
        </w:tc>
        <w:tc>
          <w:tcPr>
            <w:tcW w:w="279" w:type="pct"/>
          </w:tcPr>
          <w:p w:rsidR="006A3666" w:rsidRDefault="006A3666">
            <w:r>
              <w:t>3.695455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54.064371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5425</w:t>
            </w:r>
          </w:p>
        </w:tc>
        <w:tc>
          <w:tcPr>
            <w:tcW w:w="399" w:type="pct"/>
          </w:tcPr>
          <w:p w:rsidR="006A3666" w:rsidRDefault="006A3666">
            <w:r>
              <w:t>Sadia Butt</w:t>
            </w:r>
          </w:p>
        </w:tc>
        <w:tc>
          <w:tcPr>
            <w:tcW w:w="423" w:type="pct"/>
          </w:tcPr>
          <w:p w:rsidR="006A3666" w:rsidRDefault="006A3666">
            <w:r>
              <w:t>Muhammad Salman Tahir</w:t>
            </w:r>
          </w:p>
        </w:tc>
        <w:tc>
          <w:tcPr>
            <w:tcW w:w="361" w:type="pct"/>
          </w:tcPr>
          <w:p w:rsidR="006A3666" w:rsidRDefault="006A3666">
            <w:r>
              <w:t>96308-P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4.766667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54.054167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757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24513</w:t>
            </w:r>
          </w:p>
        </w:tc>
        <w:tc>
          <w:tcPr>
            <w:tcW w:w="399" w:type="pct"/>
          </w:tcPr>
          <w:p w:rsidR="006A3666" w:rsidRDefault="006A3666">
            <w:r>
              <w:t>Shehreen Afzal</w:t>
            </w:r>
          </w:p>
        </w:tc>
        <w:tc>
          <w:tcPr>
            <w:tcW w:w="423" w:type="pct"/>
          </w:tcPr>
          <w:p w:rsidR="006A3666" w:rsidRDefault="006A3666">
            <w:r>
              <w:t>Muhammad Afzal</w:t>
            </w:r>
          </w:p>
        </w:tc>
        <w:tc>
          <w:tcPr>
            <w:tcW w:w="361" w:type="pct"/>
          </w:tcPr>
          <w:p w:rsidR="006A3666" w:rsidRDefault="006A3666">
            <w:r>
              <w:t>742711-01-M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4.25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54.051667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23226</w:t>
            </w:r>
          </w:p>
        </w:tc>
        <w:tc>
          <w:tcPr>
            <w:tcW w:w="399" w:type="pct"/>
          </w:tcPr>
          <w:p w:rsidR="006A3666" w:rsidRDefault="006A3666">
            <w:r>
              <w:t>Abdul Wahab</w:t>
            </w:r>
          </w:p>
        </w:tc>
        <w:tc>
          <w:tcPr>
            <w:tcW w:w="423" w:type="pct"/>
          </w:tcPr>
          <w:p w:rsidR="006A3666" w:rsidRDefault="006A3666">
            <w:r>
              <w:t>Abdul Razzaq</w:t>
            </w:r>
          </w:p>
        </w:tc>
        <w:tc>
          <w:tcPr>
            <w:tcW w:w="361" w:type="pct"/>
          </w:tcPr>
          <w:p w:rsidR="006A3666" w:rsidRDefault="006A3666">
            <w:r>
              <w:t>716867-01-M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4.619048</w:t>
            </w:r>
          </w:p>
        </w:tc>
        <w:tc>
          <w:tcPr>
            <w:tcW w:w="279" w:type="pct"/>
          </w:tcPr>
          <w:p w:rsidR="006A3666" w:rsidRDefault="006A3666">
            <w:r>
              <w:t>4.490909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54.04579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759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22811</w:t>
            </w:r>
          </w:p>
        </w:tc>
        <w:tc>
          <w:tcPr>
            <w:tcW w:w="399" w:type="pct"/>
          </w:tcPr>
          <w:p w:rsidR="006A3666" w:rsidRDefault="006A3666">
            <w:r>
              <w:t>Khadija</w:t>
            </w:r>
          </w:p>
        </w:tc>
        <w:tc>
          <w:tcPr>
            <w:tcW w:w="423" w:type="pct"/>
          </w:tcPr>
          <w:p w:rsidR="006A3666" w:rsidRDefault="006A3666">
            <w:r>
              <w:t>Muhammad Ashraf</w:t>
            </w:r>
          </w:p>
        </w:tc>
        <w:tc>
          <w:tcPr>
            <w:tcW w:w="361" w:type="pct"/>
          </w:tcPr>
          <w:p w:rsidR="006A3666" w:rsidRDefault="006A3666">
            <w:r>
              <w:t xml:space="preserve">714024-01-M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14.467327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4.52381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54.032046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</w:t>
            </w:r>
            <w:r>
              <w:lastRenderedPageBreak/>
              <w:t>60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248</w:t>
            </w:r>
            <w:r>
              <w:lastRenderedPageBreak/>
              <w:t>80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Faisal </w:t>
            </w:r>
            <w:r>
              <w:lastRenderedPageBreak/>
              <w:t>Maqsood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MAQSO</w:t>
            </w:r>
            <w:r>
              <w:lastRenderedPageBreak/>
              <w:t>OD AHMAD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72126</w:t>
            </w:r>
            <w:r>
              <w:lastRenderedPageBreak/>
              <w:t>7-01-M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14.2</w:t>
            </w:r>
            <w:r>
              <w:lastRenderedPageBreak/>
              <w:t>32653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  <w:r>
              <w:lastRenderedPageBreak/>
              <w:t>85714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4.7</w:t>
            </w:r>
            <w:r>
              <w:lastRenderedPageBreak/>
              <w:t>31818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25.2</w:t>
            </w:r>
            <w:r>
              <w:lastRenderedPageBreak/>
              <w:t>8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54.0</w:t>
            </w:r>
            <w:r>
              <w:lastRenderedPageBreak/>
              <w:t>30185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761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16675</w:t>
            </w:r>
          </w:p>
        </w:tc>
        <w:tc>
          <w:tcPr>
            <w:tcW w:w="399" w:type="pct"/>
          </w:tcPr>
          <w:p w:rsidR="006A3666" w:rsidRDefault="006A3666">
            <w:r>
              <w:t>Nabeela Sarwar</w:t>
            </w:r>
          </w:p>
        </w:tc>
        <w:tc>
          <w:tcPr>
            <w:tcW w:w="423" w:type="pct"/>
          </w:tcPr>
          <w:p w:rsidR="006A3666" w:rsidRDefault="006A3666">
            <w:r>
              <w:t>Muhammad Sarwar</w:t>
            </w:r>
          </w:p>
        </w:tc>
        <w:tc>
          <w:tcPr>
            <w:tcW w:w="361" w:type="pct"/>
          </w:tcPr>
          <w:p w:rsidR="006A3666" w:rsidRDefault="006A3666">
            <w:r>
              <w:t>112801-P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4.738095</w:t>
            </w:r>
          </w:p>
        </w:tc>
        <w:tc>
          <w:tcPr>
            <w:tcW w:w="279" w:type="pct"/>
          </w:tcPr>
          <w:p w:rsidR="006A3666" w:rsidRDefault="006A3666">
            <w:r>
              <w:t>4.563636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54.028398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23037</w:t>
            </w:r>
          </w:p>
        </w:tc>
        <w:tc>
          <w:tcPr>
            <w:tcW w:w="399" w:type="pct"/>
          </w:tcPr>
          <w:p w:rsidR="006A3666" w:rsidRDefault="006A3666">
            <w:r>
              <w:t>Syed Zain Ul Abideen Bukhari</w:t>
            </w:r>
          </w:p>
        </w:tc>
        <w:tc>
          <w:tcPr>
            <w:tcW w:w="423" w:type="pct"/>
          </w:tcPr>
          <w:p w:rsidR="006A3666" w:rsidRDefault="006A3666">
            <w:r>
              <w:t>SYED WAJID ALI</w:t>
            </w:r>
          </w:p>
        </w:tc>
        <w:tc>
          <w:tcPr>
            <w:tcW w:w="361" w:type="pct"/>
          </w:tcPr>
          <w:p w:rsidR="006A3666" w:rsidRDefault="006A3666">
            <w:r>
              <w:t xml:space="preserve">715959-01-M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4.405556</w:t>
            </w:r>
          </w:p>
        </w:tc>
        <w:tc>
          <w:tcPr>
            <w:tcW w:w="279" w:type="pct"/>
          </w:tcPr>
          <w:p w:rsidR="006A3666" w:rsidRDefault="006A3666">
            <w:r>
              <w:t>4.431818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54.027374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22772</w:t>
            </w:r>
          </w:p>
        </w:tc>
        <w:tc>
          <w:tcPr>
            <w:tcW w:w="399" w:type="pct"/>
          </w:tcPr>
          <w:p w:rsidR="006A3666" w:rsidRDefault="006A3666">
            <w:r>
              <w:t>Amina Irshad</w:t>
            </w:r>
          </w:p>
        </w:tc>
        <w:tc>
          <w:tcPr>
            <w:tcW w:w="423" w:type="pct"/>
          </w:tcPr>
          <w:p w:rsidR="006A3666" w:rsidRDefault="006A3666">
            <w:r>
              <w:t>Irshad Ali</w:t>
            </w:r>
          </w:p>
        </w:tc>
        <w:tc>
          <w:tcPr>
            <w:tcW w:w="361" w:type="pct"/>
          </w:tcPr>
          <w:p w:rsidR="006A3666" w:rsidRDefault="006A3666">
            <w:r>
              <w:t>742779-01-M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4.371429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54.009687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20412</w:t>
            </w:r>
          </w:p>
        </w:tc>
        <w:tc>
          <w:tcPr>
            <w:tcW w:w="399" w:type="pct"/>
          </w:tcPr>
          <w:p w:rsidR="006A3666" w:rsidRDefault="006A3666">
            <w:r>
              <w:t>Noor Ul Ann Malik</w:t>
            </w:r>
          </w:p>
        </w:tc>
        <w:tc>
          <w:tcPr>
            <w:tcW w:w="423" w:type="pct"/>
          </w:tcPr>
          <w:p w:rsidR="006A3666" w:rsidRDefault="006A3666">
            <w:r>
              <w:t>Muhammad Saeed Malik</w:t>
            </w:r>
          </w:p>
        </w:tc>
        <w:tc>
          <w:tcPr>
            <w:tcW w:w="361" w:type="pct"/>
          </w:tcPr>
          <w:p w:rsidR="006A3666" w:rsidRDefault="006A3666">
            <w:r>
              <w:t>717654-01-M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54.008572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765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24566</w:t>
            </w:r>
          </w:p>
        </w:tc>
        <w:tc>
          <w:tcPr>
            <w:tcW w:w="399" w:type="pct"/>
          </w:tcPr>
          <w:p w:rsidR="006A3666" w:rsidRDefault="006A3666">
            <w:r>
              <w:t>Uswah Khalid Rana</w:t>
            </w:r>
          </w:p>
        </w:tc>
        <w:tc>
          <w:tcPr>
            <w:tcW w:w="423" w:type="pct"/>
          </w:tcPr>
          <w:p w:rsidR="006A3666" w:rsidRDefault="006A3666">
            <w:r>
              <w:t>KHALID MEHMOOD SARWAR</w:t>
            </w:r>
          </w:p>
        </w:tc>
        <w:tc>
          <w:tcPr>
            <w:tcW w:w="361" w:type="pct"/>
          </w:tcPr>
          <w:p w:rsidR="006A3666" w:rsidRDefault="006A3666">
            <w:r>
              <w:t>742626-01-M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54.006374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23232</w:t>
            </w:r>
          </w:p>
        </w:tc>
        <w:tc>
          <w:tcPr>
            <w:tcW w:w="399" w:type="pct"/>
          </w:tcPr>
          <w:p w:rsidR="006A3666" w:rsidRDefault="006A3666">
            <w:r>
              <w:t>Muhammad Aali Farooq</w:t>
            </w:r>
          </w:p>
        </w:tc>
        <w:tc>
          <w:tcPr>
            <w:tcW w:w="423" w:type="pct"/>
          </w:tcPr>
          <w:p w:rsidR="006A3666" w:rsidRDefault="006A3666">
            <w:r>
              <w:t>Muhammad Farooq</w:t>
            </w:r>
          </w:p>
        </w:tc>
        <w:tc>
          <w:tcPr>
            <w:tcW w:w="361" w:type="pct"/>
          </w:tcPr>
          <w:p w:rsidR="006A3666" w:rsidRDefault="006A3666">
            <w:r>
              <w:t>717562-01-M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4.490476</w:t>
            </w:r>
          </w:p>
        </w:tc>
        <w:tc>
          <w:tcPr>
            <w:tcW w:w="279" w:type="pct"/>
          </w:tcPr>
          <w:p w:rsidR="006A3666" w:rsidRDefault="006A3666">
            <w:r>
              <w:t>4.231818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54.002294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24701</w:t>
            </w:r>
          </w:p>
        </w:tc>
        <w:tc>
          <w:tcPr>
            <w:tcW w:w="399" w:type="pct"/>
          </w:tcPr>
          <w:p w:rsidR="006A3666" w:rsidRDefault="006A3666">
            <w:r>
              <w:t>Uzma Altaf</w:t>
            </w:r>
          </w:p>
        </w:tc>
        <w:tc>
          <w:tcPr>
            <w:tcW w:w="423" w:type="pct"/>
          </w:tcPr>
          <w:p w:rsidR="006A3666" w:rsidRDefault="006A3666">
            <w:r>
              <w:t>Altaf Hussain</w:t>
            </w:r>
          </w:p>
        </w:tc>
        <w:tc>
          <w:tcPr>
            <w:tcW w:w="361" w:type="pct"/>
          </w:tcPr>
          <w:p w:rsidR="006A3666" w:rsidRDefault="006A3666">
            <w:r>
              <w:t>714937-01-M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4.480952</w:t>
            </w:r>
          </w:p>
        </w:tc>
        <w:tc>
          <w:tcPr>
            <w:tcW w:w="279" w:type="pct"/>
          </w:tcPr>
          <w:p w:rsidR="006A3666" w:rsidRDefault="006A3666">
            <w:r>
              <w:t>4.277273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53.996558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20385</w:t>
            </w:r>
          </w:p>
        </w:tc>
        <w:tc>
          <w:tcPr>
            <w:tcW w:w="399" w:type="pct"/>
          </w:tcPr>
          <w:p w:rsidR="006A3666" w:rsidRDefault="006A3666">
            <w:r>
              <w:t>Muhammad Awais Ahmad</w:t>
            </w:r>
          </w:p>
        </w:tc>
        <w:tc>
          <w:tcPr>
            <w:tcW w:w="423" w:type="pct"/>
          </w:tcPr>
          <w:p w:rsidR="006A3666" w:rsidRDefault="006A3666">
            <w:r>
              <w:t>Ch Najam Faiz</w:t>
            </w:r>
          </w:p>
        </w:tc>
        <w:tc>
          <w:tcPr>
            <w:tcW w:w="361" w:type="pct"/>
          </w:tcPr>
          <w:p w:rsidR="006A3666" w:rsidRDefault="006A3666">
            <w:r>
              <w:t xml:space="preserve">717145-01-M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4.685714</w:t>
            </w:r>
          </w:p>
        </w:tc>
        <w:tc>
          <w:tcPr>
            <w:tcW w:w="279" w:type="pct"/>
          </w:tcPr>
          <w:p w:rsidR="006A3666" w:rsidRDefault="006A3666">
            <w:r>
              <w:t>4.568182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53.973063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22690</w:t>
            </w:r>
          </w:p>
        </w:tc>
        <w:tc>
          <w:tcPr>
            <w:tcW w:w="399" w:type="pct"/>
          </w:tcPr>
          <w:p w:rsidR="006A3666" w:rsidRDefault="006A3666">
            <w:r>
              <w:t>Nofal Khurshid</w:t>
            </w:r>
          </w:p>
        </w:tc>
        <w:tc>
          <w:tcPr>
            <w:tcW w:w="423" w:type="pct"/>
          </w:tcPr>
          <w:p w:rsidR="006A3666" w:rsidRDefault="006A3666">
            <w:r>
              <w:t>Khurshid Ahmed</w:t>
            </w:r>
          </w:p>
        </w:tc>
        <w:tc>
          <w:tcPr>
            <w:tcW w:w="361" w:type="pct"/>
          </w:tcPr>
          <w:p w:rsidR="006A3666" w:rsidRDefault="006A3666">
            <w:r>
              <w:t>748142-05-M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14.795833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4.638095</w:t>
            </w:r>
          </w:p>
        </w:tc>
        <w:tc>
          <w:tcPr>
            <w:tcW w:w="279" w:type="pct"/>
          </w:tcPr>
          <w:p w:rsidR="006A3666" w:rsidRDefault="006A3666">
            <w:r>
              <w:t>4.577273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53.971201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23033</w:t>
            </w:r>
          </w:p>
        </w:tc>
        <w:tc>
          <w:tcPr>
            <w:tcW w:w="399" w:type="pct"/>
          </w:tcPr>
          <w:p w:rsidR="006A3666" w:rsidRDefault="006A3666">
            <w:r>
              <w:t>Aiza Akhtar</w:t>
            </w:r>
          </w:p>
        </w:tc>
        <w:tc>
          <w:tcPr>
            <w:tcW w:w="423" w:type="pct"/>
          </w:tcPr>
          <w:p w:rsidR="006A3666" w:rsidRDefault="006A3666">
            <w:r>
              <w:t>Muhamad Akhtar</w:t>
            </w:r>
          </w:p>
        </w:tc>
        <w:tc>
          <w:tcPr>
            <w:tcW w:w="361" w:type="pct"/>
          </w:tcPr>
          <w:p w:rsidR="006A3666" w:rsidRDefault="006A3666">
            <w:r>
              <w:t>720341-01-M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4.757143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25.538462</w:t>
            </w:r>
          </w:p>
        </w:tc>
        <w:tc>
          <w:tcPr>
            <w:tcW w:w="300" w:type="pct"/>
          </w:tcPr>
          <w:p w:rsidR="006A3666" w:rsidRDefault="006A3666">
            <w:r>
              <w:t>53.967196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6846</w:t>
            </w:r>
          </w:p>
        </w:tc>
        <w:tc>
          <w:tcPr>
            <w:tcW w:w="399" w:type="pct"/>
          </w:tcPr>
          <w:p w:rsidR="006A3666" w:rsidRDefault="006A3666">
            <w:r>
              <w:t>Dr. Fatima Farooq</w:t>
            </w:r>
          </w:p>
        </w:tc>
        <w:tc>
          <w:tcPr>
            <w:tcW w:w="423" w:type="pct"/>
          </w:tcPr>
          <w:p w:rsidR="006A3666" w:rsidRDefault="006A3666">
            <w:r>
              <w:t>Muhammad Farooq Bhatti</w:t>
            </w:r>
          </w:p>
        </w:tc>
        <w:tc>
          <w:tcPr>
            <w:tcW w:w="361" w:type="pct"/>
          </w:tcPr>
          <w:p w:rsidR="006A3666" w:rsidRDefault="006A3666">
            <w:r>
              <w:t>105675-P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12.616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53.966996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772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22147</w:t>
            </w:r>
          </w:p>
        </w:tc>
        <w:tc>
          <w:tcPr>
            <w:tcW w:w="399" w:type="pct"/>
          </w:tcPr>
          <w:p w:rsidR="006A3666" w:rsidRDefault="006A3666">
            <w:r>
              <w:t>Shaina Akbar</w:t>
            </w:r>
          </w:p>
        </w:tc>
        <w:tc>
          <w:tcPr>
            <w:tcW w:w="423" w:type="pct"/>
          </w:tcPr>
          <w:p w:rsidR="006A3666" w:rsidRDefault="006A3666">
            <w:r>
              <w:t>Akbar Ali shahzad</w:t>
            </w:r>
          </w:p>
        </w:tc>
        <w:tc>
          <w:tcPr>
            <w:tcW w:w="361" w:type="pct"/>
          </w:tcPr>
          <w:p w:rsidR="006A3666" w:rsidRDefault="006A3666">
            <w:r>
              <w:t>717922-01-M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4.542857</w:t>
            </w:r>
          </w:p>
        </w:tc>
        <w:tc>
          <w:tcPr>
            <w:tcW w:w="279" w:type="pct"/>
          </w:tcPr>
          <w:p w:rsidR="006A3666" w:rsidRDefault="006A3666">
            <w:r>
              <w:t>4.031818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53.962175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23099</w:t>
            </w:r>
          </w:p>
        </w:tc>
        <w:tc>
          <w:tcPr>
            <w:tcW w:w="399" w:type="pct"/>
          </w:tcPr>
          <w:p w:rsidR="006A3666" w:rsidRDefault="006A3666">
            <w:r>
              <w:t>Samran Akram Nadeem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Akram Nadeem </w:t>
            </w:r>
          </w:p>
        </w:tc>
        <w:tc>
          <w:tcPr>
            <w:tcW w:w="361" w:type="pct"/>
          </w:tcPr>
          <w:p w:rsidR="006A3666" w:rsidRDefault="006A3666">
            <w:r>
              <w:t>716007-01-M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13.718367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4.761905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53.922999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774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6613</w:t>
            </w:r>
          </w:p>
        </w:tc>
        <w:tc>
          <w:tcPr>
            <w:tcW w:w="399" w:type="pct"/>
          </w:tcPr>
          <w:p w:rsidR="006A3666" w:rsidRDefault="006A3666">
            <w:r>
              <w:t>Aqdas Qayyum</w:t>
            </w:r>
          </w:p>
        </w:tc>
        <w:tc>
          <w:tcPr>
            <w:tcW w:w="423" w:type="pct"/>
          </w:tcPr>
          <w:p w:rsidR="006A3666" w:rsidRDefault="006A3666">
            <w:r>
              <w:t>Abdul Qayyum Satti</w:t>
            </w:r>
          </w:p>
        </w:tc>
        <w:tc>
          <w:tcPr>
            <w:tcW w:w="361" w:type="pct"/>
          </w:tcPr>
          <w:p w:rsidR="006A3666" w:rsidRDefault="006A3666">
            <w:r>
              <w:t>101981-P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13.044898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4.780952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53.917668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23426</w:t>
            </w:r>
          </w:p>
        </w:tc>
        <w:tc>
          <w:tcPr>
            <w:tcW w:w="399" w:type="pct"/>
          </w:tcPr>
          <w:p w:rsidR="006A3666" w:rsidRDefault="006A3666">
            <w:r>
              <w:t>Rubab Sana</w:t>
            </w:r>
          </w:p>
        </w:tc>
        <w:tc>
          <w:tcPr>
            <w:tcW w:w="423" w:type="pct"/>
          </w:tcPr>
          <w:p w:rsidR="006A3666" w:rsidRDefault="006A3666">
            <w:r>
              <w:t>Munir Ahmad</w:t>
            </w:r>
          </w:p>
        </w:tc>
        <w:tc>
          <w:tcPr>
            <w:tcW w:w="361" w:type="pct"/>
          </w:tcPr>
          <w:p w:rsidR="006A3666" w:rsidRDefault="006A3666">
            <w:r>
              <w:t>715882-01-M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4.804762</w:t>
            </w:r>
          </w:p>
        </w:tc>
        <w:tc>
          <w:tcPr>
            <w:tcW w:w="279" w:type="pct"/>
          </w:tcPr>
          <w:p w:rsidR="006A3666" w:rsidRDefault="006A3666">
            <w:r>
              <w:t>4.713636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53.915065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20549</w:t>
            </w:r>
          </w:p>
        </w:tc>
        <w:tc>
          <w:tcPr>
            <w:tcW w:w="399" w:type="pct"/>
          </w:tcPr>
          <w:p w:rsidR="006A3666" w:rsidRDefault="006A3666">
            <w:r>
              <w:t>Sana Fatima</w:t>
            </w:r>
          </w:p>
        </w:tc>
        <w:tc>
          <w:tcPr>
            <w:tcW w:w="423" w:type="pct"/>
          </w:tcPr>
          <w:p w:rsidR="006A3666" w:rsidRDefault="006A3666">
            <w:r>
              <w:t>Faisal Anwar</w:t>
            </w:r>
          </w:p>
        </w:tc>
        <w:tc>
          <w:tcPr>
            <w:tcW w:w="361" w:type="pct"/>
          </w:tcPr>
          <w:p w:rsidR="006A3666" w:rsidRDefault="006A3666">
            <w:r>
              <w:t>718888-01-M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14.236735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4.595455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53.900761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777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23399</w:t>
            </w:r>
          </w:p>
        </w:tc>
        <w:tc>
          <w:tcPr>
            <w:tcW w:w="399" w:type="pct"/>
          </w:tcPr>
          <w:p w:rsidR="006A3666" w:rsidRDefault="006A3666">
            <w:r>
              <w:t>Farman Ali</w:t>
            </w:r>
          </w:p>
        </w:tc>
        <w:tc>
          <w:tcPr>
            <w:tcW w:w="423" w:type="pct"/>
          </w:tcPr>
          <w:p w:rsidR="006A3666" w:rsidRDefault="006A3666">
            <w:r>
              <w:t>Ghulam Abbas</w:t>
            </w:r>
          </w:p>
        </w:tc>
        <w:tc>
          <w:tcPr>
            <w:tcW w:w="361" w:type="pct"/>
          </w:tcPr>
          <w:p w:rsidR="006A3666" w:rsidRDefault="006A3666">
            <w:r>
              <w:t>747218/01/M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4.461905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53.893117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</w:t>
            </w:r>
            <w:r>
              <w:lastRenderedPageBreak/>
              <w:t>78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166</w:t>
            </w:r>
            <w:r>
              <w:lastRenderedPageBreak/>
              <w:t>38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Maira </w:t>
            </w:r>
            <w:r>
              <w:lastRenderedPageBreak/>
              <w:t>Tariq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Tariq </w:t>
            </w:r>
            <w:r>
              <w:lastRenderedPageBreak/>
              <w:t>Iqbal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11127</w:t>
            </w:r>
            <w:r>
              <w:lastRenderedPageBreak/>
              <w:t>1-P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15.0</w:t>
            </w:r>
            <w:r>
              <w:lastRenderedPageBreak/>
              <w:t>54167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  <w:r>
              <w:lastRenderedPageBreak/>
              <w:t>90476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4.4</w:t>
            </w:r>
            <w:r>
              <w:lastRenderedPageBreak/>
              <w:t>45455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53.8</w:t>
            </w:r>
            <w:r>
              <w:lastRenderedPageBreak/>
              <w:t>90098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779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16481</w:t>
            </w:r>
          </w:p>
        </w:tc>
        <w:tc>
          <w:tcPr>
            <w:tcW w:w="399" w:type="pct"/>
          </w:tcPr>
          <w:p w:rsidR="006A3666" w:rsidRDefault="006A3666">
            <w:r>
              <w:t>Abdul Qudoos</w:t>
            </w:r>
          </w:p>
        </w:tc>
        <w:tc>
          <w:tcPr>
            <w:tcW w:w="423" w:type="pct"/>
          </w:tcPr>
          <w:p w:rsidR="006A3666" w:rsidRDefault="006A3666">
            <w:r>
              <w:t>Muhammad Younas</w:t>
            </w:r>
          </w:p>
        </w:tc>
        <w:tc>
          <w:tcPr>
            <w:tcW w:w="361" w:type="pct"/>
          </w:tcPr>
          <w:p w:rsidR="006A3666" w:rsidRDefault="006A3666">
            <w:r>
              <w:t>106021-P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4.331818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53.886341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780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24574</w:t>
            </w:r>
          </w:p>
        </w:tc>
        <w:tc>
          <w:tcPr>
            <w:tcW w:w="399" w:type="pct"/>
          </w:tcPr>
          <w:p w:rsidR="006A3666" w:rsidRDefault="006A3666">
            <w:r>
              <w:t>Noor E Arsh</w:t>
            </w:r>
          </w:p>
        </w:tc>
        <w:tc>
          <w:tcPr>
            <w:tcW w:w="423" w:type="pct"/>
          </w:tcPr>
          <w:p w:rsidR="006A3666" w:rsidRDefault="006A3666">
            <w:r>
              <w:t>Muhammad Tahir Javed</w:t>
            </w:r>
          </w:p>
        </w:tc>
        <w:tc>
          <w:tcPr>
            <w:tcW w:w="361" w:type="pct"/>
          </w:tcPr>
          <w:p w:rsidR="006A3666" w:rsidRDefault="006A3666">
            <w:r>
              <w:t>718097-01-M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4.25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53.88381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22768</w:t>
            </w:r>
          </w:p>
        </w:tc>
        <w:tc>
          <w:tcPr>
            <w:tcW w:w="399" w:type="pct"/>
          </w:tcPr>
          <w:p w:rsidR="006A3666" w:rsidRDefault="006A3666">
            <w:r>
              <w:t>Zoha Mir</w:t>
            </w:r>
          </w:p>
        </w:tc>
        <w:tc>
          <w:tcPr>
            <w:tcW w:w="423" w:type="pct"/>
          </w:tcPr>
          <w:p w:rsidR="006A3666" w:rsidRDefault="006A3666">
            <w:r>
              <w:t>Qasim Mir</w:t>
            </w:r>
          </w:p>
        </w:tc>
        <w:tc>
          <w:tcPr>
            <w:tcW w:w="361" w:type="pct"/>
          </w:tcPr>
          <w:p w:rsidR="006A3666" w:rsidRDefault="006A3666">
            <w:r>
              <w:t>718252-01-M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53.876731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21679</w:t>
            </w:r>
          </w:p>
        </w:tc>
        <w:tc>
          <w:tcPr>
            <w:tcW w:w="399" w:type="pct"/>
          </w:tcPr>
          <w:p w:rsidR="006A3666" w:rsidRDefault="006A3666">
            <w:r>
              <w:t>Tahira Nazir</w:t>
            </w:r>
          </w:p>
        </w:tc>
        <w:tc>
          <w:tcPr>
            <w:tcW w:w="423" w:type="pct"/>
          </w:tcPr>
          <w:p w:rsidR="006A3666" w:rsidRDefault="006A3666">
            <w:r>
              <w:t>Nazir Ahmed</w:t>
            </w:r>
          </w:p>
        </w:tc>
        <w:tc>
          <w:tcPr>
            <w:tcW w:w="361" w:type="pct"/>
          </w:tcPr>
          <w:p w:rsidR="006A3666" w:rsidRDefault="006A3666">
            <w:r>
              <w:t>720719-01-M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15.212766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4.380952</w:t>
            </w:r>
          </w:p>
        </w:tc>
        <w:tc>
          <w:tcPr>
            <w:tcW w:w="279" w:type="pct"/>
          </w:tcPr>
          <w:p w:rsidR="006A3666" w:rsidRDefault="006A3666">
            <w:r>
              <w:t>4.318182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53.8719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7850</w:t>
            </w:r>
          </w:p>
        </w:tc>
        <w:tc>
          <w:tcPr>
            <w:tcW w:w="399" w:type="pct"/>
          </w:tcPr>
          <w:p w:rsidR="006A3666" w:rsidRDefault="006A3666">
            <w:r>
              <w:t>Komalwaris</w:t>
            </w:r>
          </w:p>
        </w:tc>
        <w:tc>
          <w:tcPr>
            <w:tcW w:w="423" w:type="pct"/>
          </w:tcPr>
          <w:p w:rsidR="006A3666" w:rsidRDefault="006A3666">
            <w:r>
              <w:t>Muhammad Waris Malik</w:t>
            </w:r>
          </w:p>
        </w:tc>
        <w:tc>
          <w:tcPr>
            <w:tcW w:w="361" w:type="pct"/>
          </w:tcPr>
          <w:p w:rsidR="006A3666" w:rsidRDefault="006A3666">
            <w:r>
              <w:t>107036-P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4.742857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53.871115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784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16419</w:t>
            </w:r>
          </w:p>
        </w:tc>
        <w:tc>
          <w:tcPr>
            <w:tcW w:w="399" w:type="pct"/>
          </w:tcPr>
          <w:p w:rsidR="006A3666" w:rsidRDefault="006A3666">
            <w:r>
              <w:t>Zainab Naeem</w:t>
            </w:r>
          </w:p>
        </w:tc>
        <w:tc>
          <w:tcPr>
            <w:tcW w:w="423" w:type="pct"/>
          </w:tcPr>
          <w:p w:rsidR="006A3666" w:rsidRDefault="006A3666">
            <w:r>
              <w:t>Rana Neem ur rehman</w:t>
            </w:r>
          </w:p>
        </w:tc>
        <w:tc>
          <w:tcPr>
            <w:tcW w:w="361" w:type="pct"/>
          </w:tcPr>
          <w:p w:rsidR="006A3666" w:rsidRDefault="006A3666">
            <w:r>
              <w:t>111942-P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53.847186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24941</w:t>
            </w:r>
          </w:p>
        </w:tc>
        <w:tc>
          <w:tcPr>
            <w:tcW w:w="399" w:type="pct"/>
          </w:tcPr>
          <w:p w:rsidR="006A3666" w:rsidRDefault="006A3666">
            <w:r>
              <w:t>Muhammad Uzair Ibrahim</w:t>
            </w:r>
          </w:p>
        </w:tc>
        <w:tc>
          <w:tcPr>
            <w:tcW w:w="423" w:type="pct"/>
          </w:tcPr>
          <w:p w:rsidR="006A3666" w:rsidRDefault="006A3666">
            <w:r>
              <w:t xml:space="preserve">Mukhtar Ahmad </w:t>
            </w:r>
          </w:p>
        </w:tc>
        <w:tc>
          <w:tcPr>
            <w:tcW w:w="361" w:type="pct"/>
          </w:tcPr>
          <w:p w:rsidR="006A3666" w:rsidRDefault="006A3666">
            <w:r>
              <w:t>747404-01-M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53.84487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786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22670</w:t>
            </w:r>
          </w:p>
        </w:tc>
        <w:tc>
          <w:tcPr>
            <w:tcW w:w="399" w:type="pct"/>
          </w:tcPr>
          <w:p w:rsidR="006A3666" w:rsidRDefault="006A3666">
            <w:r>
              <w:t>Muhammad Sarfraz</w:t>
            </w:r>
          </w:p>
        </w:tc>
        <w:tc>
          <w:tcPr>
            <w:tcW w:w="423" w:type="pct"/>
          </w:tcPr>
          <w:p w:rsidR="006A3666" w:rsidRDefault="006A3666">
            <w:r>
              <w:t>Riaz Hussain</w:t>
            </w:r>
          </w:p>
        </w:tc>
        <w:tc>
          <w:tcPr>
            <w:tcW w:w="361" w:type="pct"/>
          </w:tcPr>
          <w:p w:rsidR="006A3666" w:rsidRDefault="006A3666">
            <w:r>
              <w:t>715989-01-M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4.486364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53.844102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21103</w:t>
            </w:r>
          </w:p>
        </w:tc>
        <w:tc>
          <w:tcPr>
            <w:tcW w:w="399" w:type="pct"/>
          </w:tcPr>
          <w:p w:rsidR="006A3666" w:rsidRDefault="006A3666">
            <w:r>
              <w:t xml:space="preserve"> Nimra Ali</w:t>
            </w:r>
          </w:p>
        </w:tc>
        <w:tc>
          <w:tcPr>
            <w:tcW w:w="423" w:type="pct"/>
          </w:tcPr>
          <w:p w:rsidR="006A3666" w:rsidRDefault="006A3666">
            <w:r>
              <w:t>Zulfiqar Ali</w:t>
            </w:r>
          </w:p>
        </w:tc>
        <w:tc>
          <w:tcPr>
            <w:tcW w:w="361" w:type="pct"/>
          </w:tcPr>
          <w:p w:rsidR="006A3666" w:rsidRDefault="006A3666">
            <w:r>
              <w:t>744908-01-M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4.795238</w:t>
            </w:r>
          </w:p>
        </w:tc>
        <w:tc>
          <w:tcPr>
            <w:tcW w:w="279" w:type="pct"/>
          </w:tcPr>
          <w:p w:rsidR="006A3666" w:rsidRDefault="006A3666">
            <w:r>
              <w:t>4.613636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53.842207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22905</w:t>
            </w:r>
          </w:p>
        </w:tc>
        <w:tc>
          <w:tcPr>
            <w:tcW w:w="399" w:type="pct"/>
          </w:tcPr>
          <w:p w:rsidR="006A3666" w:rsidRDefault="006A3666">
            <w:r>
              <w:t>Aima Aslam</w:t>
            </w:r>
          </w:p>
        </w:tc>
        <w:tc>
          <w:tcPr>
            <w:tcW w:w="423" w:type="pct"/>
          </w:tcPr>
          <w:p w:rsidR="006A3666" w:rsidRDefault="006A3666">
            <w:r>
              <w:t>Muhammad Aslam</w:t>
            </w:r>
          </w:p>
        </w:tc>
        <w:tc>
          <w:tcPr>
            <w:tcW w:w="361" w:type="pct"/>
          </w:tcPr>
          <w:p w:rsidR="006A3666" w:rsidRDefault="006A3666">
            <w:r>
              <w:t>718012-01-M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4.690476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53.841991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23147</w:t>
            </w:r>
          </w:p>
        </w:tc>
        <w:tc>
          <w:tcPr>
            <w:tcW w:w="399" w:type="pct"/>
          </w:tcPr>
          <w:p w:rsidR="006A3666" w:rsidRDefault="006A3666">
            <w:r>
              <w:t xml:space="preserve">Bilal Amjad </w:t>
            </w:r>
          </w:p>
        </w:tc>
        <w:tc>
          <w:tcPr>
            <w:tcW w:w="423" w:type="pct"/>
          </w:tcPr>
          <w:p w:rsidR="006A3666" w:rsidRDefault="006A3666">
            <w:r>
              <w:t>Muhammad Amjad</w:t>
            </w:r>
          </w:p>
        </w:tc>
        <w:tc>
          <w:tcPr>
            <w:tcW w:w="361" w:type="pct"/>
          </w:tcPr>
          <w:p w:rsidR="006A3666" w:rsidRDefault="006A3666">
            <w:r>
              <w:t>721650-01-M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53.841439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22588</w:t>
            </w:r>
          </w:p>
        </w:tc>
        <w:tc>
          <w:tcPr>
            <w:tcW w:w="399" w:type="pct"/>
          </w:tcPr>
          <w:p w:rsidR="006A3666" w:rsidRDefault="006A3666">
            <w:r>
              <w:t>Muhammad Asif</w:t>
            </w:r>
          </w:p>
        </w:tc>
        <w:tc>
          <w:tcPr>
            <w:tcW w:w="423" w:type="pct"/>
          </w:tcPr>
          <w:p w:rsidR="006A3666" w:rsidRDefault="006A3666">
            <w:r>
              <w:t>Nazar Muhammad</w:t>
            </w:r>
          </w:p>
        </w:tc>
        <w:tc>
          <w:tcPr>
            <w:tcW w:w="361" w:type="pct"/>
          </w:tcPr>
          <w:p w:rsidR="006A3666" w:rsidRDefault="006A3666">
            <w:r>
              <w:t>715949-01-M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4.438095</w:t>
            </w:r>
          </w:p>
        </w:tc>
        <w:tc>
          <w:tcPr>
            <w:tcW w:w="279" w:type="pct"/>
          </w:tcPr>
          <w:p w:rsidR="006A3666" w:rsidRDefault="006A3666">
            <w:r>
              <w:t>4.418182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53.833777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16688</w:t>
            </w:r>
          </w:p>
        </w:tc>
        <w:tc>
          <w:tcPr>
            <w:tcW w:w="399" w:type="pct"/>
          </w:tcPr>
          <w:p w:rsidR="006A3666" w:rsidRDefault="006A3666">
            <w:r>
              <w:t>Ashna Javed</w:t>
            </w:r>
          </w:p>
        </w:tc>
        <w:tc>
          <w:tcPr>
            <w:tcW w:w="423" w:type="pct"/>
          </w:tcPr>
          <w:p w:rsidR="006A3666" w:rsidRDefault="006A3666">
            <w:r>
              <w:t>Abdul Ghaffar Javed</w:t>
            </w:r>
          </w:p>
        </w:tc>
        <w:tc>
          <w:tcPr>
            <w:tcW w:w="361" w:type="pct"/>
          </w:tcPr>
          <w:p w:rsidR="006A3666" w:rsidRDefault="006A3666">
            <w:r>
              <w:t>110491-P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4.719048</w:t>
            </w:r>
          </w:p>
        </w:tc>
        <w:tc>
          <w:tcPr>
            <w:tcW w:w="279" w:type="pct"/>
          </w:tcPr>
          <w:p w:rsidR="006A3666" w:rsidRDefault="006A3666">
            <w:r>
              <w:t>4.540909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53.832457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17655</w:t>
            </w:r>
          </w:p>
        </w:tc>
        <w:tc>
          <w:tcPr>
            <w:tcW w:w="399" w:type="pct"/>
          </w:tcPr>
          <w:p w:rsidR="006A3666" w:rsidRDefault="006A3666">
            <w:r>
              <w:t>Hamza Sardar</w:t>
            </w:r>
          </w:p>
        </w:tc>
        <w:tc>
          <w:tcPr>
            <w:tcW w:w="423" w:type="pct"/>
          </w:tcPr>
          <w:p w:rsidR="006A3666" w:rsidRDefault="006A3666">
            <w:r>
              <w:t>Dr. Muhammad Shafi Saleem</w:t>
            </w:r>
          </w:p>
        </w:tc>
        <w:tc>
          <w:tcPr>
            <w:tcW w:w="361" w:type="pct"/>
          </w:tcPr>
          <w:p w:rsidR="006A3666" w:rsidRDefault="006A3666">
            <w:r>
              <w:t>113484-P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4.371429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53.818096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20443</w:t>
            </w:r>
          </w:p>
        </w:tc>
        <w:tc>
          <w:tcPr>
            <w:tcW w:w="399" w:type="pct"/>
          </w:tcPr>
          <w:p w:rsidR="006A3666" w:rsidRDefault="006A3666">
            <w:r>
              <w:t>Athar Pervez</w:t>
            </w:r>
          </w:p>
        </w:tc>
        <w:tc>
          <w:tcPr>
            <w:tcW w:w="423" w:type="pct"/>
          </w:tcPr>
          <w:p w:rsidR="006A3666" w:rsidRDefault="006A3666">
            <w:r>
              <w:t>Muhammad Pervez</w:t>
            </w:r>
          </w:p>
        </w:tc>
        <w:tc>
          <w:tcPr>
            <w:tcW w:w="361" w:type="pct"/>
          </w:tcPr>
          <w:p w:rsidR="006A3666" w:rsidRDefault="006A3666">
            <w:r>
              <w:t>712018-01-M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4.52381</w:t>
            </w:r>
          </w:p>
        </w:tc>
        <w:tc>
          <w:tcPr>
            <w:tcW w:w="279" w:type="pct"/>
          </w:tcPr>
          <w:p w:rsidR="006A3666" w:rsidRDefault="006A3666">
            <w:r>
              <w:t>4.177273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53.81525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22957</w:t>
            </w:r>
          </w:p>
        </w:tc>
        <w:tc>
          <w:tcPr>
            <w:tcW w:w="399" w:type="pct"/>
          </w:tcPr>
          <w:p w:rsidR="006A3666" w:rsidRDefault="006A3666">
            <w:r>
              <w:t>Hamza Safdar</w:t>
            </w:r>
          </w:p>
        </w:tc>
        <w:tc>
          <w:tcPr>
            <w:tcW w:w="423" w:type="pct"/>
          </w:tcPr>
          <w:p w:rsidR="006A3666" w:rsidRDefault="006A3666">
            <w:r>
              <w:t>Safdar Ali</w:t>
            </w:r>
          </w:p>
        </w:tc>
        <w:tc>
          <w:tcPr>
            <w:tcW w:w="361" w:type="pct"/>
          </w:tcPr>
          <w:p w:rsidR="006A3666" w:rsidRDefault="006A3666">
            <w:r>
              <w:t>714958-01-M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4.177273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53.809177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22687</w:t>
            </w:r>
          </w:p>
        </w:tc>
        <w:tc>
          <w:tcPr>
            <w:tcW w:w="399" w:type="pct"/>
          </w:tcPr>
          <w:p w:rsidR="006A3666" w:rsidRDefault="006A3666">
            <w:r>
              <w:t>Malik Fahad</w:t>
            </w:r>
          </w:p>
        </w:tc>
        <w:tc>
          <w:tcPr>
            <w:tcW w:w="423" w:type="pct"/>
          </w:tcPr>
          <w:p w:rsidR="006A3666" w:rsidRDefault="006A3666">
            <w:r>
              <w:t>Ahmad Bakhsh</w:t>
            </w:r>
          </w:p>
        </w:tc>
        <w:tc>
          <w:tcPr>
            <w:tcW w:w="361" w:type="pct"/>
          </w:tcPr>
          <w:p w:rsidR="006A3666" w:rsidRDefault="006A3666">
            <w:r>
              <w:t xml:space="preserve">744493-01-M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4.480952</w:t>
            </w:r>
          </w:p>
        </w:tc>
        <w:tc>
          <w:tcPr>
            <w:tcW w:w="279" w:type="pct"/>
          </w:tcPr>
          <w:p w:rsidR="006A3666" w:rsidRDefault="006A3666">
            <w:r>
              <w:t>4.318182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53.809134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23180</w:t>
            </w:r>
          </w:p>
        </w:tc>
        <w:tc>
          <w:tcPr>
            <w:tcW w:w="399" w:type="pct"/>
          </w:tcPr>
          <w:p w:rsidR="006A3666" w:rsidRDefault="006A3666">
            <w:r>
              <w:t>Bushra Ramzan</w:t>
            </w:r>
          </w:p>
        </w:tc>
        <w:tc>
          <w:tcPr>
            <w:tcW w:w="423" w:type="pct"/>
          </w:tcPr>
          <w:p w:rsidR="006A3666" w:rsidRDefault="006A3666">
            <w:r>
              <w:t>Muhammad Ramzan</w:t>
            </w:r>
          </w:p>
        </w:tc>
        <w:tc>
          <w:tcPr>
            <w:tcW w:w="361" w:type="pct"/>
          </w:tcPr>
          <w:p w:rsidR="006A3666" w:rsidRDefault="006A3666">
            <w:r>
              <w:t>721545-01-M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4.671429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53.808096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797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6320</w:t>
            </w:r>
          </w:p>
        </w:tc>
        <w:tc>
          <w:tcPr>
            <w:tcW w:w="399" w:type="pct"/>
          </w:tcPr>
          <w:p w:rsidR="006A3666" w:rsidRDefault="006A3666">
            <w:r>
              <w:t>Amber Ijaz</w:t>
            </w:r>
          </w:p>
        </w:tc>
        <w:tc>
          <w:tcPr>
            <w:tcW w:w="423" w:type="pct"/>
          </w:tcPr>
          <w:p w:rsidR="006A3666" w:rsidRDefault="006A3666">
            <w:r>
              <w:t>Ijaz Ahmad</w:t>
            </w:r>
          </w:p>
        </w:tc>
        <w:tc>
          <w:tcPr>
            <w:tcW w:w="361" w:type="pct"/>
          </w:tcPr>
          <w:p w:rsidR="006A3666" w:rsidRDefault="006A3666">
            <w:r>
              <w:t>106595-P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13.444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53.800234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79</w:t>
            </w:r>
            <w:r>
              <w:lastRenderedPageBreak/>
              <w:t>8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21589</w:t>
            </w:r>
          </w:p>
        </w:tc>
        <w:tc>
          <w:tcPr>
            <w:tcW w:w="399" w:type="pct"/>
          </w:tcPr>
          <w:p w:rsidR="006A3666" w:rsidRDefault="006A3666">
            <w:r>
              <w:t>Basam Azhar</w:t>
            </w:r>
          </w:p>
        </w:tc>
        <w:tc>
          <w:tcPr>
            <w:tcW w:w="423" w:type="pct"/>
          </w:tcPr>
          <w:p w:rsidR="006A3666" w:rsidRDefault="006A3666">
            <w:r>
              <w:t>Azhar Mahmo</w:t>
            </w:r>
            <w:r>
              <w:lastRenderedPageBreak/>
              <w:t>od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716323-01-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</w:t>
            </w:r>
            <w:r>
              <w:lastRenderedPageBreak/>
              <w:t>81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4.5454</w:t>
            </w:r>
            <w:r>
              <w:lastRenderedPageBreak/>
              <w:t>55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53.7853</w:t>
            </w:r>
            <w:r>
              <w:lastRenderedPageBreak/>
              <w:t>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799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21804</w:t>
            </w:r>
          </w:p>
        </w:tc>
        <w:tc>
          <w:tcPr>
            <w:tcW w:w="399" w:type="pct"/>
          </w:tcPr>
          <w:p w:rsidR="006A3666" w:rsidRDefault="006A3666">
            <w:r>
              <w:t>Rubab Rasool</w:t>
            </w:r>
          </w:p>
        </w:tc>
        <w:tc>
          <w:tcPr>
            <w:tcW w:w="423" w:type="pct"/>
          </w:tcPr>
          <w:p w:rsidR="006A3666" w:rsidRDefault="006A3666">
            <w:r>
              <w:t>Ghulam Rasool</w:t>
            </w:r>
          </w:p>
        </w:tc>
        <w:tc>
          <w:tcPr>
            <w:tcW w:w="361" w:type="pct"/>
          </w:tcPr>
          <w:p w:rsidR="006A3666" w:rsidRDefault="006A3666">
            <w:r>
              <w:t>103731-P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4.261905</w:t>
            </w:r>
          </w:p>
        </w:tc>
        <w:tc>
          <w:tcPr>
            <w:tcW w:w="279" w:type="pct"/>
          </w:tcPr>
          <w:p w:rsidR="006A3666" w:rsidRDefault="006A3666">
            <w:r>
              <w:t>4.059091</w:t>
            </w:r>
          </w:p>
        </w:tc>
        <w:tc>
          <w:tcPr>
            <w:tcW w:w="300" w:type="pct"/>
          </w:tcPr>
          <w:p w:rsidR="006A3666" w:rsidRDefault="006A3666">
            <w:r>
              <w:t>28.0</w:t>
            </w:r>
          </w:p>
        </w:tc>
        <w:tc>
          <w:tcPr>
            <w:tcW w:w="300" w:type="pct"/>
          </w:tcPr>
          <w:p w:rsidR="006A3666" w:rsidRDefault="006A3666">
            <w:r>
              <w:t>53.775163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20173</w:t>
            </w:r>
          </w:p>
        </w:tc>
        <w:tc>
          <w:tcPr>
            <w:tcW w:w="399" w:type="pct"/>
          </w:tcPr>
          <w:p w:rsidR="006A3666" w:rsidRDefault="006A3666">
            <w:r>
              <w:t>Waqas Asghar</w:t>
            </w:r>
          </w:p>
        </w:tc>
        <w:tc>
          <w:tcPr>
            <w:tcW w:w="423" w:type="pct"/>
          </w:tcPr>
          <w:p w:rsidR="006A3666" w:rsidRDefault="006A3666">
            <w:r>
              <w:t>MUHAMMAD ASGHAR</w:t>
            </w:r>
          </w:p>
        </w:tc>
        <w:tc>
          <w:tcPr>
            <w:tcW w:w="361" w:type="pct"/>
          </w:tcPr>
          <w:p w:rsidR="006A3666" w:rsidRDefault="006A3666">
            <w:r>
              <w:t>111779-p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3.861905</w:t>
            </w:r>
          </w:p>
        </w:tc>
        <w:tc>
          <w:tcPr>
            <w:tcW w:w="279" w:type="pct"/>
          </w:tcPr>
          <w:p w:rsidR="006A3666" w:rsidRDefault="006A3666">
            <w:r>
              <w:t>3.286364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53.774936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801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21551</w:t>
            </w:r>
          </w:p>
        </w:tc>
        <w:tc>
          <w:tcPr>
            <w:tcW w:w="399" w:type="pct"/>
          </w:tcPr>
          <w:p w:rsidR="006A3666" w:rsidRDefault="006A3666">
            <w:r>
              <w:t>Ammar Ahmad</w:t>
            </w:r>
          </w:p>
        </w:tc>
        <w:tc>
          <w:tcPr>
            <w:tcW w:w="423" w:type="pct"/>
          </w:tcPr>
          <w:p w:rsidR="006A3666" w:rsidRDefault="006A3666">
            <w:r>
              <w:t>BASHIR AHMAD</w:t>
            </w:r>
          </w:p>
        </w:tc>
        <w:tc>
          <w:tcPr>
            <w:tcW w:w="361" w:type="pct"/>
          </w:tcPr>
          <w:p w:rsidR="006A3666" w:rsidRDefault="006A3666">
            <w:r>
              <w:t>114470-P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4.580952</w:t>
            </w:r>
          </w:p>
        </w:tc>
        <w:tc>
          <w:tcPr>
            <w:tcW w:w="279" w:type="pct"/>
          </w:tcPr>
          <w:p w:rsidR="006A3666" w:rsidRDefault="006A3666">
            <w:r>
              <w:t>4.331818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53.77277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21526</w:t>
            </w:r>
          </w:p>
        </w:tc>
        <w:tc>
          <w:tcPr>
            <w:tcW w:w="399" w:type="pct"/>
          </w:tcPr>
          <w:p w:rsidR="006A3666" w:rsidRDefault="006A3666">
            <w:r>
              <w:t>Muneeba Shafiq</w:t>
            </w:r>
          </w:p>
        </w:tc>
        <w:tc>
          <w:tcPr>
            <w:tcW w:w="423" w:type="pct"/>
          </w:tcPr>
          <w:p w:rsidR="006A3666" w:rsidRDefault="006A3666">
            <w:r>
              <w:t>Shafiq Ahmad</w:t>
            </w:r>
          </w:p>
        </w:tc>
        <w:tc>
          <w:tcPr>
            <w:tcW w:w="361" w:type="pct"/>
          </w:tcPr>
          <w:p w:rsidR="006A3666" w:rsidRDefault="006A3666">
            <w:r>
              <w:t>717157-01-M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53.767132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20550</w:t>
            </w:r>
          </w:p>
        </w:tc>
        <w:tc>
          <w:tcPr>
            <w:tcW w:w="399" w:type="pct"/>
          </w:tcPr>
          <w:p w:rsidR="006A3666" w:rsidRDefault="006A3666">
            <w:r>
              <w:t>Anam Shahzadi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Manzoor </w:t>
            </w:r>
          </w:p>
        </w:tc>
        <w:tc>
          <w:tcPr>
            <w:tcW w:w="361" w:type="pct"/>
          </w:tcPr>
          <w:p w:rsidR="006A3666" w:rsidRDefault="006A3666">
            <w:r>
              <w:t>716216-01-M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53.746039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17917</w:t>
            </w:r>
          </w:p>
        </w:tc>
        <w:tc>
          <w:tcPr>
            <w:tcW w:w="399" w:type="pct"/>
          </w:tcPr>
          <w:p w:rsidR="006A3666" w:rsidRDefault="006A3666">
            <w:r>
              <w:t>Asif Rasheed</w:t>
            </w:r>
          </w:p>
        </w:tc>
        <w:tc>
          <w:tcPr>
            <w:tcW w:w="423" w:type="pct"/>
          </w:tcPr>
          <w:p w:rsidR="006A3666" w:rsidRDefault="006A3666">
            <w:r>
              <w:t>RASHEED AHMAD AKHTAR</w:t>
            </w:r>
          </w:p>
        </w:tc>
        <w:tc>
          <w:tcPr>
            <w:tcW w:w="361" w:type="pct"/>
          </w:tcPr>
          <w:p w:rsidR="006A3666" w:rsidRDefault="006A3666">
            <w:r>
              <w:t>108724-p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2.166667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4.42381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53.726689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23419</w:t>
            </w:r>
          </w:p>
        </w:tc>
        <w:tc>
          <w:tcPr>
            <w:tcW w:w="399" w:type="pct"/>
          </w:tcPr>
          <w:p w:rsidR="006A3666" w:rsidRDefault="006A3666">
            <w:r>
              <w:t>Zeeshan Iqbal</w:t>
            </w:r>
          </w:p>
        </w:tc>
        <w:tc>
          <w:tcPr>
            <w:tcW w:w="423" w:type="pct"/>
          </w:tcPr>
          <w:p w:rsidR="006A3666" w:rsidRDefault="006A3666">
            <w:r>
              <w:t>Muhammad Iqbal</w:t>
            </w:r>
          </w:p>
        </w:tc>
        <w:tc>
          <w:tcPr>
            <w:tcW w:w="361" w:type="pct"/>
          </w:tcPr>
          <w:p w:rsidR="006A3666" w:rsidRDefault="006A3666">
            <w:r>
              <w:t>715210-01-M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4.461905</w:t>
            </w:r>
          </w:p>
        </w:tc>
        <w:tc>
          <w:tcPr>
            <w:tcW w:w="279" w:type="pct"/>
          </w:tcPr>
          <w:p w:rsidR="006A3666" w:rsidRDefault="006A3666">
            <w:r>
              <w:t>4.268182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53.717587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806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22557</w:t>
            </w:r>
          </w:p>
        </w:tc>
        <w:tc>
          <w:tcPr>
            <w:tcW w:w="399" w:type="pct"/>
          </w:tcPr>
          <w:p w:rsidR="006A3666" w:rsidRDefault="006A3666">
            <w:r>
              <w:t>Karamat Ali</w:t>
            </w:r>
          </w:p>
        </w:tc>
        <w:tc>
          <w:tcPr>
            <w:tcW w:w="423" w:type="pct"/>
          </w:tcPr>
          <w:p w:rsidR="006A3666" w:rsidRDefault="006A3666">
            <w:r>
              <w:t>Muhammad Idrees</w:t>
            </w:r>
          </w:p>
        </w:tc>
        <w:tc>
          <w:tcPr>
            <w:tcW w:w="361" w:type="pct"/>
          </w:tcPr>
          <w:p w:rsidR="006A3666" w:rsidRDefault="006A3666">
            <w:r>
              <w:t>116212-P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16.293671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4.204762</w:t>
            </w:r>
          </w:p>
        </w:tc>
        <w:tc>
          <w:tcPr>
            <w:tcW w:w="279" w:type="pct"/>
          </w:tcPr>
          <w:p w:rsidR="006A3666" w:rsidRDefault="006A3666">
            <w:r>
              <w:t>3.509091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53.707524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21449</w:t>
            </w:r>
          </w:p>
        </w:tc>
        <w:tc>
          <w:tcPr>
            <w:tcW w:w="399" w:type="pct"/>
          </w:tcPr>
          <w:p w:rsidR="006A3666" w:rsidRDefault="006A3666">
            <w:r>
              <w:t>Ehtesham Ul Haq</w:t>
            </w:r>
          </w:p>
        </w:tc>
        <w:tc>
          <w:tcPr>
            <w:tcW w:w="423" w:type="pct"/>
          </w:tcPr>
          <w:p w:rsidR="006A3666" w:rsidRDefault="006A3666">
            <w:r>
              <w:t>Anwar ul haq</w:t>
            </w:r>
          </w:p>
        </w:tc>
        <w:tc>
          <w:tcPr>
            <w:tcW w:w="361" w:type="pct"/>
          </w:tcPr>
          <w:p w:rsidR="006A3666" w:rsidRDefault="006A3666">
            <w:r>
              <w:t>712817-01-M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14.053061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4.242857</w:t>
            </w:r>
          </w:p>
        </w:tc>
        <w:tc>
          <w:tcPr>
            <w:tcW w:w="279" w:type="pct"/>
          </w:tcPr>
          <w:p w:rsidR="006A3666" w:rsidRDefault="006A3666">
            <w:r>
              <w:t>3.85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53.705918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808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24891</w:t>
            </w:r>
          </w:p>
        </w:tc>
        <w:tc>
          <w:tcPr>
            <w:tcW w:w="399" w:type="pct"/>
          </w:tcPr>
          <w:p w:rsidR="006A3666" w:rsidRDefault="006A3666">
            <w:r>
              <w:t>Uzair Ashraf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Ashraf </w:t>
            </w:r>
          </w:p>
        </w:tc>
        <w:tc>
          <w:tcPr>
            <w:tcW w:w="361" w:type="pct"/>
          </w:tcPr>
          <w:p w:rsidR="006A3666" w:rsidRDefault="006A3666">
            <w:r>
              <w:t>713393-01-M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16.28125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4.152381</w:t>
            </w:r>
          </w:p>
        </w:tc>
        <w:tc>
          <w:tcPr>
            <w:tcW w:w="279" w:type="pct"/>
          </w:tcPr>
          <w:p w:rsidR="006A3666" w:rsidRDefault="006A3666">
            <w:r>
              <w:t>3.890909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53.70454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23234</w:t>
            </w:r>
          </w:p>
        </w:tc>
        <w:tc>
          <w:tcPr>
            <w:tcW w:w="399" w:type="pct"/>
          </w:tcPr>
          <w:p w:rsidR="006A3666" w:rsidRDefault="006A3666">
            <w:r>
              <w:t>Aniqa Waheed</w:t>
            </w:r>
          </w:p>
        </w:tc>
        <w:tc>
          <w:tcPr>
            <w:tcW w:w="423" w:type="pct"/>
          </w:tcPr>
          <w:p w:rsidR="006A3666" w:rsidRDefault="006A3666">
            <w:r>
              <w:t>Abdul Waheed</w:t>
            </w:r>
          </w:p>
        </w:tc>
        <w:tc>
          <w:tcPr>
            <w:tcW w:w="361" w:type="pct"/>
          </w:tcPr>
          <w:p w:rsidR="006A3666" w:rsidRDefault="006A3666">
            <w:r>
              <w:t>716847-01-M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53.699545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23188</w:t>
            </w:r>
          </w:p>
        </w:tc>
        <w:tc>
          <w:tcPr>
            <w:tcW w:w="399" w:type="pct"/>
          </w:tcPr>
          <w:p w:rsidR="006A3666" w:rsidRDefault="006A3666">
            <w:r>
              <w:t>Muhammad Nasir Nawaz</w:t>
            </w:r>
          </w:p>
        </w:tc>
        <w:tc>
          <w:tcPr>
            <w:tcW w:w="423" w:type="pct"/>
          </w:tcPr>
          <w:p w:rsidR="006A3666" w:rsidRDefault="006A3666">
            <w:r>
              <w:t>Muhammad Nawaz</w:t>
            </w:r>
          </w:p>
        </w:tc>
        <w:tc>
          <w:tcPr>
            <w:tcW w:w="361" w:type="pct"/>
          </w:tcPr>
          <w:p w:rsidR="006A3666" w:rsidRDefault="006A3666">
            <w:r>
              <w:t>720579-01-M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4.77619</w:t>
            </w:r>
          </w:p>
        </w:tc>
        <w:tc>
          <w:tcPr>
            <w:tcW w:w="279" w:type="pct"/>
          </w:tcPr>
          <w:p w:rsidR="006A3666" w:rsidRDefault="006A3666">
            <w:r>
              <w:t>4.481818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53.691341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21082</w:t>
            </w:r>
          </w:p>
        </w:tc>
        <w:tc>
          <w:tcPr>
            <w:tcW w:w="399" w:type="pct"/>
          </w:tcPr>
          <w:p w:rsidR="006A3666" w:rsidRDefault="006A3666">
            <w:r>
              <w:t>Farhan Rasheed</w:t>
            </w:r>
          </w:p>
        </w:tc>
        <w:tc>
          <w:tcPr>
            <w:tcW w:w="423" w:type="pct"/>
          </w:tcPr>
          <w:p w:rsidR="006A3666" w:rsidRDefault="006A3666">
            <w:r>
              <w:t>Rasheed Ahmad Akhtar</w:t>
            </w:r>
          </w:p>
        </w:tc>
        <w:tc>
          <w:tcPr>
            <w:tcW w:w="361" w:type="pct"/>
          </w:tcPr>
          <w:p w:rsidR="006A3666" w:rsidRDefault="006A3666">
            <w:r>
              <w:t>718895-01-M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4.619048</w:t>
            </w:r>
          </w:p>
        </w:tc>
        <w:tc>
          <w:tcPr>
            <w:tcW w:w="279" w:type="pct"/>
          </w:tcPr>
          <w:p w:rsidR="006A3666" w:rsidRDefault="006A3666">
            <w:r>
              <w:t>4.381818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53.676699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18339</w:t>
            </w:r>
          </w:p>
        </w:tc>
        <w:tc>
          <w:tcPr>
            <w:tcW w:w="399" w:type="pct"/>
          </w:tcPr>
          <w:p w:rsidR="006A3666" w:rsidRDefault="006A3666">
            <w:r>
              <w:t>Ghazal Mehtab</w:t>
            </w:r>
          </w:p>
        </w:tc>
        <w:tc>
          <w:tcPr>
            <w:tcW w:w="423" w:type="pct"/>
          </w:tcPr>
          <w:p w:rsidR="006A3666" w:rsidRDefault="006A3666">
            <w:r>
              <w:t>Arsalan Abid</w:t>
            </w:r>
          </w:p>
        </w:tc>
        <w:tc>
          <w:tcPr>
            <w:tcW w:w="361" w:type="pct"/>
          </w:tcPr>
          <w:p w:rsidR="006A3666" w:rsidRDefault="006A3666">
            <w:r>
              <w:t>109503-p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15.8875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4.252381</w:t>
            </w:r>
          </w:p>
        </w:tc>
        <w:tc>
          <w:tcPr>
            <w:tcW w:w="279" w:type="pct"/>
          </w:tcPr>
          <w:p w:rsidR="006A3666" w:rsidRDefault="006A3666">
            <w:r>
              <w:t>4.154545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53.674426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813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21480</w:t>
            </w:r>
          </w:p>
        </w:tc>
        <w:tc>
          <w:tcPr>
            <w:tcW w:w="399" w:type="pct"/>
          </w:tcPr>
          <w:p w:rsidR="006A3666" w:rsidRDefault="006A3666">
            <w:r>
              <w:t>Neiha Mahmood Chaudhry</w:t>
            </w:r>
          </w:p>
        </w:tc>
        <w:tc>
          <w:tcPr>
            <w:tcW w:w="423" w:type="pct"/>
          </w:tcPr>
          <w:p w:rsidR="006A3666" w:rsidRDefault="006A3666">
            <w:r>
              <w:t>Mahmood Chaudhry</w:t>
            </w:r>
          </w:p>
        </w:tc>
        <w:tc>
          <w:tcPr>
            <w:tcW w:w="361" w:type="pct"/>
          </w:tcPr>
          <w:p w:rsidR="006A3666" w:rsidRDefault="006A3666">
            <w:r>
              <w:t>744355-01-M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13.721569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53.666677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18290</w:t>
            </w:r>
          </w:p>
        </w:tc>
        <w:tc>
          <w:tcPr>
            <w:tcW w:w="399" w:type="pct"/>
          </w:tcPr>
          <w:p w:rsidR="006A3666" w:rsidRDefault="006A3666">
            <w:r>
              <w:t>Anam Qamar</w:t>
            </w:r>
          </w:p>
        </w:tc>
        <w:tc>
          <w:tcPr>
            <w:tcW w:w="423" w:type="pct"/>
          </w:tcPr>
          <w:p w:rsidR="006A3666" w:rsidRDefault="006A3666">
            <w:r>
              <w:t xml:space="preserve">Mian Qamar </w:t>
            </w:r>
          </w:p>
        </w:tc>
        <w:tc>
          <w:tcPr>
            <w:tcW w:w="361" w:type="pct"/>
          </w:tcPr>
          <w:p w:rsidR="006A3666" w:rsidRDefault="006A3666">
            <w:r>
              <w:t>716032-01-M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13.940594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4.519048</w:t>
            </w:r>
          </w:p>
        </w:tc>
        <w:tc>
          <w:tcPr>
            <w:tcW w:w="279" w:type="pct"/>
          </w:tcPr>
          <w:p w:rsidR="006A3666" w:rsidRDefault="006A3666">
            <w:r>
              <w:t>4.277273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53.656915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20321</w:t>
            </w:r>
          </w:p>
        </w:tc>
        <w:tc>
          <w:tcPr>
            <w:tcW w:w="399" w:type="pct"/>
          </w:tcPr>
          <w:p w:rsidR="006A3666" w:rsidRDefault="006A3666">
            <w:r>
              <w:t>Khadija Mubashir</w:t>
            </w:r>
          </w:p>
        </w:tc>
        <w:tc>
          <w:tcPr>
            <w:tcW w:w="423" w:type="pct"/>
          </w:tcPr>
          <w:p w:rsidR="006A3666" w:rsidRDefault="006A3666">
            <w:r>
              <w:t>Muhammad Mubashir</w:t>
            </w:r>
          </w:p>
        </w:tc>
        <w:tc>
          <w:tcPr>
            <w:tcW w:w="361" w:type="pct"/>
          </w:tcPr>
          <w:p w:rsidR="006A3666" w:rsidRDefault="006A3666">
            <w:r>
              <w:t>108949-P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4.766667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53.655758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18985</w:t>
            </w:r>
          </w:p>
        </w:tc>
        <w:tc>
          <w:tcPr>
            <w:tcW w:w="399" w:type="pct"/>
          </w:tcPr>
          <w:p w:rsidR="006A3666" w:rsidRDefault="006A3666">
            <w:r>
              <w:t>Allah Ditta</w:t>
            </w:r>
          </w:p>
        </w:tc>
        <w:tc>
          <w:tcPr>
            <w:tcW w:w="423" w:type="pct"/>
          </w:tcPr>
          <w:p w:rsidR="006A3666" w:rsidRDefault="006A3666">
            <w:r>
              <w:t>Abdul Rehman</w:t>
            </w:r>
          </w:p>
        </w:tc>
        <w:tc>
          <w:tcPr>
            <w:tcW w:w="361" w:type="pct"/>
          </w:tcPr>
          <w:p w:rsidR="006A3666" w:rsidRDefault="006A3666">
            <w:r>
              <w:t>113400-P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4.719048</w:t>
            </w:r>
          </w:p>
        </w:tc>
        <w:tc>
          <w:tcPr>
            <w:tcW w:w="279" w:type="pct"/>
          </w:tcPr>
          <w:p w:rsidR="006A3666" w:rsidRDefault="006A3666">
            <w:r>
              <w:t>4.286364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53.655412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22791</w:t>
            </w:r>
          </w:p>
        </w:tc>
        <w:tc>
          <w:tcPr>
            <w:tcW w:w="399" w:type="pct"/>
          </w:tcPr>
          <w:p w:rsidR="006A3666" w:rsidRDefault="006A3666">
            <w:r>
              <w:t>Hafiza Maria Asghar</w:t>
            </w:r>
          </w:p>
        </w:tc>
        <w:tc>
          <w:tcPr>
            <w:tcW w:w="423" w:type="pct"/>
          </w:tcPr>
          <w:p w:rsidR="006A3666" w:rsidRDefault="006A3666">
            <w:r>
              <w:t>Muhammad Asghar Siddiqu</w:t>
            </w:r>
            <w:r>
              <w:lastRenderedPageBreak/>
              <w:t>i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716861-01-M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4.590909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53.650909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818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15820</w:t>
            </w:r>
          </w:p>
        </w:tc>
        <w:tc>
          <w:tcPr>
            <w:tcW w:w="399" w:type="pct"/>
          </w:tcPr>
          <w:p w:rsidR="006A3666" w:rsidRDefault="006A3666">
            <w:r>
              <w:t>Noor Fatima</w:t>
            </w:r>
          </w:p>
        </w:tc>
        <w:tc>
          <w:tcPr>
            <w:tcW w:w="423" w:type="pct"/>
          </w:tcPr>
          <w:p w:rsidR="006A3666" w:rsidRDefault="006A3666">
            <w:r>
              <w:t>Muhammad Rashid Iqbal</w:t>
            </w:r>
          </w:p>
        </w:tc>
        <w:tc>
          <w:tcPr>
            <w:tcW w:w="361" w:type="pct"/>
          </w:tcPr>
          <w:p w:rsidR="006A3666" w:rsidRDefault="006A3666">
            <w:r>
              <w:t>91855-P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53.631298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22259</w:t>
            </w:r>
          </w:p>
        </w:tc>
        <w:tc>
          <w:tcPr>
            <w:tcW w:w="399" w:type="pct"/>
          </w:tcPr>
          <w:p w:rsidR="006A3666" w:rsidRDefault="006A3666">
            <w:r>
              <w:t>Sarah Anees</w:t>
            </w:r>
          </w:p>
        </w:tc>
        <w:tc>
          <w:tcPr>
            <w:tcW w:w="423" w:type="pct"/>
          </w:tcPr>
          <w:p w:rsidR="006A3666" w:rsidRDefault="006A3666">
            <w:r>
              <w:t xml:space="preserve">Anees Ahmad </w:t>
            </w:r>
          </w:p>
        </w:tc>
        <w:tc>
          <w:tcPr>
            <w:tcW w:w="361" w:type="pct"/>
          </w:tcPr>
          <w:p w:rsidR="006A3666" w:rsidRDefault="006A3666">
            <w:r>
              <w:t>716862-01-M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4.545455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53.625693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16145</w:t>
            </w:r>
          </w:p>
        </w:tc>
        <w:tc>
          <w:tcPr>
            <w:tcW w:w="399" w:type="pct"/>
          </w:tcPr>
          <w:p w:rsidR="006A3666" w:rsidRDefault="006A3666">
            <w:r>
              <w:t>Fareeha Safder</w:t>
            </w:r>
          </w:p>
        </w:tc>
        <w:tc>
          <w:tcPr>
            <w:tcW w:w="423" w:type="pct"/>
          </w:tcPr>
          <w:p w:rsidR="006A3666" w:rsidRDefault="006A3666">
            <w:r>
              <w:t xml:space="preserve">Mirza Safder Hussain </w:t>
            </w:r>
          </w:p>
        </w:tc>
        <w:tc>
          <w:tcPr>
            <w:tcW w:w="361" w:type="pct"/>
          </w:tcPr>
          <w:p w:rsidR="006A3666" w:rsidRDefault="006A3666">
            <w:r>
              <w:t>110895-p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13.012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4.42381</w:t>
            </w:r>
          </w:p>
        </w:tc>
        <w:tc>
          <w:tcPr>
            <w:tcW w:w="279" w:type="pct"/>
          </w:tcPr>
          <w:p w:rsidR="006A3666" w:rsidRDefault="006A3666">
            <w:r>
              <w:t>4.290909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53.606719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23417</w:t>
            </w:r>
          </w:p>
        </w:tc>
        <w:tc>
          <w:tcPr>
            <w:tcW w:w="399" w:type="pct"/>
          </w:tcPr>
          <w:p w:rsidR="006A3666" w:rsidRDefault="006A3666">
            <w:r>
              <w:t>Muhammad Hasnain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Saleem </w:t>
            </w:r>
          </w:p>
        </w:tc>
        <w:tc>
          <w:tcPr>
            <w:tcW w:w="361" w:type="pct"/>
          </w:tcPr>
          <w:p w:rsidR="006A3666" w:rsidRDefault="006A3666">
            <w:r>
              <w:t>718779-01-M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4.77619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53.606645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20857</w:t>
            </w:r>
          </w:p>
        </w:tc>
        <w:tc>
          <w:tcPr>
            <w:tcW w:w="399" w:type="pct"/>
          </w:tcPr>
          <w:p w:rsidR="006A3666" w:rsidRDefault="006A3666">
            <w:r>
              <w:t>Mehar Aurangzaib Tahir</w:t>
            </w:r>
          </w:p>
        </w:tc>
        <w:tc>
          <w:tcPr>
            <w:tcW w:w="423" w:type="pct"/>
          </w:tcPr>
          <w:p w:rsidR="006A3666" w:rsidRDefault="006A3666">
            <w:r>
              <w:t xml:space="preserve">Tahir Munir </w:t>
            </w:r>
          </w:p>
        </w:tc>
        <w:tc>
          <w:tcPr>
            <w:tcW w:w="361" w:type="pct"/>
          </w:tcPr>
          <w:p w:rsidR="006A3666" w:rsidRDefault="006A3666">
            <w:r>
              <w:t>716392-01-M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4.613636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53.604827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5358</w:t>
            </w:r>
          </w:p>
        </w:tc>
        <w:tc>
          <w:tcPr>
            <w:tcW w:w="399" w:type="pct"/>
          </w:tcPr>
          <w:p w:rsidR="006A3666" w:rsidRDefault="006A3666">
            <w:r>
              <w:t>Farhan Ali Anwer</w:t>
            </w:r>
          </w:p>
        </w:tc>
        <w:tc>
          <w:tcPr>
            <w:tcW w:w="423" w:type="pct"/>
          </w:tcPr>
          <w:p w:rsidR="006A3666" w:rsidRDefault="006A3666">
            <w:r>
              <w:t>Muhammad Anwar</w:t>
            </w:r>
          </w:p>
        </w:tc>
        <w:tc>
          <w:tcPr>
            <w:tcW w:w="361" w:type="pct"/>
          </w:tcPr>
          <w:p w:rsidR="006A3666" w:rsidRDefault="006A3666">
            <w:r>
              <w:t>51881-P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11.414286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3.952941</w:t>
            </w:r>
          </w:p>
        </w:tc>
        <w:tc>
          <w:tcPr>
            <w:tcW w:w="279" w:type="pct"/>
          </w:tcPr>
          <w:p w:rsidR="006A3666" w:rsidRDefault="006A3666">
            <w:r>
              <w:t>4.0</w:t>
            </w:r>
          </w:p>
        </w:tc>
        <w:tc>
          <w:tcPr>
            <w:tcW w:w="300" w:type="pct"/>
          </w:tcPr>
          <w:p w:rsidR="006A3666" w:rsidRDefault="006A3666">
            <w:r>
              <w:t>28.48</w:t>
            </w:r>
          </w:p>
        </w:tc>
        <w:tc>
          <w:tcPr>
            <w:tcW w:w="300" w:type="pct"/>
          </w:tcPr>
          <w:p w:rsidR="006A3666" w:rsidRDefault="006A3666">
            <w:r>
              <w:t>53.597227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24558</w:t>
            </w:r>
          </w:p>
        </w:tc>
        <w:tc>
          <w:tcPr>
            <w:tcW w:w="399" w:type="pct"/>
          </w:tcPr>
          <w:p w:rsidR="006A3666" w:rsidRDefault="006A3666">
            <w:r>
              <w:t>Navera Afzal</w:t>
            </w:r>
          </w:p>
        </w:tc>
        <w:tc>
          <w:tcPr>
            <w:tcW w:w="423" w:type="pct"/>
          </w:tcPr>
          <w:p w:rsidR="006A3666" w:rsidRDefault="006A3666">
            <w:r>
              <w:t>Muhammad Afzal</w:t>
            </w:r>
          </w:p>
        </w:tc>
        <w:tc>
          <w:tcPr>
            <w:tcW w:w="361" w:type="pct"/>
          </w:tcPr>
          <w:p w:rsidR="006A3666" w:rsidRDefault="006A3666">
            <w:r>
              <w:t>717378-01-M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4.609524</w:t>
            </w:r>
          </w:p>
        </w:tc>
        <w:tc>
          <w:tcPr>
            <w:tcW w:w="279" w:type="pct"/>
          </w:tcPr>
          <w:p w:rsidR="006A3666" w:rsidRDefault="006A3666">
            <w:r>
              <w:t>4.536364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53.594221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22836</w:t>
            </w:r>
          </w:p>
        </w:tc>
        <w:tc>
          <w:tcPr>
            <w:tcW w:w="399" w:type="pct"/>
          </w:tcPr>
          <w:p w:rsidR="006A3666" w:rsidRDefault="006A3666">
            <w:r>
              <w:t>Iqra Ajmal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ajmal iqbal </w:t>
            </w:r>
          </w:p>
        </w:tc>
        <w:tc>
          <w:tcPr>
            <w:tcW w:w="361" w:type="pct"/>
          </w:tcPr>
          <w:p w:rsidR="006A3666" w:rsidRDefault="006A3666">
            <w:r>
              <w:t>718014-01-M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16.066667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4.342857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53.585888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25185</w:t>
            </w:r>
          </w:p>
        </w:tc>
        <w:tc>
          <w:tcPr>
            <w:tcW w:w="399" w:type="pct"/>
          </w:tcPr>
          <w:p w:rsidR="006A3666" w:rsidRDefault="006A3666">
            <w:r>
              <w:t>Rija Zainab</w:t>
            </w:r>
          </w:p>
        </w:tc>
        <w:tc>
          <w:tcPr>
            <w:tcW w:w="423" w:type="pct"/>
          </w:tcPr>
          <w:p w:rsidR="006A3666" w:rsidRDefault="006A3666">
            <w:r>
              <w:t>Syed Amjad Hussain</w:t>
            </w:r>
          </w:p>
        </w:tc>
        <w:tc>
          <w:tcPr>
            <w:tcW w:w="361" w:type="pct"/>
          </w:tcPr>
          <w:p w:rsidR="006A3666" w:rsidRDefault="006A3666">
            <w:r>
              <w:t>112878_P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4.52381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53.576234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23030</w:t>
            </w:r>
          </w:p>
        </w:tc>
        <w:tc>
          <w:tcPr>
            <w:tcW w:w="399" w:type="pct"/>
          </w:tcPr>
          <w:p w:rsidR="006A3666" w:rsidRDefault="006A3666">
            <w:r>
              <w:t>Mahnoor Fatima</w:t>
            </w:r>
          </w:p>
        </w:tc>
        <w:tc>
          <w:tcPr>
            <w:tcW w:w="423" w:type="pct"/>
          </w:tcPr>
          <w:p w:rsidR="006A3666" w:rsidRDefault="006A3666">
            <w:r>
              <w:t>TANVEER AKHTAR</w:t>
            </w:r>
          </w:p>
        </w:tc>
        <w:tc>
          <w:tcPr>
            <w:tcW w:w="361" w:type="pct"/>
          </w:tcPr>
          <w:p w:rsidR="006A3666" w:rsidRDefault="006A3666">
            <w:r>
              <w:t>716903-01-M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4.838095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53.570973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21284</w:t>
            </w:r>
          </w:p>
        </w:tc>
        <w:tc>
          <w:tcPr>
            <w:tcW w:w="399" w:type="pct"/>
          </w:tcPr>
          <w:p w:rsidR="006A3666" w:rsidRDefault="006A3666">
            <w:r>
              <w:t>Hassan Sardar</w:t>
            </w:r>
          </w:p>
        </w:tc>
        <w:tc>
          <w:tcPr>
            <w:tcW w:w="423" w:type="pct"/>
          </w:tcPr>
          <w:p w:rsidR="006A3666" w:rsidRDefault="006A3666">
            <w:r>
              <w:t>Sardar Ahmad</w:t>
            </w:r>
          </w:p>
        </w:tc>
        <w:tc>
          <w:tcPr>
            <w:tcW w:w="361" w:type="pct"/>
          </w:tcPr>
          <w:p w:rsidR="006A3666" w:rsidRDefault="006A3666">
            <w:r>
              <w:t>717491-01-M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4.509524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53.569979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18466</w:t>
            </w:r>
          </w:p>
        </w:tc>
        <w:tc>
          <w:tcPr>
            <w:tcW w:w="399" w:type="pct"/>
          </w:tcPr>
          <w:p w:rsidR="006A3666" w:rsidRDefault="006A3666">
            <w:r>
              <w:t>Rimsha Nasir</w:t>
            </w:r>
          </w:p>
        </w:tc>
        <w:tc>
          <w:tcPr>
            <w:tcW w:w="423" w:type="pct"/>
          </w:tcPr>
          <w:p w:rsidR="006A3666" w:rsidRDefault="006A3666">
            <w:r>
              <w:t xml:space="preserve">Nasarullah </w:t>
            </w:r>
          </w:p>
        </w:tc>
        <w:tc>
          <w:tcPr>
            <w:tcW w:w="361" w:type="pct"/>
          </w:tcPr>
          <w:p w:rsidR="006A3666" w:rsidRDefault="006A3666">
            <w:r>
              <w:t>111398-P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4.72381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53.562522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15230</w:t>
            </w:r>
          </w:p>
        </w:tc>
        <w:tc>
          <w:tcPr>
            <w:tcW w:w="399" w:type="pct"/>
          </w:tcPr>
          <w:p w:rsidR="006A3666" w:rsidRDefault="006A3666">
            <w:r>
              <w:t>Zahra Zaheer</w:t>
            </w:r>
          </w:p>
        </w:tc>
        <w:tc>
          <w:tcPr>
            <w:tcW w:w="423" w:type="pct"/>
          </w:tcPr>
          <w:p w:rsidR="006A3666" w:rsidRDefault="006A3666">
            <w:r>
              <w:t>Muhammad Zaheer</w:t>
            </w:r>
          </w:p>
        </w:tc>
        <w:tc>
          <w:tcPr>
            <w:tcW w:w="361" w:type="pct"/>
          </w:tcPr>
          <w:p w:rsidR="006A3666" w:rsidRDefault="006A3666">
            <w:r>
              <w:t>102168-P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4.485714</w:t>
            </w:r>
          </w:p>
        </w:tc>
        <w:tc>
          <w:tcPr>
            <w:tcW w:w="279" w:type="pct"/>
          </w:tcPr>
          <w:p w:rsidR="006A3666" w:rsidRDefault="006A3666">
            <w:r>
              <w:t>3.795455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53.562002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23183</w:t>
            </w:r>
          </w:p>
        </w:tc>
        <w:tc>
          <w:tcPr>
            <w:tcW w:w="399" w:type="pct"/>
          </w:tcPr>
          <w:p w:rsidR="006A3666" w:rsidRDefault="006A3666">
            <w:r>
              <w:t>Kaleem Ullah</w:t>
            </w:r>
          </w:p>
        </w:tc>
        <w:tc>
          <w:tcPr>
            <w:tcW w:w="423" w:type="pct"/>
          </w:tcPr>
          <w:p w:rsidR="006A3666" w:rsidRDefault="006A3666">
            <w:r>
              <w:t>ABDUL RAHIM URF RAHIM BUKHSH</w:t>
            </w:r>
          </w:p>
        </w:tc>
        <w:tc>
          <w:tcPr>
            <w:tcW w:w="361" w:type="pct"/>
          </w:tcPr>
          <w:p w:rsidR="006A3666" w:rsidRDefault="006A3666">
            <w:r>
              <w:t>106050-P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4.447619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53.555952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832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21347</w:t>
            </w:r>
          </w:p>
        </w:tc>
        <w:tc>
          <w:tcPr>
            <w:tcW w:w="399" w:type="pct"/>
          </w:tcPr>
          <w:p w:rsidR="006A3666" w:rsidRDefault="006A3666">
            <w:r>
              <w:t>Arooj Fatima</w:t>
            </w:r>
          </w:p>
        </w:tc>
        <w:tc>
          <w:tcPr>
            <w:tcW w:w="423" w:type="pct"/>
          </w:tcPr>
          <w:p w:rsidR="006A3666" w:rsidRDefault="006A3666">
            <w:r>
              <w:t>IQBAL AHMED</w:t>
            </w:r>
          </w:p>
        </w:tc>
        <w:tc>
          <w:tcPr>
            <w:tcW w:w="361" w:type="pct"/>
          </w:tcPr>
          <w:p w:rsidR="006A3666" w:rsidRDefault="006A3666">
            <w:r>
              <w:t>112133-P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14.459574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4.295238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53.552994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21800</w:t>
            </w:r>
          </w:p>
        </w:tc>
        <w:tc>
          <w:tcPr>
            <w:tcW w:w="399" w:type="pct"/>
          </w:tcPr>
          <w:p w:rsidR="006A3666" w:rsidRDefault="006A3666">
            <w:r>
              <w:t>Muhammad Mohsin Javed</w:t>
            </w:r>
          </w:p>
        </w:tc>
        <w:tc>
          <w:tcPr>
            <w:tcW w:w="423" w:type="pct"/>
          </w:tcPr>
          <w:p w:rsidR="006A3666" w:rsidRDefault="006A3666">
            <w:r>
              <w:t>Javed Iqbal</w:t>
            </w:r>
          </w:p>
        </w:tc>
        <w:tc>
          <w:tcPr>
            <w:tcW w:w="361" w:type="pct"/>
          </w:tcPr>
          <w:p w:rsidR="006A3666" w:rsidRDefault="006A3666">
            <w:r>
              <w:t>746232-01-M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4.357143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53.549567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22761</w:t>
            </w:r>
          </w:p>
        </w:tc>
        <w:tc>
          <w:tcPr>
            <w:tcW w:w="399" w:type="pct"/>
          </w:tcPr>
          <w:p w:rsidR="006A3666" w:rsidRDefault="006A3666">
            <w:r>
              <w:t>Aqsa Hafeez</w:t>
            </w:r>
          </w:p>
        </w:tc>
        <w:tc>
          <w:tcPr>
            <w:tcW w:w="423" w:type="pct"/>
          </w:tcPr>
          <w:p w:rsidR="006A3666" w:rsidRDefault="006A3666">
            <w:r>
              <w:t>Muhammad Hafeez Fidai</w:t>
            </w:r>
          </w:p>
        </w:tc>
        <w:tc>
          <w:tcPr>
            <w:tcW w:w="361" w:type="pct"/>
          </w:tcPr>
          <w:p w:rsidR="006A3666" w:rsidRDefault="006A3666">
            <w:r>
              <w:t>715786-01-M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4.671429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53.545974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21512</w:t>
            </w:r>
          </w:p>
        </w:tc>
        <w:tc>
          <w:tcPr>
            <w:tcW w:w="399" w:type="pct"/>
          </w:tcPr>
          <w:p w:rsidR="006A3666" w:rsidRDefault="006A3666">
            <w:r>
              <w:t>Hafiz Muhammad Ahsan Ilyas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Ilyas </w:t>
            </w:r>
          </w:p>
        </w:tc>
        <w:tc>
          <w:tcPr>
            <w:tcW w:w="361" w:type="pct"/>
          </w:tcPr>
          <w:p w:rsidR="006A3666" w:rsidRDefault="006A3666">
            <w:r>
              <w:t>745324-01-M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4.271429</w:t>
            </w:r>
          </w:p>
        </w:tc>
        <w:tc>
          <w:tcPr>
            <w:tcW w:w="279" w:type="pct"/>
          </w:tcPr>
          <w:p w:rsidR="006A3666" w:rsidRDefault="006A3666">
            <w:r>
              <w:t>4.236364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53.543626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</w:t>
            </w:r>
            <w:r>
              <w:lastRenderedPageBreak/>
              <w:t>36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222</w:t>
            </w:r>
            <w:r>
              <w:lastRenderedPageBreak/>
              <w:t>31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Aisha </w:t>
            </w:r>
            <w:r>
              <w:lastRenderedPageBreak/>
              <w:t>Abbas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Ghulam </w:t>
            </w:r>
            <w:r>
              <w:lastRenderedPageBreak/>
              <w:t xml:space="preserve">Abbas 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71576</w:t>
            </w:r>
            <w:r>
              <w:lastRenderedPageBreak/>
              <w:t>6-01-M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14.2</w:t>
            </w:r>
            <w:r>
              <w:lastRenderedPageBreak/>
              <w:t>58333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  <w:r>
              <w:lastRenderedPageBreak/>
              <w:t>04545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25.2</w:t>
            </w:r>
            <w:r>
              <w:lastRenderedPageBreak/>
              <w:t>8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53.5</w:t>
            </w:r>
            <w:r>
              <w:lastRenderedPageBreak/>
              <w:t>42878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837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20406</w:t>
            </w:r>
          </w:p>
        </w:tc>
        <w:tc>
          <w:tcPr>
            <w:tcW w:w="399" w:type="pct"/>
          </w:tcPr>
          <w:p w:rsidR="006A3666" w:rsidRDefault="006A3666">
            <w:r>
              <w:t>Hassan Afzaal</w:t>
            </w:r>
          </w:p>
        </w:tc>
        <w:tc>
          <w:tcPr>
            <w:tcW w:w="423" w:type="pct"/>
          </w:tcPr>
          <w:p w:rsidR="006A3666" w:rsidRDefault="006A3666">
            <w:r>
              <w:t>Muhammad Afzaal</w:t>
            </w:r>
          </w:p>
        </w:tc>
        <w:tc>
          <w:tcPr>
            <w:tcW w:w="361" w:type="pct"/>
          </w:tcPr>
          <w:p w:rsidR="006A3666" w:rsidRDefault="006A3666">
            <w:r>
              <w:t xml:space="preserve">717084-01-M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4.419048</w:t>
            </w:r>
          </w:p>
        </w:tc>
        <w:tc>
          <w:tcPr>
            <w:tcW w:w="279" w:type="pct"/>
          </w:tcPr>
          <w:p w:rsidR="006A3666" w:rsidRDefault="006A3666">
            <w:r>
              <w:t>4.168182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53.533897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22480</w:t>
            </w:r>
          </w:p>
        </w:tc>
        <w:tc>
          <w:tcPr>
            <w:tcW w:w="399" w:type="pct"/>
          </w:tcPr>
          <w:p w:rsidR="006A3666" w:rsidRDefault="006A3666">
            <w:r>
              <w:t>Sana Shakeel</w:t>
            </w:r>
          </w:p>
        </w:tc>
        <w:tc>
          <w:tcPr>
            <w:tcW w:w="423" w:type="pct"/>
          </w:tcPr>
          <w:p w:rsidR="006A3666" w:rsidRDefault="006A3666">
            <w:r>
              <w:t>Shakeel Ahmed</w:t>
            </w:r>
          </w:p>
        </w:tc>
        <w:tc>
          <w:tcPr>
            <w:tcW w:w="361" w:type="pct"/>
          </w:tcPr>
          <w:p w:rsidR="006A3666" w:rsidRDefault="006A3666">
            <w:r>
              <w:t>107074-P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53.524492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21305</w:t>
            </w:r>
          </w:p>
        </w:tc>
        <w:tc>
          <w:tcPr>
            <w:tcW w:w="399" w:type="pct"/>
          </w:tcPr>
          <w:p w:rsidR="006A3666" w:rsidRDefault="006A3666">
            <w:r>
              <w:t>Mansab Ashfaq</w:t>
            </w:r>
          </w:p>
        </w:tc>
        <w:tc>
          <w:tcPr>
            <w:tcW w:w="423" w:type="pct"/>
          </w:tcPr>
          <w:p w:rsidR="006A3666" w:rsidRDefault="006A3666">
            <w:r>
              <w:t xml:space="preserve">ASHFAQ HUSSAIN </w:t>
            </w:r>
          </w:p>
        </w:tc>
        <w:tc>
          <w:tcPr>
            <w:tcW w:w="361" w:type="pct"/>
          </w:tcPr>
          <w:p w:rsidR="006A3666" w:rsidRDefault="006A3666">
            <w:r>
              <w:t>716928-01-M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4.514286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53.51671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6724</w:t>
            </w:r>
          </w:p>
        </w:tc>
        <w:tc>
          <w:tcPr>
            <w:tcW w:w="399" w:type="pct"/>
          </w:tcPr>
          <w:p w:rsidR="006A3666" w:rsidRDefault="006A3666">
            <w:r>
              <w:t>Muhammad Tauseef</w:t>
            </w:r>
          </w:p>
        </w:tc>
        <w:tc>
          <w:tcPr>
            <w:tcW w:w="423" w:type="pct"/>
          </w:tcPr>
          <w:p w:rsidR="006A3666" w:rsidRDefault="006A3666">
            <w:r>
              <w:t>Said Rasool</w:t>
            </w:r>
          </w:p>
        </w:tc>
        <w:tc>
          <w:tcPr>
            <w:tcW w:w="361" w:type="pct"/>
          </w:tcPr>
          <w:p w:rsidR="006A3666" w:rsidRDefault="006A3666">
            <w:r>
              <w:t>106242-p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12.212766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3.790909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53.516056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17832</w:t>
            </w:r>
          </w:p>
        </w:tc>
        <w:tc>
          <w:tcPr>
            <w:tcW w:w="399" w:type="pct"/>
          </w:tcPr>
          <w:p w:rsidR="006A3666" w:rsidRDefault="006A3666">
            <w:r>
              <w:t>Waqas Murtaza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Murtaza </w:t>
            </w:r>
          </w:p>
        </w:tc>
        <w:tc>
          <w:tcPr>
            <w:tcW w:w="361" w:type="pct"/>
          </w:tcPr>
          <w:p w:rsidR="006A3666" w:rsidRDefault="006A3666">
            <w:r>
              <w:t>103041-P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14.612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4.009524</w:t>
            </w:r>
          </w:p>
        </w:tc>
        <w:tc>
          <w:tcPr>
            <w:tcW w:w="279" w:type="pct"/>
          </w:tcPr>
          <w:p w:rsidR="006A3666" w:rsidRDefault="006A3666">
            <w:r>
              <w:t>4.0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53.511524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22847</w:t>
            </w:r>
          </w:p>
        </w:tc>
        <w:tc>
          <w:tcPr>
            <w:tcW w:w="399" w:type="pct"/>
          </w:tcPr>
          <w:p w:rsidR="006A3666" w:rsidRDefault="006A3666">
            <w:r>
              <w:t>Tayyba Munawar</w:t>
            </w:r>
          </w:p>
        </w:tc>
        <w:tc>
          <w:tcPr>
            <w:tcW w:w="423" w:type="pct"/>
          </w:tcPr>
          <w:p w:rsidR="006A3666" w:rsidRDefault="006A3666">
            <w:r>
              <w:t>Munawar Hussain Anjum</w:t>
            </w:r>
          </w:p>
        </w:tc>
        <w:tc>
          <w:tcPr>
            <w:tcW w:w="361" w:type="pct"/>
          </w:tcPr>
          <w:p w:rsidR="006A3666" w:rsidRDefault="006A3666">
            <w:r>
              <w:t>720619-01-M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4.671429</w:t>
            </w:r>
          </w:p>
        </w:tc>
        <w:tc>
          <w:tcPr>
            <w:tcW w:w="279" w:type="pct"/>
          </w:tcPr>
          <w:p w:rsidR="006A3666" w:rsidRDefault="006A3666">
            <w:r>
              <w:t>4.622727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53.509989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18292</w:t>
            </w:r>
          </w:p>
        </w:tc>
        <w:tc>
          <w:tcPr>
            <w:tcW w:w="399" w:type="pct"/>
          </w:tcPr>
          <w:p w:rsidR="006A3666" w:rsidRDefault="006A3666">
            <w:r>
              <w:t>Fatima Asim</w:t>
            </w:r>
          </w:p>
        </w:tc>
        <w:tc>
          <w:tcPr>
            <w:tcW w:w="423" w:type="pct"/>
          </w:tcPr>
          <w:p w:rsidR="006A3666" w:rsidRDefault="006A3666">
            <w:r>
              <w:t>Asim</w:t>
            </w:r>
          </w:p>
        </w:tc>
        <w:tc>
          <w:tcPr>
            <w:tcW w:w="361" w:type="pct"/>
          </w:tcPr>
          <w:p w:rsidR="006A3666" w:rsidRDefault="006A3666">
            <w:r>
              <w:t>109723-P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4.380952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53.496861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20518</w:t>
            </w:r>
          </w:p>
        </w:tc>
        <w:tc>
          <w:tcPr>
            <w:tcW w:w="399" w:type="pct"/>
          </w:tcPr>
          <w:p w:rsidR="006A3666" w:rsidRDefault="006A3666">
            <w:r>
              <w:t>Fatima Maqbool</w:t>
            </w:r>
          </w:p>
        </w:tc>
        <w:tc>
          <w:tcPr>
            <w:tcW w:w="423" w:type="pct"/>
          </w:tcPr>
          <w:p w:rsidR="006A3666" w:rsidRDefault="006A3666">
            <w:r>
              <w:t>Maqbool Ahmed Anjum</w:t>
            </w:r>
          </w:p>
        </w:tc>
        <w:tc>
          <w:tcPr>
            <w:tcW w:w="361" w:type="pct"/>
          </w:tcPr>
          <w:p w:rsidR="006A3666" w:rsidRDefault="006A3666">
            <w:r>
              <w:t>717326-01-M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4.322727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53.496179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7372</w:t>
            </w:r>
          </w:p>
        </w:tc>
        <w:tc>
          <w:tcPr>
            <w:tcW w:w="399" w:type="pct"/>
          </w:tcPr>
          <w:p w:rsidR="006A3666" w:rsidRDefault="006A3666">
            <w:r>
              <w:t>Anam Paracha</w:t>
            </w:r>
          </w:p>
        </w:tc>
        <w:tc>
          <w:tcPr>
            <w:tcW w:w="423" w:type="pct"/>
          </w:tcPr>
          <w:p w:rsidR="006A3666" w:rsidRDefault="006A3666">
            <w:r>
              <w:t>Muhammad Aslam</w:t>
            </w:r>
          </w:p>
        </w:tc>
        <w:tc>
          <w:tcPr>
            <w:tcW w:w="361" w:type="pct"/>
          </w:tcPr>
          <w:p w:rsidR="006A3666" w:rsidRDefault="006A3666">
            <w:r>
              <w:t>107442-P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4.757143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53.488203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21402</w:t>
            </w:r>
          </w:p>
        </w:tc>
        <w:tc>
          <w:tcPr>
            <w:tcW w:w="399" w:type="pct"/>
          </w:tcPr>
          <w:p w:rsidR="006A3666" w:rsidRDefault="006A3666">
            <w:r>
              <w:t>Mahwish Ghaffar</w:t>
            </w:r>
          </w:p>
        </w:tc>
        <w:tc>
          <w:tcPr>
            <w:tcW w:w="423" w:type="pct"/>
          </w:tcPr>
          <w:p w:rsidR="006A3666" w:rsidRDefault="006A3666">
            <w:r>
              <w:t>Abdul Ghaffar</w:t>
            </w:r>
          </w:p>
        </w:tc>
        <w:tc>
          <w:tcPr>
            <w:tcW w:w="361" w:type="pct"/>
          </w:tcPr>
          <w:p w:rsidR="006A3666" w:rsidRDefault="006A3666">
            <w:r>
              <w:t>718350-01-M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4.714286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53.47368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847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16273</w:t>
            </w:r>
          </w:p>
        </w:tc>
        <w:tc>
          <w:tcPr>
            <w:tcW w:w="399" w:type="pct"/>
          </w:tcPr>
          <w:p w:rsidR="006A3666" w:rsidRDefault="006A3666">
            <w:r>
              <w:t>Warda Idrees</w:t>
            </w:r>
          </w:p>
        </w:tc>
        <w:tc>
          <w:tcPr>
            <w:tcW w:w="423" w:type="pct"/>
          </w:tcPr>
          <w:p w:rsidR="006A3666" w:rsidRDefault="006A3666">
            <w:r>
              <w:t>Muhammad Idrees</w:t>
            </w:r>
          </w:p>
        </w:tc>
        <w:tc>
          <w:tcPr>
            <w:tcW w:w="361" w:type="pct"/>
          </w:tcPr>
          <w:p w:rsidR="006A3666" w:rsidRDefault="006A3666">
            <w:r>
              <w:t>106102-P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53.471688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23051</w:t>
            </w:r>
          </w:p>
        </w:tc>
        <w:tc>
          <w:tcPr>
            <w:tcW w:w="399" w:type="pct"/>
          </w:tcPr>
          <w:p w:rsidR="006A3666" w:rsidRDefault="006A3666">
            <w:r>
              <w:t>Ujala Ahmad</w:t>
            </w:r>
          </w:p>
        </w:tc>
        <w:tc>
          <w:tcPr>
            <w:tcW w:w="423" w:type="pct"/>
          </w:tcPr>
          <w:p w:rsidR="006A3666" w:rsidRDefault="006A3666">
            <w:r>
              <w:t>Rafiq Ahmad</w:t>
            </w:r>
          </w:p>
        </w:tc>
        <w:tc>
          <w:tcPr>
            <w:tcW w:w="361" w:type="pct"/>
          </w:tcPr>
          <w:p w:rsidR="006A3666" w:rsidRDefault="006A3666">
            <w:r>
              <w:t xml:space="preserve">721748-01-M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4.790476</w:t>
            </w:r>
          </w:p>
        </w:tc>
        <w:tc>
          <w:tcPr>
            <w:tcW w:w="279" w:type="pct"/>
          </w:tcPr>
          <w:p w:rsidR="006A3666" w:rsidRDefault="006A3666">
            <w:r>
              <w:t>4.577273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53.469416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18524</w:t>
            </w:r>
          </w:p>
        </w:tc>
        <w:tc>
          <w:tcPr>
            <w:tcW w:w="399" w:type="pct"/>
          </w:tcPr>
          <w:p w:rsidR="006A3666" w:rsidRDefault="006A3666">
            <w:r>
              <w:t>Sidra</w:t>
            </w:r>
          </w:p>
        </w:tc>
        <w:tc>
          <w:tcPr>
            <w:tcW w:w="423" w:type="pct"/>
          </w:tcPr>
          <w:p w:rsidR="006A3666" w:rsidRDefault="006A3666">
            <w:r>
              <w:t>Mushtaq Ahmed</w:t>
            </w:r>
          </w:p>
        </w:tc>
        <w:tc>
          <w:tcPr>
            <w:tcW w:w="361" w:type="pct"/>
          </w:tcPr>
          <w:p w:rsidR="006A3666" w:rsidRDefault="006A3666">
            <w:r>
              <w:t>111897-P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4.638095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53.468701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23041</w:t>
            </w:r>
          </w:p>
        </w:tc>
        <w:tc>
          <w:tcPr>
            <w:tcW w:w="399" w:type="pct"/>
          </w:tcPr>
          <w:p w:rsidR="006A3666" w:rsidRDefault="006A3666">
            <w:r>
              <w:t>Muhammad Zee Waqar</w:t>
            </w:r>
          </w:p>
        </w:tc>
        <w:tc>
          <w:tcPr>
            <w:tcW w:w="423" w:type="pct"/>
          </w:tcPr>
          <w:p w:rsidR="006A3666" w:rsidRDefault="006A3666">
            <w:r>
              <w:t>Asif Jaleel Nawaz</w:t>
            </w:r>
          </w:p>
        </w:tc>
        <w:tc>
          <w:tcPr>
            <w:tcW w:w="361" w:type="pct"/>
          </w:tcPr>
          <w:p w:rsidR="006A3666" w:rsidRDefault="006A3666">
            <w:r>
              <w:t>715796-01-M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4.285714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53.468063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17233</w:t>
            </w:r>
          </w:p>
        </w:tc>
        <w:tc>
          <w:tcPr>
            <w:tcW w:w="399" w:type="pct"/>
          </w:tcPr>
          <w:p w:rsidR="006A3666" w:rsidRDefault="006A3666">
            <w:r>
              <w:t>Aisha Batool</w:t>
            </w:r>
          </w:p>
        </w:tc>
        <w:tc>
          <w:tcPr>
            <w:tcW w:w="423" w:type="pct"/>
          </w:tcPr>
          <w:p w:rsidR="006A3666" w:rsidRDefault="006A3666">
            <w:r>
              <w:t>QAZI ARSHAD HUSSAIN</w:t>
            </w:r>
          </w:p>
        </w:tc>
        <w:tc>
          <w:tcPr>
            <w:tcW w:w="361" w:type="pct"/>
          </w:tcPr>
          <w:p w:rsidR="006A3666" w:rsidRDefault="006A3666">
            <w:r>
              <w:t>112219-P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4.490476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53.467521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24714</w:t>
            </w:r>
          </w:p>
        </w:tc>
        <w:tc>
          <w:tcPr>
            <w:tcW w:w="399" w:type="pct"/>
          </w:tcPr>
          <w:p w:rsidR="006A3666" w:rsidRDefault="006A3666">
            <w:r>
              <w:t>Aqsa Ayesha Masood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Masood Ahmad </w:t>
            </w:r>
          </w:p>
        </w:tc>
        <w:tc>
          <w:tcPr>
            <w:tcW w:w="361" w:type="pct"/>
          </w:tcPr>
          <w:p w:rsidR="006A3666" w:rsidRDefault="006A3666">
            <w:r>
              <w:t xml:space="preserve">717267-01-M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4.833333</w:t>
            </w:r>
          </w:p>
        </w:tc>
        <w:tc>
          <w:tcPr>
            <w:tcW w:w="279" w:type="pct"/>
          </w:tcPr>
          <w:p w:rsidR="006A3666" w:rsidRDefault="006A3666">
            <w:r>
              <w:t>4.581818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53.440151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4691</w:t>
            </w:r>
          </w:p>
        </w:tc>
        <w:tc>
          <w:tcPr>
            <w:tcW w:w="399" w:type="pct"/>
          </w:tcPr>
          <w:p w:rsidR="006A3666" w:rsidRDefault="006A3666">
            <w:r>
              <w:t>Afifa Imtiaz</w:t>
            </w:r>
          </w:p>
        </w:tc>
        <w:tc>
          <w:tcPr>
            <w:tcW w:w="423" w:type="pct"/>
          </w:tcPr>
          <w:p w:rsidR="006A3666" w:rsidRDefault="006A3666">
            <w:r>
              <w:t>Imtiaz Ahmed</w:t>
            </w:r>
          </w:p>
        </w:tc>
        <w:tc>
          <w:tcPr>
            <w:tcW w:w="361" w:type="pct"/>
          </w:tcPr>
          <w:p w:rsidR="006A3666" w:rsidRDefault="006A3666">
            <w:r>
              <w:t>102831-P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53.438387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854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22338</w:t>
            </w:r>
          </w:p>
        </w:tc>
        <w:tc>
          <w:tcPr>
            <w:tcW w:w="399" w:type="pct"/>
          </w:tcPr>
          <w:p w:rsidR="006A3666" w:rsidRDefault="006A3666">
            <w:r>
              <w:t>Bushra Kaynat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Imran Sharif </w:t>
            </w:r>
          </w:p>
        </w:tc>
        <w:tc>
          <w:tcPr>
            <w:tcW w:w="361" w:type="pct"/>
          </w:tcPr>
          <w:p w:rsidR="006A3666" w:rsidRDefault="006A3666">
            <w:r>
              <w:t>74448801-M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4.461905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53.436753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85</w:t>
            </w:r>
            <w:r>
              <w:lastRenderedPageBreak/>
              <w:t>5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22780</w:t>
            </w:r>
          </w:p>
        </w:tc>
        <w:tc>
          <w:tcPr>
            <w:tcW w:w="399" w:type="pct"/>
          </w:tcPr>
          <w:p w:rsidR="006A3666" w:rsidRDefault="006A3666">
            <w:r>
              <w:t xml:space="preserve">Muhammad </w:t>
            </w:r>
            <w:r>
              <w:lastRenderedPageBreak/>
              <w:t>Riaz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Wahid Bakhsh</w:t>
            </w:r>
          </w:p>
        </w:tc>
        <w:tc>
          <w:tcPr>
            <w:tcW w:w="361" w:type="pct"/>
          </w:tcPr>
          <w:p w:rsidR="006A3666" w:rsidRDefault="006A3666">
            <w:r>
              <w:t>118537-P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13.6166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4.6380</w:t>
            </w:r>
            <w:r>
              <w:lastRenderedPageBreak/>
              <w:t>95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4.5772</w:t>
            </w:r>
            <w:r>
              <w:lastRenderedPageBreak/>
              <w:t>73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53.4320</w:t>
            </w:r>
            <w:r>
              <w:lastRenderedPageBreak/>
              <w:t>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856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22119</w:t>
            </w:r>
          </w:p>
        </w:tc>
        <w:tc>
          <w:tcPr>
            <w:tcW w:w="399" w:type="pct"/>
          </w:tcPr>
          <w:p w:rsidR="006A3666" w:rsidRDefault="006A3666">
            <w:r>
              <w:t>Hajra Noor</w:t>
            </w:r>
          </w:p>
        </w:tc>
        <w:tc>
          <w:tcPr>
            <w:tcW w:w="423" w:type="pct"/>
          </w:tcPr>
          <w:p w:rsidR="006A3666" w:rsidRDefault="006A3666">
            <w:r>
              <w:t>Noor Nabi</w:t>
            </w:r>
          </w:p>
        </w:tc>
        <w:tc>
          <w:tcPr>
            <w:tcW w:w="361" w:type="pct"/>
          </w:tcPr>
          <w:p w:rsidR="006A3666" w:rsidRDefault="006A3666">
            <w:r>
              <w:t>112371-P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14.595745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4.604762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53.419598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857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7245</w:t>
            </w:r>
          </w:p>
        </w:tc>
        <w:tc>
          <w:tcPr>
            <w:tcW w:w="399" w:type="pct"/>
          </w:tcPr>
          <w:p w:rsidR="006A3666" w:rsidRDefault="006A3666">
            <w:r>
              <w:t>Amnaafzal</w:t>
            </w:r>
          </w:p>
        </w:tc>
        <w:tc>
          <w:tcPr>
            <w:tcW w:w="423" w:type="pct"/>
          </w:tcPr>
          <w:p w:rsidR="006A3666" w:rsidRDefault="006A3666">
            <w:r>
              <w:t>Muhammad Afzal</w:t>
            </w:r>
          </w:p>
        </w:tc>
        <w:tc>
          <w:tcPr>
            <w:tcW w:w="361" w:type="pct"/>
          </w:tcPr>
          <w:p w:rsidR="006A3666" w:rsidRDefault="006A3666">
            <w:r>
              <w:t>103780-P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4.671429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53.410369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16561</w:t>
            </w:r>
          </w:p>
        </w:tc>
        <w:tc>
          <w:tcPr>
            <w:tcW w:w="399" w:type="pct"/>
          </w:tcPr>
          <w:p w:rsidR="006A3666" w:rsidRDefault="006A3666">
            <w:r>
              <w:t>Iqra Zafar</w:t>
            </w:r>
          </w:p>
        </w:tc>
        <w:tc>
          <w:tcPr>
            <w:tcW w:w="423" w:type="pct"/>
          </w:tcPr>
          <w:p w:rsidR="006A3666" w:rsidRDefault="006A3666">
            <w:r>
              <w:t>Muhammad Zafar Ali</w:t>
            </w:r>
          </w:p>
        </w:tc>
        <w:tc>
          <w:tcPr>
            <w:tcW w:w="361" w:type="pct"/>
          </w:tcPr>
          <w:p w:rsidR="006A3666" w:rsidRDefault="006A3666">
            <w:r>
              <w:t>114118-P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14.310204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4.785714</w:t>
            </w:r>
          </w:p>
        </w:tc>
        <w:tc>
          <w:tcPr>
            <w:tcW w:w="279" w:type="pct"/>
          </w:tcPr>
          <w:p w:rsidR="006A3666" w:rsidRDefault="006A3666">
            <w:r>
              <w:t>4.613636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53.409554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859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25278</w:t>
            </w:r>
          </w:p>
        </w:tc>
        <w:tc>
          <w:tcPr>
            <w:tcW w:w="399" w:type="pct"/>
          </w:tcPr>
          <w:p w:rsidR="006A3666" w:rsidRDefault="006A3666">
            <w:r>
              <w:t>Sehar Irfan</w:t>
            </w:r>
          </w:p>
        </w:tc>
        <w:tc>
          <w:tcPr>
            <w:tcW w:w="423" w:type="pct"/>
          </w:tcPr>
          <w:p w:rsidR="006A3666" w:rsidRDefault="006A3666">
            <w:r>
              <w:t>MUHAMMAD IRFAN</w:t>
            </w:r>
          </w:p>
        </w:tc>
        <w:tc>
          <w:tcPr>
            <w:tcW w:w="361" w:type="pct"/>
          </w:tcPr>
          <w:p w:rsidR="006A3666" w:rsidRDefault="006A3666">
            <w:r>
              <w:t>114798-P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14.042553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4.633333</w:t>
            </w:r>
          </w:p>
        </w:tc>
        <w:tc>
          <w:tcPr>
            <w:tcW w:w="279" w:type="pct"/>
          </w:tcPr>
          <w:p w:rsidR="006A3666" w:rsidRDefault="006A3666">
            <w:r>
              <w:t>4.390909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53.406795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860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22485</w:t>
            </w:r>
          </w:p>
        </w:tc>
        <w:tc>
          <w:tcPr>
            <w:tcW w:w="399" w:type="pct"/>
          </w:tcPr>
          <w:p w:rsidR="006A3666" w:rsidRDefault="006A3666">
            <w:r>
              <w:t>Kiran Zia</w:t>
            </w:r>
          </w:p>
        </w:tc>
        <w:tc>
          <w:tcPr>
            <w:tcW w:w="423" w:type="pct"/>
          </w:tcPr>
          <w:p w:rsidR="006A3666" w:rsidRDefault="006A3666">
            <w:r>
              <w:t>Muhammad Qasim Zia</w:t>
            </w:r>
          </w:p>
        </w:tc>
        <w:tc>
          <w:tcPr>
            <w:tcW w:w="361" w:type="pct"/>
          </w:tcPr>
          <w:p w:rsidR="006A3666" w:rsidRDefault="006A3666">
            <w:r>
              <w:t>102635-P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4.604762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53.391353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861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15244</w:t>
            </w:r>
          </w:p>
        </w:tc>
        <w:tc>
          <w:tcPr>
            <w:tcW w:w="399" w:type="pct"/>
          </w:tcPr>
          <w:p w:rsidR="006A3666" w:rsidRDefault="006A3666">
            <w:r>
              <w:t>Saba Hassan</w:t>
            </w:r>
          </w:p>
        </w:tc>
        <w:tc>
          <w:tcPr>
            <w:tcW w:w="423" w:type="pct"/>
          </w:tcPr>
          <w:p w:rsidR="006A3666" w:rsidRDefault="006A3666">
            <w:r>
              <w:t>Muhammad Muzamil Karim</w:t>
            </w:r>
          </w:p>
        </w:tc>
        <w:tc>
          <w:tcPr>
            <w:tcW w:w="361" w:type="pct"/>
          </w:tcPr>
          <w:p w:rsidR="006A3666" w:rsidRDefault="006A3666">
            <w:r>
              <w:t>107245-P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53.390509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25166</w:t>
            </w:r>
          </w:p>
        </w:tc>
        <w:tc>
          <w:tcPr>
            <w:tcW w:w="399" w:type="pct"/>
          </w:tcPr>
          <w:p w:rsidR="006A3666" w:rsidRDefault="006A3666">
            <w:r>
              <w:t>Samra Nazir Chohan</w:t>
            </w:r>
          </w:p>
        </w:tc>
        <w:tc>
          <w:tcPr>
            <w:tcW w:w="423" w:type="pct"/>
          </w:tcPr>
          <w:p w:rsidR="006A3666" w:rsidRDefault="006A3666">
            <w:r>
              <w:t>Nazir Ahmad Chohan</w:t>
            </w:r>
          </w:p>
        </w:tc>
        <w:tc>
          <w:tcPr>
            <w:tcW w:w="361" w:type="pct"/>
          </w:tcPr>
          <w:p w:rsidR="006A3666" w:rsidRDefault="006A3666">
            <w:r>
              <w:t>718611-01-M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4.057143</w:t>
            </w:r>
          </w:p>
        </w:tc>
        <w:tc>
          <w:tcPr>
            <w:tcW w:w="279" w:type="pct"/>
          </w:tcPr>
          <w:p w:rsidR="006A3666" w:rsidRDefault="006A3666">
            <w:r>
              <w:t>4.254545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53.380855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17521</w:t>
            </w:r>
          </w:p>
        </w:tc>
        <w:tc>
          <w:tcPr>
            <w:tcW w:w="399" w:type="pct"/>
          </w:tcPr>
          <w:p w:rsidR="006A3666" w:rsidRDefault="006A3666">
            <w:r>
              <w:t>Muhammad Touseef Raza</w:t>
            </w:r>
          </w:p>
        </w:tc>
        <w:tc>
          <w:tcPr>
            <w:tcW w:w="423" w:type="pct"/>
          </w:tcPr>
          <w:p w:rsidR="006A3666" w:rsidRDefault="006A3666">
            <w:r>
              <w:t>Dilshad Ahmed Shad Minhas</w:t>
            </w:r>
          </w:p>
        </w:tc>
        <w:tc>
          <w:tcPr>
            <w:tcW w:w="361" w:type="pct"/>
          </w:tcPr>
          <w:p w:rsidR="006A3666" w:rsidRDefault="006A3666">
            <w:r>
              <w:t>108355-P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4.604762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53.37802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21927</w:t>
            </w:r>
          </w:p>
        </w:tc>
        <w:tc>
          <w:tcPr>
            <w:tcW w:w="399" w:type="pct"/>
          </w:tcPr>
          <w:p w:rsidR="006A3666" w:rsidRDefault="006A3666">
            <w:r>
              <w:t>Sarmad Mustafa</w:t>
            </w:r>
          </w:p>
        </w:tc>
        <w:tc>
          <w:tcPr>
            <w:tcW w:w="423" w:type="pct"/>
          </w:tcPr>
          <w:p w:rsidR="006A3666" w:rsidRDefault="006A3666">
            <w:r>
              <w:t>GHULAM MUSTAFA</w:t>
            </w:r>
          </w:p>
        </w:tc>
        <w:tc>
          <w:tcPr>
            <w:tcW w:w="361" w:type="pct"/>
          </w:tcPr>
          <w:p w:rsidR="006A3666" w:rsidRDefault="006A3666">
            <w:r>
              <w:t>717866-01-M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4.642857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53.375812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865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22660</w:t>
            </w:r>
          </w:p>
        </w:tc>
        <w:tc>
          <w:tcPr>
            <w:tcW w:w="399" w:type="pct"/>
          </w:tcPr>
          <w:p w:rsidR="006A3666" w:rsidRDefault="006A3666">
            <w:r>
              <w:t>Hammad Karim</w:t>
            </w:r>
          </w:p>
        </w:tc>
        <w:tc>
          <w:tcPr>
            <w:tcW w:w="423" w:type="pct"/>
          </w:tcPr>
          <w:p w:rsidR="006A3666" w:rsidRDefault="006A3666">
            <w:r>
              <w:t>Abdul Karim</w:t>
            </w:r>
          </w:p>
        </w:tc>
        <w:tc>
          <w:tcPr>
            <w:tcW w:w="361" w:type="pct"/>
          </w:tcPr>
          <w:p w:rsidR="006A3666" w:rsidRDefault="006A3666">
            <w:r>
              <w:t>717921-01-M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53.373474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23089</w:t>
            </w:r>
          </w:p>
        </w:tc>
        <w:tc>
          <w:tcPr>
            <w:tcW w:w="399" w:type="pct"/>
          </w:tcPr>
          <w:p w:rsidR="006A3666" w:rsidRDefault="006A3666">
            <w:r>
              <w:t>Abdul Basit</w:t>
            </w:r>
          </w:p>
        </w:tc>
        <w:tc>
          <w:tcPr>
            <w:tcW w:w="423" w:type="pct"/>
          </w:tcPr>
          <w:p w:rsidR="006A3666" w:rsidRDefault="006A3666">
            <w:r>
              <w:t>Abdul Ghaffar</w:t>
            </w:r>
          </w:p>
        </w:tc>
        <w:tc>
          <w:tcPr>
            <w:tcW w:w="361" w:type="pct"/>
          </w:tcPr>
          <w:p w:rsidR="006A3666" w:rsidRDefault="006A3666">
            <w:r>
              <w:t>717315-01-M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4.719048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53.366851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18007</w:t>
            </w:r>
          </w:p>
        </w:tc>
        <w:tc>
          <w:tcPr>
            <w:tcW w:w="399" w:type="pct"/>
          </w:tcPr>
          <w:p w:rsidR="006A3666" w:rsidRDefault="006A3666">
            <w:r>
              <w:t>Dr. Hamza Mohsin</w:t>
            </w:r>
          </w:p>
        </w:tc>
        <w:tc>
          <w:tcPr>
            <w:tcW w:w="423" w:type="pct"/>
          </w:tcPr>
          <w:p w:rsidR="006A3666" w:rsidRDefault="006A3666">
            <w:r>
              <w:t>Muhammad Sultan Mohsin</w:t>
            </w:r>
          </w:p>
        </w:tc>
        <w:tc>
          <w:tcPr>
            <w:tcW w:w="361" w:type="pct"/>
          </w:tcPr>
          <w:p w:rsidR="006A3666" w:rsidRDefault="006A3666">
            <w:r>
              <w:t>113808-P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12.4375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4.538095</w:t>
            </w:r>
          </w:p>
        </w:tc>
        <w:tc>
          <w:tcPr>
            <w:tcW w:w="279" w:type="pct"/>
          </w:tcPr>
          <w:p w:rsidR="006A3666" w:rsidRDefault="006A3666">
            <w:r>
              <w:t>4.204545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53.35014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20439</w:t>
            </w:r>
          </w:p>
        </w:tc>
        <w:tc>
          <w:tcPr>
            <w:tcW w:w="399" w:type="pct"/>
          </w:tcPr>
          <w:p w:rsidR="006A3666" w:rsidRDefault="006A3666">
            <w:r>
              <w:t>Hassan Raza</w:t>
            </w:r>
          </w:p>
        </w:tc>
        <w:tc>
          <w:tcPr>
            <w:tcW w:w="423" w:type="pct"/>
          </w:tcPr>
          <w:p w:rsidR="006A3666" w:rsidRDefault="006A3666">
            <w:r>
              <w:t>Abdul Sattar</w:t>
            </w:r>
          </w:p>
        </w:tc>
        <w:tc>
          <w:tcPr>
            <w:tcW w:w="361" w:type="pct"/>
          </w:tcPr>
          <w:p w:rsidR="006A3666" w:rsidRDefault="006A3666">
            <w:r>
              <w:t>115653-P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15.933333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3.790476</w:t>
            </w:r>
          </w:p>
        </w:tc>
        <w:tc>
          <w:tcPr>
            <w:tcW w:w="279" w:type="pct"/>
          </w:tcPr>
          <w:p w:rsidR="006A3666" w:rsidRDefault="006A3666">
            <w:r>
              <w:t>3.345455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53.349264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20585</w:t>
            </w:r>
          </w:p>
        </w:tc>
        <w:tc>
          <w:tcPr>
            <w:tcW w:w="399" w:type="pct"/>
          </w:tcPr>
          <w:p w:rsidR="006A3666" w:rsidRDefault="006A3666">
            <w:r>
              <w:t>Waleed Tariq</w:t>
            </w:r>
          </w:p>
        </w:tc>
        <w:tc>
          <w:tcPr>
            <w:tcW w:w="423" w:type="pct"/>
          </w:tcPr>
          <w:p w:rsidR="006A3666" w:rsidRDefault="006A3666">
            <w:r>
              <w:t xml:space="preserve">Tariq Mahmood Batth </w:t>
            </w:r>
          </w:p>
        </w:tc>
        <w:tc>
          <w:tcPr>
            <w:tcW w:w="361" w:type="pct"/>
          </w:tcPr>
          <w:p w:rsidR="006A3666" w:rsidRDefault="006A3666">
            <w:r>
              <w:t>717946-01-M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4.486364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53.333983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20735</w:t>
            </w:r>
          </w:p>
        </w:tc>
        <w:tc>
          <w:tcPr>
            <w:tcW w:w="399" w:type="pct"/>
          </w:tcPr>
          <w:p w:rsidR="006A3666" w:rsidRDefault="006A3666">
            <w:r>
              <w:t>Komal Arzoo</w:t>
            </w:r>
          </w:p>
        </w:tc>
        <w:tc>
          <w:tcPr>
            <w:tcW w:w="423" w:type="pct"/>
          </w:tcPr>
          <w:p w:rsidR="006A3666" w:rsidRDefault="006A3666">
            <w:r>
              <w:t xml:space="preserve">Mukhtar Ahmed Khawaja </w:t>
            </w:r>
          </w:p>
        </w:tc>
        <w:tc>
          <w:tcPr>
            <w:tcW w:w="361" w:type="pct"/>
          </w:tcPr>
          <w:p w:rsidR="006A3666" w:rsidRDefault="006A3666">
            <w:r>
              <w:t>715655-01-M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4.671429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53.333551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21899</w:t>
            </w:r>
          </w:p>
        </w:tc>
        <w:tc>
          <w:tcPr>
            <w:tcW w:w="399" w:type="pct"/>
          </w:tcPr>
          <w:p w:rsidR="006A3666" w:rsidRDefault="006A3666">
            <w:r>
              <w:t>Tooba Ashfaq</w:t>
            </w:r>
          </w:p>
        </w:tc>
        <w:tc>
          <w:tcPr>
            <w:tcW w:w="423" w:type="pct"/>
          </w:tcPr>
          <w:p w:rsidR="006A3666" w:rsidRDefault="006A3666">
            <w:r>
              <w:t xml:space="preserve">Ashfaq Ahmad </w:t>
            </w:r>
          </w:p>
        </w:tc>
        <w:tc>
          <w:tcPr>
            <w:tcW w:w="361" w:type="pct"/>
          </w:tcPr>
          <w:p w:rsidR="006A3666" w:rsidRDefault="006A3666">
            <w:r>
              <w:t>716827-01-M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53.328041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872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20901</w:t>
            </w:r>
          </w:p>
        </w:tc>
        <w:tc>
          <w:tcPr>
            <w:tcW w:w="399" w:type="pct"/>
          </w:tcPr>
          <w:p w:rsidR="006A3666" w:rsidRDefault="006A3666">
            <w:r>
              <w:t>Maryam Nazar</w:t>
            </w:r>
          </w:p>
        </w:tc>
        <w:tc>
          <w:tcPr>
            <w:tcW w:w="423" w:type="pct"/>
          </w:tcPr>
          <w:p w:rsidR="006A3666" w:rsidRDefault="006A3666">
            <w:r>
              <w:t>Nazar Hussain</w:t>
            </w:r>
          </w:p>
        </w:tc>
        <w:tc>
          <w:tcPr>
            <w:tcW w:w="361" w:type="pct"/>
          </w:tcPr>
          <w:p w:rsidR="006A3666" w:rsidRDefault="006A3666">
            <w:r>
              <w:t>713912-01-M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4.314286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53.32065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22300</w:t>
            </w:r>
          </w:p>
        </w:tc>
        <w:tc>
          <w:tcPr>
            <w:tcW w:w="399" w:type="pct"/>
          </w:tcPr>
          <w:p w:rsidR="006A3666" w:rsidRDefault="006A3666">
            <w:r>
              <w:t>Maryam Aslam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Aslam Siddiqui </w:t>
            </w:r>
          </w:p>
        </w:tc>
        <w:tc>
          <w:tcPr>
            <w:tcW w:w="361" w:type="pct"/>
          </w:tcPr>
          <w:p w:rsidR="006A3666" w:rsidRDefault="006A3666">
            <w:r>
              <w:t xml:space="preserve">719925-01-M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53.31671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</w:t>
            </w:r>
            <w:r>
              <w:lastRenderedPageBreak/>
              <w:t>74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507</w:t>
            </w:r>
            <w:r>
              <w:lastRenderedPageBreak/>
              <w:t>6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>Farhee</w:t>
            </w:r>
            <w:r>
              <w:lastRenderedPageBreak/>
              <w:t>n Shahid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Shahid </w:t>
            </w:r>
            <w:r>
              <w:lastRenderedPageBreak/>
              <w:t>Mahmood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10567</w:t>
            </w:r>
            <w:r>
              <w:lastRenderedPageBreak/>
              <w:t>6-p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13.9</w:t>
            </w:r>
            <w:r>
              <w:lastRenderedPageBreak/>
              <w:t>55102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  <w:r>
              <w:lastRenderedPageBreak/>
              <w:t>85714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4.3</w:t>
            </w:r>
            <w:r>
              <w:lastRenderedPageBreak/>
              <w:t>90909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25.2</w:t>
            </w:r>
            <w:r>
              <w:lastRenderedPageBreak/>
              <w:t>8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53.3</w:t>
            </w:r>
            <w:r>
              <w:lastRenderedPageBreak/>
              <w:t>11725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875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23354</w:t>
            </w:r>
          </w:p>
        </w:tc>
        <w:tc>
          <w:tcPr>
            <w:tcW w:w="399" w:type="pct"/>
          </w:tcPr>
          <w:p w:rsidR="006A3666" w:rsidRDefault="006A3666">
            <w:r>
              <w:t>Faizan E Mustafa</w:t>
            </w:r>
          </w:p>
        </w:tc>
        <w:tc>
          <w:tcPr>
            <w:tcW w:w="423" w:type="pct"/>
          </w:tcPr>
          <w:p w:rsidR="006A3666" w:rsidRDefault="006A3666">
            <w:r>
              <w:t>Rao Muhammad Akbar</w:t>
            </w:r>
          </w:p>
        </w:tc>
        <w:tc>
          <w:tcPr>
            <w:tcW w:w="361" w:type="pct"/>
          </w:tcPr>
          <w:p w:rsidR="006A3666" w:rsidRDefault="006A3666">
            <w:r>
              <w:t>722093-01-M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4.752381</w:t>
            </w:r>
          </w:p>
        </w:tc>
        <w:tc>
          <w:tcPr>
            <w:tcW w:w="279" w:type="pct"/>
          </w:tcPr>
          <w:p w:rsidR="006A3666" w:rsidRDefault="006A3666">
            <w:r>
              <w:t>4.590909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53.299957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21665</w:t>
            </w:r>
          </w:p>
        </w:tc>
        <w:tc>
          <w:tcPr>
            <w:tcW w:w="399" w:type="pct"/>
          </w:tcPr>
          <w:p w:rsidR="006A3666" w:rsidRDefault="006A3666">
            <w:r>
              <w:t>Asad Munir</w:t>
            </w:r>
          </w:p>
        </w:tc>
        <w:tc>
          <w:tcPr>
            <w:tcW w:w="423" w:type="pct"/>
          </w:tcPr>
          <w:p w:rsidR="006A3666" w:rsidRDefault="006A3666">
            <w:r>
              <w:t>Munir Ahmed Nadeem</w:t>
            </w:r>
          </w:p>
        </w:tc>
        <w:tc>
          <w:tcPr>
            <w:tcW w:w="361" w:type="pct"/>
          </w:tcPr>
          <w:p w:rsidR="006A3666" w:rsidRDefault="006A3666">
            <w:r>
              <w:t>744655-01-M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4.414286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53.297241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877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21064</w:t>
            </w:r>
          </w:p>
        </w:tc>
        <w:tc>
          <w:tcPr>
            <w:tcW w:w="399" w:type="pct"/>
          </w:tcPr>
          <w:p w:rsidR="006A3666" w:rsidRDefault="006A3666">
            <w:r>
              <w:t>Asma Javed Warriach</w:t>
            </w:r>
          </w:p>
        </w:tc>
        <w:tc>
          <w:tcPr>
            <w:tcW w:w="423" w:type="pct"/>
          </w:tcPr>
          <w:p w:rsidR="006A3666" w:rsidRDefault="006A3666">
            <w:r>
              <w:t>Ch Javed Iqbal warriach</w:t>
            </w:r>
          </w:p>
        </w:tc>
        <w:tc>
          <w:tcPr>
            <w:tcW w:w="361" w:type="pct"/>
          </w:tcPr>
          <w:p w:rsidR="006A3666" w:rsidRDefault="006A3666">
            <w:r>
              <w:t>115946-P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4.633333</w:t>
            </w:r>
          </w:p>
        </w:tc>
        <w:tc>
          <w:tcPr>
            <w:tcW w:w="279" w:type="pct"/>
          </w:tcPr>
          <w:p w:rsidR="006A3666" w:rsidRDefault="006A3666">
            <w:r>
              <w:t>4.390909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53.295909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878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24786</w:t>
            </w:r>
          </w:p>
        </w:tc>
        <w:tc>
          <w:tcPr>
            <w:tcW w:w="399" w:type="pct"/>
          </w:tcPr>
          <w:p w:rsidR="006A3666" w:rsidRDefault="006A3666">
            <w:r>
              <w:t>Momina Khan</w:t>
            </w:r>
          </w:p>
        </w:tc>
        <w:tc>
          <w:tcPr>
            <w:tcW w:w="423" w:type="pct"/>
          </w:tcPr>
          <w:p w:rsidR="006A3666" w:rsidRDefault="006A3666">
            <w:r>
              <w:t>Muhammad Saleem Khan</w:t>
            </w:r>
          </w:p>
        </w:tc>
        <w:tc>
          <w:tcPr>
            <w:tcW w:w="361" w:type="pct"/>
          </w:tcPr>
          <w:p w:rsidR="006A3666" w:rsidRDefault="006A3666">
            <w:r>
              <w:t>115539-P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4.371429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53.295065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22885</w:t>
            </w:r>
          </w:p>
        </w:tc>
        <w:tc>
          <w:tcPr>
            <w:tcW w:w="399" w:type="pct"/>
          </w:tcPr>
          <w:p w:rsidR="006A3666" w:rsidRDefault="006A3666">
            <w:r>
              <w:t>Hooria Shamshad</w:t>
            </w:r>
          </w:p>
        </w:tc>
        <w:tc>
          <w:tcPr>
            <w:tcW w:w="423" w:type="pct"/>
          </w:tcPr>
          <w:p w:rsidR="006A3666" w:rsidRDefault="006A3666">
            <w:r>
              <w:t xml:space="preserve">Dr Shamshad Akhter </w:t>
            </w:r>
          </w:p>
        </w:tc>
        <w:tc>
          <w:tcPr>
            <w:tcW w:w="361" w:type="pct"/>
          </w:tcPr>
          <w:p w:rsidR="006A3666" w:rsidRDefault="006A3666">
            <w:r>
              <w:t>742445-01-M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</w:t>
            </w:r>
          </w:p>
        </w:tc>
        <w:tc>
          <w:tcPr>
            <w:tcW w:w="279" w:type="pct"/>
          </w:tcPr>
          <w:p w:rsidR="006A3666" w:rsidRDefault="006A3666">
            <w:r>
              <w:t>3.927273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53.290606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880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22534</w:t>
            </w:r>
          </w:p>
        </w:tc>
        <w:tc>
          <w:tcPr>
            <w:tcW w:w="399" w:type="pct"/>
          </w:tcPr>
          <w:p w:rsidR="006A3666" w:rsidRDefault="006A3666">
            <w:r>
              <w:t>Mishayl Iftikhar</w:t>
            </w:r>
          </w:p>
        </w:tc>
        <w:tc>
          <w:tcPr>
            <w:tcW w:w="423" w:type="pct"/>
          </w:tcPr>
          <w:p w:rsidR="006A3666" w:rsidRDefault="006A3666">
            <w:r>
              <w:t>Iftikhar Hussain</w:t>
            </w:r>
          </w:p>
        </w:tc>
        <w:tc>
          <w:tcPr>
            <w:tcW w:w="361" w:type="pct"/>
          </w:tcPr>
          <w:p w:rsidR="006A3666" w:rsidRDefault="006A3666">
            <w:r>
              <w:t>720238-01-M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4.814286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53.290271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22758</w:t>
            </w:r>
          </w:p>
        </w:tc>
        <w:tc>
          <w:tcPr>
            <w:tcW w:w="399" w:type="pct"/>
          </w:tcPr>
          <w:p w:rsidR="006A3666" w:rsidRDefault="006A3666">
            <w:r>
              <w:t>Aeman Rehman</w:t>
            </w:r>
          </w:p>
        </w:tc>
        <w:tc>
          <w:tcPr>
            <w:tcW w:w="423" w:type="pct"/>
          </w:tcPr>
          <w:p w:rsidR="006A3666" w:rsidRDefault="006A3666">
            <w:r>
              <w:t>LUTF UR REHMAN</w:t>
            </w:r>
          </w:p>
        </w:tc>
        <w:tc>
          <w:tcPr>
            <w:tcW w:w="361" w:type="pct"/>
          </w:tcPr>
          <w:p w:rsidR="006A3666" w:rsidRDefault="006A3666">
            <w:r>
              <w:t>718771-01-M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53.28145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24524</w:t>
            </w:r>
          </w:p>
        </w:tc>
        <w:tc>
          <w:tcPr>
            <w:tcW w:w="399" w:type="pct"/>
          </w:tcPr>
          <w:p w:rsidR="006A3666" w:rsidRDefault="006A3666">
            <w:r>
              <w:t>Aimen Sohail</w:t>
            </w:r>
          </w:p>
        </w:tc>
        <w:tc>
          <w:tcPr>
            <w:tcW w:w="423" w:type="pct"/>
          </w:tcPr>
          <w:p w:rsidR="006A3666" w:rsidRDefault="006A3666">
            <w:r>
              <w:t>Junaid Baig</w:t>
            </w:r>
          </w:p>
        </w:tc>
        <w:tc>
          <w:tcPr>
            <w:tcW w:w="361" w:type="pct"/>
          </w:tcPr>
          <w:p w:rsidR="006A3666" w:rsidRDefault="006A3666">
            <w:r>
              <w:t xml:space="preserve">116442-P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13.784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4.419048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53.275775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23398</w:t>
            </w:r>
          </w:p>
        </w:tc>
        <w:tc>
          <w:tcPr>
            <w:tcW w:w="399" w:type="pct"/>
          </w:tcPr>
          <w:p w:rsidR="006A3666" w:rsidRDefault="006A3666">
            <w:r>
              <w:t>Usama Jamil</w:t>
            </w:r>
          </w:p>
        </w:tc>
        <w:tc>
          <w:tcPr>
            <w:tcW w:w="423" w:type="pct"/>
          </w:tcPr>
          <w:p w:rsidR="006A3666" w:rsidRDefault="006A3666">
            <w:r>
              <w:t xml:space="preserve">jamil ahmad </w:t>
            </w:r>
          </w:p>
        </w:tc>
        <w:tc>
          <w:tcPr>
            <w:tcW w:w="361" w:type="pct"/>
          </w:tcPr>
          <w:p w:rsidR="006A3666" w:rsidRDefault="006A3666">
            <w:r>
              <w:t>718415-01-M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53.270422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884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23381</w:t>
            </w:r>
          </w:p>
        </w:tc>
        <w:tc>
          <w:tcPr>
            <w:tcW w:w="399" w:type="pct"/>
          </w:tcPr>
          <w:p w:rsidR="006A3666" w:rsidRDefault="006A3666">
            <w:r>
              <w:t>Sana Shabbir</w:t>
            </w:r>
          </w:p>
        </w:tc>
        <w:tc>
          <w:tcPr>
            <w:tcW w:w="423" w:type="pct"/>
          </w:tcPr>
          <w:p w:rsidR="006A3666" w:rsidRDefault="006A3666">
            <w:r>
              <w:t>Muhammad Shabbir</w:t>
            </w:r>
          </w:p>
        </w:tc>
        <w:tc>
          <w:tcPr>
            <w:tcW w:w="361" w:type="pct"/>
          </w:tcPr>
          <w:p w:rsidR="006A3666" w:rsidRDefault="006A3666">
            <w:r>
              <w:t>718596-01-M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4.42381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53.25775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24573</w:t>
            </w:r>
          </w:p>
        </w:tc>
        <w:tc>
          <w:tcPr>
            <w:tcW w:w="399" w:type="pct"/>
          </w:tcPr>
          <w:p w:rsidR="006A3666" w:rsidRDefault="006A3666">
            <w:r>
              <w:t>Asma Batool</w:t>
            </w:r>
          </w:p>
        </w:tc>
        <w:tc>
          <w:tcPr>
            <w:tcW w:w="423" w:type="pct"/>
          </w:tcPr>
          <w:p w:rsidR="006A3666" w:rsidRDefault="006A3666">
            <w:r>
              <w:t>Umar Ashraf</w:t>
            </w:r>
          </w:p>
        </w:tc>
        <w:tc>
          <w:tcPr>
            <w:tcW w:w="361" w:type="pct"/>
          </w:tcPr>
          <w:p w:rsidR="006A3666" w:rsidRDefault="006A3666">
            <w:r>
              <w:t>717408-01-M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4.422727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53.247012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886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22900</w:t>
            </w:r>
          </w:p>
        </w:tc>
        <w:tc>
          <w:tcPr>
            <w:tcW w:w="399" w:type="pct"/>
          </w:tcPr>
          <w:p w:rsidR="006A3666" w:rsidRDefault="006A3666">
            <w:r>
              <w:t>Shoaib Haroon</w:t>
            </w:r>
          </w:p>
        </w:tc>
        <w:tc>
          <w:tcPr>
            <w:tcW w:w="423" w:type="pct"/>
          </w:tcPr>
          <w:p w:rsidR="006A3666" w:rsidRDefault="006A3666">
            <w:r>
              <w:t>Murad Ali</w:t>
            </w:r>
          </w:p>
        </w:tc>
        <w:tc>
          <w:tcPr>
            <w:tcW w:w="361" w:type="pct"/>
          </w:tcPr>
          <w:p w:rsidR="006A3666" w:rsidRDefault="006A3666">
            <w:r>
              <w:t>109575-P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12.567347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4.852381</w:t>
            </w:r>
          </w:p>
        </w:tc>
        <w:tc>
          <w:tcPr>
            <w:tcW w:w="279" w:type="pct"/>
          </w:tcPr>
          <w:p w:rsidR="006A3666" w:rsidRDefault="006A3666">
            <w:r>
              <w:t>4.581818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53.241546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18196</w:t>
            </w:r>
          </w:p>
        </w:tc>
        <w:tc>
          <w:tcPr>
            <w:tcW w:w="399" w:type="pct"/>
          </w:tcPr>
          <w:p w:rsidR="006A3666" w:rsidRDefault="006A3666">
            <w:r>
              <w:t>Nimra Sarwar</w:t>
            </w:r>
          </w:p>
        </w:tc>
        <w:tc>
          <w:tcPr>
            <w:tcW w:w="423" w:type="pct"/>
          </w:tcPr>
          <w:p w:rsidR="006A3666" w:rsidRDefault="006A3666">
            <w:r>
              <w:t>Ghulam Sarwar</w:t>
            </w:r>
          </w:p>
        </w:tc>
        <w:tc>
          <w:tcPr>
            <w:tcW w:w="361" w:type="pct"/>
          </w:tcPr>
          <w:p w:rsidR="006A3666" w:rsidRDefault="006A3666">
            <w:r>
              <w:t>108926-P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4.580952</w:t>
            </w:r>
          </w:p>
        </w:tc>
        <w:tc>
          <w:tcPr>
            <w:tcW w:w="279" w:type="pct"/>
          </w:tcPr>
          <w:p w:rsidR="006A3666" w:rsidRDefault="006A3666">
            <w:r>
              <w:t>4.377273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53.238225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20774</w:t>
            </w:r>
          </w:p>
        </w:tc>
        <w:tc>
          <w:tcPr>
            <w:tcW w:w="399" w:type="pct"/>
          </w:tcPr>
          <w:p w:rsidR="006A3666" w:rsidRDefault="006A3666">
            <w:r>
              <w:t>Mehreen Latif</w:t>
            </w:r>
          </w:p>
        </w:tc>
        <w:tc>
          <w:tcPr>
            <w:tcW w:w="423" w:type="pct"/>
          </w:tcPr>
          <w:p w:rsidR="006A3666" w:rsidRDefault="006A3666">
            <w:r>
              <w:t>TALHA SHAHID</w:t>
            </w:r>
          </w:p>
        </w:tc>
        <w:tc>
          <w:tcPr>
            <w:tcW w:w="361" w:type="pct"/>
          </w:tcPr>
          <w:p w:rsidR="006A3666" w:rsidRDefault="006A3666">
            <w:r>
              <w:t>718121-01-M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4.714286</w:t>
            </w:r>
          </w:p>
        </w:tc>
        <w:tc>
          <w:tcPr>
            <w:tcW w:w="279" w:type="pct"/>
          </w:tcPr>
          <w:p w:rsidR="006A3666" w:rsidRDefault="006A3666">
            <w:r>
              <w:t>4.618182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53.229135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18682</w:t>
            </w:r>
          </w:p>
        </w:tc>
        <w:tc>
          <w:tcPr>
            <w:tcW w:w="399" w:type="pct"/>
          </w:tcPr>
          <w:p w:rsidR="006A3666" w:rsidRDefault="006A3666">
            <w:r>
              <w:t>Zainab Shamim</w:t>
            </w:r>
          </w:p>
        </w:tc>
        <w:tc>
          <w:tcPr>
            <w:tcW w:w="423" w:type="pct"/>
          </w:tcPr>
          <w:p w:rsidR="006A3666" w:rsidRDefault="006A3666">
            <w:r>
              <w:t>Shamim Ahmed</w:t>
            </w:r>
          </w:p>
        </w:tc>
        <w:tc>
          <w:tcPr>
            <w:tcW w:w="361" w:type="pct"/>
          </w:tcPr>
          <w:p w:rsidR="006A3666" w:rsidRDefault="006A3666">
            <w:r>
              <w:t>112806-P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14.365957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4.095238</w:t>
            </w:r>
          </w:p>
        </w:tc>
        <w:tc>
          <w:tcPr>
            <w:tcW w:w="279" w:type="pct"/>
          </w:tcPr>
          <w:p w:rsidR="006A3666" w:rsidRDefault="006A3666">
            <w:r>
              <w:t>4.145455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53.219983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18879</w:t>
            </w:r>
          </w:p>
        </w:tc>
        <w:tc>
          <w:tcPr>
            <w:tcW w:w="399" w:type="pct"/>
          </w:tcPr>
          <w:p w:rsidR="006A3666" w:rsidRDefault="006A3666">
            <w:r>
              <w:t>Mubeen Fatima</w:t>
            </w:r>
          </w:p>
        </w:tc>
        <w:tc>
          <w:tcPr>
            <w:tcW w:w="423" w:type="pct"/>
          </w:tcPr>
          <w:p w:rsidR="006A3666" w:rsidRDefault="006A3666">
            <w:r>
              <w:t>Arshad Mehmood</w:t>
            </w:r>
          </w:p>
        </w:tc>
        <w:tc>
          <w:tcPr>
            <w:tcW w:w="361" w:type="pct"/>
          </w:tcPr>
          <w:p w:rsidR="006A3666" w:rsidRDefault="006A3666">
            <w:r>
              <w:t>113146-P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53.215531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23066</w:t>
            </w:r>
          </w:p>
        </w:tc>
        <w:tc>
          <w:tcPr>
            <w:tcW w:w="399" w:type="pct"/>
          </w:tcPr>
          <w:p w:rsidR="006A3666" w:rsidRDefault="006A3666">
            <w:r>
              <w:t>Sidra Rafique</w:t>
            </w:r>
          </w:p>
        </w:tc>
        <w:tc>
          <w:tcPr>
            <w:tcW w:w="423" w:type="pct"/>
          </w:tcPr>
          <w:p w:rsidR="006A3666" w:rsidRDefault="006A3666">
            <w:r>
              <w:t>rafique ahmed bhatti</w:t>
            </w:r>
          </w:p>
        </w:tc>
        <w:tc>
          <w:tcPr>
            <w:tcW w:w="361" w:type="pct"/>
          </w:tcPr>
          <w:p w:rsidR="006A3666" w:rsidRDefault="006A3666">
            <w:r>
              <w:t>742904-01-M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4.166667</w:t>
            </w:r>
          </w:p>
        </w:tc>
        <w:tc>
          <w:tcPr>
            <w:tcW w:w="279" w:type="pct"/>
          </w:tcPr>
          <w:p w:rsidR="006A3666" w:rsidRDefault="006A3666">
            <w:r>
              <w:t>4.209091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53.213258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7444</w:t>
            </w:r>
          </w:p>
        </w:tc>
        <w:tc>
          <w:tcPr>
            <w:tcW w:w="399" w:type="pct"/>
          </w:tcPr>
          <w:p w:rsidR="006A3666" w:rsidRDefault="006A3666">
            <w:r>
              <w:t>Muhammad Babar Mahmood</w:t>
            </w:r>
          </w:p>
        </w:tc>
        <w:tc>
          <w:tcPr>
            <w:tcW w:w="423" w:type="pct"/>
          </w:tcPr>
          <w:p w:rsidR="006A3666" w:rsidRDefault="006A3666">
            <w:r>
              <w:t>Muhammad Shahid Mahmood</w:t>
            </w:r>
          </w:p>
        </w:tc>
        <w:tc>
          <w:tcPr>
            <w:tcW w:w="361" w:type="pct"/>
          </w:tcPr>
          <w:p w:rsidR="006A3666" w:rsidRDefault="006A3666">
            <w:r>
              <w:t>105518-P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13.302128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4.771429</w:t>
            </w:r>
          </w:p>
        </w:tc>
        <w:tc>
          <w:tcPr>
            <w:tcW w:w="279" w:type="pct"/>
          </w:tcPr>
          <w:p w:rsidR="006A3666" w:rsidRDefault="006A3666">
            <w:r>
              <w:t>4.536364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53.209921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22565</w:t>
            </w:r>
          </w:p>
        </w:tc>
        <w:tc>
          <w:tcPr>
            <w:tcW w:w="399" w:type="pct"/>
          </w:tcPr>
          <w:p w:rsidR="006A3666" w:rsidRDefault="006A3666">
            <w:r>
              <w:t>Sadiqa Arshad</w:t>
            </w:r>
          </w:p>
        </w:tc>
        <w:tc>
          <w:tcPr>
            <w:tcW w:w="423" w:type="pct"/>
          </w:tcPr>
          <w:p w:rsidR="006A3666" w:rsidRDefault="006A3666">
            <w:r>
              <w:t>Muhammad Arshad</w:t>
            </w:r>
          </w:p>
        </w:tc>
        <w:tc>
          <w:tcPr>
            <w:tcW w:w="361" w:type="pct"/>
          </w:tcPr>
          <w:p w:rsidR="006A3666" w:rsidRDefault="006A3666">
            <w:r>
              <w:t>721501-01-M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15.025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4.559091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53.207901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894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18248</w:t>
            </w:r>
          </w:p>
        </w:tc>
        <w:tc>
          <w:tcPr>
            <w:tcW w:w="399" w:type="pct"/>
          </w:tcPr>
          <w:p w:rsidR="006A3666" w:rsidRDefault="006A3666">
            <w:r>
              <w:t>Zainab Yousaf</w:t>
            </w:r>
          </w:p>
        </w:tc>
        <w:tc>
          <w:tcPr>
            <w:tcW w:w="423" w:type="pct"/>
          </w:tcPr>
          <w:p w:rsidR="006A3666" w:rsidRDefault="006A3666">
            <w:r>
              <w:t>Muhammad yousaf</w:t>
            </w:r>
          </w:p>
        </w:tc>
        <w:tc>
          <w:tcPr>
            <w:tcW w:w="361" w:type="pct"/>
          </w:tcPr>
          <w:p w:rsidR="006A3666" w:rsidRDefault="006A3666">
            <w:r>
              <w:t>111000-p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14.526929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4.257143</w:t>
            </w:r>
          </w:p>
        </w:tc>
        <w:tc>
          <w:tcPr>
            <w:tcW w:w="279" w:type="pct"/>
          </w:tcPr>
          <w:p w:rsidR="006A3666" w:rsidRDefault="006A3666">
            <w:r>
              <w:t>4.077273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53.201345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18448</w:t>
            </w:r>
          </w:p>
        </w:tc>
        <w:tc>
          <w:tcPr>
            <w:tcW w:w="399" w:type="pct"/>
          </w:tcPr>
          <w:p w:rsidR="006A3666" w:rsidRDefault="006A3666">
            <w:r>
              <w:t>Zain Hifza</w:t>
            </w:r>
          </w:p>
        </w:tc>
        <w:tc>
          <w:tcPr>
            <w:tcW w:w="423" w:type="pct"/>
          </w:tcPr>
          <w:p w:rsidR="006A3666" w:rsidRDefault="006A3666">
            <w:r>
              <w:t>Muhammad Rafiq</w:t>
            </w:r>
          </w:p>
        </w:tc>
        <w:tc>
          <w:tcPr>
            <w:tcW w:w="361" w:type="pct"/>
          </w:tcPr>
          <w:p w:rsidR="006A3666" w:rsidRDefault="006A3666">
            <w:r>
              <w:t>107353-p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13.184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4.495238</w:t>
            </w:r>
          </w:p>
        </w:tc>
        <w:tc>
          <w:tcPr>
            <w:tcW w:w="279" w:type="pct"/>
          </w:tcPr>
          <w:p w:rsidR="006A3666" w:rsidRDefault="006A3666">
            <w:r>
              <w:t>4.240909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53.200147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17560</w:t>
            </w:r>
          </w:p>
        </w:tc>
        <w:tc>
          <w:tcPr>
            <w:tcW w:w="399" w:type="pct"/>
          </w:tcPr>
          <w:p w:rsidR="006A3666" w:rsidRDefault="006A3666">
            <w:r>
              <w:t>Abdul Baseer</w:t>
            </w:r>
          </w:p>
        </w:tc>
        <w:tc>
          <w:tcPr>
            <w:tcW w:w="423" w:type="pct"/>
          </w:tcPr>
          <w:p w:rsidR="006A3666" w:rsidRDefault="006A3666">
            <w:r>
              <w:t>Altaf Hussain</w:t>
            </w:r>
          </w:p>
        </w:tc>
        <w:tc>
          <w:tcPr>
            <w:tcW w:w="361" w:type="pct"/>
          </w:tcPr>
          <w:p w:rsidR="006A3666" w:rsidRDefault="006A3666">
            <w:r>
              <w:t>109007-P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4.371429</w:t>
            </w:r>
          </w:p>
        </w:tc>
        <w:tc>
          <w:tcPr>
            <w:tcW w:w="279" w:type="pct"/>
          </w:tcPr>
          <w:p w:rsidR="006A3666" w:rsidRDefault="006A3666">
            <w:r>
              <w:t>3.777273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53.193702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897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15365</w:t>
            </w:r>
          </w:p>
        </w:tc>
        <w:tc>
          <w:tcPr>
            <w:tcW w:w="399" w:type="pct"/>
          </w:tcPr>
          <w:p w:rsidR="006A3666" w:rsidRDefault="006A3666">
            <w:r>
              <w:t>Zainab Mehdi</w:t>
            </w:r>
          </w:p>
        </w:tc>
        <w:tc>
          <w:tcPr>
            <w:tcW w:w="423" w:type="pct"/>
          </w:tcPr>
          <w:p w:rsidR="006A3666" w:rsidRDefault="006A3666">
            <w:r>
              <w:t>Mehdi Hassan</w:t>
            </w:r>
          </w:p>
        </w:tc>
        <w:tc>
          <w:tcPr>
            <w:tcW w:w="361" w:type="pct"/>
          </w:tcPr>
          <w:p w:rsidR="006A3666" w:rsidRDefault="006A3666">
            <w:r>
              <w:t>108932-p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14.225532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53.170813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898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22825</w:t>
            </w:r>
          </w:p>
        </w:tc>
        <w:tc>
          <w:tcPr>
            <w:tcW w:w="399" w:type="pct"/>
          </w:tcPr>
          <w:p w:rsidR="006A3666" w:rsidRDefault="006A3666">
            <w:r>
              <w:t>Muhammad Atif Kanjoo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Bakht Bedar Hussain Kanjoo </w:t>
            </w:r>
          </w:p>
        </w:tc>
        <w:tc>
          <w:tcPr>
            <w:tcW w:w="361" w:type="pct"/>
          </w:tcPr>
          <w:p w:rsidR="006A3666" w:rsidRDefault="006A3666">
            <w:r>
              <w:t>721652-01-M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53.165043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899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24803</w:t>
            </w:r>
          </w:p>
        </w:tc>
        <w:tc>
          <w:tcPr>
            <w:tcW w:w="399" w:type="pct"/>
          </w:tcPr>
          <w:p w:rsidR="006A3666" w:rsidRDefault="006A3666">
            <w:r>
              <w:t>Rabbia Zubair</w:t>
            </w:r>
          </w:p>
        </w:tc>
        <w:tc>
          <w:tcPr>
            <w:tcW w:w="423" w:type="pct"/>
          </w:tcPr>
          <w:p w:rsidR="006A3666" w:rsidRDefault="006A3666">
            <w:r>
              <w:t>Muhammad Zubair</w:t>
            </w:r>
          </w:p>
        </w:tc>
        <w:tc>
          <w:tcPr>
            <w:tcW w:w="361" w:type="pct"/>
          </w:tcPr>
          <w:p w:rsidR="006A3666" w:rsidRDefault="006A3666">
            <w:r>
              <w:t>744887-01-M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4.690476</w:t>
            </w:r>
          </w:p>
        </w:tc>
        <w:tc>
          <w:tcPr>
            <w:tcW w:w="279" w:type="pct"/>
          </w:tcPr>
          <w:p w:rsidR="006A3666" w:rsidRDefault="006A3666">
            <w:r>
              <w:t>4.545455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53.160098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21258</w:t>
            </w:r>
          </w:p>
        </w:tc>
        <w:tc>
          <w:tcPr>
            <w:tcW w:w="399" w:type="pct"/>
          </w:tcPr>
          <w:p w:rsidR="006A3666" w:rsidRDefault="006A3666">
            <w:r>
              <w:t>Bakhtawar Sheikh</w:t>
            </w:r>
          </w:p>
        </w:tc>
        <w:tc>
          <w:tcPr>
            <w:tcW w:w="423" w:type="pct"/>
          </w:tcPr>
          <w:p w:rsidR="006A3666" w:rsidRDefault="006A3666">
            <w:r>
              <w:t>Abdul Waheed</w:t>
            </w:r>
          </w:p>
        </w:tc>
        <w:tc>
          <w:tcPr>
            <w:tcW w:w="361" w:type="pct"/>
          </w:tcPr>
          <w:p w:rsidR="006A3666" w:rsidRDefault="006A3666">
            <w:r>
              <w:t>109537-p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4.377273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53.153225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901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22695</w:t>
            </w:r>
          </w:p>
        </w:tc>
        <w:tc>
          <w:tcPr>
            <w:tcW w:w="399" w:type="pct"/>
          </w:tcPr>
          <w:p w:rsidR="006A3666" w:rsidRDefault="006A3666">
            <w:r>
              <w:t>Khawaja Muhammad Usama</w:t>
            </w:r>
          </w:p>
        </w:tc>
        <w:tc>
          <w:tcPr>
            <w:tcW w:w="423" w:type="pct"/>
          </w:tcPr>
          <w:p w:rsidR="006A3666" w:rsidRDefault="006A3666">
            <w:r>
              <w:t>Khawaja Muhammad Asghar</w:t>
            </w:r>
          </w:p>
        </w:tc>
        <w:tc>
          <w:tcPr>
            <w:tcW w:w="361" w:type="pct"/>
          </w:tcPr>
          <w:p w:rsidR="006A3666" w:rsidRDefault="006A3666">
            <w:r>
              <w:t>715598-01-M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3.72381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53.147219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23244</w:t>
            </w:r>
          </w:p>
        </w:tc>
        <w:tc>
          <w:tcPr>
            <w:tcW w:w="399" w:type="pct"/>
          </w:tcPr>
          <w:p w:rsidR="006A3666" w:rsidRDefault="006A3666">
            <w:r>
              <w:t>Hafsa Amin</w:t>
            </w:r>
          </w:p>
        </w:tc>
        <w:tc>
          <w:tcPr>
            <w:tcW w:w="423" w:type="pct"/>
          </w:tcPr>
          <w:p w:rsidR="006A3666" w:rsidRDefault="006A3666">
            <w:r>
              <w:t>Muhammad Talha Naveed</w:t>
            </w:r>
          </w:p>
        </w:tc>
        <w:tc>
          <w:tcPr>
            <w:tcW w:w="361" w:type="pct"/>
          </w:tcPr>
          <w:p w:rsidR="006A3666" w:rsidRDefault="006A3666">
            <w:r>
              <w:t>718856-01-M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14.510204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4.771429</w:t>
            </w:r>
          </w:p>
        </w:tc>
        <w:tc>
          <w:tcPr>
            <w:tcW w:w="279" w:type="pct"/>
          </w:tcPr>
          <w:p w:rsidR="006A3666" w:rsidRDefault="006A3666">
            <w:r>
              <w:t>4.536364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53.137997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22697</w:t>
            </w:r>
          </w:p>
        </w:tc>
        <w:tc>
          <w:tcPr>
            <w:tcW w:w="399" w:type="pct"/>
          </w:tcPr>
          <w:p w:rsidR="006A3666" w:rsidRDefault="006A3666">
            <w:r>
              <w:t>Ali Waqas</w:t>
            </w:r>
          </w:p>
        </w:tc>
        <w:tc>
          <w:tcPr>
            <w:tcW w:w="423" w:type="pct"/>
          </w:tcPr>
          <w:p w:rsidR="006A3666" w:rsidRDefault="006A3666">
            <w:r>
              <w:t>Allah Ditta</w:t>
            </w:r>
          </w:p>
        </w:tc>
        <w:tc>
          <w:tcPr>
            <w:tcW w:w="361" w:type="pct"/>
          </w:tcPr>
          <w:p w:rsidR="006A3666" w:rsidRDefault="006A3666">
            <w:r>
              <w:t>746474-01-M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17.617241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3.776471</w:t>
            </w:r>
          </w:p>
        </w:tc>
        <w:tc>
          <w:tcPr>
            <w:tcW w:w="279" w:type="pct"/>
          </w:tcPr>
          <w:p w:rsidR="006A3666" w:rsidRDefault="006A3666">
            <w:r>
              <w:t>4.281818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53.13553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20828</w:t>
            </w:r>
          </w:p>
        </w:tc>
        <w:tc>
          <w:tcPr>
            <w:tcW w:w="399" w:type="pct"/>
          </w:tcPr>
          <w:p w:rsidR="006A3666" w:rsidRDefault="006A3666">
            <w:r>
              <w:t>Aqsa Sarwar</w:t>
            </w:r>
          </w:p>
        </w:tc>
        <w:tc>
          <w:tcPr>
            <w:tcW w:w="423" w:type="pct"/>
          </w:tcPr>
          <w:p w:rsidR="006A3666" w:rsidRDefault="006A3666">
            <w:r>
              <w:t xml:space="preserve">Javed Sajjad </w:t>
            </w:r>
          </w:p>
        </w:tc>
        <w:tc>
          <w:tcPr>
            <w:tcW w:w="361" w:type="pct"/>
          </w:tcPr>
          <w:p w:rsidR="006A3666" w:rsidRDefault="006A3666">
            <w:r>
              <w:t>720043-01-M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4.77619</w:t>
            </w:r>
          </w:p>
        </w:tc>
        <w:tc>
          <w:tcPr>
            <w:tcW w:w="279" w:type="pct"/>
          </w:tcPr>
          <w:p w:rsidR="006A3666" w:rsidRDefault="006A3666">
            <w:r>
              <w:t>4.513636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53.133993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16255</w:t>
            </w:r>
          </w:p>
        </w:tc>
        <w:tc>
          <w:tcPr>
            <w:tcW w:w="399" w:type="pct"/>
          </w:tcPr>
          <w:p w:rsidR="006A3666" w:rsidRDefault="006A3666">
            <w:r>
              <w:t>Fizza Niazi</w:t>
            </w:r>
          </w:p>
        </w:tc>
        <w:tc>
          <w:tcPr>
            <w:tcW w:w="423" w:type="pct"/>
          </w:tcPr>
          <w:p w:rsidR="006A3666" w:rsidRDefault="006A3666">
            <w:r>
              <w:t>Habib ur Rehman</w:t>
            </w:r>
          </w:p>
        </w:tc>
        <w:tc>
          <w:tcPr>
            <w:tcW w:w="361" w:type="pct"/>
          </w:tcPr>
          <w:p w:rsidR="006A3666" w:rsidRDefault="006A3666">
            <w:r>
              <w:t>111374-P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4.133333</w:t>
            </w:r>
          </w:p>
        </w:tc>
        <w:tc>
          <w:tcPr>
            <w:tcW w:w="279" w:type="pct"/>
          </w:tcPr>
          <w:p w:rsidR="006A3666" w:rsidRDefault="006A3666">
            <w:r>
              <w:t>4.336364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53.12803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906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20970</w:t>
            </w:r>
          </w:p>
        </w:tc>
        <w:tc>
          <w:tcPr>
            <w:tcW w:w="399" w:type="pct"/>
          </w:tcPr>
          <w:p w:rsidR="006A3666" w:rsidRDefault="006A3666">
            <w:r>
              <w:t>Rumaiha Sadia</w:t>
            </w:r>
          </w:p>
        </w:tc>
        <w:tc>
          <w:tcPr>
            <w:tcW w:w="423" w:type="pct"/>
          </w:tcPr>
          <w:p w:rsidR="006A3666" w:rsidRDefault="006A3666">
            <w:r>
              <w:t xml:space="preserve">Mazhar Naveed </w:t>
            </w:r>
          </w:p>
        </w:tc>
        <w:tc>
          <w:tcPr>
            <w:tcW w:w="361" w:type="pct"/>
          </w:tcPr>
          <w:p w:rsidR="006A3666" w:rsidRDefault="006A3666">
            <w:r>
              <w:t>720235-01-M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53.117965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5332</w:t>
            </w:r>
          </w:p>
        </w:tc>
        <w:tc>
          <w:tcPr>
            <w:tcW w:w="399" w:type="pct"/>
          </w:tcPr>
          <w:p w:rsidR="006A3666" w:rsidRDefault="006A3666">
            <w:r>
              <w:t>Arsalan Shabeer</w:t>
            </w:r>
          </w:p>
        </w:tc>
        <w:tc>
          <w:tcPr>
            <w:tcW w:w="423" w:type="pct"/>
          </w:tcPr>
          <w:p w:rsidR="006A3666" w:rsidRDefault="006A3666">
            <w:r>
              <w:t>Ghulam Shabeer</w:t>
            </w:r>
          </w:p>
        </w:tc>
        <w:tc>
          <w:tcPr>
            <w:tcW w:w="361" w:type="pct"/>
          </w:tcPr>
          <w:p w:rsidR="006A3666" w:rsidRDefault="006A3666">
            <w:r>
              <w:t>105024-P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4.390476</w:t>
            </w:r>
          </w:p>
        </w:tc>
        <w:tc>
          <w:tcPr>
            <w:tcW w:w="279" w:type="pct"/>
          </w:tcPr>
          <w:p w:rsidR="006A3666" w:rsidRDefault="006A3666">
            <w:r>
              <w:t>4.081818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53.114794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908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21672</w:t>
            </w:r>
          </w:p>
        </w:tc>
        <w:tc>
          <w:tcPr>
            <w:tcW w:w="399" w:type="pct"/>
          </w:tcPr>
          <w:p w:rsidR="006A3666" w:rsidRDefault="006A3666">
            <w:r>
              <w:t>Maryem Javed</w:t>
            </w:r>
          </w:p>
        </w:tc>
        <w:tc>
          <w:tcPr>
            <w:tcW w:w="423" w:type="pct"/>
          </w:tcPr>
          <w:p w:rsidR="006A3666" w:rsidRDefault="006A3666">
            <w:r>
              <w:t>Ghulam Asghar Javed</w:t>
            </w:r>
          </w:p>
        </w:tc>
        <w:tc>
          <w:tcPr>
            <w:tcW w:w="361" w:type="pct"/>
          </w:tcPr>
          <w:p w:rsidR="006A3666" w:rsidRDefault="006A3666">
            <w:r>
              <w:t>714858-01-M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4.25</w:t>
            </w:r>
          </w:p>
        </w:tc>
        <w:tc>
          <w:tcPr>
            <w:tcW w:w="279" w:type="pct"/>
          </w:tcPr>
          <w:p w:rsidR="006A3666" w:rsidRDefault="006A3666">
            <w:r>
              <w:t>4.127273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53.083106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20480</w:t>
            </w:r>
          </w:p>
        </w:tc>
        <w:tc>
          <w:tcPr>
            <w:tcW w:w="399" w:type="pct"/>
          </w:tcPr>
          <w:p w:rsidR="006A3666" w:rsidRDefault="006A3666">
            <w:r>
              <w:t>Sarmad Ali</w:t>
            </w:r>
          </w:p>
        </w:tc>
        <w:tc>
          <w:tcPr>
            <w:tcW w:w="423" w:type="pct"/>
          </w:tcPr>
          <w:p w:rsidR="006A3666" w:rsidRDefault="006A3666">
            <w:r>
              <w:t>Sarwar Ali</w:t>
            </w:r>
          </w:p>
        </w:tc>
        <w:tc>
          <w:tcPr>
            <w:tcW w:w="361" w:type="pct"/>
          </w:tcPr>
          <w:p w:rsidR="006A3666" w:rsidRDefault="006A3666">
            <w:r>
              <w:t>716501-01-M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4.280952</w:t>
            </w:r>
          </w:p>
        </w:tc>
        <w:tc>
          <w:tcPr>
            <w:tcW w:w="279" w:type="pct"/>
          </w:tcPr>
          <w:p w:rsidR="006A3666" w:rsidRDefault="006A3666">
            <w:r>
              <w:t>4.309091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53.082543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21197</w:t>
            </w:r>
          </w:p>
        </w:tc>
        <w:tc>
          <w:tcPr>
            <w:tcW w:w="399" w:type="pct"/>
          </w:tcPr>
          <w:p w:rsidR="006A3666" w:rsidRDefault="006A3666">
            <w:r>
              <w:t>Javeria Afzal</w:t>
            </w:r>
          </w:p>
        </w:tc>
        <w:tc>
          <w:tcPr>
            <w:tcW w:w="423" w:type="pct"/>
          </w:tcPr>
          <w:p w:rsidR="006A3666" w:rsidRDefault="006A3666">
            <w:r>
              <w:t>Muhammad Mohsan Amin</w:t>
            </w:r>
          </w:p>
        </w:tc>
        <w:tc>
          <w:tcPr>
            <w:tcW w:w="361" w:type="pct"/>
          </w:tcPr>
          <w:p w:rsidR="006A3666" w:rsidRDefault="006A3666">
            <w:r>
              <w:t>108275-P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4.452381</w:t>
            </w:r>
          </w:p>
        </w:tc>
        <w:tc>
          <w:tcPr>
            <w:tcW w:w="279" w:type="pct"/>
          </w:tcPr>
          <w:p w:rsidR="006A3666" w:rsidRDefault="006A3666">
            <w:r>
              <w:t>4.245455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53.074503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21063</w:t>
            </w:r>
          </w:p>
        </w:tc>
        <w:tc>
          <w:tcPr>
            <w:tcW w:w="399" w:type="pct"/>
          </w:tcPr>
          <w:p w:rsidR="006A3666" w:rsidRDefault="006A3666">
            <w:r>
              <w:t>Ruqiya Bibi</w:t>
            </w:r>
          </w:p>
        </w:tc>
        <w:tc>
          <w:tcPr>
            <w:tcW w:w="423" w:type="pct"/>
          </w:tcPr>
          <w:p w:rsidR="006A3666" w:rsidRDefault="006A3666">
            <w:r>
              <w:t>Iftikhar Ahmed</w:t>
            </w:r>
          </w:p>
        </w:tc>
        <w:tc>
          <w:tcPr>
            <w:tcW w:w="361" w:type="pct"/>
          </w:tcPr>
          <w:p w:rsidR="006A3666" w:rsidRDefault="006A3666">
            <w:r>
              <w:t>715927-01-M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4.442857</w:t>
            </w:r>
          </w:p>
        </w:tc>
        <w:tc>
          <w:tcPr>
            <w:tcW w:w="279" w:type="pct"/>
          </w:tcPr>
          <w:p w:rsidR="006A3666" w:rsidRDefault="006A3666">
            <w:r>
              <w:t>4.522727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53.072251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23195</w:t>
            </w:r>
          </w:p>
        </w:tc>
        <w:tc>
          <w:tcPr>
            <w:tcW w:w="399" w:type="pct"/>
          </w:tcPr>
          <w:p w:rsidR="006A3666" w:rsidRDefault="006A3666">
            <w:r>
              <w:t>Nimrah Khalid</w:t>
            </w:r>
          </w:p>
        </w:tc>
        <w:tc>
          <w:tcPr>
            <w:tcW w:w="423" w:type="pct"/>
          </w:tcPr>
          <w:p w:rsidR="006A3666" w:rsidRDefault="006A3666">
            <w:r>
              <w:t>Malik Muhammad Khalid</w:t>
            </w:r>
          </w:p>
        </w:tc>
        <w:tc>
          <w:tcPr>
            <w:tcW w:w="361" w:type="pct"/>
          </w:tcPr>
          <w:p w:rsidR="006A3666" w:rsidRDefault="006A3666">
            <w:r>
              <w:t>717836-01-M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4.527273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53.069059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</w:t>
            </w:r>
            <w:r>
              <w:lastRenderedPageBreak/>
              <w:t>13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248</w:t>
            </w:r>
            <w:r>
              <w:lastRenderedPageBreak/>
              <w:t>21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Warda </w:t>
            </w:r>
            <w:r>
              <w:lastRenderedPageBreak/>
              <w:t>Matloob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Syed </w:t>
            </w:r>
            <w:r>
              <w:lastRenderedPageBreak/>
              <w:t>Matloob Shah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71537</w:t>
            </w:r>
            <w:r>
              <w:lastRenderedPageBreak/>
              <w:t>0-01-M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14.9</w:t>
            </w:r>
            <w:r>
              <w:lastRenderedPageBreak/>
              <w:t>25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  <w:r>
              <w:lastRenderedPageBreak/>
              <w:t>90476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4.4</w:t>
            </w:r>
            <w:r>
              <w:lastRenderedPageBreak/>
              <w:t>45455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53.0</w:t>
            </w:r>
            <w:r>
              <w:lastRenderedPageBreak/>
              <w:t>60931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914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25037</w:t>
            </w:r>
          </w:p>
        </w:tc>
        <w:tc>
          <w:tcPr>
            <w:tcW w:w="399" w:type="pct"/>
          </w:tcPr>
          <w:p w:rsidR="006A3666" w:rsidRDefault="006A3666">
            <w:r>
              <w:t>Summyka Qadir</w:t>
            </w:r>
          </w:p>
        </w:tc>
        <w:tc>
          <w:tcPr>
            <w:tcW w:w="423" w:type="pct"/>
          </w:tcPr>
          <w:p w:rsidR="006A3666" w:rsidRDefault="006A3666">
            <w:r>
              <w:t>Ali Faheem</w:t>
            </w:r>
          </w:p>
        </w:tc>
        <w:tc>
          <w:tcPr>
            <w:tcW w:w="361" w:type="pct"/>
          </w:tcPr>
          <w:p w:rsidR="006A3666" w:rsidRDefault="006A3666">
            <w:r>
              <w:t>718734-01-M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4.595455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53.055336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17648</w:t>
            </w:r>
          </w:p>
        </w:tc>
        <w:tc>
          <w:tcPr>
            <w:tcW w:w="399" w:type="pct"/>
          </w:tcPr>
          <w:p w:rsidR="006A3666" w:rsidRDefault="006A3666">
            <w:r>
              <w:t>Ayesha Mubeen</w:t>
            </w:r>
          </w:p>
        </w:tc>
        <w:tc>
          <w:tcPr>
            <w:tcW w:w="423" w:type="pct"/>
          </w:tcPr>
          <w:p w:rsidR="006A3666" w:rsidRDefault="006A3666">
            <w:r>
              <w:t>Ch Husnain Samee</w:t>
            </w:r>
          </w:p>
        </w:tc>
        <w:tc>
          <w:tcPr>
            <w:tcW w:w="361" w:type="pct"/>
          </w:tcPr>
          <w:p w:rsidR="006A3666" w:rsidRDefault="006A3666">
            <w:r>
              <w:t>94217-P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5.25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3.819048</w:t>
            </w:r>
          </w:p>
        </w:tc>
        <w:tc>
          <w:tcPr>
            <w:tcW w:w="279" w:type="pct"/>
          </w:tcPr>
          <w:p w:rsidR="006A3666" w:rsidRDefault="006A3666">
            <w:r>
              <w:t>3.645455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53.047003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22713</w:t>
            </w:r>
          </w:p>
        </w:tc>
        <w:tc>
          <w:tcPr>
            <w:tcW w:w="399" w:type="pct"/>
          </w:tcPr>
          <w:p w:rsidR="006A3666" w:rsidRDefault="006A3666">
            <w:r>
              <w:t>Ali Haider Hashmi</w:t>
            </w:r>
          </w:p>
        </w:tc>
        <w:tc>
          <w:tcPr>
            <w:tcW w:w="423" w:type="pct"/>
          </w:tcPr>
          <w:p w:rsidR="006A3666" w:rsidRDefault="006A3666">
            <w:r>
              <w:t>Muhammad Athar Javed</w:t>
            </w:r>
          </w:p>
        </w:tc>
        <w:tc>
          <w:tcPr>
            <w:tcW w:w="361" w:type="pct"/>
          </w:tcPr>
          <w:p w:rsidR="006A3666" w:rsidRDefault="006A3666">
            <w:r>
              <w:t>721605-01-M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4.685714</w:t>
            </w:r>
          </w:p>
        </w:tc>
        <w:tc>
          <w:tcPr>
            <w:tcW w:w="279" w:type="pct"/>
          </w:tcPr>
          <w:p w:rsidR="006A3666" w:rsidRDefault="006A3666">
            <w:r>
              <w:t>4.581818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53.046699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22592</w:t>
            </w:r>
          </w:p>
        </w:tc>
        <w:tc>
          <w:tcPr>
            <w:tcW w:w="399" w:type="pct"/>
          </w:tcPr>
          <w:p w:rsidR="006A3666" w:rsidRDefault="006A3666">
            <w:r>
              <w:t>Hafiz Inamullah</w:t>
            </w:r>
          </w:p>
        </w:tc>
        <w:tc>
          <w:tcPr>
            <w:tcW w:w="423" w:type="pct"/>
          </w:tcPr>
          <w:p w:rsidR="006A3666" w:rsidRDefault="006A3666">
            <w:r>
              <w:t>Muhammad Ismail</w:t>
            </w:r>
          </w:p>
        </w:tc>
        <w:tc>
          <w:tcPr>
            <w:tcW w:w="361" w:type="pct"/>
          </w:tcPr>
          <w:p w:rsidR="006A3666" w:rsidRDefault="006A3666">
            <w:r>
              <w:t>717081-01-M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4.719048</w:t>
            </w:r>
          </w:p>
        </w:tc>
        <w:tc>
          <w:tcPr>
            <w:tcW w:w="279" w:type="pct"/>
          </w:tcPr>
          <w:p w:rsidR="006A3666" w:rsidRDefault="006A3666">
            <w:r>
              <w:t>4.536364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53.046245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7322</w:t>
            </w:r>
          </w:p>
        </w:tc>
        <w:tc>
          <w:tcPr>
            <w:tcW w:w="399" w:type="pct"/>
          </w:tcPr>
          <w:p w:rsidR="006A3666" w:rsidRDefault="006A3666">
            <w:r>
              <w:t>Zaheer Abbas</w:t>
            </w:r>
          </w:p>
        </w:tc>
        <w:tc>
          <w:tcPr>
            <w:tcW w:w="423" w:type="pct"/>
          </w:tcPr>
          <w:p w:rsidR="006A3666" w:rsidRDefault="006A3666">
            <w:r>
              <w:t>Muhammad Abbas</w:t>
            </w:r>
          </w:p>
        </w:tc>
        <w:tc>
          <w:tcPr>
            <w:tcW w:w="361" w:type="pct"/>
          </w:tcPr>
          <w:p w:rsidR="006A3666" w:rsidRDefault="006A3666">
            <w:r>
              <w:t>99744-P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15.605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5.75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4.205882</w:t>
            </w:r>
          </w:p>
        </w:tc>
        <w:tc>
          <w:tcPr>
            <w:tcW w:w="279" w:type="pct"/>
          </w:tcPr>
          <w:p w:rsidR="006A3666" w:rsidRDefault="006A3666">
            <w:r>
              <w:t>3.472727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53.033609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23075</w:t>
            </w:r>
          </w:p>
        </w:tc>
        <w:tc>
          <w:tcPr>
            <w:tcW w:w="399" w:type="pct"/>
          </w:tcPr>
          <w:p w:rsidR="006A3666" w:rsidRDefault="006A3666">
            <w:r>
              <w:t>Arfa Arshad</w:t>
            </w:r>
          </w:p>
        </w:tc>
        <w:tc>
          <w:tcPr>
            <w:tcW w:w="423" w:type="pct"/>
          </w:tcPr>
          <w:p w:rsidR="006A3666" w:rsidRDefault="006A3666">
            <w:r>
              <w:t>arshad mehmood</w:t>
            </w:r>
          </w:p>
        </w:tc>
        <w:tc>
          <w:tcPr>
            <w:tcW w:w="361" w:type="pct"/>
          </w:tcPr>
          <w:p w:rsidR="006A3666" w:rsidRDefault="006A3666">
            <w:r>
              <w:t>716114-01-M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53.025162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15269</w:t>
            </w:r>
          </w:p>
        </w:tc>
        <w:tc>
          <w:tcPr>
            <w:tcW w:w="399" w:type="pct"/>
          </w:tcPr>
          <w:p w:rsidR="006A3666" w:rsidRDefault="006A3666">
            <w:r>
              <w:t>Kashnaiz Irshad</w:t>
            </w:r>
          </w:p>
        </w:tc>
        <w:tc>
          <w:tcPr>
            <w:tcW w:w="423" w:type="pct"/>
          </w:tcPr>
          <w:p w:rsidR="006A3666" w:rsidRDefault="006A3666">
            <w:r>
              <w:t>Muhammad Irshad Rana</w:t>
            </w:r>
          </w:p>
        </w:tc>
        <w:tc>
          <w:tcPr>
            <w:tcW w:w="361" w:type="pct"/>
          </w:tcPr>
          <w:p w:rsidR="006A3666" w:rsidRDefault="006A3666">
            <w:r>
              <w:t>114932-P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4.457143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53.012598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23020</w:t>
            </w:r>
          </w:p>
        </w:tc>
        <w:tc>
          <w:tcPr>
            <w:tcW w:w="399" w:type="pct"/>
          </w:tcPr>
          <w:p w:rsidR="006A3666" w:rsidRDefault="006A3666">
            <w:r>
              <w:t>Fizza Arshad</w:t>
            </w:r>
          </w:p>
        </w:tc>
        <w:tc>
          <w:tcPr>
            <w:tcW w:w="423" w:type="pct"/>
          </w:tcPr>
          <w:p w:rsidR="006A3666" w:rsidRDefault="006A3666">
            <w:r>
              <w:t>MUHAMMAD ARSHAD</w:t>
            </w:r>
          </w:p>
        </w:tc>
        <w:tc>
          <w:tcPr>
            <w:tcW w:w="361" w:type="pct"/>
          </w:tcPr>
          <w:p w:rsidR="006A3666" w:rsidRDefault="006A3666">
            <w:r>
              <w:t>71736101M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4.422727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53.003799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7088</w:t>
            </w:r>
          </w:p>
        </w:tc>
        <w:tc>
          <w:tcPr>
            <w:tcW w:w="399" w:type="pct"/>
          </w:tcPr>
          <w:p w:rsidR="006A3666" w:rsidRDefault="006A3666">
            <w:r>
              <w:t>Farhan Javed</w:t>
            </w:r>
          </w:p>
        </w:tc>
        <w:tc>
          <w:tcPr>
            <w:tcW w:w="423" w:type="pct"/>
          </w:tcPr>
          <w:p w:rsidR="006A3666" w:rsidRDefault="006A3666">
            <w:r>
              <w:t>javed iqbal</w:t>
            </w:r>
          </w:p>
        </w:tc>
        <w:tc>
          <w:tcPr>
            <w:tcW w:w="361" w:type="pct"/>
          </w:tcPr>
          <w:p w:rsidR="006A3666" w:rsidRDefault="006A3666">
            <w:r>
              <w:t>82051-P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12.750794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10.0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3.294118</w:t>
            </w:r>
          </w:p>
        </w:tc>
        <w:tc>
          <w:tcPr>
            <w:tcW w:w="279" w:type="pct"/>
          </w:tcPr>
          <w:p w:rsidR="006A3666" w:rsidRDefault="006A3666">
            <w:r>
              <w:t>2.636364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53.001276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24895</w:t>
            </w:r>
          </w:p>
        </w:tc>
        <w:tc>
          <w:tcPr>
            <w:tcW w:w="399" w:type="pct"/>
          </w:tcPr>
          <w:p w:rsidR="006A3666" w:rsidRDefault="006A3666">
            <w:r>
              <w:t>Abdulmanan</w:t>
            </w:r>
          </w:p>
        </w:tc>
        <w:tc>
          <w:tcPr>
            <w:tcW w:w="423" w:type="pct"/>
          </w:tcPr>
          <w:p w:rsidR="006A3666" w:rsidRDefault="006A3666">
            <w:r>
              <w:t xml:space="preserve">Sheikh Muhammad saleem </w:t>
            </w:r>
          </w:p>
        </w:tc>
        <w:tc>
          <w:tcPr>
            <w:tcW w:w="361" w:type="pct"/>
          </w:tcPr>
          <w:p w:rsidR="006A3666" w:rsidRDefault="006A3666">
            <w:r>
              <w:t>720786-01-M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4.671429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52.997717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21157</w:t>
            </w:r>
          </w:p>
        </w:tc>
        <w:tc>
          <w:tcPr>
            <w:tcW w:w="399" w:type="pct"/>
          </w:tcPr>
          <w:p w:rsidR="006A3666" w:rsidRDefault="006A3666">
            <w:r>
              <w:t>Hamayal Masood</w:t>
            </w:r>
          </w:p>
        </w:tc>
        <w:tc>
          <w:tcPr>
            <w:tcW w:w="423" w:type="pct"/>
          </w:tcPr>
          <w:p w:rsidR="006A3666" w:rsidRDefault="006A3666">
            <w:r>
              <w:t>Masood Raza Tariq</w:t>
            </w:r>
          </w:p>
        </w:tc>
        <w:tc>
          <w:tcPr>
            <w:tcW w:w="361" w:type="pct"/>
          </w:tcPr>
          <w:p w:rsidR="006A3666" w:rsidRDefault="006A3666">
            <w:r>
              <w:t>722264-01-M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4.752381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52.994957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17857</w:t>
            </w:r>
          </w:p>
        </w:tc>
        <w:tc>
          <w:tcPr>
            <w:tcW w:w="399" w:type="pct"/>
          </w:tcPr>
          <w:p w:rsidR="006A3666" w:rsidRDefault="006A3666">
            <w:r>
              <w:t>Ahsan Ali</w:t>
            </w:r>
          </w:p>
        </w:tc>
        <w:tc>
          <w:tcPr>
            <w:tcW w:w="423" w:type="pct"/>
          </w:tcPr>
          <w:p w:rsidR="006A3666" w:rsidRDefault="006A3666">
            <w:r>
              <w:t>Muhammad Siddique</w:t>
            </w:r>
          </w:p>
        </w:tc>
        <w:tc>
          <w:tcPr>
            <w:tcW w:w="361" w:type="pct"/>
          </w:tcPr>
          <w:p w:rsidR="006A3666" w:rsidRDefault="006A3666">
            <w:r>
              <w:t>101514-P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4.319048</w:t>
            </w:r>
          </w:p>
        </w:tc>
        <w:tc>
          <w:tcPr>
            <w:tcW w:w="279" w:type="pct"/>
          </w:tcPr>
          <w:p w:rsidR="006A3666" w:rsidRDefault="006A3666">
            <w:r>
              <w:t>4.454545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52.981926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24696</w:t>
            </w:r>
          </w:p>
        </w:tc>
        <w:tc>
          <w:tcPr>
            <w:tcW w:w="399" w:type="pct"/>
          </w:tcPr>
          <w:p w:rsidR="006A3666" w:rsidRDefault="006A3666">
            <w:r>
              <w:t>Aiman Naveed</w:t>
            </w:r>
          </w:p>
        </w:tc>
        <w:tc>
          <w:tcPr>
            <w:tcW w:w="423" w:type="pct"/>
          </w:tcPr>
          <w:p w:rsidR="006A3666" w:rsidRDefault="006A3666">
            <w:r>
              <w:t xml:space="preserve">Naweed Shafqat </w:t>
            </w:r>
          </w:p>
        </w:tc>
        <w:tc>
          <w:tcPr>
            <w:tcW w:w="361" w:type="pct"/>
          </w:tcPr>
          <w:p w:rsidR="006A3666" w:rsidRDefault="006A3666">
            <w:r>
              <w:t>717526-01-M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4.766667</w:t>
            </w:r>
          </w:p>
        </w:tc>
        <w:tc>
          <w:tcPr>
            <w:tcW w:w="279" w:type="pct"/>
          </w:tcPr>
          <w:p w:rsidR="006A3666" w:rsidRDefault="006A3666">
            <w:r>
              <w:t>4.581818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52.977652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20648</w:t>
            </w:r>
          </w:p>
        </w:tc>
        <w:tc>
          <w:tcPr>
            <w:tcW w:w="399" w:type="pct"/>
          </w:tcPr>
          <w:p w:rsidR="006A3666" w:rsidRDefault="006A3666">
            <w:r>
              <w:t>Maira Imtiaz</w:t>
            </w:r>
          </w:p>
        </w:tc>
        <w:tc>
          <w:tcPr>
            <w:tcW w:w="423" w:type="pct"/>
          </w:tcPr>
          <w:p w:rsidR="006A3666" w:rsidRDefault="006A3666">
            <w:r>
              <w:t>Muhammad Imtiaz</w:t>
            </w:r>
          </w:p>
        </w:tc>
        <w:tc>
          <w:tcPr>
            <w:tcW w:w="361" w:type="pct"/>
          </w:tcPr>
          <w:p w:rsidR="006A3666" w:rsidRDefault="006A3666">
            <w:r>
              <w:t>716424-01-M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4.580952</w:t>
            </w:r>
          </w:p>
        </w:tc>
        <w:tc>
          <w:tcPr>
            <w:tcW w:w="279" w:type="pct"/>
          </w:tcPr>
          <w:p w:rsidR="006A3666" w:rsidRDefault="006A3666">
            <w:r>
              <w:t>4.1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52.971785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20763</w:t>
            </w:r>
          </w:p>
        </w:tc>
        <w:tc>
          <w:tcPr>
            <w:tcW w:w="399" w:type="pct"/>
          </w:tcPr>
          <w:p w:rsidR="006A3666" w:rsidRDefault="006A3666">
            <w:r>
              <w:t>Ghulam Mustafa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Akbar </w:t>
            </w:r>
          </w:p>
        </w:tc>
        <w:tc>
          <w:tcPr>
            <w:tcW w:w="361" w:type="pct"/>
          </w:tcPr>
          <w:p w:rsidR="006A3666" w:rsidRDefault="006A3666">
            <w:r>
              <w:t>108896-P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4.257143</w:t>
            </w:r>
          </w:p>
        </w:tc>
        <w:tc>
          <w:tcPr>
            <w:tcW w:w="279" w:type="pct"/>
          </w:tcPr>
          <w:p w:rsidR="006A3666" w:rsidRDefault="006A3666">
            <w:r>
              <w:t>4.309091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52.969567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18079</w:t>
            </w:r>
          </w:p>
        </w:tc>
        <w:tc>
          <w:tcPr>
            <w:tcW w:w="399" w:type="pct"/>
          </w:tcPr>
          <w:p w:rsidR="006A3666" w:rsidRDefault="006A3666">
            <w:r>
              <w:t>Syeda Aliza Zahra Bokhari</w:t>
            </w:r>
          </w:p>
        </w:tc>
        <w:tc>
          <w:tcPr>
            <w:tcW w:w="423" w:type="pct"/>
          </w:tcPr>
          <w:p w:rsidR="006A3666" w:rsidRDefault="006A3666">
            <w:r>
              <w:t>Syed Badar Hunain Bokhari</w:t>
            </w:r>
          </w:p>
        </w:tc>
        <w:tc>
          <w:tcPr>
            <w:tcW w:w="361" w:type="pct"/>
          </w:tcPr>
          <w:p w:rsidR="006A3666" w:rsidRDefault="006A3666">
            <w:r>
              <w:t>111594-P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52.966992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17828</w:t>
            </w:r>
          </w:p>
        </w:tc>
        <w:tc>
          <w:tcPr>
            <w:tcW w:w="399" w:type="pct"/>
          </w:tcPr>
          <w:p w:rsidR="006A3666" w:rsidRDefault="006A3666">
            <w:r>
              <w:t>Haadi Tahir</w:t>
            </w:r>
          </w:p>
        </w:tc>
        <w:tc>
          <w:tcPr>
            <w:tcW w:w="423" w:type="pct"/>
          </w:tcPr>
          <w:p w:rsidR="006A3666" w:rsidRDefault="006A3666">
            <w:r>
              <w:t>Dr. Tahir Naveed</w:t>
            </w:r>
          </w:p>
        </w:tc>
        <w:tc>
          <w:tcPr>
            <w:tcW w:w="361" w:type="pct"/>
          </w:tcPr>
          <w:p w:rsidR="006A3666" w:rsidRDefault="006A3666">
            <w:r>
              <w:t>116358-P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52.963658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16207</w:t>
            </w:r>
          </w:p>
        </w:tc>
        <w:tc>
          <w:tcPr>
            <w:tcW w:w="399" w:type="pct"/>
          </w:tcPr>
          <w:p w:rsidR="006A3666" w:rsidRDefault="006A3666">
            <w:r>
              <w:t>Maimuna Tasneem</w:t>
            </w:r>
          </w:p>
        </w:tc>
        <w:tc>
          <w:tcPr>
            <w:tcW w:w="423" w:type="pct"/>
          </w:tcPr>
          <w:p w:rsidR="006A3666" w:rsidRDefault="006A3666">
            <w:r>
              <w:t>Muhammad Khan</w:t>
            </w:r>
          </w:p>
        </w:tc>
        <w:tc>
          <w:tcPr>
            <w:tcW w:w="361" w:type="pct"/>
          </w:tcPr>
          <w:p w:rsidR="006A3666" w:rsidRDefault="006A3666">
            <w:r>
              <w:t>111247-P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12.871287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4.738095</w:t>
            </w:r>
          </w:p>
        </w:tc>
        <w:tc>
          <w:tcPr>
            <w:tcW w:w="279" w:type="pct"/>
          </w:tcPr>
          <w:p w:rsidR="006A3666" w:rsidRDefault="006A3666">
            <w:r>
              <w:t>4.545455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52.934837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</w:t>
            </w:r>
            <w:r>
              <w:lastRenderedPageBreak/>
              <w:t>32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230</w:t>
            </w:r>
            <w:r>
              <w:lastRenderedPageBreak/>
              <w:t>83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Ahsan </w:t>
            </w:r>
            <w:r>
              <w:lastRenderedPageBreak/>
              <w:t>Javed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Khalid </w:t>
            </w:r>
            <w:r>
              <w:lastRenderedPageBreak/>
              <w:t>Javed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72199</w:t>
            </w:r>
            <w:r>
              <w:lastRenderedPageBreak/>
              <w:t>4-01-M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13.9</w:t>
            </w:r>
            <w:r>
              <w:lastRenderedPageBreak/>
              <w:t>58333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  <w:r>
              <w:lastRenderedPageBreak/>
              <w:t>66667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4.4</w:t>
            </w:r>
            <w:r>
              <w:lastRenderedPageBreak/>
              <w:t>45455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24.9</w:t>
            </w:r>
            <w:r>
              <w:lastRenderedPageBreak/>
              <w:t>6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52.9</w:t>
            </w:r>
            <w:r>
              <w:lastRenderedPageBreak/>
              <w:t>30455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933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22571</w:t>
            </w:r>
          </w:p>
        </w:tc>
        <w:tc>
          <w:tcPr>
            <w:tcW w:w="399" w:type="pct"/>
          </w:tcPr>
          <w:p w:rsidR="006A3666" w:rsidRDefault="006A3666">
            <w:r>
              <w:t>Hafiz Anees Hussain</w:t>
            </w:r>
          </w:p>
        </w:tc>
        <w:tc>
          <w:tcPr>
            <w:tcW w:w="423" w:type="pct"/>
          </w:tcPr>
          <w:p w:rsidR="006A3666" w:rsidRDefault="006A3666">
            <w:r>
              <w:t xml:space="preserve">Hafiz Khadim Hussain </w:t>
            </w:r>
          </w:p>
        </w:tc>
        <w:tc>
          <w:tcPr>
            <w:tcW w:w="361" w:type="pct"/>
          </w:tcPr>
          <w:p w:rsidR="006A3666" w:rsidRDefault="006A3666">
            <w:r>
              <w:t>745496-01-M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0.666667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4.22381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52.915628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18183</w:t>
            </w:r>
          </w:p>
        </w:tc>
        <w:tc>
          <w:tcPr>
            <w:tcW w:w="399" w:type="pct"/>
          </w:tcPr>
          <w:p w:rsidR="006A3666" w:rsidRDefault="006A3666">
            <w:r>
              <w:t>Rabia Nisar</w:t>
            </w:r>
          </w:p>
        </w:tc>
        <w:tc>
          <w:tcPr>
            <w:tcW w:w="423" w:type="pct"/>
          </w:tcPr>
          <w:p w:rsidR="006A3666" w:rsidRDefault="006A3666">
            <w:r>
              <w:t>Nisar Ahmed Khan</w:t>
            </w:r>
          </w:p>
        </w:tc>
        <w:tc>
          <w:tcPr>
            <w:tcW w:w="361" w:type="pct"/>
          </w:tcPr>
          <w:p w:rsidR="006A3666" w:rsidRDefault="006A3666">
            <w:r>
              <w:t>116591-P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13.668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4.585714</w:t>
            </w:r>
          </w:p>
        </w:tc>
        <w:tc>
          <w:tcPr>
            <w:tcW w:w="279" w:type="pct"/>
          </w:tcPr>
          <w:p w:rsidR="006A3666" w:rsidRDefault="006A3666">
            <w:r>
              <w:t>4.381818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52.915532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23231</w:t>
            </w:r>
          </w:p>
        </w:tc>
        <w:tc>
          <w:tcPr>
            <w:tcW w:w="399" w:type="pct"/>
          </w:tcPr>
          <w:p w:rsidR="006A3666" w:rsidRDefault="006A3666">
            <w:r>
              <w:t>Dr.Abdullah Hassan</w:t>
            </w:r>
          </w:p>
        </w:tc>
        <w:tc>
          <w:tcPr>
            <w:tcW w:w="423" w:type="pct"/>
          </w:tcPr>
          <w:p w:rsidR="006A3666" w:rsidRDefault="006A3666">
            <w:r>
              <w:t>Zulfiqar Ahmad</w:t>
            </w:r>
          </w:p>
        </w:tc>
        <w:tc>
          <w:tcPr>
            <w:tcW w:w="361" w:type="pct"/>
          </w:tcPr>
          <w:p w:rsidR="006A3666" w:rsidRDefault="006A3666">
            <w:r>
              <w:t>718322-01-M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13.453061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4.866667</w:t>
            </w:r>
          </w:p>
        </w:tc>
        <w:tc>
          <w:tcPr>
            <w:tcW w:w="279" w:type="pct"/>
          </w:tcPr>
          <w:p w:rsidR="006A3666" w:rsidRDefault="006A3666">
            <w:r>
              <w:t>4.627273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52.907001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21412</w:t>
            </w:r>
          </w:p>
        </w:tc>
        <w:tc>
          <w:tcPr>
            <w:tcW w:w="399" w:type="pct"/>
          </w:tcPr>
          <w:p w:rsidR="006A3666" w:rsidRDefault="006A3666">
            <w:r>
              <w:t>Hassan Nisar</w:t>
            </w:r>
          </w:p>
        </w:tc>
        <w:tc>
          <w:tcPr>
            <w:tcW w:w="423" w:type="pct"/>
          </w:tcPr>
          <w:p w:rsidR="006A3666" w:rsidRDefault="006A3666">
            <w:r>
              <w:t>Nisar Ahmed</w:t>
            </w:r>
          </w:p>
        </w:tc>
        <w:tc>
          <w:tcPr>
            <w:tcW w:w="361" w:type="pct"/>
          </w:tcPr>
          <w:p w:rsidR="006A3666" w:rsidRDefault="006A3666">
            <w:r>
              <w:t>718258-01-M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4.336364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52.89815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22760</w:t>
            </w:r>
          </w:p>
        </w:tc>
        <w:tc>
          <w:tcPr>
            <w:tcW w:w="399" w:type="pct"/>
          </w:tcPr>
          <w:p w:rsidR="006A3666" w:rsidRDefault="006A3666">
            <w:r>
              <w:t>Ali Haider</w:t>
            </w:r>
          </w:p>
        </w:tc>
        <w:tc>
          <w:tcPr>
            <w:tcW w:w="423" w:type="pct"/>
          </w:tcPr>
          <w:p w:rsidR="006A3666" w:rsidRDefault="006A3666">
            <w:r>
              <w:t xml:space="preserve">Malik Abdul Raouf </w:t>
            </w:r>
          </w:p>
        </w:tc>
        <w:tc>
          <w:tcPr>
            <w:tcW w:w="361" w:type="pct"/>
          </w:tcPr>
          <w:p w:rsidR="006A3666" w:rsidRDefault="006A3666">
            <w:r>
              <w:t xml:space="preserve">721645-01-M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4.085714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52.897154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20578</w:t>
            </w:r>
          </w:p>
        </w:tc>
        <w:tc>
          <w:tcPr>
            <w:tcW w:w="399" w:type="pct"/>
          </w:tcPr>
          <w:p w:rsidR="006A3666" w:rsidRDefault="006A3666">
            <w:r>
              <w:t>Iqra Tahir</w:t>
            </w:r>
          </w:p>
        </w:tc>
        <w:tc>
          <w:tcPr>
            <w:tcW w:w="423" w:type="pct"/>
          </w:tcPr>
          <w:p w:rsidR="006A3666" w:rsidRDefault="006A3666">
            <w:r>
              <w:t>Tahir</w:t>
            </w:r>
          </w:p>
        </w:tc>
        <w:tc>
          <w:tcPr>
            <w:tcW w:w="361" w:type="pct"/>
          </w:tcPr>
          <w:p w:rsidR="006A3666" w:rsidRDefault="006A3666">
            <w:r>
              <w:t>716819-01-M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15.5625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52.893972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22671</w:t>
            </w:r>
          </w:p>
        </w:tc>
        <w:tc>
          <w:tcPr>
            <w:tcW w:w="399" w:type="pct"/>
          </w:tcPr>
          <w:p w:rsidR="006A3666" w:rsidRDefault="006A3666">
            <w:r>
              <w:t>Mahnoor Gulfam</w:t>
            </w:r>
          </w:p>
        </w:tc>
        <w:tc>
          <w:tcPr>
            <w:tcW w:w="423" w:type="pct"/>
          </w:tcPr>
          <w:p w:rsidR="006A3666" w:rsidRDefault="006A3666">
            <w:r>
              <w:t>Muhammad Gulfam</w:t>
            </w:r>
          </w:p>
        </w:tc>
        <w:tc>
          <w:tcPr>
            <w:tcW w:w="361" w:type="pct"/>
          </w:tcPr>
          <w:p w:rsidR="006A3666" w:rsidRDefault="006A3666">
            <w:r>
              <w:t>109771-P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14.097872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3.814286</w:t>
            </w:r>
          </w:p>
        </w:tc>
        <w:tc>
          <w:tcPr>
            <w:tcW w:w="279" w:type="pct"/>
          </w:tcPr>
          <w:p w:rsidR="006A3666" w:rsidRDefault="006A3666">
            <w:r>
              <w:t>3.836364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52.888522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18448</w:t>
            </w:r>
          </w:p>
        </w:tc>
        <w:tc>
          <w:tcPr>
            <w:tcW w:w="399" w:type="pct"/>
          </w:tcPr>
          <w:p w:rsidR="006A3666" w:rsidRDefault="006A3666">
            <w:r>
              <w:t>Zain Hifza</w:t>
            </w:r>
          </w:p>
        </w:tc>
        <w:tc>
          <w:tcPr>
            <w:tcW w:w="423" w:type="pct"/>
          </w:tcPr>
          <w:p w:rsidR="006A3666" w:rsidRDefault="006A3666">
            <w:r>
              <w:t>Muhammad Rafiq</w:t>
            </w:r>
          </w:p>
        </w:tc>
        <w:tc>
          <w:tcPr>
            <w:tcW w:w="361" w:type="pct"/>
          </w:tcPr>
          <w:p w:rsidR="006A3666" w:rsidRDefault="006A3666">
            <w:r>
              <w:t>107353-p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13.184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4.495238</w:t>
            </w:r>
          </w:p>
        </w:tc>
        <w:tc>
          <w:tcPr>
            <w:tcW w:w="279" w:type="pct"/>
          </w:tcPr>
          <w:p w:rsidR="006A3666" w:rsidRDefault="006A3666">
            <w:r>
              <w:t>4.240909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52.880147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17043</w:t>
            </w:r>
          </w:p>
        </w:tc>
        <w:tc>
          <w:tcPr>
            <w:tcW w:w="399" w:type="pct"/>
          </w:tcPr>
          <w:p w:rsidR="006A3666" w:rsidRDefault="006A3666">
            <w:r>
              <w:t>Fiza Rasheed</w:t>
            </w:r>
          </w:p>
        </w:tc>
        <w:tc>
          <w:tcPr>
            <w:tcW w:w="423" w:type="pct"/>
          </w:tcPr>
          <w:p w:rsidR="006A3666" w:rsidRDefault="006A3666">
            <w:r>
              <w:t>Abdul rasheed</w:t>
            </w:r>
          </w:p>
        </w:tc>
        <w:tc>
          <w:tcPr>
            <w:tcW w:w="361" w:type="pct"/>
          </w:tcPr>
          <w:p w:rsidR="006A3666" w:rsidRDefault="006A3666">
            <w:r>
              <w:t>108961-P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4.309091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52.878258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4698</w:t>
            </w:r>
          </w:p>
        </w:tc>
        <w:tc>
          <w:tcPr>
            <w:tcW w:w="399" w:type="pct"/>
          </w:tcPr>
          <w:p w:rsidR="006A3666" w:rsidRDefault="006A3666">
            <w:r>
              <w:t>Humda Arshad</w:t>
            </w:r>
          </w:p>
        </w:tc>
        <w:tc>
          <w:tcPr>
            <w:tcW w:w="423" w:type="pct"/>
          </w:tcPr>
          <w:p w:rsidR="006A3666" w:rsidRDefault="006A3666">
            <w:r>
              <w:t>Muhammad Arshad</w:t>
            </w:r>
          </w:p>
        </w:tc>
        <w:tc>
          <w:tcPr>
            <w:tcW w:w="361" w:type="pct"/>
          </w:tcPr>
          <w:p w:rsidR="006A3666" w:rsidRDefault="006A3666">
            <w:r>
              <w:t>104567-P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4.52381</w:t>
            </w:r>
          </w:p>
        </w:tc>
        <w:tc>
          <w:tcPr>
            <w:tcW w:w="279" w:type="pct"/>
          </w:tcPr>
          <w:p w:rsidR="006A3666" w:rsidRDefault="006A3666">
            <w:r>
              <w:t>4.418182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52.865325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24646</w:t>
            </w:r>
          </w:p>
        </w:tc>
        <w:tc>
          <w:tcPr>
            <w:tcW w:w="399" w:type="pct"/>
          </w:tcPr>
          <w:p w:rsidR="006A3666" w:rsidRDefault="006A3666">
            <w:r>
              <w:t>Daniya Khan</w:t>
            </w:r>
          </w:p>
        </w:tc>
        <w:tc>
          <w:tcPr>
            <w:tcW w:w="423" w:type="pct"/>
          </w:tcPr>
          <w:p w:rsidR="006A3666" w:rsidRDefault="006A3666">
            <w:r>
              <w:t>Muhammad Iqbal</w:t>
            </w:r>
          </w:p>
        </w:tc>
        <w:tc>
          <w:tcPr>
            <w:tcW w:w="361" w:type="pct"/>
          </w:tcPr>
          <w:p w:rsidR="006A3666" w:rsidRDefault="006A3666">
            <w:r>
              <w:t>717841-01-M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14.216327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4.766667</w:t>
            </w:r>
          </w:p>
        </w:tc>
        <w:tc>
          <w:tcPr>
            <w:tcW w:w="279" w:type="pct"/>
          </w:tcPr>
          <w:p w:rsidR="006A3666" w:rsidRDefault="006A3666">
            <w:r>
              <w:t>4.559091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52.862085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23210</w:t>
            </w:r>
          </w:p>
        </w:tc>
        <w:tc>
          <w:tcPr>
            <w:tcW w:w="399" w:type="pct"/>
          </w:tcPr>
          <w:p w:rsidR="006A3666" w:rsidRDefault="006A3666">
            <w:r>
              <w:t>Hamza Naeem</w:t>
            </w:r>
          </w:p>
        </w:tc>
        <w:tc>
          <w:tcPr>
            <w:tcW w:w="423" w:type="pct"/>
          </w:tcPr>
          <w:p w:rsidR="006A3666" w:rsidRDefault="006A3666">
            <w:r>
              <w:t>Muhammad Naeem Akhtar</w:t>
            </w:r>
          </w:p>
        </w:tc>
        <w:tc>
          <w:tcPr>
            <w:tcW w:w="361" w:type="pct"/>
          </w:tcPr>
          <w:p w:rsidR="006A3666" w:rsidRDefault="006A3666">
            <w:r>
              <w:t>719735-01-M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12.914286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4.719048</w:t>
            </w:r>
          </w:p>
        </w:tc>
        <w:tc>
          <w:tcPr>
            <w:tcW w:w="279" w:type="pct"/>
          </w:tcPr>
          <w:p w:rsidR="006A3666" w:rsidRDefault="006A3666">
            <w:r>
              <w:t>4.622727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52.856061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20270</w:t>
            </w:r>
          </w:p>
        </w:tc>
        <w:tc>
          <w:tcPr>
            <w:tcW w:w="399" w:type="pct"/>
          </w:tcPr>
          <w:p w:rsidR="006A3666" w:rsidRDefault="006A3666">
            <w:r>
              <w:t>Dr. Ateeqa Kokab</w:t>
            </w:r>
          </w:p>
        </w:tc>
        <w:tc>
          <w:tcPr>
            <w:tcW w:w="423" w:type="pct"/>
          </w:tcPr>
          <w:p w:rsidR="006A3666" w:rsidRDefault="006A3666">
            <w:r>
              <w:t>Muhammad Ali</w:t>
            </w:r>
          </w:p>
        </w:tc>
        <w:tc>
          <w:tcPr>
            <w:tcW w:w="361" w:type="pct"/>
          </w:tcPr>
          <w:p w:rsidR="006A3666" w:rsidRDefault="006A3666">
            <w:r>
              <w:t>110318-P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4.542857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52.849902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24453</w:t>
            </w:r>
          </w:p>
        </w:tc>
        <w:tc>
          <w:tcPr>
            <w:tcW w:w="399" w:type="pct"/>
          </w:tcPr>
          <w:p w:rsidR="006A3666" w:rsidRDefault="006A3666">
            <w:r>
              <w:t>Iqra Hameed</w:t>
            </w:r>
          </w:p>
        </w:tc>
        <w:tc>
          <w:tcPr>
            <w:tcW w:w="423" w:type="pct"/>
          </w:tcPr>
          <w:p w:rsidR="006A3666" w:rsidRDefault="006A3666">
            <w:r>
              <w:t>Abdul Hameed</w:t>
            </w:r>
          </w:p>
        </w:tc>
        <w:tc>
          <w:tcPr>
            <w:tcW w:w="361" w:type="pct"/>
          </w:tcPr>
          <w:p w:rsidR="006A3666" w:rsidRDefault="006A3666">
            <w:r>
              <w:t>748081-01-M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4.638095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52.849459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947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6918</w:t>
            </w:r>
          </w:p>
        </w:tc>
        <w:tc>
          <w:tcPr>
            <w:tcW w:w="399" w:type="pct"/>
          </w:tcPr>
          <w:p w:rsidR="006A3666" w:rsidRDefault="006A3666">
            <w:r>
              <w:t>Sheeza Ashraf</w:t>
            </w:r>
          </w:p>
        </w:tc>
        <w:tc>
          <w:tcPr>
            <w:tcW w:w="423" w:type="pct"/>
          </w:tcPr>
          <w:p w:rsidR="006A3666" w:rsidRDefault="006A3666">
            <w:r>
              <w:t>Muhammad Ashraf</w:t>
            </w:r>
          </w:p>
        </w:tc>
        <w:tc>
          <w:tcPr>
            <w:tcW w:w="361" w:type="pct"/>
          </w:tcPr>
          <w:p w:rsidR="006A3666" w:rsidRDefault="006A3666">
            <w:r>
              <w:t>103776-p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4.485714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52.847154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20701</w:t>
            </w:r>
          </w:p>
        </w:tc>
        <w:tc>
          <w:tcPr>
            <w:tcW w:w="399" w:type="pct"/>
          </w:tcPr>
          <w:p w:rsidR="006A3666" w:rsidRDefault="006A3666">
            <w:r>
              <w:t>Summiah Saleem Butt</w:t>
            </w:r>
          </w:p>
        </w:tc>
        <w:tc>
          <w:tcPr>
            <w:tcW w:w="423" w:type="pct"/>
          </w:tcPr>
          <w:p w:rsidR="006A3666" w:rsidRDefault="006A3666">
            <w:r>
              <w:t>Muhammad Saleem Butt</w:t>
            </w:r>
          </w:p>
        </w:tc>
        <w:tc>
          <w:tcPr>
            <w:tcW w:w="361" w:type="pct"/>
          </w:tcPr>
          <w:p w:rsidR="006A3666" w:rsidRDefault="006A3666">
            <w:r>
              <w:t>105208-p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4.533333</w:t>
            </w:r>
          </w:p>
        </w:tc>
        <w:tc>
          <w:tcPr>
            <w:tcW w:w="279" w:type="pct"/>
          </w:tcPr>
          <w:p w:rsidR="006A3666" w:rsidRDefault="006A3666">
            <w:r>
              <w:t>4.281818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52.846818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22953</w:t>
            </w:r>
          </w:p>
        </w:tc>
        <w:tc>
          <w:tcPr>
            <w:tcW w:w="399" w:type="pct"/>
          </w:tcPr>
          <w:p w:rsidR="006A3666" w:rsidRDefault="006A3666">
            <w:r>
              <w:t>Saira Mahboob</w:t>
            </w:r>
          </w:p>
        </w:tc>
        <w:tc>
          <w:tcPr>
            <w:tcW w:w="423" w:type="pct"/>
          </w:tcPr>
          <w:p w:rsidR="006A3666" w:rsidRDefault="006A3666">
            <w:r>
              <w:t>Mahboob Hussain</w:t>
            </w:r>
          </w:p>
        </w:tc>
        <w:tc>
          <w:tcPr>
            <w:tcW w:w="361" w:type="pct"/>
          </w:tcPr>
          <w:p w:rsidR="006A3666" w:rsidRDefault="006A3666">
            <w:r>
              <w:t>111425-P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4.457143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52.845021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23278</w:t>
            </w:r>
          </w:p>
        </w:tc>
        <w:tc>
          <w:tcPr>
            <w:tcW w:w="399" w:type="pct"/>
          </w:tcPr>
          <w:p w:rsidR="006A3666" w:rsidRDefault="006A3666">
            <w:r>
              <w:t>Munaum Mukhtar</w:t>
            </w:r>
          </w:p>
        </w:tc>
        <w:tc>
          <w:tcPr>
            <w:tcW w:w="423" w:type="pct"/>
          </w:tcPr>
          <w:p w:rsidR="006A3666" w:rsidRDefault="006A3666">
            <w:r>
              <w:t>Mukhtar Ahmed Chaudhary</w:t>
            </w:r>
          </w:p>
        </w:tc>
        <w:tc>
          <w:tcPr>
            <w:tcW w:w="361" w:type="pct"/>
          </w:tcPr>
          <w:p w:rsidR="006A3666" w:rsidRDefault="006A3666">
            <w:r>
              <w:t>114424-P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14.33617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2.083333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279" w:type="pct"/>
          </w:tcPr>
          <w:p w:rsidR="006A3666" w:rsidRDefault="006A3666">
            <w:r>
              <w:t>4.145455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52.844958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7173</w:t>
            </w:r>
          </w:p>
        </w:tc>
        <w:tc>
          <w:tcPr>
            <w:tcW w:w="399" w:type="pct"/>
          </w:tcPr>
          <w:p w:rsidR="006A3666" w:rsidRDefault="006A3666">
            <w:r>
              <w:t>Pakeeza Aslam</w:t>
            </w:r>
          </w:p>
        </w:tc>
        <w:tc>
          <w:tcPr>
            <w:tcW w:w="423" w:type="pct"/>
          </w:tcPr>
          <w:p w:rsidR="006A3666" w:rsidRDefault="006A3666">
            <w:r>
              <w:t>Muhammad Aslam</w:t>
            </w:r>
          </w:p>
        </w:tc>
        <w:tc>
          <w:tcPr>
            <w:tcW w:w="361" w:type="pct"/>
          </w:tcPr>
          <w:p w:rsidR="006A3666" w:rsidRDefault="006A3666">
            <w:r>
              <w:t>105279-P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4.309524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52.842251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25240</w:t>
            </w:r>
          </w:p>
        </w:tc>
        <w:tc>
          <w:tcPr>
            <w:tcW w:w="399" w:type="pct"/>
          </w:tcPr>
          <w:p w:rsidR="006A3666" w:rsidRDefault="006A3666">
            <w:r>
              <w:t>Hira Asad</w:t>
            </w:r>
          </w:p>
        </w:tc>
        <w:tc>
          <w:tcPr>
            <w:tcW w:w="423" w:type="pct"/>
          </w:tcPr>
          <w:p w:rsidR="006A3666" w:rsidRDefault="006A3666">
            <w:r>
              <w:t>Jameel Ahmed</w:t>
            </w:r>
          </w:p>
        </w:tc>
        <w:tc>
          <w:tcPr>
            <w:tcW w:w="361" w:type="pct"/>
          </w:tcPr>
          <w:p w:rsidR="006A3666" w:rsidRDefault="006A3666">
            <w:r>
              <w:t>720678-01-M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4.785714</w:t>
            </w:r>
          </w:p>
        </w:tc>
        <w:tc>
          <w:tcPr>
            <w:tcW w:w="279" w:type="pct"/>
          </w:tcPr>
          <w:p w:rsidR="006A3666" w:rsidRDefault="006A3666">
            <w:r>
              <w:t>4.35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52.841547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953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21490</w:t>
            </w:r>
          </w:p>
        </w:tc>
        <w:tc>
          <w:tcPr>
            <w:tcW w:w="399" w:type="pct"/>
          </w:tcPr>
          <w:p w:rsidR="006A3666" w:rsidRDefault="006A3666">
            <w:r>
              <w:t>Tahira Shafiq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Shafiq </w:t>
            </w:r>
          </w:p>
        </w:tc>
        <w:tc>
          <w:tcPr>
            <w:tcW w:w="361" w:type="pct"/>
          </w:tcPr>
          <w:p w:rsidR="006A3666" w:rsidRDefault="006A3666">
            <w:r>
              <w:t>717313-01-M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4.719048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52.83473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954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22495</w:t>
            </w:r>
          </w:p>
        </w:tc>
        <w:tc>
          <w:tcPr>
            <w:tcW w:w="399" w:type="pct"/>
          </w:tcPr>
          <w:p w:rsidR="006A3666" w:rsidRDefault="006A3666">
            <w:r>
              <w:t>Zemal Tariq</w:t>
            </w:r>
          </w:p>
        </w:tc>
        <w:tc>
          <w:tcPr>
            <w:tcW w:w="423" w:type="pct"/>
          </w:tcPr>
          <w:p w:rsidR="006A3666" w:rsidRDefault="006A3666">
            <w:r>
              <w:t>M. Sohail Mukhtar</w:t>
            </w:r>
          </w:p>
        </w:tc>
        <w:tc>
          <w:tcPr>
            <w:tcW w:w="361" w:type="pct"/>
          </w:tcPr>
          <w:p w:rsidR="006A3666" w:rsidRDefault="006A3666">
            <w:r>
              <w:t>90432-P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4.464706</w:t>
            </w:r>
          </w:p>
        </w:tc>
        <w:tc>
          <w:tcPr>
            <w:tcW w:w="279" w:type="pct"/>
          </w:tcPr>
          <w:p w:rsidR="006A3666" w:rsidRDefault="006A3666">
            <w:r>
              <w:t>4.140909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52.833949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955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22921</w:t>
            </w:r>
          </w:p>
        </w:tc>
        <w:tc>
          <w:tcPr>
            <w:tcW w:w="399" w:type="pct"/>
          </w:tcPr>
          <w:p w:rsidR="006A3666" w:rsidRDefault="006A3666">
            <w:r>
              <w:t>Muhammad Ali</w:t>
            </w:r>
          </w:p>
        </w:tc>
        <w:tc>
          <w:tcPr>
            <w:tcW w:w="423" w:type="pct"/>
          </w:tcPr>
          <w:p w:rsidR="006A3666" w:rsidRDefault="006A3666">
            <w:r>
              <w:t>Ahmad Nadeem</w:t>
            </w:r>
          </w:p>
        </w:tc>
        <w:tc>
          <w:tcPr>
            <w:tcW w:w="361" w:type="pct"/>
          </w:tcPr>
          <w:p w:rsidR="006A3666" w:rsidRDefault="006A3666">
            <w:r>
              <w:t>716638-01-M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52.830616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21476</w:t>
            </w:r>
          </w:p>
        </w:tc>
        <w:tc>
          <w:tcPr>
            <w:tcW w:w="399" w:type="pct"/>
          </w:tcPr>
          <w:p w:rsidR="006A3666" w:rsidRDefault="006A3666">
            <w:r>
              <w:t>Muhammad Haris Akram</w:t>
            </w:r>
          </w:p>
        </w:tc>
        <w:tc>
          <w:tcPr>
            <w:tcW w:w="423" w:type="pct"/>
          </w:tcPr>
          <w:p w:rsidR="006A3666" w:rsidRDefault="006A3666">
            <w:r>
              <w:t>Muhammad Akram Adeeb</w:t>
            </w:r>
          </w:p>
        </w:tc>
        <w:tc>
          <w:tcPr>
            <w:tcW w:w="361" w:type="pct"/>
          </w:tcPr>
          <w:p w:rsidR="006A3666" w:rsidRDefault="006A3666">
            <w:r>
              <w:t>716522-01-M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4.468182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52.824849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957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15911</w:t>
            </w:r>
          </w:p>
        </w:tc>
        <w:tc>
          <w:tcPr>
            <w:tcW w:w="399" w:type="pct"/>
          </w:tcPr>
          <w:p w:rsidR="006A3666" w:rsidRDefault="006A3666">
            <w:r>
              <w:t>Tayyaba Asghar</w:t>
            </w:r>
          </w:p>
        </w:tc>
        <w:tc>
          <w:tcPr>
            <w:tcW w:w="423" w:type="pct"/>
          </w:tcPr>
          <w:p w:rsidR="006A3666" w:rsidRDefault="006A3666">
            <w:r>
              <w:t>Asghar ali</w:t>
            </w:r>
          </w:p>
        </w:tc>
        <w:tc>
          <w:tcPr>
            <w:tcW w:w="361" w:type="pct"/>
          </w:tcPr>
          <w:p w:rsidR="006A3666" w:rsidRDefault="006A3666">
            <w:r>
              <w:t>108228-P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4.77619</w:t>
            </w:r>
          </w:p>
        </w:tc>
        <w:tc>
          <w:tcPr>
            <w:tcW w:w="279" w:type="pct"/>
          </w:tcPr>
          <w:p w:rsidR="006A3666" w:rsidRDefault="006A3666">
            <w:r>
              <w:t>4.418182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52.815205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22891</w:t>
            </w:r>
          </w:p>
        </w:tc>
        <w:tc>
          <w:tcPr>
            <w:tcW w:w="399" w:type="pct"/>
          </w:tcPr>
          <w:p w:rsidR="006A3666" w:rsidRDefault="006A3666">
            <w:r>
              <w:t>Hamza Riaz</w:t>
            </w:r>
          </w:p>
        </w:tc>
        <w:tc>
          <w:tcPr>
            <w:tcW w:w="423" w:type="pct"/>
          </w:tcPr>
          <w:p w:rsidR="006A3666" w:rsidRDefault="006A3666">
            <w:r>
              <w:t>Muhammad Riaz</w:t>
            </w:r>
          </w:p>
        </w:tc>
        <w:tc>
          <w:tcPr>
            <w:tcW w:w="361" w:type="pct"/>
          </w:tcPr>
          <w:p w:rsidR="006A3666" w:rsidRDefault="006A3666">
            <w:r>
              <w:t>746901-01-M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4.513636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52.810779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959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22000</w:t>
            </w:r>
          </w:p>
        </w:tc>
        <w:tc>
          <w:tcPr>
            <w:tcW w:w="399" w:type="pct"/>
          </w:tcPr>
          <w:p w:rsidR="006A3666" w:rsidRDefault="006A3666">
            <w:r>
              <w:t>Salman Ahmad</w:t>
            </w:r>
          </w:p>
        </w:tc>
        <w:tc>
          <w:tcPr>
            <w:tcW w:w="423" w:type="pct"/>
          </w:tcPr>
          <w:p w:rsidR="006A3666" w:rsidRDefault="006A3666">
            <w:r>
              <w:t>Naveed Ahmad</w:t>
            </w:r>
          </w:p>
        </w:tc>
        <w:tc>
          <w:tcPr>
            <w:tcW w:w="361" w:type="pct"/>
          </w:tcPr>
          <w:p w:rsidR="006A3666" w:rsidRDefault="006A3666">
            <w:r>
              <w:t>742446-01-M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4.380952</w:t>
            </w:r>
          </w:p>
        </w:tc>
        <w:tc>
          <w:tcPr>
            <w:tcW w:w="279" w:type="pct"/>
          </w:tcPr>
          <w:p w:rsidR="006A3666" w:rsidRDefault="006A3666">
            <w:r>
              <w:t>4.381818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52.79777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960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22635</w:t>
            </w:r>
          </w:p>
        </w:tc>
        <w:tc>
          <w:tcPr>
            <w:tcW w:w="399" w:type="pct"/>
          </w:tcPr>
          <w:p w:rsidR="006A3666" w:rsidRDefault="006A3666">
            <w:r>
              <w:t>Assad Abbas</w:t>
            </w:r>
          </w:p>
        </w:tc>
        <w:tc>
          <w:tcPr>
            <w:tcW w:w="423" w:type="pct"/>
          </w:tcPr>
          <w:p w:rsidR="006A3666" w:rsidRDefault="006A3666">
            <w:r>
              <w:t>Shah Sawar</w:t>
            </w:r>
          </w:p>
        </w:tc>
        <w:tc>
          <w:tcPr>
            <w:tcW w:w="361" w:type="pct"/>
          </w:tcPr>
          <w:p w:rsidR="006A3666" w:rsidRDefault="006A3666">
            <w:r>
              <w:t>718250-01-M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4.177273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52.79525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961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20607</w:t>
            </w:r>
          </w:p>
        </w:tc>
        <w:tc>
          <w:tcPr>
            <w:tcW w:w="399" w:type="pct"/>
          </w:tcPr>
          <w:p w:rsidR="006A3666" w:rsidRDefault="006A3666">
            <w:r>
              <w:t>Saima Chaudry</w:t>
            </w:r>
          </w:p>
        </w:tc>
        <w:tc>
          <w:tcPr>
            <w:tcW w:w="423" w:type="pct"/>
          </w:tcPr>
          <w:p w:rsidR="006A3666" w:rsidRDefault="006A3666">
            <w:r>
              <w:t>Chaudry Muhammad Din</w:t>
            </w:r>
          </w:p>
        </w:tc>
        <w:tc>
          <w:tcPr>
            <w:tcW w:w="361" w:type="pct"/>
          </w:tcPr>
          <w:p w:rsidR="006A3666" w:rsidRDefault="006A3666">
            <w:r>
              <w:t>113173-P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4.357143</w:t>
            </w:r>
          </w:p>
        </w:tc>
        <w:tc>
          <w:tcPr>
            <w:tcW w:w="279" w:type="pct"/>
          </w:tcPr>
          <w:p w:rsidR="006A3666" w:rsidRDefault="006A3666">
            <w:r>
              <w:t>4.25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52.782143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21095</w:t>
            </w:r>
          </w:p>
        </w:tc>
        <w:tc>
          <w:tcPr>
            <w:tcW w:w="399" w:type="pct"/>
          </w:tcPr>
          <w:p w:rsidR="006A3666" w:rsidRDefault="006A3666">
            <w:r>
              <w:t>Hafiz Ahmed Raza Khan</w:t>
            </w:r>
          </w:p>
        </w:tc>
        <w:tc>
          <w:tcPr>
            <w:tcW w:w="423" w:type="pct"/>
          </w:tcPr>
          <w:p w:rsidR="006A3666" w:rsidRDefault="006A3666">
            <w:r>
              <w:t xml:space="preserve">Dilshad Ahmad Khan </w:t>
            </w:r>
          </w:p>
        </w:tc>
        <w:tc>
          <w:tcPr>
            <w:tcW w:w="361" w:type="pct"/>
          </w:tcPr>
          <w:p w:rsidR="006A3666" w:rsidRDefault="006A3666">
            <w:r>
              <w:t>714985-01-M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4.609524</w:t>
            </w:r>
          </w:p>
        </w:tc>
        <w:tc>
          <w:tcPr>
            <w:tcW w:w="279" w:type="pct"/>
          </w:tcPr>
          <w:p w:rsidR="006A3666" w:rsidRDefault="006A3666">
            <w:r>
              <w:t>4.445455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52.774979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22989</w:t>
            </w:r>
          </w:p>
        </w:tc>
        <w:tc>
          <w:tcPr>
            <w:tcW w:w="399" w:type="pct"/>
          </w:tcPr>
          <w:p w:rsidR="006A3666" w:rsidRDefault="006A3666">
            <w:r>
              <w:t>Tooba Mahmood Khan</w:t>
            </w:r>
          </w:p>
        </w:tc>
        <w:tc>
          <w:tcPr>
            <w:tcW w:w="423" w:type="pct"/>
          </w:tcPr>
          <w:p w:rsidR="006A3666" w:rsidRDefault="006A3666">
            <w:r>
              <w:t>Khan Mahmood Ul Hassan</w:t>
            </w:r>
          </w:p>
        </w:tc>
        <w:tc>
          <w:tcPr>
            <w:tcW w:w="361" w:type="pct"/>
          </w:tcPr>
          <w:p w:rsidR="006A3666" w:rsidRDefault="006A3666">
            <w:r>
              <w:t>746099-01-M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4.738095</w:t>
            </w:r>
          </w:p>
        </w:tc>
        <w:tc>
          <w:tcPr>
            <w:tcW w:w="279" w:type="pct"/>
          </w:tcPr>
          <w:p w:rsidR="006A3666" w:rsidRDefault="006A3666">
            <w:r>
              <w:t>4.590909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52.768171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19092</w:t>
            </w:r>
          </w:p>
        </w:tc>
        <w:tc>
          <w:tcPr>
            <w:tcW w:w="399" w:type="pct"/>
          </w:tcPr>
          <w:p w:rsidR="006A3666" w:rsidRDefault="006A3666">
            <w:r>
              <w:t>Usman Bari</w:t>
            </w:r>
          </w:p>
        </w:tc>
        <w:tc>
          <w:tcPr>
            <w:tcW w:w="423" w:type="pct"/>
          </w:tcPr>
          <w:p w:rsidR="006A3666" w:rsidRDefault="006A3666">
            <w:r>
              <w:t>Ehsan Bari</w:t>
            </w:r>
          </w:p>
        </w:tc>
        <w:tc>
          <w:tcPr>
            <w:tcW w:w="361" w:type="pct"/>
          </w:tcPr>
          <w:p w:rsidR="006A3666" w:rsidRDefault="006A3666">
            <w:r>
              <w:t>114455-P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4.466667</w:t>
            </w:r>
          </w:p>
        </w:tc>
        <w:tc>
          <w:tcPr>
            <w:tcW w:w="279" w:type="pct"/>
          </w:tcPr>
          <w:p w:rsidR="006A3666" w:rsidRDefault="006A3666">
            <w:r>
              <w:t>4.136364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52.753864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965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22388</w:t>
            </w:r>
          </w:p>
        </w:tc>
        <w:tc>
          <w:tcPr>
            <w:tcW w:w="399" w:type="pct"/>
          </w:tcPr>
          <w:p w:rsidR="006A3666" w:rsidRDefault="006A3666">
            <w:r>
              <w:t>Maria Sajjad</w:t>
            </w:r>
          </w:p>
        </w:tc>
        <w:tc>
          <w:tcPr>
            <w:tcW w:w="423" w:type="pct"/>
          </w:tcPr>
          <w:p w:rsidR="006A3666" w:rsidRDefault="006A3666">
            <w:r>
              <w:t>Sajjad Ahmed</w:t>
            </w:r>
          </w:p>
        </w:tc>
        <w:tc>
          <w:tcPr>
            <w:tcW w:w="361" w:type="pct"/>
          </w:tcPr>
          <w:p w:rsidR="006A3666" w:rsidRDefault="006A3666">
            <w:r>
              <w:t>116344-p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13.204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52.745559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1803</w:t>
            </w:r>
          </w:p>
        </w:tc>
        <w:tc>
          <w:tcPr>
            <w:tcW w:w="399" w:type="pct"/>
          </w:tcPr>
          <w:p w:rsidR="006A3666" w:rsidRDefault="006A3666">
            <w:r>
              <w:t>Anila Urooj</w:t>
            </w:r>
          </w:p>
        </w:tc>
        <w:tc>
          <w:tcPr>
            <w:tcW w:w="423" w:type="pct"/>
          </w:tcPr>
          <w:p w:rsidR="006A3666" w:rsidRDefault="006A3666">
            <w:r>
              <w:t>Hafiz Usama Rasheed</w:t>
            </w:r>
          </w:p>
        </w:tc>
        <w:tc>
          <w:tcPr>
            <w:tcW w:w="361" w:type="pct"/>
          </w:tcPr>
          <w:p w:rsidR="006A3666" w:rsidRDefault="006A3666">
            <w:r>
              <w:t>73170-S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4.282353</w:t>
            </w:r>
          </w:p>
        </w:tc>
        <w:tc>
          <w:tcPr>
            <w:tcW w:w="279" w:type="pct"/>
          </w:tcPr>
          <w:p w:rsidR="006A3666" w:rsidRDefault="006A3666">
            <w:r>
              <w:t>3.681818</w:t>
            </w:r>
          </w:p>
        </w:tc>
        <w:tc>
          <w:tcPr>
            <w:tcW w:w="300" w:type="pct"/>
          </w:tcPr>
          <w:p w:rsidR="006A3666" w:rsidRDefault="006A3666">
            <w:r>
              <w:t>30.08</w:t>
            </w:r>
          </w:p>
        </w:tc>
        <w:tc>
          <w:tcPr>
            <w:tcW w:w="300" w:type="pct"/>
          </w:tcPr>
          <w:p w:rsidR="006A3666" w:rsidRDefault="006A3666">
            <w:r>
              <w:t>52.744171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21619</w:t>
            </w:r>
          </w:p>
        </w:tc>
        <w:tc>
          <w:tcPr>
            <w:tcW w:w="399" w:type="pct"/>
          </w:tcPr>
          <w:p w:rsidR="006A3666" w:rsidRDefault="006A3666">
            <w:r>
              <w:t>Hafsa Khalid</w:t>
            </w:r>
          </w:p>
        </w:tc>
        <w:tc>
          <w:tcPr>
            <w:tcW w:w="423" w:type="pct"/>
          </w:tcPr>
          <w:p w:rsidR="006A3666" w:rsidRDefault="006A3666">
            <w:r>
              <w:t>Khalid Mahmood Anjum</w:t>
            </w:r>
          </w:p>
        </w:tc>
        <w:tc>
          <w:tcPr>
            <w:tcW w:w="361" w:type="pct"/>
          </w:tcPr>
          <w:p w:rsidR="006A3666" w:rsidRDefault="006A3666">
            <w:r>
              <w:t>715374-01-M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14.538776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4.619048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52.726915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21866</w:t>
            </w:r>
          </w:p>
        </w:tc>
        <w:tc>
          <w:tcPr>
            <w:tcW w:w="399" w:type="pct"/>
          </w:tcPr>
          <w:p w:rsidR="006A3666" w:rsidRDefault="006A3666">
            <w:r>
              <w:t>Hira Hassan</w:t>
            </w:r>
          </w:p>
        </w:tc>
        <w:tc>
          <w:tcPr>
            <w:tcW w:w="423" w:type="pct"/>
          </w:tcPr>
          <w:p w:rsidR="006A3666" w:rsidRDefault="006A3666">
            <w:r>
              <w:t>Hassan Muhammad Rana</w:t>
            </w:r>
          </w:p>
        </w:tc>
        <w:tc>
          <w:tcPr>
            <w:tcW w:w="361" w:type="pct"/>
          </w:tcPr>
          <w:p w:rsidR="006A3666" w:rsidRDefault="006A3666">
            <w:r>
              <w:t>113598-P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4.140909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52.713052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15216</w:t>
            </w:r>
          </w:p>
        </w:tc>
        <w:tc>
          <w:tcPr>
            <w:tcW w:w="399" w:type="pct"/>
          </w:tcPr>
          <w:p w:rsidR="006A3666" w:rsidRDefault="006A3666">
            <w:r>
              <w:t>Noor Ul Sabah Butt</w:t>
            </w:r>
          </w:p>
        </w:tc>
        <w:tc>
          <w:tcPr>
            <w:tcW w:w="423" w:type="pct"/>
          </w:tcPr>
          <w:p w:rsidR="006A3666" w:rsidRDefault="006A3666">
            <w:r>
              <w:t>Babar Farooq Butt</w:t>
            </w:r>
          </w:p>
        </w:tc>
        <w:tc>
          <w:tcPr>
            <w:tcW w:w="361" w:type="pct"/>
          </w:tcPr>
          <w:p w:rsidR="006A3666" w:rsidRDefault="006A3666">
            <w:r>
              <w:t>110514-P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4.2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52.712381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22550</w:t>
            </w:r>
          </w:p>
        </w:tc>
        <w:tc>
          <w:tcPr>
            <w:tcW w:w="399" w:type="pct"/>
          </w:tcPr>
          <w:p w:rsidR="006A3666" w:rsidRDefault="006A3666">
            <w:r>
              <w:t>Muhammad Munawar Siraj</w:t>
            </w:r>
          </w:p>
        </w:tc>
        <w:tc>
          <w:tcPr>
            <w:tcW w:w="423" w:type="pct"/>
          </w:tcPr>
          <w:p w:rsidR="006A3666" w:rsidRDefault="006A3666">
            <w:r>
              <w:t>Siraj Din</w:t>
            </w:r>
          </w:p>
        </w:tc>
        <w:tc>
          <w:tcPr>
            <w:tcW w:w="361" w:type="pct"/>
          </w:tcPr>
          <w:p w:rsidR="006A3666" w:rsidRDefault="006A3666">
            <w:r>
              <w:t>716306-01-M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4.547619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52.710952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21813</w:t>
            </w:r>
          </w:p>
        </w:tc>
        <w:tc>
          <w:tcPr>
            <w:tcW w:w="399" w:type="pct"/>
          </w:tcPr>
          <w:p w:rsidR="006A3666" w:rsidRDefault="006A3666">
            <w:r>
              <w:t>Bakhtawar Haseeb</w:t>
            </w:r>
          </w:p>
        </w:tc>
        <w:tc>
          <w:tcPr>
            <w:tcW w:w="423" w:type="pct"/>
          </w:tcPr>
          <w:p w:rsidR="006A3666" w:rsidRDefault="006A3666">
            <w:r>
              <w:t>Haseeb Iqbal</w:t>
            </w:r>
          </w:p>
        </w:tc>
        <w:tc>
          <w:tcPr>
            <w:tcW w:w="361" w:type="pct"/>
          </w:tcPr>
          <w:p w:rsidR="006A3666" w:rsidRDefault="006A3666">
            <w:r>
              <w:t>714681-01-M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4.685714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52.707911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972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18026</w:t>
            </w:r>
          </w:p>
        </w:tc>
        <w:tc>
          <w:tcPr>
            <w:tcW w:w="399" w:type="pct"/>
          </w:tcPr>
          <w:p w:rsidR="006A3666" w:rsidRDefault="006A3666">
            <w:r>
              <w:t>Momna Fayyaz</w:t>
            </w:r>
          </w:p>
        </w:tc>
        <w:tc>
          <w:tcPr>
            <w:tcW w:w="423" w:type="pct"/>
          </w:tcPr>
          <w:p w:rsidR="006A3666" w:rsidRDefault="006A3666">
            <w:r>
              <w:t>Muhammad Fayyaz</w:t>
            </w:r>
          </w:p>
        </w:tc>
        <w:tc>
          <w:tcPr>
            <w:tcW w:w="361" w:type="pct"/>
          </w:tcPr>
          <w:p w:rsidR="006A3666" w:rsidRDefault="006A3666">
            <w:r>
              <w:t>112784-P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4.571429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52.706353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21584</w:t>
            </w:r>
          </w:p>
        </w:tc>
        <w:tc>
          <w:tcPr>
            <w:tcW w:w="399" w:type="pct"/>
          </w:tcPr>
          <w:p w:rsidR="006A3666" w:rsidRDefault="006A3666">
            <w:r>
              <w:t>Aneeza Ashfaq</w:t>
            </w:r>
          </w:p>
        </w:tc>
        <w:tc>
          <w:tcPr>
            <w:tcW w:w="423" w:type="pct"/>
          </w:tcPr>
          <w:p w:rsidR="006A3666" w:rsidRDefault="006A3666">
            <w:r>
              <w:t>Muhammad Ashfaq</w:t>
            </w:r>
          </w:p>
        </w:tc>
        <w:tc>
          <w:tcPr>
            <w:tcW w:w="361" w:type="pct"/>
          </w:tcPr>
          <w:p w:rsidR="006A3666" w:rsidRDefault="006A3666">
            <w:r>
              <w:t>718855-01-M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4.361905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52.705541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974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21360</w:t>
            </w:r>
          </w:p>
        </w:tc>
        <w:tc>
          <w:tcPr>
            <w:tcW w:w="399" w:type="pct"/>
          </w:tcPr>
          <w:p w:rsidR="006A3666" w:rsidRDefault="006A3666">
            <w:r>
              <w:t>3520272756936</w:t>
            </w:r>
          </w:p>
        </w:tc>
        <w:tc>
          <w:tcPr>
            <w:tcW w:w="423" w:type="pct"/>
          </w:tcPr>
          <w:p w:rsidR="006A3666" w:rsidRDefault="006A3666">
            <w:r>
              <w:t>AHSAN GULL</w:t>
            </w:r>
          </w:p>
        </w:tc>
        <w:tc>
          <w:tcPr>
            <w:tcW w:w="361" w:type="pct"/>
          </w:tcPr>
          <w:p w:rsidR="006A3666" w:rsidRDefault="006A3666">
            <w:r>
              <w:t>714888-01-M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13.686275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4.366667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52.701124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18930</w:t>
            </w:r>
          </w:p>
        </w:tc>
        <w:tc>
          <w:tcPr>
            <w:tcW w:w="399" w:type="pct"/>
          </w:tcPr>
          <w:p w:rsidR="006A3666" w:rsidRDefault="006A3666">
            <w:r>
              <w:t>Ayesha Saher Masud Mir</w:t>
            </w:r>
          </w:p>
        </w:tc>
        <w:tc>
          <w:tcPr>
            <w:tcW w:w="423" w:type="pct"/>
          </w:tcPr>
          <w:p w:rsidR="006A3666" w:rsidRDefault="006A3666">
            <w:r>
              <w:t>Muhammad Masud Mir</w:t>
            </w:r>
          </w:p>
        </w:tc>
        <w:tc>
          <w:tcPr>
            <w:tcW w:w="361" w:type="pct"/>
          </w:tcPr>
          <w:p w:rsidR="006A3666" w:rsidRDefault="006A3666">
            <w:r>
              <w:t>111426-P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4.268182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52.700086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22779</w:t>
            </w:r>
          </w:p>
        </w:tc>
        <w:tc>
          <w:tcPr>
            <w:tcW w:w="399" w:type="pct"/>
          </w:tcPr>
          <w:p w:rsidR="006A3666" w:rsidRDefault="006A3666">
            <w:r>
              <w:t>Ahmad Sajjad</w:t>
            </w:r>
          </w:p>
        </w:tc>
        <w:tc>
          <w:tcPr>
            <w:tcW w:w="423" w:type="pct"/>
          </w:tcPr>
          <w:p w:rsidR="006A3666" w:rsidRDefault="006A3666">
            <w:r>
              <w:t>Khawaja Sajjad Ahmad</w:t>
            </w:r>
          </w:p>
        </w:tc>
        <w:tc>
          <w:tcPr>
            <w:tcW w:w="361" w:type="pct"/>
          </w:tcPr>
          <w:p w:rsidR="006A3666" w:rsidRDefault="006A3666">
            <w:r>
              <w:t>714993-01-M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4.390476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52.699491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977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18051</w:t>
            </w:r>
          </w:p>
        </w:tc>
        <w:tc>
          <w:tcPr>
            <w:tcW w:w="399" w:type="pct"/>
          </w:tcPr>
          <w:p w:rsidR="006A3666" w:rsidRDefault="006A3666">
            <w:r>
              <w:t>Jalal Haider Khan</w:t>
            </w:r>
          </w:p>
        </w:tc>
        <w:tc>
          <w:tcPr>
            <w:tcW w:w="423" w:type="pct"/>
          </w:tcPr>
          <w:p w:rsidR="006A3666" w:rsidRDefault="006A3666">
            <w:r>
              <w:t>Muhammad Nawaz</w:t>
            </w:r>
          </w:p>
        </w:tc>
        <w:tc>
          <w:tcPr>
            <w:tcW w:w="361" w:type="pct"/>
          </w:tcPr>
          <w:p w:rsidR="006A3666" w:rsidRDefault="006A3666">
            <w:r>
              <w:t>113397-P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13.655814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5.5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</w:p>
        </w:tc>
        <w:tc>
          <w:tcPr>
            <w:tcW w:w="279" w:type="pct"/>
          </w:tcPr>
          <w:p w:rsidR="006A3666" w:rsidRDefault="006A3666">
            <w:r>
              <w:t>3.959091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52.674905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978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22335</w:t>
            </w:r>
          </w:p>
        </w:tc>
        <w:tc>
          <w:tcPr>
            <w:tcW w:w="399" w:type="pct"/>
          </w:tcPr>
          <w:p w:rsidR="006A3666" w:rsidRDefault="006A3666">
            <w:r>
              <w:t>Ayesha Siddiqa</w:t>
            </w:r>
          </w:p>
        </w:tc>
        <w:tc>
          <w:tcPr>
            <w:tcW w:w="423" w:type="pct"/>
          </w:tcPr>
          <w:p w:rsidR="006A3666" w:rsidRDefault="006A3666">
            <w:r>
              <w:t>Muhammad Shoaib</w:t>
            </w:r>
          </w:p>
        </w:tc>
        <w:tc>
          <w:tcPr>
            <w:tcW w:w="361" w:type="pct"/>
          </w:tcPr>
          <w:p w:rsidR="006A3666" w:rsidRDefault="006A3666">
            <w:r>
              <w:t>719040-01-M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4.104762</w:t>
            </w:r>
          </w:p>
        </w:tc>
        <w:tc>
          <w:tcPr>
            <w:tcW w:w="279" w:type="pct"/>
          </w:tcPr>
          <w:p w:rsidR="006A3666" w:rsidRDefault="006A3666">
            <w:r>
              <w:t>4.377273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52.662868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21804</w:t>
            </w:r>
          </w:p>
        </w:tc>
        <w:tc>
          <w:tcPr>
            <w:tcW w:w="399" w:type="pct"/>
          </w:tcPr>
          <w:p w:rsidR="006A3666" w:rsidRDefault="006A3666">
            <w:r>
              <w:t>Rubab Rasool</w:t>
            </w:r>
          </w:p>
        </w:tc>
        <w:tc>
          <w:tcPr>
            <w:tcW w:w="423" w:type="pct"/>
          </w:tcPr>
          <w:p w:rsidR="006A3666" w:rsidRDefault="006A3666">
            <w:r>
              <w:t>Ghulam Rasool</w:t>
            </w:r>
          </w:p>
        </w:tc>
        <w:tc>
          <w:tcPr>
            <w:tcW w:w="361" w:type="pct"/>
          </w:tcPr>
          <w:p w:rsidR="006A3666" w:rsidRDefault="006A3666">
            <w:r>
              <w:t>103731-P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4.261905</w:t>
            </w:r>
          </w:p>
        </w:tc>
        <w:tc>
          <w:tcPr>
            <w:tcW w:w="279" w:type="pct"/>
          </w:tcPr>
          <w:p w:rsidR="006A3666" w:rsidRDefault="006A3666">
            <w:r>
              <w:t>4.059091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52.655163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980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24862</w:t>
            </w:r>
          </w:p>
        </w:tc>
        <w:tc>
          <w:tcPr>
            <w:tcW w:w="399" w:type="pct"/>
          </w:tcPr>
          <w:p w:rsidR="006A3666" w:rsidRDefault="006A3666">
            <w:r>
              <w:t>Mahnoor</w:t>
            </w:r>
          </w:p>
        </w:tc>
        <w:tc>
          <w:tcPr>
            <w:tcW w:w="423" w:type="pct"/>
          </w:tcPr>
          <w:p w:rsidR="006A3666" w:rsidRDefault="006A3666">
            <w:r>
              <w:t>Jafar Ali</w:t>
            </w:r>
          </w:p>
        </w:tc>
        <w:tc>
          <w:tcPr>
            <w:tcW w:w="361" w:type="pct"/>
          </w:tcPr>
          <w:p w:rsidR="006A3666" w:rsidRDefault="006A3666">
            <w:r>
              <w:t>744555-01-M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4.742857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52.652251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25022</w:t>
            </w:r>
          </w:p>
        </w:tc>
        <w:tc>
          <w:tcPr>
            <w:tcW w:w="399" w:type="pct"/>
          </w:tcPr>
          <w:p w:rsidR="006A3666" w:rsidRDefault="006A3666">
            <w:r>
              <w:t>Asif Javaid</w:t>
            </w:r>
          </w:p>
        </w:tc>
        <w:tc>
          <w:tcPr>
            <w:tcW w:w="423" w:type="pct"/>
          </w:tcPr>
          <w:p w:rsidR="006A3666" w:rsidRDefault="006A3666">
            <w:r>
              <w:t>Muhammad Javaid</w:t>
            </w:r>
          </w:p>
        </w:tc>
        <w:tc>
          <w:tcPr>
            <w:tcW w:w="361" w:type="pct"/>
          </w:tcPr>
          <w:p w:rsidR="006A3666" w:rsidRDefault="006A3666">
            <w:r>
              <w:t>745753-01-M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4.457143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52.647901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20802</w:t>
            </w:r>
          </w:p>
        </w:tc>
        <w:tc>
          <w:tcPr>
            <w:tcW w:w="399" w:type="pct"/>
          </w:tcPr>
          <w:p w:rsidR="006A3666" w:rsidRDefault="006A3666">
            <w:r>
              <w:t>Muhammad Usamah Amir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Amir Shafique </w:t>
            </w:r>
          </w:p>
        </w:tc>
        <w:tc>
          <w:tcPr>
            <w:tcW w:w="361" w:type="pct"/>
          </w:tcPr>
          <w:p w:rsidR="006A3666" w:rsidRDefault="006A3666">
            <w:r>
              <w:t>720112-01-M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4.536364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52.639816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23378</w:t>
            </w:r>
          </w:p>
        </w:tc>
        <w:tc>
          <w:tcPr>
            <w:tcW w:w="399" w:type="pct"/>
          </w:tcPr>
          <w:p w:rsidR="006A3666" w:rsidRDefault="006A3666">
            <w:r>
              <w:t>Farah Mustafa</w:t>
            </w:r>
          </w:p>
        </w:tc>
        <w:tc>
          <w:tcPr>
            <w:tcW w:w="423" w:type="pct"/>
          </w:tcPr>
          <w:p w:rsidR="006A3666" w:rsidRDefault="006A3666">
            <w:r>
              <w:t>Ghulam Mustafa</w:t>
            </w:r>
          </w:p>
        </w:tc>
        <w:tc>
          <w:tcPr>
            <w:tcW w:w="361" w:type="pct"/>
          </w:tcPr>
          <w:p w:rsidR="006A3666" w:rsidRDefault="006A3666">
            <w:r>
              <w:t>104074-P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11.808511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6.25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3.633333</w:t>
            </w:r>
          </w:p>
        </w:tc>
        <w:tc>
          <w:tcPr>
            <w:tcW w:w="279" w:type="pct"/>
          </w:tcPr>
          <w:p w:rsidR="006A3666" w:rsidRDefault="006A3666">
            <w:r>
              <w:t>4.122727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52.634571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984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22753</w:t>
            </w:r>
          </w:p>
        </w:tc>
        <w:tc>
          <w:tcPr>
            <w:tcW w:w="399" w:type="pct"/>
          </w:tcPr>
          <w:p w:rsidR="006A3666" w:rsidRDefault="006A3666">
            <w:r>
              <w:t>Mahnoor Naqvi</w:t>
            </w:r>
          </w:p>
        </w:tc>
        <w:tc>
          <w:tcPr>
            <w:tcW w:w="423" w:type="pct"/>
          </w:tcPr>
          <w:p w:rsidR="006A3666" w:rsidRDefault="006A3666">
            <w:r>
              <w:t>Syed Farrukh Abbas</w:t>
            </w:r>
          </w:p>
        </w:tc>
        <w:tc>
          <w:tcPr>
            <w:tcW w:w="361" w:type="pct"/>
          </w:tcPr>
          <w:p w:rsidR="006A3666" w:rsidRDefault="006A3666">
            <w:r>
              <w:t>720272-01-M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4.504762</w:t>
            </w:r>
          </w:p>
        </w:tc>
        <w:tc>
          <w:tcPr>
            <w:tcW w:w="279" w:type="pct"/>
          </w:tcPr>
          <w:p w:rsidR="006A3666" w:rsidRDefault="006A3666">
            <w:r>
              <w:t>4.268182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52.630444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24984</w:t>
            </w:r>
          </w:p>
        </w:tc>
        <w:tc>
          <w:tcPr>
            <w:tcW w:w="399" w:type="pct"/>
          </w:tcPr>
          <w:p w:rsidR="006A3666" w:rsidRDefault="006A3666">
            <w:r>
              <w:t>Gulshan Zahra</w:t>
            </w:r>
          </w:p>
        </w:tc>
        <w:tc>
          <w:tcPr>
            <w:tcW w:w="423" w:type="pct"/>
          </w:tcPr>
          <w:p w:rsidR="006A3666" w:rsidRDefault="006A3666">
            <w:r>
              <w:t>Fazal Abbas</w:t>
            </w:r>
          </w:p>
        </w:tc>
        <w:tc>
          <w:tcPr>
            <w:tcW w:w="361" w:type="pct"/>
          </w:tcPr>
          <w:p w:rsidR="006A3666" w:rsidRDefault="006A3666">
            <w:r>
              <w:t>110011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3.390476</w:t>
            </w:r>
          </w:p>
        </w:tc>
        <w:tc>
          <w:tcPr>
            <w:tcW w:w="279" w:type="pct"/>
          </w:tcPr>
          <w:p w:rsidR="006A3666" w:rsidRDefault="006A3666">
            <w:r>
              <w:t>4.277273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52.625249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986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21656</w:t>
            </w:r>
          </w:p>
        </w:tc>
        <w:tc>
          <w:tcPr>
            <w:tcW w:w="399" w:type="pct"/>
          </w:tcPr>
          <w:p w:rsidR="006A3666" w:rsidRDefault="006A3666">
            <w:r>
              <w:t>Noor Fatima</w:t>
            </w:r>
          </w:p>
        </w:tc>
        <w:tc>
          <w:tcPr>
            <w:tcW w:w="423" w:type="pct"/>
          </w:tcPr>
          <w:p w:rsidR="006A3666" w:rsidRDefault="006A3666">
            <w:r>
              <w:t>Anwar-ul-haq khan</w:t>
            </w:r>
          </w:p>
        </w:tc>
        <w:tc>
          <w:tcPr>
            <w:tcW w:w="361" w:type="pct"/>
          </w:tcPr>
          <w:p w:rsidR="006A3666" w:rsidRDefault="006A3666">
            <w:r>
              <w:t>747186-01-M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52.612976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18668</w:t>
            </w:r>
          </w:p>
        </w:tc>
        <w:tc>
          <w:tcPr>
            <w:tcW w:w="399" w:type="pct"/>
          </w:tcPr>
          <w:p w:rsidR="006A3666" w:rsidRDefault="006A3666">
            <w:r>
              <w:t>Tanzila Ishaq</w:t>
            </w:r>
          </w:p>
        </w:tc>
        <w:tc>
          <w:tcPr>
            <w:tcW w:w="423" w:type="pct"/>
          </w:tcPr>
          <w:p w:rsidR="006A3666" w:rsidRDefault="006A3666">
            <w:r>
              <w:t>Muhammad Ishaq</w:t>
            </w:r>
          </w:p>
        </w:tc>
        <w:tc>
          <w:tcPr>
            <w:tcW w:w="361" w:type="pct"/>
          </w:tcPr>
          <w:p w:rsidR="006A3666" w:rsidRDefault="006A3666">
            <w:r>
              <w:t>109032-P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4.418182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52.609134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22554</w:t>
            </w:r>
          </w:p>
        </w:tc>
        <w:tc>
          <w:tcPr>
            <w:tcW w:w="399" w:type="pct"/>
          </w:tcPr>
          <w:p w:rsidR="006A3666" w:rsidRDefault="006A3666">
            <w:r>
              <w:t>Ali Raza</w:t>
            </w:r>
          </w:p>
        </w:tc>
        <w:tc>
          <w:tcPr>
            <w:tcW w:w="423" w:type="pct"/>
          </w:tcPr>
          <w:p w:rsidR="006A3666" w:rsidRDefault="006A3666">
            <w:r>
              <w:t>Muhammad Riaz</w:t>
            </w:r>
          </w:p>
        </w:tc>
        <w:tc>
          <w:tcPr>
            <w:tcW w:w="361" w:type="pct"/>
          </w:tcPr>
          <w:p w:rsidR="006A3666" w:rsidRDefault="006A3666">
            <w:r>
              <w:t>720994-01-M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4.642857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52.602326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24996</w:t>
            </w:r>
          </w:p>
        </w:tc>
        <w:tc>
          <w:tcPr>
            <w:tcW w:w="399" w:type="pct"/>
          </w:tcPr>
          <w:p w:rsidR="006A3666" w:rsidRDefault="006A3666">
            <w:r>
              <w:t>Hajra Amin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Amin </w:t>
            </w:r>
          </w:p>
        </w:tc>
        <w:tc>
          <w:tcPr>
            <w:tcW w:w="361" w:type="pct"/>
          </w:tcPr>
          <w:p w:rsidR="006A3666" w:rsidRDefault="006A3666">
            <w:r>
              <w:t>714402-01-M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13.917647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4.533333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52.59098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17430</w:t>
            </w:r>
          </w:p>
        </w:tc>
        <w:tc>
          <w:tcPr>
            <w:tcW w:w="399" w:type="pct"/>
          </w:tcPr>
          <w:p w:rsidR="006A3666" w:rsidRDefault="006A3666">
            <w:r>
              <w:t>Mehreen Noor</w:t>
            </w:r>
          </w:p>
        </w:tc>
        <w:tc>
          <w:tcPr>
            <w:tcW w:w="423" w:type="pct"/>
          </w:tcPr>
          <w:p w:rsidR="006A3666" w:rsidRDefault="006A3666">
            <w:r>
              <w:t>Noor Muhammad</w:t>
            </w:r>
          </w:p>
        </w:tc>
        <w:tc>
          <w:tcPr>
            <w:tcW w:w="361" w:type="pct"/>
          </w:tcPr>
          <w:p w:rsidR="006A3666" w:rsidRDefault="006A3666">
            <w:r>
              <w:t>113148_P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52.567143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20676</w:t>
            </w:r>
          </w:p>
        </w:tc>
        <w:tc>
          <w:tcPr>
            <w:tcW w:w="399" w:type="pct"/>
          </w:tcPr>
          <w:p w:rsidR="006A3666" w:rsidRDefault="006A3666">
            <w:r>
              <w:t>Muhammad Ahmad Raza</w:t>
            </w:r>
          </w:p>
        </w:tc>
        <w:tc>
          <w:tcPr>
            <w:tcW w:w="423" w:type="pct"/>
          </w:tcPr>
          <w:p w:rsidR="006A3666" w:rsidRDefault="006A3666">
            <w:r>
              <w:t>Muhammad Aslam</w:t>
            </w:r>
          </w:p>
        </w:tc>
        <w:tc>
          <w:tcPr>
            <w:tcW w:w="361" w:type="pct"/>
          </w:tcPr>
          <w:p w:rsidR="006A3666" w:rsidRDefault="006A3666">
            <w:r>
              <w:t>718416-01-M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4.557143</w:t>
            </w:r>
          </w:p>
        </w:tc>
        <w:tc>
          <w:tcPr>
            <w:tcW w:w="279" w:type="pct"/>
          </w:tcPr>
          <w:p w:rsidR="006A3666" w:rsidRDefault="006A3666">
            <w:r>
              <w:t>4.363636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52.564946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21233</w:t>
            </w:r>
          </w:p>
        </w:tc>
        <w:tc>
          <w:tcPr>
            <w:tcW w:w="399" w:type="pct"/>
          </w:tcPr>
          <w:p w:rsidR="006A3666" w:rsidRDefault="006A3666">
            <w:r>
              <w:t>Muntaha Aslam</w:t>
            </w:r>
          </w:p>
        </w:tc>
        <w:tc>
          <w:tcPr>
            <w:tcW w:w="423" w:type="pct"/>
          </w:tcPr>
          <w:p w:rsidR="006A3666" w:rsidRDefault="006A3666">
            <w:r>
              <w:t>Muhammad Tabish Arshad</w:t>
            </w:r>
          </w:p>
        </w:tc>
        <w:tc>
          <w:tcPr>
            <w:tcW w:w="361" w:type="pct"/>
          </w:tcPr>
          <w:p w:rsidR="006A3666" w:rsidRDefault="006A3666">
            <w:r>
              <w:t>745326-01-M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4.57619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52.546568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993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22210</w:t>
            </w:r>
          </w:p>
        </w:tc>
        <w:tc>
          <w:tcPr>
            <w:tcW w:w="399" w:type="pct"/>
          </w:tcPr>
          <w:p w:rsidR="006A3666" w:rsidRDefault="006A3666">
            <w:r>
              <w:t>Abeera Akbar</w:t>
            </w:r>
          </w:p>
        </w:tc>
        <w:tc>
          <w:tcPr>
            <w:tcW w:w="423" w:type="pct"/>
          </w:tcPr>
          <w:p w:rsidR="006A3666" w:rsidRDefault="006A3666">
            <w:r>
              <w:t>Muhammad Akbar</w:t>
            </w:r>
          </w:p>
        </w:tc>
        <w:tc>
          <w:tcPr>
            <w:tcW w:w="361" w:type="pct"/>
          </w:tcPr>
          <w:p w:rsidR="006A3666" w:rsidRDefault="006A3666">
            <w:r>
              <w:t>83190-P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4.370588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52.540285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25049</w:t>
            </w:r>
          </w:p>
        </w:tc>
        <w:tc>
          <w:tcPr>
            <w:tcW w:w="399" w:type="pct"/>
          </w:tcPr>
          <w:p w:rsidR="006A3666" w:rsidRDefault="006A3666">
            <w:r>
              <w:t>Abdullah Waleed Azhar</w:t>
            </w:r>
          </w:p>
        </w:tc>
        <w:tc>
          <w:tcPr>
            <w:tcW w:w="423" w:type="pct"/>
          </w:tcPr>
          <w:p w:rsidR="006A3666" w:rsidRDefault="006A3666">
            <w:r>
              <w:t>Azhar Hussain</w:t>
            </w:r>
          </w:p>
        </w:tc>
        <w:tc>
          <w:tcPr>
            <w:tcW w:w="361" w:type="pct"/>
          </w:tcPr>
          <w:p w:rsidR="006A3666" w:rsidRDefault="006A3666">
            <w:r>
              <w:t>718039-01-M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15.383333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</w:t>
            </w:r>
          </w:p>
        </w:tc>
        <w:tc>
          <w:tcPr>
            <w:tcW w:w="279" w:type="pct"/>
          </w:tcPr>
          <w:p w:rsidR="006A3666" w:rsidRDefault="006A3666">
            <w:r>
              <w:t>3.836364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52.539697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20806</w:t>
            </w:r>
          </w:p>
        </w:tc>
        <w:tc>
          <w:tcPr>
            <w:tcW w:w="399" w:type="pct"/>
          </w:tcPr>
          <w:p w:rsidR="006A3666" w:rsidRDefault="006A3666">
            <w:r>
              <w:t>Arwa Nehdia</w:t>
            </w:r>
          </w:p>
        </w:tc>
        <w:tc>
          <w:tcPr>
            <w:tcW w:w="423" w:type="pct"/>
          </w:tcPr>
          <w:p w:rsidR="006A3666" w:rsidRDefault="006A3666">
            <w:r>
              <w:t>Abdul Razzaq</w:t>
            </w:r>
          </w:p>
        </w:tc>
        <w:tc>
          <w:tcPr>
            <w:tcW w:w="361" w:type="pct"/>
          </w:tcPr>
          <w:p w:rsidR="006A3666" w:rsidRDefault="006A3666">
            <w:r>
              <w:t>719620-01-M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12.835294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52.538108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16168</w:t>
            </w:r>
          </w:p>
        </w:tc>
        <w:tc>
          <w:tcPr>
            <w:tcW w:w="399" w:type="pct"/>
          </w:tcPr>
          <w:p w:rsidR="006A3666" w:rsidRDefault="006A3666">
            <w:r>
              <w:t>Zoha Arshad</w:t>
            </w:r>
          </w:p>
        </w:tc>
        <w:tc>
          <w:tcPr>
            <w:tcW w:w="423" w:type="pct"/>
          </w:tcPr>
          <w:p w:rsidR="006A3666" w:rsidRDefault="006A3666">
            <w:r>
              <w:t>MUHAMMAD ARSHAD</w:t>
            </w:r>
          </w:p>
        </w:tc>
        <w:tc>
          <w:tcPr>
            <w:tcW w:w="361" w:type="pct"/>
          </w:tcPr>
          <w:p w:rsidR="006A3666" w:rsidRDefault="006A3666">
            <w:r>
              <w:t>102852-P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279" w:type="pct"/>
          </w:tcPr>
          <w:p w:rsidR="006A3666" w:rsidRDefault="006A3666">
            <w:r>
              <w:t>4.245455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52.523788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997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23114</w:t>
            </w:r>
          </w:p>
        </w:tc>
        <w:tc>
          <w:tcPr>
            <w:tcW w:w="399" w:type="pct"/>
          </w:tcPr>
          <w:p w:rsidR="006A3666" w:rsidRDefault="006A3666">
            <w:r>
              <w:t>Ahsan Abid</w:t>
            </w:r>
          </w:p>
        </w:tc>
        <w:tc>
          <w:tcPr>
            <w:tcW w:w="423" w:type="pct"/>
          </w:tcPr>
          <w:p w:rsidR="006A3666" w:rsidRDefault="006A3666">
            <w:r>
              <w:t>Abid Hussain</w:t>
            </w:r>
          </w:p>
        </w:tc>
        <w:tc>
          <w:tcPr>
            <w:tcW w:w="361" w:type="pct"/>
          </w:tcPr>
          <w:p w:rsidR="006A3666" w:rsidRDefault="006A3666">
            <w:r>
              <w:t>716217-01-M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4.704762</w:t>
            </w:r>
          </w:p>
        </w:tc>
        <w:tc>
          <w:tcPr>
            <w:tcW w:w="279" w:type="pct"/>
          </w:tcPr>
          <w:p w:rsidR="006A3666" w:rsidRDefault="006A3666">
            <w:r>
              <w:t>4.540909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52.522338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998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22970</w:t>
            </w:r>
          </w:p>
        </w:tc>
        <w:tc>
          <w:tcPr>
            <w:tcW w:w="399" w:type="pct"/>
          </w:tcPr>
          <w:p w:rsidR="006A3666" w:rsidRDefault="006A3666">
            <w:r>
              <w:t>Hooria Bhatti</w:t>
            </w:r>
          </w:p>
        </w:tc>
        <w:tc>
          <w:tcPr>
            <w:tcW w:w="423" w:type="pct"/>
          </w:tcPr>
          <w:p w:rsidR="006A3666" w:rsidRDefault="006A3666">
            <w:r>
              <w:t>M. Arif Mahmood Bhatti</w:t>
            </w:r>
          </w:p>
        </w:tc>
        <w:tc>
          <w:tcPr>
            <w:tcW w:w="361" w:type="pct"/>
          </w:tcPr>
          <w:p w:rsidR="006A3666" w:rsidRDefault="006A3666">
            <w:r>
              <w:t>711793-01-M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14.232653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4.283333</w:t>
            </w:r>
          </w:p>
        </w:tc>
        <w:tc>
          <w:tcPr>
            <w:tcW w:w="279" w:type="pct"/>
          </w:tcPr>
          <w:p w:rsidR="006A3666" w:rsidRDefault="006A3666">
            <w:r>
              <w:t>4.345455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52.501441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999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21770</w:t>
            </w:r>
          </w:p>
        </w:tc>
        <w:tc>
          <w:tcPr>
            <w:tcW w:w="399" w:type="pct"/>
          </w:tcPr>
          <w:p w:rsidR="006A3666" w:rsidRDefault="006A3666">
            <w:r>
              <w:t>Nimra Mughal</w:t>
            </w:r>
          </w:p>
        </w:tc>
        <w:tc>
          <w:tcPr>
            <w:tcW w:w="423" w:type="pct"/>
          </w:tcPr>
          <w:p w:rsidR="006A3666" w:rsidRDefault="006A3666">
            <w:r>
              <w:t xml:space="preserve">Mirza Iftikhar Ahmad </w:t>
            </w:r>
          </w:p>
        </w:tc>
        <w:tc>
          <w:tcPr>
            <w:tcW w:w="361" w:type="pct"/>
          </w:tcPr>
          <w:p w:rsidR="006A3666" w:rsidRDefault="006A3666">
            <w:r>
              <w:t>721293-01-M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4.657143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52.494188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20606</w:t>
            </w:r>
          </w:p>
        </w:tc>
        <w:tc>
          <w:tcPr>
            <w:tcW w:w="399" w:type="pct"/>
          </w:tcPr>
          <w:p w:rsidR="006A3666" w:rsidRDefault="006A3666">
            <w:r>
              <w:t>Muhammad Jahanzaib Sajid Khan</w:t>
            </w:r>
          </w:p>
        </w:tc>
        <w:tc>
          <w:tcPr>
            <w:tcW w:w="423" w:type="pct"/>
          </w:tcPr>
          <w:p w:rsidR="006A3666" w:rsidRDefault="006A3666">
            <w:r>
              <w:t>Sajid Nazeer Khan</w:t>
            </w:r>
          </w:p>
        </w:tc>
        <w:tc>
          <w:tcPr>
            <w:tcW w:w="361" w:type="pct"/>
          </w:tcPr>
          <w:p w:rsidR="006A3666" w:rsidRDefault="006A3666">
            <w:r>
              <w:t>716390-01-M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4.445455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52.492836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1001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15518</w:t>
            </w:r>
          </w:p>
        </w:tc>
        <w:tc>
          <w:tcPr>
            <w:tcW w:w="399" w:type="pct"/>
          </w:tcPr>
          <w:p w:rsidR="006A3666" w:rsidRDefault="006A3666">
            <w:r>
              <w:t>Sana Rehman</w:t>
            </w:r>
          </w:p>
        </w:tc>
        <w:tc>
          <w:tcPr>
            <w:tcW w:w="423" w:type="pct"/>
          </w:tcPr>
          <w:p w:rsidR="006A3666" w:rsidRDefault="006A3666">
            <w:r>
              <w:t>Hafiz-u-Rehman chishti</w:t>
            </w:r>
          </w:p>
        </w:tc>
        <w:tc>
          <w:tcPr>
            <w:tcW w:w="361" w:type="pct"/>
          </w:tcPr>
          <w:p w:rsidR="006A3666" w:rsidRDefault="006A3666">
            <w:r>
              <w:t>103741-P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4.571429</w:t>
            </w:r>
          </w:p>
        </w:tc>
        <w:tc>
          <w:tcPr>
            <w:tcW w:w="279" w:type="pct"/>
          </w:tcPr>
          <w:p w:rsidR="006A3666" w:rsidRDefault="006A3666">
            <w:r>
              <w:t>4.259091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52.481353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21992</w:t>
            </w:r>
          </w:p>
        </w:tc>
        <w:tc>
          <w:tcPr>
            <w:tcW w:w="399" w:type="pct"/>
          </w:tcPr>
          <w:p w:rsidR="006A3666" w:rsidRDefault="006A3666">
            <w:r>
              <w:t>Salva Masood</w:t>
            </w:r>
          </w:p>
        </w:tc>
        <w:tc>
          <w:tcPr>
            <w:tcW w:w="423" w:type="pct"/>
          </w:tcPr>
          <w:p w:rsidR="006A3666" w:rsidRDefault="006A3666">
            <w:r>
              <w:t>Masood Ahmad Khan</w:t>
            </w:r>
          </w:p>
        </w:tc>
        <w:tc>
          <w:tcPr>
            <w:tcW w:w="361" w:type="pct"/>
          </w:tcPr>
          <w:p w:rsidR="006A3666" w:rsidRDefault="006A3666">
            <w:r>
              <w:t>717277-01-M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4.642857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52.475054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21425</w:t>
            </w:r>
          </w:p>
        </w:tc>
        <w:tc>
          <w:tcPr>
            <w:tcW w:w="399" w:type="pct"/>
          </w:tcPr>
          <w:p w:rsidR="006A3666" w:rsidRDefault="006A3666">
            <w:r>
              <w:t>Abdur Rehman</w:t>
            </w:r>
          </w:p>
        </w:tc>
        <w:tc>
          <w:tcPr>
            <w:tcW w:w="423" w:type="pct"/>
          </w:tcPr>
          <w:p w:rsidR="006A3666" w:rsidRDefault="006A3666">
            <w:r>
              <w:t>Khurshid Ahmed Malik</w:t>
            </w:r>
          </w:p>
        </w:tc>
        <w:tc>
          <w:tcPr>
            <w:tcW w:w="361" w:type="pct"/>
          </w:tcPr>
          <w:p w:rsidR="006A3666" w:rsidRDefault="006A3666">
            <w:r>
              <w:t>721001-M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4.466667</w:t>
            </w:r>
          </w:p>
        </w:tc>
        <w:tc>
          <w:tcPr>
            <w:tcW w:w="279" w:type="pct"/>
          </w:tcPr>
          <w:p w:rsidR="006A3666" w:rsidRDefault="006A3666">
            <w:r>
              <w:t>4.477273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52.47144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25252</w:t>
            </w:r>
          </w:p>
        </w:tc>
        <w:tc>
          <w:tcPr>
            <w:tcW w:w="399" w:type="pct"/>
          </w:tcPr>
          <w:p w:rsidR="006A3666" w:rsidRDefault="006A3666">
            <w:r>
              <w:t>Qurat Ul Ain</w:t>
            </w:r>
          </w:p>
        </w:tc>
        <w:tc>
          <w:tcPr>
            <w:tcW w:w="423" w:type="pct"/>
          </w:tcPr>
          <w:p w:rsidR="006A3666" w:rsidRDefault="006A3666">
            <w:r>
              <w:t>nisar ahmad</w:t>
            </w:r>
          </w:p>
        </w:tc>
        <w:tc>
          <w:tcPr>
            <w:tcW w:w="361" w:type="pct"/>
          </w:tcPr>
          <w:p w:rsidR="006A3666" w:rsidRDefault="006A3666">
            <w:r>
              <w:t>112588-P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14.181053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4.390909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52.453867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22919</w:t>
            </w:r>
          </w:p>
        </w:tc>
        <w:tc>
          <w:tcPr>
            <w:tcW w:w="399" w:type="pct"/>
          </w:tcPr>
          <w:p w:rsidR="006A3666" w:rsidRDefault="006A3666">
            <w:r>
              <w:t>Aqib Aziz</w:t>
            </w:r>
          </w:p>
        </w:tc>
        <w:tc>
          <w:tcPr>
            <w:tcW w:w="423" w:type="pct"/>
          </w:tcPr>
          <w:p w:rsidR="006A3666" w:rsidRDefault="006A3666">
            <w:r>
              <w:t xml:space="preserve">Abdul Aziz </w:t>
            </w:r>
          </w:p>
        </w:tc>
        <w:tc>
          <w:tcPr>
            <w:tcW w:w="361" w:type="pct"/>
          </w:tcPr>
          <w:p w:rsidR="006A3666" w:rsidRDefault="006A3666">
            <w:r>
              <w:t xml:space="preserve">714964-01-M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52.433257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1006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22362</w:t>
            </w:r>
          </w:p>
        </w:tc>
        <w:tc>
          <w:tcPr>
            <w:tcW w:w="399" w:type="pct"/>
          </w:tcPr>
          <w:p w:rsidR="006A3666" w:rsidRDefault="006A3666">
            <w:r>
              <w:t>Areej Zafar</w:t>
            </w:r>
          </w:p>
        </w:tc>
        <w:tc>
          <w:tcPr>
            <w:tcW w:w="423" w:type="pct"/>
          </w:tcPr>
          <w:p w:rsidR="006A3666" w:rsidRDefault="006A3666">
            <w:r>
              <w:t>Zafar Iqbal</w:t>
            </w:r>
          </w:p>
        </w:tc>
        <w:tc>
          <w:tcPr>
            <w:tcW w:w="361" w:type="pct"/>
          </w:tcPr>
          <w:p w:rsidR="006A3666" w:rsidRDefault="006A3666">
            <w:r>
              <w:t>110621-P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4.538095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52.427035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15728</w:t>
            </w:r>
          </w:p>
        </w:tc>
        <w:tc>
          <w:tcPr>
            <w:tcW w:w="399" w:type="pct"/>
          </w:tcPr>
          <w:p w:rsidR="006A3666" w:rsidRDefault="006A3666">
            <w:r>
              <w:t>Makhdoom Ali Fida</w:t>
            </w:r>
          </w:p>
        </w:tc>
        <w:tc>
          <w:tcPr>
            <w:tcW w:w="423" w:type="pct"/>
          </w:tcPr>
          <w:p w:rsidR="006A3666" w:rsidRDefault="006A3666">
            <w:r>
              <w:t>Makhdoom Muhammad Hussain</w:t>
            </w:r>
          </w:p>
        </w:tc>
        <w:tc>
          <w:tcPr>
            <w:tcW w:w="361" w:type="pct"/>
          </w:tcPr>
          <w:p w:rsidR="006A3666" w:rsidRDefault="006A3666">
            <w:r>
              <w:t>108292-P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4.285714</w:t>
            </w:r>
          </w:p>
        </w:tc>
        <w:tc>
          <w:tcPr>
            <w:tcW w:w="279" w:type="pct"/>
          </w:tcPr>
          <w:p w:rsidR="006A3666" w:rsidRDefault="006A3666">
            <w:r>
              <w:t>4.127273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52.412987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1008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21951</w:t>
            </w:r>
          </w:p>
        </w:tc>
        <w:tc>
          <w:tcPr>
            <w:tcW w:w="399" w:type="pct"/>
          </w:tcPr>
          <w:p w:rsidR="006A3666" w:rsidRDefault="006A3666">
            <w:r>
              <w:t>Anum Iftikhar</w:t>
            </w:r>
          </w:p>
        </w:tc>
        <w:tc>
          <w:tcPr>
            <w:tcW w:w="423" w:type="pct"/>
          </w:tcPr>
          <w:p w:rsidR="006A3666" w:rsidRDefault="006A3666">
            <w:r>
              <w:t>Iftikhar Ahmed</w:t>
            </w:r>
          </w:p>
        </w:tc>
        <w:tc>
          <w:tcPr>
            <w:tcW w:w="361" w:type="pct"/>
          </w:tcPr>
          <w:p w:rsidR="006A3666" w:rsidRDefault="006A3666">
            <w:r>
              <w:t>714712-01-M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13.772549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4.428571</w:t>
            </w:r>
          </w:p>
        </w:tc>
        <w:tc>
          <w:tcPr>
            <w:tcW w:w="279" w:type="pct"/>
          </w:tcPr>
          <w:p w:rsidR="006A3666" w:rsidRDefault="006A3666">
            <w:r>
              <w:t>4.459091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52.410211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22009</w:t>
            </w:r>
          </w:p>
        </w:tc>
        <w:tc>
          <w:tcPr>
            <w:tcW w:w="399" w:type="pct"/>
          </w:tcPr>
          <w:p w:rsidR="006A3666" w:rsidRDefault="006A3666">
            <w:r>
              <w:t>Rabia Bilal</w:t>
            </w:r>
          </w:p>
        </w:tc>
        <w:tc>
          <w:tcPr>
            <w:tcW w:w="423" w:type="pct"/>
          </w:tcPr>
          <w:p w:rsidR="006A3666" w:rsidRDefault="006A3666">
            <w:r>
              <w:t>Muhammad Bilal Bhatti</w:t>
            </w:r>
          </w:p>
        </w:tc>
        <w:tc>
          <w:tcPr>
            <w:tcW w:w="361" w:type="pct"/>
          </w:tcPr>
          <w:p w:rsidR="006A3666" w:rsidRDefault="006A3666">
            <w:r>
              <w:t>109036-P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4.477273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52.402987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</w:t>
            </w:r>
            <w:r>
              <w:lastRenderedPageBreak/>
              <w:t>010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250</w:t>
            </w:r>
            <w:r>
              <w:lastRenderedPageBreak/>
              <w:t>38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Nida </w:t>
            </w:r>
            <w:r>
              <w:lastRenderedPageBreak/>
              <w:t>Manzoor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Manzoo</w:t>
            </w:r>
            <w:r>
              <w:lastRenderedPageBreak/>
              <w:t>r Ahmad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71534</w:t>
            </w:r>
            <w:r>
              <w:lastRenderedPageBreak/>
              <w:t>0-01-M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14.1</w:t>
            </w:r>
            <w:r>
              <w:lastRenderedPageBreak/>
              <w:t>75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</w:t>
            </w:r>
            <w:r>
              <w:lastRenderedPageBreak/>
              <w:t>0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  <w:r>
              <w:lastRenderedPageBreak/>
              <w:t>28571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4.3</w:t>
            </w:r>
            <w:r>
              <w:lastRenderedPageBreak/>
              <w:t>72727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24.3</w:t>
            </w:r>
            <w:r>
              <w:lastRenderedPageBreak/>
              <w:t>2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52.3</w:t>
            </w:r>
            <w:r>
              <w:lastRenderedPageBreak/>
              <w:t>96298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1011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23414</w:t>
            </w:r>
          </w:p>
        </w:tc>
        <w:tc>
          <w:tcPr>
            <w:tcW w:w="399" w:type="pct"/>
          </w:tcPr>
          <w:p w:rsidR="006A3666" w:rsidRDefault="006A3666">
            <w:r>
              <w:t>Asad Ali</w:t>
            </w:r>
          </w:p>
        </w:tc>
        <w:tc>
          <w:tcPr>
            <w:tcW w:w="423" w:type="pct"/>
          </w:tcPr>
          <w:p w:rsidR="006A3666" w:rsidRDefault="006A3666">
            <w:r>
              <w:t xml:space="preserve">Munawar Ali </w:t>
            </w:r>
          </w:p>
        </w:tc>
        <w:tc>
          <w:tcPr>
            <w:tcW w:w="361" w:type="pct"/>
          </w:tcPr>
          <w:p w:rsidR="006A3666" w:rsidRDefault="006A3666">
            <w:r>
              <w:t>745325-01-M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4.445455</w:t>
            </w:r>
          </w:p>
        </w:tc>
        <w:tc>
          <w:tcPr>
            <w:tcW w:w="300" w:type="pct"/>
          </w:tcPr>
          <w:p w:rsidR="006A3666" w:rsidRDefault="006A3666">
            <w:r>
              <w:t>24.8</w:t>
            </w:r>
          </w:p>
        </w:tc>
        <w:tc>
          <w:tcPr>
            <w:tcW w:w="300" w:type="pct"/>
          </w:tcPr>
          <w:p w:rsidR="006A3666" w:rsidRDefault="006A3666">
            <w:r>
              <w:t>52.394859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17855</w:t>
            </w:r>
          </w:p>
        </w:tc>
        <w:tc>
          <w:tcPr>
            <w:tcW w:w="399" w:type="pct"/>
          </w:tcPr>
          <w:p w:rsidR="006A3666" w:rsidRDefault="006A3666">
            <w:r>
              <w:t>Fakhar Raza</w:t>
            </w:r>
          </w:p>
        </w:tc>
        <w:tc>
          <w:tcPr>
            <w:tcW w:w="423" w:type="pct"/>
          </w:tcPr>
          <w:p w:rsidR="006A3666" w:rsidRDefault="006A3666">
            <w:r>
              <w:t>Allah Bukhsh</w:t>
            </w:r>
          </w:p>
        </w:tc>
        <w:tc>
          <w:tcPr>
            <w:tcW w:w="361" w:type="pct"/>
          </w:tcPr>
          <w:p w:rsidR="006A3666" w:rsidRDefault="006A3666">
            <w:r>
              <w:t>118584-P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12.734783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4.052381</w:t>
            </w:r>
          </w:p>
        </w:tc>
        <w:tc>
          <w:tcPr>
            <w:tcW w:w="279" w:type="pct"/>
          </w:tcPr>
          <w:p w:rsidR="006A3666" w:rsidRDefault="006A3666">
            <w:r>
              <w:t>4.304545</w:t>
            </w:r>
          </w:p>
        </w:tc>
        <w:tc>
          <w:tcPr>
            <w:tcW w:w="300" w:type="pct"/>
          </w:tcPr>
          <w:p w:rsidR="006A3666" w:rsidRDefault="006A3666">
            <w:r>
              <w:t>28.8</w:t>
            </w:r>
          </w:p>
        </w:tc>
        <w:tc>
          <w:tcPr>
            <w:tcW w:w="300" w:type="pct"/>
          </w:tcPr>
          <w:p w:rsidR="006A3666" w:rsidRDefault="006A3666">
            <w:r>
              <w:t>52.391709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1013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17861</w:t>
            </w:r>
          </w:p>
        </w:tc>
        <w:tc>
          <w:tcPr>
            <w:tcW w:w="399" w:type="pct"/>
          </w:tcPr>
          <w:p w:rsidR="006A3666" w:rsidRDefault="006A3666">
            <w:r>
              <w:t>Abeer Fatima</w:t>
            </w:r>
          </w:p>
        </w:tc>
        <w:tc>
          <w:tcPr>
            <w:tcW w:w="423" w:type="pct"/>
          </w:tcPr>
          <w:p w:rsidR="006A3666" w:rsidRDefault="006A3666">
            <w:r>
              <w:t>Muhammad Ikrama</w:t>
            </w:r>
          </w:p>
        </w:tc>
        <w:tc>
          <w:tcPr>
            <w:tcW w:w="361" w:type="pct"/>
          </w:tcPr>
          <w:p w:rsidR="006A3666" w:rsidRDefault="006A3666">
            <w:r>
              <w:t>110402-P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4.433333</w:t>
            </w:r>
          </w:p>
        </w:tc>
        <w:tc>
          <w:tcPr>
            <w:tcW w:w="279" w:type="pct"/>
          </w:tcPr>
          <w:p w:rsidR="006A3666" w:rsidRDefault="006A3666">
            <w:r>
              <w:t>4.222727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52.387727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23222</w:t>
            </w:r>
          </w:p>
        </w:tc>
        <w:tc>
          <w:tcPr>
            <w:tcW w:w="399" w:type="pct"/>
          </w:tcPr>
          <w:p w:rsidR="006A3666" w:rsidRDefault="006A3666">
            <w:r>
              <w:t>Muhammad Asif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Amin </w:t>
            </w:r>
          </w:p>
        </w:tc>
        <w:tc>
          <w:tcPr>
            <w:tcW w:w="361" w:type="pct"/>
          </w:tcPr>
          <w:p w:rsidR="006A3666" w:rsidRDefault="006A3666">
            <w:r>
              <w:t>743191-01-M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4.690476</w:t>
            </w:r>
          </w:p>
        </w:tc>
        <w:tc>
          <w:tcPr>
            <w:tcW w:w="279" w:type="pct"/>
          </w:tcPr>
          <w:p w:rsidR="006A3666" w:rsidRDefault="006A3666">
            <w:r>
              <w:t>4.368182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52.382825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23159</w:t>
            </w:r>
          </w:p>
        </w:tc>
        <w:tc>
          <w:tcPr>
            <w:tcW w:w="399" w:type="pct"/>
          </w:tcPr>
          <w:p w:rsidR="006A3666" w:rsidRDefault="006A3666">
            <w:r>
              <w:t>Hafiz Hamza Sohail</w:t>
            </w:r>
          </w:p>
        </w:tc>
        <w:tc>
          <w:tcPr>
            <w:tcW w:w="423" w:type="pct"/>
          </w:tcPr>
          <w:p w:rsidR="006A3666" w:rsidRDefault="006A3666">
            <w:r>
              <w:t>Sohail Ahmed</w:t>
            </w:r>
          </w:p>
        </w:tc>
        <w:tc>
          <w:tcPr>
            <w:tcW w:w="361" w:type="pct"/>
          </w:tcPr>
          <w:p w:rsidR="006A3666" w:rsidRDefault="006A3666">
            <w:r>
              <w:t>715992-01-M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4.363636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52.374708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23335</w:t>
            </w:r>
          </w:p>
        </w:tc>
        <w:tc>
          <w:tcPr>
            <w:tcW w:w="399" w:type="pct"/>
          </w:tcPr>
          <w:p w:rsidR="006A3666" w:rsidRDefault="006A3666">
            <w:r>
              <w:t>Zarlish Fazal</w:t>
            </w:r>
          </w:p>
        </w:tc>
        <w:tc>
          <w:tcPr>
            <w:tcW w:w="423" w:type="pct"/>
          </w:tcPr>
          <w:p w:rsidR="006A3666" w:rsidRDefault="006A3666">
            <w:r>
              <w:t>Shafiq Ur Rehman</w:t>
            </w:r>
          </w:p>
        </w:tc>
        <w:tc>
          <w:tcPr>
            <w:tcW w:w="361" w:type="pct"/>
          </w:tcPr>
          <w:p w:rsidR="006A3666" w:rsidRDefault="006A3666">
            <w:r>
              <w:t>714050-01-M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13.109804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0.833333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4.377778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52.36546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21881</w:t>
            </w:r>
          </w:p>
        </w:tc>
        <w:tc>
          <w:tcPr>
            <w:tcW w:w="399" w:type="pct"/>
          </w:tcPr>
          <w:p w:rsidR="006A3666" w:rsidRDefault="006A3666">
            <w:r>
              <w:t>Muhammad Zeeshan Ashraf</w:t>
            </w:r>
          </w:p>
        </w:tc>
        <w:tc>
          <w:tcPr>
            <w:tcW w:w="423" w:type="pct"/>
          </w:tcPr>
          <w:p w:rsidR="006A3666" w:rsidRDefault="006A3666">
            <w:r>
              <w:t>Muhammad Ashraf</w:t>
            </w:r>
          </w:p>
        </w:tc>
        <w:tc>
          <w:tcPr>
            <w:tcW w:w="361" w:type="pct"/>
          </w:tcPr>
          <w:p w:rsidR="006A3666" w:rsidRDefault="006A3666">
            <w:r>
              <w:t>111846-p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4.447619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52.361861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22335</w:t>
            </w:r>
          </w:p>
        </w:tc>
        <w:tc>
          <w:tcPr>
            <w:tcW w:w="399" w:type="pct"/>
          </w:tcPr>
          <w:p w:rsidR="006A3666" w:rsidRDefault="006A3666">
            <w:r>
              <w:t>Ayesha Siddiqa</w:t>
            </w:r>
          </w:p>
        </w:tc>
        <w:tc>
          <w:tcPr>
            <w:tcW w:w="423" w:type="pct"/>
          </w:tcPr>
          <w:p w:rsidR="006A3666" w:rsidRDefault="006A3666">
            <w:r>
              <w:t>Muhammad Shoaib</w:t>
            </w:r>
          </w:p>
        </w:tc>
        <w:tc>
          <w:tcPr>
            <w:tcW w:w="361" w:type="pct"/>
          </w:tcPr>
          <w:p w:rsidR="006A3666" w:rsidRDefault="006A3666">
            <w:r>
              <w:t>719040-01-M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4.104762</w:t>
            </w:r>
          </w:p>
        </w:tc>
        <w:tc>
          <w:tcPr>
            <w:tcW w:w="279" w:type="pct"/>
          </w:tcPr>
          <w:p w:rsidR="006A3666" w:rsidRDefault="006A3666">
            <w:r>
              <w:t>4.377273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52.342868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18854</w:t>
            </w:r>
          </w:p>
        </w:tc>
        <w:tc>
          <w:tcPr>
            <w:tcW w:w="399" w:type="pct"/>
          </w:tcPr>
          <w:p w:rsidR="006A3666" w:rsidRDefault="006A3666">
            <w:r>
              <w:t>Muhammad Usama</w:t>
            </w:r>
          </w:p>
        </w:tc>
        <w:tc>
          <w:tcPr>
            <w:tcW w:w="423" w:type="pct"/>
          </w:tcPr>
          <w:p w:rsidR="006A3666" w:rsidRDefault="006A3666">
            <w:r>
              <w:t>Hafiz Ghulam Murtaza</w:t>
            </w:r>
          </w:p>
        </w:tc>
        <w:tc>
          <w:tcPr>
            <w:tcW w:w="361" w:type="pct"/>
          </w:tcPr>
          <w:p w:rsidR="006A3666" w:rsidRDefault="006A3666">
            <w:r>
              <w:t>110658-P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4.466667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52.329394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22551</w:t>
            </w:r>
          </w:p>
        </w:tc>
        <w:tc>
          <w:tcPr>
            <w:tcW w:w="399" w:type="pct"/>
          </w:tcPr>
          <w:p w:rsidR="006A3666" w:rsidRDefault="006A3666">
            <w:r>
              <w:t>Muhammad Ali</w:t>
            </w:r>
          </w:p>
        </w:tc>
        <w:tc>
          <w:tcPr>
            <w:tcW w:w="423" w:type="pct"/>
          </w:tcPr>
          <w:p w:rsidR="006A3666" w:rsidRDefault="006A3666">
            <w:r>
              <w:t>Javed Iqbal</w:t>
            </w:r>
          </w:p>
        </w:tc>
        <w:tc>
          <w:tcPr>
            <w:tcW w:w="361" w:type="pct"/>
          </w:tcPr>
          <w:p w:rsidR="006A3666" w:rsidRDefault="006A3666">
            <w:r>
              <w:t>712526-01-M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3.75</w:t>
            </w:r>
          </w:p>
        </w:tc>
        <w:tc>
          <w:tcPr>
            <w:tcW w:w="279" w:type="pct"/>
          </w:tcPr>
          <w:p w:rsidR="006A3666" w:rsidRDefault="006A3666">
            <w:r>
              <w:t>4.140909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52.328409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20644</w:t>
            </w:r>
          </w:p>
        </w:tc>
        <w:tc>
          <w:tcPr>
            <w:tcW w:w="399" w:type="pct"/>
          </w:tcPr>
          <w:p w:rsidR="006A3666" w:rsidRDefault="006A3666">
            <w:r>
              <w:t>Maria Ahsan</w:t>
            </w:r>
          </w:p>
        </w:tc>
        <w:tc>
          <w:tcPr>
            <w:tcW w:w="423" w:type="pct"/>
          </w:tcPr>
          <w:p w:rsidR="006A3666" w:rsidRDefault="006A3666">
            <w:r>
              <w:t>MUHAMMAD AHSAN TAHIR</w:t>
            </w:r>
          </w:p>
        </w:tc>
        <w:tc>
          <w:tcPr>
            <w:tcW w:w="361" w:type="pct"/>
          </w:tcPr>
          <w:p w:rsidR="006A3666" w:rsidRDefault="006A3666">
            <w:r>
              <w:t>111730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13.461224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4.486364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52.316159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15589</w:t>
            </w:r>
          </w:p>
        </w:tc>
        <w:tc>
          <w:tcPr>
            <w:tcW w:w="399" w:type="pct"/>
          </w:tcPr>
          <w:p w:rsidR="006A3666" w:rsidRDefault="006A3666">
            <w:r>
              <w:t>Muhammad Azam</w:t>
            </w:r>
          </w:p>
        </w:tc>
        <w:tc>
          <w:tcPr>
            <w:tcW w:w="423" w:type="pct"/>
          </w:tcPr>
          <w:p w:rsidR="006A3666" w:rsidRDefault="006A3666">
            <w:r>
              <w:t>Muhammad Naeem Shah</w:t>
            </w:r>
          </w:p>
        </w:tc>
        <w:tc>
          <w:tcPr>
            <w:tcW w:w="361" w:type="pct"/>
          </w:tcPr>
          <w:p w:rsidR="006A3666" w:rsidRDefault="006A3666">
            <w:r>
              <w:t>108674-P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12.370833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52.310833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20177</w:t>
            </w:r>
          </w:p>
        </w:tc>
        <w:tc>
          <w:tcPr>
            <w:tcW w:w="399" w:type="pct"/>
          </w:tcPr>
          <w:p w:rsidR="006A3666" w:rsidRDefault="006A3666">
            <w:r>
              <w:t>Muhammad Adnan Ameer</w:t>
            </w:r>
          </w:p>
        </w:tc>
        <w:tc>
          <w:tcPr>
            <w:tcW w:w="423" w:type="pct"/>
          </w:tcPr>
          <w:p w:rsidR="006A3666" w:rsidRDefault="006A3666">
            <w:r>
              <w:t>Muhammad Ameer</w:t>
            </w:r>
          </w:p>
        </w:tc>
        <w:tc>
          <w:tcPr>
            <w:tcW w:w="361" w:type="pct"/>
          </w:tcPr>
          <w:p w:rsidR="006A3666" w:rsidRDefault="006A3666">
            <w:r>
              <w:t>111558-P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4.661905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52.304708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23177</w:t>
            </w:r>
          </w:p>
        </w:tc>
        <w:tc>
          <w:tcPr>
            <w:tcW w:w="399" w:type="pct"/>
          </w:tcPr>
          <w:p w:rsidR="006A3666" w:rsidRDefault="006A3666">
            <w:r>
              <w:t>Saniha Jabeen</w:t>
            </w:r>
          </w:p>
        </w:tc>
        <w:tc>
          <w:tcPr>
            <w:tcW w:w="423" w:type="pct"/>
          </w:tcPr>
          <w:p w:rsidR="006A3666" w:rsidRDefault="006A3666">
            <w:r>
              <w:t>Chaudary Zia Ul Haq</w:t>
            </w:r>
          </w:p>
        </w:tc>
        <w:tc>
          <w:tcPr>
            <w:tcW w:w="361" w:type="pct"/>
          </w:tcPr>
          <w:p w:rsidR="006A3666" w:rsidRDefault="006A3666">
            <w:r>
              <w:t>722274-01-M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52.300389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17844</w:t>
            </w:r>
          </w:p>
        </w:tc>
        <w:tc>
          <w:tcPr>
            <w:tcW w:w="399" w:type="pct"/>
          </w:tcPr>
          <w:p w:rsidR="006A3666" w:rsidRDefault="006A3666">
            <w:r>
              <w:t>Ali Muhammad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Hussain </w:t>
            </w:r>
          </w:p>
        </w:tc>
        <w:tc>
          <w:tcPr>
            <w:tcW w:w="361" w:type="pct"/>
          </w:tcPr>
          <w:p w:rsidR="006A3666" w:rsidRDefault="006A3666">
            <w:r>
              <w:t xml:space="preserve">114622-P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52.28304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24619</w:t>
            </w:r>
          </w:p>
        </w:tc>
        <w:tc>
          <w:tcPr>
            <w:tcW w:w="399" w:type="pct"/>
          </w:tcPr>
          <w:p w:rsidR="006A3666" w:rsidRDefault="006A3666">
            <w:r>
              <w:t>Tehreem Khan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Nasrullah Khan </w:t>
            </w:r>
          </w:p>
        </w:tc>
        <w:tc>
          <w:tcPr>
            <w:tcW w:w="361" w:type="pct"/>
          </w:tcPr>
          <w:p w:rsidR="006A3666" w:rsidRDefault="006A3666">
            <w:r>
              <w:t>716554-01-M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4.266667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52.270834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1027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21031</w:t>
            </w:r>
          </w:p>
        </w:tc>
        <w:tc>
          <w:tcPr>
            <w:tcW w:w="399" w:type="pct"/>
          </w:tcPr>
          <w:p w:rsidR="006A3666" w:rsidRDefault="006A3666">
            <w:r>
              <w:t>Abdul Basit Ali</w:t>
            </w:r>
          </w:p>
        </w:tc>
        <w:tc>
          <w:tcPr>
            <w:tcW w:w="423" w:type="pct"/>
          </w:tcPr>
          <w:p w:rsidR="006A3666" w:rsidRDefault="006A3666">
            <w:r>
              <w:t>Abdul Raheem</w:t>
            </w:r>
          </w:p>
        </w:tc>
        <w:tc>
          <w:tcPr>
            <w:tcW w:w="361" w:type="pct"/>
          </w:tcPr>
          <w:p w:rsidR="006A3666" w:rsidRDefault="006A3666">
            <w:r>
              <w:t>744559-01-M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4.345455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52.267122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24830</w:t>
            </w:r>
          </w:p>
        </w:tc>
        <w:tc>
          <w:tcPr>
            <w:tcW w:w="399" w:type="pct"/>
          </w:tcPr>
          <w:p w:rsidR="006A3666" w:rsidRDefault="006A3666">
            <w:r>
              <w:t>Rida Safdar</w:t>
            </w:r>
          </w:p>
        </w:tc>
        <w:tc>
          <w:tcPr>
            <w:tcW w:w="423" w:type="pct"/>
          </w:tcPr>
          <w:p w:rsidR="006A3666" w:rsidRDefault="006A3666">
            <w:r>
              <w:t>Safdar Ali</w:t>
            </w:r>
          </w:p>
        </w:tc>
        <w:tc>
          <w:tcPr>
            <w:tcW w:w="361" w:type="pct"/>
          </w:tcPr>
          <w:p w:rsidR="006A3666" w:rsidRDefault="006A3666">
            <w:r>
              <w:t>109372-P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4.438095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52.25355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17004</w:t>
            </w:r>
          </w:p>
        </w:tc>
        <w:tc>
          <w:tcPr>
            <w:tcW w:w="399" w:type="pct"/>
          </w:tcPr>
          <w:p w:rsidR="006A3666" w:rsidRDefault="006A3666">
            <w:r>
              <w:t>Saqib Majeed</w:t>
            </w:r>
          </w:p>
        </w:tc>
        <w:tc>
          <w:tcPr>
            <w:tcW w:w="423" w:type="pct"/>
          </w:tcPr>
          <w:p w:rsidR="006A3666" w:rsidRDefault="006A3666">
            <w:r>
              <w:t>Abdul Majeed</w:t>
            </w:r>
          </w:p>
        </w:tc>
        <w:tc>
          <w:tcPr>
            <w:tcW w:w="361" w:type="pct"/>
          </w:tcPr>
          <w:p w:rsidR="006A3666" w:rsidRDefault="006A3666">
            <w:r>
              <w:t>111582-P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4.161905</w:t>
            </w:r>
          </w:p>
        </w:tc>
        <w:tc>
          <w:tcPr>
            <w:tcW w:w="279" w:type="pct"/>
          </w:tcPr>
          <w:p w:rsidR="006A3666" w:rsidRDefault="006A3666">
            <w:r>
              <w:t>4.259091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52.240996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23414</w:t>
            </w:r>
          </w:p>
        </w:tc>
        <w:tc>
          <w:tcPr>
            <w:tcW w:w="399" w:type="pct"/>
          </w:tcPr>
          <w:p w:rsidR="006A3666" w:rsidRDefault="006A3666">
            <w:r>
              <w:t>Asad Ali</w:t>
            </w:r>
          </w:p>
        </w:tc>
        <w:tc>
          <w:tcPr>
            <w:tcW w:w="423" w:type="pct"/>
          </w:tcPr>
          <w:p w:rsidR="006A3666" w:rsidRDefault="006A3666">
            <w:r>
              <w:t xml:space="preserve">Munawar Ali </w:t>
            </w:r>
          </w:p>
        </w:tc>
        <w:tc>
          <w:tcPr>
            <w:tcW w:w="361" w:type="pct"/>
          </w:tcPr>
          <w:p w:rsidR="006A3666" w:rsidRDefault="006A3666">
            <w:r>
              <w:t>745325-01-M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4.445455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52.234859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18412</w:t>
            </w:r>
          </w:p>
        </w:tc>
        <w:tc>
          <w:tcPr>
            <w:tcW w:w="399" w:type="pct"/>
          </w:tcPr>
          <w:p w:rsidR="006A3666" w:rsidRDefault="006A3666">
            <w:r>
              <w:t>Shah Zaib</w:t>
            </w:r>
          </w:p>
        </w:tc>
        <w:tc>
          <w:tcPr>
            <w:tcW w:w="423" w:type="pct"/>
          </w:tcPr>
          <w:p w:rsidR="006A3666" w:rsidRDefault="006A3666">
            <w:r>
              <w:t>Jahan Zaib</w:t>
            </w:r>
          </w:p>
        </w:tc>
        <w:tc>
          <w:tcPr>
            <w:tcW w:w="361" w:type="pct"/>
          </w:tcPr>
          <w:p w:rsidR="006A3666" w:rsidRDefault="006A3666">
            <w:r>
              <w:t>101545-P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4.142857</w:t>
            </w:r>
          </w:p>
        </w:tc>
        <w:tc>
          <w:tcPr>
            <w:tcW w:w="279" w:type="pct"/>
          </w:tcPr>
          <w:p w:rsidR="006A3666" w:rsidRDefault="006A3666">
            <w:r>
              <w:t>3.831818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52.232175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1032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22950</w:t>
            </w:r>
          </w:p>
        </w:tc>
        <w:tc>
          <w:tcPr>
            <w:tcW w:w="399" w:type="pct"/>
          </w:tcPr>
          <w:p w:rsidR="006A3666" w:rsidRDefault="006A3666">
            <w:r>
              <w:t>Najam Ul Huda Khan</w:t>
            </w:r>
          </w:p>
        </w:tc>
        <w:tc>
          <w:tcPr>
            <w:tcW w:w="423" w:type="pct"/>
          </w:tcPr>
          <w:p w:rsidR="006A3666" w:rsidRDefault="006A3666">
            <w:r>
              <w:t>Muhammad Zahid Zafar Khan</w:t>
            </w:r>
          </w:p>
        </w:tc>
        <w:tc>
          <w:tcPr>
            <w:tcW w:w="361" w:type="pct"/>
          </w:tcPr>
          <w:p w:rsidR="006A3666" w:rsidRDefault="006A3666">
            <w:r>
              <w:t>743294-01-M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4.514286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52.230044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19038</w:t>
            </w:r>
          </w:p>
        </w:tc>
        <w:tc>
          <w:tcPr>
            <w:tcW w:w="399" w:type="pct"/>
          </w:tcPr>
          <w:p w:rsidR="006A3666" w:rsidRDefault="006A3666">
            <w:r>
              <w:t>Sabahat Aslam Merani</w:t>
            </w:r>
          </w:p>
        </w:tc>
        <w:tc>
          <w:tcPr>
            <w:tcW w:w="423" w:type="pct"/>
          </w:tcPr>
          <w:p w:rsidR="006A3666" w:rsidRDefault="006A3666">
            <w:r>
              <w:t>Muhammad Aslam</w:t>
            </w:r>
          </w:p>
        </w:tc>
        <w:tc>
          <w:tcPr>
            <w:tcW w:w="361" w:type="pct"/>
          </w:tcPr>
          <w:p w:rsidR="006A3666" w:rsidRDefault="006A3666">
            <w:r>
              <w:t>110551-P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52.209286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21729</w:t>
            </w:r>
          </w:p>
        </w:tc>
        <w:tc>
          <w:tcPr>
            <w:tcW w:w="399" w:type="pct"/>
          </w:tcPr>
          <w:p w:rsidR="006A3666" w:rsidRDefault="006A3666">
            <w:r>
              <w:t>Muhammad Sarmad Shahzad Ali</w:t>
            </w:r>
          </w:p>
        </w:tc>
        <w:tc>
          <w:tcPr>
            <w:tcW w:w="423" w:type="pct"/>
          </w:tcPr>
          <w:p w:rsidR="006A3666" w:rsidRDefault="006A3666">
            <w:r>
              <w:t>Shahzad Ali</w:t>
            </w:r>
          </w:p>
        </w:tc>
        <w:tc>
          <w:tcPr>
            <w:tcW w:w="361" w:type="pct"/>
          </w:tcPr>
          <w:p w:rsidR="006A3666" w:rsidRDefault="006A3666">
            <w:r>
              <w:t>108034-P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15.232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3.352381</w:t>
            </w:r>
          </w:p>
        </w:tc>
        <w:tc>
          <w:tcPr>
            <w:tcW w:w="279" w:type="pct"/>
          </w:tcPr>
          <w:p w:rsidR="006A3666" w:rsidRDefault="006A3666">
            <w:r>
              <w:t>3.336364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52.200745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21801</w:t>
            </w:r>
          </w:p>
        </w:tc>
        <w:tc>
          <w:tcPr>
            <w:tcW w:w="399" w:type="pct"/>
          </w:tcPr>
          <w:p w:rsidR="006A3666" w:rsidRDefault="006A3666">
            <w:r>
              <w:t>Aqsa Al Muqadas</w:t>
            </w:r>
          </w:p>
        </w:tc>
        <w:tc>
          <w:tcPr>
            <w:tcW w:w="423" w:type="pct"/>
          </w:tcPr>
          <w:p w:rsidR="006A3666" w:rsidRDefault="006A3666">
            <w:r>
              <w:t>Liaqat Ali</w:t>
            </w:r>
          </w:p>
        </w:tc>
        <w:tc>
          <w:tcPr>
            <w:tcW w:w="361" w:type="pct"/>
          </w:tcPr>
          <w:p w:rsidR="006A3666" w:rsidRDefault="006A3666">
            <w:r>
              <w:t xml:space="preserve">716653-01-M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4.419048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52.192836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19064</w:t>
            </w:r>
          </w:p>
        </w:tc>
        <w:tc>
          <w:tcPr>
            <w:tcW w:w="399" w:type="pct"/>
          </w:tcPr>
          <w:p w:rsidR="006A3666" w:rsidRDefault="006A3666">
            <w:r>
              <w:t>Dr Naila Saeed</w:t>
            </w:r>
          </w:p>
        </w:tc>
        <w:tc>
          <w:tcPr>
            <w:tcW w:w="423" w:type="pct"/>
          </w:tcPr>
          <w:p w:rsidR="006A3666" w:rsidRDefault="006A3666">
            <w:r>
              <w:t>Saeed Bin Sadiq</w:t>
            </w:r>
          </w:p>
        </w:tc>
        <w:tc>
          <w:tcPr>
            <w:tcW w:w="361" w:type="pct"/>
          </w:tcPr>
          <w:p w:rsidR="006A3666" w:rsidRDefault="006A3666">
            <w:r>
              <w:t>111583-P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4.638095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52.189231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21863</w:t>
            </w:r>
          </w:p>
        </w:tc>
        <w:tc>
          <w:tcPr>
            <w:tcW w:w="399" w:type="pct"/>
          </w:tcPr>
          <w:p w:rsidR="006A3666" w:rsidRDefault="006A3666">
            <w:r>
              <w:t>Komal Raza</w:t>
            </w:r>
          </w:p>
        </w:tc>
        <w:tc>
          <w:tcPr>
            <w:tcW w:w="423" w:type="pct"/>
          </w:tcPr>
          <w:p w:rsidR="006A3666" w:rsidRDefault="006A3666">
            <w:r>
              <w:t>Mukhtar Raza Anjum</w:t>
            </w:r>
          </w:p>
        </w:tc>
        <w:tc>
          <w:tcPr>
            <w:tcW w:w="361" w:type="pct"/>
          </w:tcPr>
          <w:p w:rsidR="006A3666" w:rsidRDefault="006A3666">
            <w:r>
              <w:t>746981-01-M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4.32381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52.18131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23052</w:t>
            </w:r>
          </w:p>
        </w:tc>
        <w:tc>
          <w:tcPr>
            <w:tcW w:w="399" w:type="pct"/>
          </w:tcPr>
          <w:p w:rsidR="006A3666" w:rsidRDefault="006A3666">
            <w:r>
              <w:t>Muhammad Usama Ibrahim</w:t>
            </w:r>
          </w:p>
        </w:tc>
        <w:tc>
          <w:tcPr>
            <w:tcW w:w="423" w:type="pct"/>
          </w:tcPr>
          <w:p w:rsidR="006A3666" w:rsidRDefault="006A3666">
            <w:r>
              <w:t>Muhammad Ibrahim</w:t>
            </w:r>
          </w:p>
        </w:tc>
        <w:tc>
          <w:tcPr>
            <w:tcW w:w="361" w:type="pct"/>
          </w:tcPr>
          <w:p w:rsidR="006A3666" w:rsidRDefault="006A3666">
            <w:r>
              <w:t>718800-01-M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4.714286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52.179741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16858</w:t>
            </w:r>
          </w:p>
        </w:tc>
        <w:tc>
          <w:tcPr>
            <w:tcW w:w="399" w:type="pct"/>
          </w:tcPr>
          <w:p w:rsidR="006A3666" w:rsidRDefault="006A3666">
            <w:r>
              <w:t>Usama Haris Malik</w:t>
            </w:r>
          </w:p>
        </w:tc>
        <w:tc>
          <w:tcPr>
            <w:tcW w:w="423" w:type="pct"/>
          </w:tcPr>
          <w:p w:rsidR="006A3666" w:rsidRDefault="006A3666">
            <w:r>
              <w:t>Javed Iqbal Malik</w:t>
            </w:r>
          </w:p>
        </w:tc>
        <w:tc>
          <w:tcPr>
            <w:tcW w:w="361" w:type="pct"/>
          </w:tcPr>
          <w:p w:rsidR="006A3666" w:rsidRDefault="006A3666">
            <w:r>
              <w:t>109500-P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4.428571</w:t>
            </w:r>
          </w:p>
        </w:tc>
        <w:tc>
          <w:tcPr>
            <w:tcW w:w="279" w:type="pct"/>
          </w:tcPr>
          <w:p w:rsidR="006A3666" w:rsidRDefault="006A3666">
            <w:r>
              <w:t>4.15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52.172738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18680</w:t>
            </w:r>
          </w:p>
        </w:tc>
        <w:tc>
          <w:tcPr>
            <w:tcW w:w="399" w:type="pct"/>
          </w:tcPr>
          <w:p w:rsidR="006A3666" w:rsidRDefault="006A3666">
            <w:r>
              <w:t>Kousar Ramzan</w:t>
            </w:r>
          </w:p>
        </w:tc>
        <w:tc>
          <w:tcPr>
            <w:tcW w:w="423" w:type="pct"/>
          </w:tcPr>
          <w:p w:rsidR="006A3666" w:rsidRDefault="006A3666">
            <w:r>
              <w:t>Muhammad Ramzan</w:t>
            </w:r>
          </w:p>
        </w:tc>
        <w:tc>
          <w:tcPr>
            <w:tcW w:w="361" w:type="pct"/>
          </w:tcPr>
          <w:p w:rsidR="006A3666" w:rsidRDefault="006A3666">
            <w:r>
              <w:t>112938-P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4.504762</w:t>
            </w:r>
          </w:p>
        </w:tc>
        <w:tc>
          <w:tcPr>
            <w:tcW w:w="279" w:type="pct"/>
          </w:tcPr>
          <w:p w:rsidR="006A3666" w:rsidRDefault="006A3666">
            <w:r>
              <w:t>4.422727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52.139156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6440</w:t>
            </w:r>
          </w:p>
        </w:tc>
        <w:tc>
          <w:tcPr>
            <w:tcW w:w="399" w:type="pct"/>
          </w:tcPr>
          <w:p w:rsidR="006A3666" w:rsidRDefault="006A3666">
            <w:r>
              <w:t>Asma Arooj Malik</w:t>
            </w:r>
          </w:p>
        </w:tc>
        <w:tc>
          <w:tcPr>
            <w:tcW w:w="423" w:type="pct"/>
          </w:tcPr>
          <w:p w:rsidR="006A3666" w:rsidRDefault="006A3666">
            <w:r>
              <w:t>Malik Allah Nawaz</w:t>
            </w:r>
          </w:p>
        </w:tc>
        <w:tc>
          <w:tcPr>
            <w:tcW w:w="361" w:type="pct"/>
          </w:tcPr>
          <w:p w:rsidR="006A3666" w:rsidRDefault="006A3666">
            <w:r>
              <w:t>b105873p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3.995238</w:t>
            </w:r>
          </w:p>
        </w:tc>
        <w:tc>
          <w:tcPr>
            <w:tcW w:w="279" w:type="pct"/>
          </w:tcPr>
          <w:p w:rsidR="006A3666" w:rsidRDefault="006A3666">
            <w:r>
              <w:t>4.2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52.133571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20448</w:t>
            </w:r>
          </w:p>
        </w:tc>
        <w:tc>
          <w:tcPr>
            <w:tcW w:w="399" w:type="pct"/>
          </w:tcPr>
          <w:p w:rsidR="006A3666" w:rsidRDefault="006A3666">
            <w:r>
              <w:t>Fahum Akhter</w:t>
            </w:r>
          </w:p>
        </w:tc>
        <w:tc>
          <w:tcPr>
            <w:tcW w:w="423" w:type="pct"/>
          </w:tcPr>
          <w:p w:rsidR="006A3666" w:rsidRDefault="006A3666">
            <w:r>
              <w:t>Akhter Ali</w:t>
            </w:r>
          </w:p>
        </w:tc>
        <w:tc>
          <w:tcPr>
            <w:tcW w:w="361" w:type="pct"/>
          </w:tcPr>
          <w:p w:rsidR="006A3666" w:rsidRDefault="006A3666">
            <w:r>
              <w:t>104986-p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13.778723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4.457143</w:t>
            </w:r>
          </w:p>
        </w:tc>
        <w:tc>
          <w:tcPr>
            <w:tcW w:w="279" w:type="pct"/>
          </w:tcPr>
          <w:p w:rsidR="006A3666" w:rsidRDefault="006A3666">
            <w:r>
              <w:t>4.245455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52.121321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1043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18516</w:t>
            </w:r>
          </w:p>
        </w:tc>
        <w:tc>
          <w:tcPr>
            <w:tcW w:w="399" w:type="pct"/>
          </w:tcPr>
          <w:p w:rsidR="006A3666" w:rsidRDefault="006A3666">
            <w:r>
              <w:t>Chan Ali</w:t>
            </w:r>
          </w:p>
        </w:tc>
        <w:tc>
          <w:tcPr>
            <w:tcW w:w="423" w:type="pct"/>
          </w:tcPr>
          <w:p w:rsidR="006A3666" w:rsidRDefault="006A3666">
            <w:r>
              <w:t>Sufi Ilyas Ahmad</w:t>
            </w:r>
          </w:p>
        </w:tc>
        <w:tc>
          <w:tcPr>
            <w:tcW w:w="361" w:type="pct"/>
          </w:tcPr>
          <w:p w:rsidR="006A3666" w:rsidRDefault="006A3666">
            <w:r>
              <w:t xml:space="preserve">105110-P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4.314286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52.11618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2234</w:t>
            </w:r>
          </w:p>
        </w:tc>
        <w:tc>
          <w:tcPr>
            <w:tcW w:w="399" w:type="pct"/>
          </w:tcPr>
          <w:p w:rsidR="006A3666" w:rsidRDefault="006A3666">
            <w:r>
              <w:t>Mamoona Kausar</w:t>
            </w:r>
          </w:p>
        </w:tc>
        <w:tc>
          <w:tcPr>
            <w:tcW w:w="423" w:type="pct"/>
          </w:tcPr>
          <w:p w:rsidR="006A3666" w:rsidRDefault="006A3666">
            <w:r>
              <w:t>Shabbir Hussain</w:t>
            </w:r>
          </w:p>
        </w:tc>
        <w:tc>
          <w:tcPr>
            <w:tcW w:w="361" w:type="pct"/>
          </w:tcPr>
          <w:p w:rsidR="006A3666" w:rsidRDefault="006A3666">
            <w:r>
              <w:t>96663-P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4.263636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52.10947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22705</w:t>
            </w:r>
          </w:p>
        </w:tc>
        <w:tc>
          <w:tcPr>
            <w:tcW w:w="399" w:type="pct"/>
          </w:tcPr>
          <w:p w:rsidR="006A3666" w:rsidRDefault="006A3666">
            <w:r>
              <w:t>Maryam Hafeez</w:t>
            </w:r>
          </w:p>
        </w:tc>
        <w:tc>
          <w:tcPr>
            <w:tcW w:w="423" w:type="pct"/>
          </w:tcPr>
          <w:p w:rsidR="006A3666" w:rsidRDefault="006A3666">
            <w:r>
              <w:t>Abdul Hafeez</w:t>
            </w:r>
          </w:p>
        </w:tc>
        <w:tc>
          <w:tcPr>
            <w:tcW w:w="361" w:type="pct"/>
          </w:tcPr>
          <w:p w:rsidR="006A3666" w:rsidRDefault="006A3666">
            <w:r>
              <w:t>714346-01-M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12.831373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4.795238</w:t>
            </w:r>
          </w:p>
        </w:tc>
        <w:tc>
          <w:tcPr>
            <w:tcW w:w="279" w:type="pct"/>
          </w:tcPr>
          <w:p w:rsidR="006A3666" w:rsidRDefault="006A3666">
            <w:r>
              <w:t>4.490909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52.07752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24567</w:t>
            </w:r>
          </w:p>
        </w:tc>
        <w:tc>
          <w:tcPr>
            <w:tcW w:w="399" w:type="pct"/>
          </w:tcPr>
          <w:p w:rsidR="006A3666" w:rsidRDefault="006A3666">
            <w:r>
              <w:t>Imran Razzaq</w:t>
            </w:r>
          </w:p>
        </w:tc>
        <w:tc>
          <w:tcPr>
            <w:tcW w:w="423" w:type="pct"/>
          </w:tcPr>
          <w:p w:rsidR="006A3666" w:rsidRDefault="006A3666">
            <w:r>
              <w:t>Abdul Razzaq</w:t>
            </w:r>
          </w:p>
        </w:tc>
        <w:tc>
          <w:tcPr>
            <w:tcW w:w="361" w:type="pct"/>
          </w:tcPr>
          <w:p w:rsidR="006A3666" w:rsidRDefault="006A3666">
            <w:r>
              <w:t>105070-P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4.638095</w:t>
            </w:r>
          </w:p>
        </w:tc>
        <w:tc>
          <w:tcPr>
            <w:tcW w:w="279" w:type="pct"/>
          </w:tcPr>
          <w:p w:rsidR="006A3666" w:rsidRDefault="006A3666">
            <w:r>
              <w:t>4.504545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52.05514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1047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23425</w:t>
            </w:r>
          </w:p>
        </w:tc>
        <w:tc>
          <w:tcPr>
            <w:tcW w:w="399" w:type="pct"/>
          </w:tcPr>
          <w:p w:rsidR="006A3666" w:rsidRDefault="006A3666">
            <w:r>
              <w:t>Ali Haider</w:t>
            </w:r>
          </w:p>
        </w:tc>
        <w:tc>
          <w:tcPr>
            <w:tcW w:w="423" w:type="pct"/>
          </w:tcPr>
          <w:p w:rsidR="006A3666" w:rsidRDefault="006A3666">
            <w:r>
              <w:t>Muhammad Tariq Awan</w:t>
            </w:r>
          </w:p>
        </w:tc>
        <w:tc>
          <w:tcPr>
            <w:tcW w:w="361" w:type="pct"/>
          </w:tcPr>
          <w:p w:rsidR="006A3666" w:rsidRDefault="006A3666">
            <w:r>
              <w:t>721535-01-M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4.747619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52.03815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18335</w:t>
            </w:r>
          </w:p>
        </w:tc>
        <w:tc>
          <w:tcPr>
            <w:tcW w:w="399" w:type="pct"/>
          </w:tcPr>
          <w:p w:rsidR="006A3666" w:rsidRDefault="006A3666">
            <w:r>
              <w:t>Kiran Fatima</w:t>
            </w:r>
          </w:p>
        </w:tc>
        <w:tc>
          <w:tcPr>
            <w:tcW w:w="423" w:type="pct"/>
          </w:tcPr>
          <w:p w:rsidR="006A3666" w:rsidRDefault="006A3666">
            <w:r>
              <w:t>Maqsood Ahmed</w:t>
            </w:r>
          </w:p>
        </w:tc>
        <w:tc>
          <w:tcPr>
            <w:tcW w:w="361" w:type="pct"/>
          </w:tcPr>
          <w:p w:rsidR="006A3666" w:rsidRDefault="006A3666">
            <w:r>
              <w:t>110106-P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4.304762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52.03514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23236</w:t>
            </w:r>
          </w:p>
        </w:tc>
        <w:tc>
          <w:tcPr>
            <w:tcW w:w="399" w:type="pct"/>
          </w:tcPr>
          <w:p w:rsidR="006A3666" w:rsidRDefault="006A3666">
            <w:r>
              <w:t>Tahira Batool</w:t>
            </w:r>
          </w:p>
        </w:tc>
        <w:tc>
          <w:tcPr>
            <w:tcW w:w="423" w:type="pct"/>
          </w:tcPr>
          <w:p w:rsidR="006A3666" w:rsidRDefault="006A3666">
            <w:r>
              <w:t>Muhammad UD DIN</w:t>
            </w:r>
          </w:p>
        </w:tc>
        <w:tc>
          <w:tcPr>
            <w:tcW w:w="361" w:type="pct"/>
          </w:tcPr>
          <w:p w:rsidR="006A3666" w:rsidRDefault="006A3666">
            <w:r>
              <w:t>107656-P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13.635556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4.583333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3.429412</w:t>
            </w:r>
          </w:p>
        </w:tc>
        <w:tc>
          <w:tcPr>
            <w:tcW w:w="279" w:type="pct"/>
          </w:tcPr>
          <w:p w:rsidR="006A3666" w:rsidRDefault="006A3666">
            <w:r>
              <w:t>2.918182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52.026483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20996</w:t>
            </w:r>
          </w:p>
        </w:tc>
        <w:tc>
          <w:tcPr>
            <w:tcW w:w="399" w:type="pct"/>
          </w:tcPr>
          <w:p w:rsidR="006A3666" w:rsidRDefault="006A3666">
            <w:r>
              <w:t>Muhammad Zubair Latif</w:t>
            </w:r>
          </w:p>
        </w:tc>
        <w:tc>
          <w:tcPr>
            <w:tcW w:w="423" w:type="pct"/>
          </w:tcPr>
          <w:p w:rsidR="006A3666" w:rsidRDefault="006A3666">
            <w:r>
              <w:t xml:space="preserve">Hafiz Abdul Latif </w:t>
            </w:r>
          </w:p>
        </w:tc>
        <w:tc>
          <w:tcPr>
            <w:tcW w:w="361" w:type="pct"/>
          </w:tcPr>
          <w:p w:rsidR="006A3666" w:rsidRDefault="006A3666">
            <w:r>
              <w:t xml:space="preserve">109599-P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4.509524</w:t>
            </w:r>
          </w:p>
        </w:tc>
        <w:tc>
          <w:tcPr>
            <w:tcW w:w="279" w:type="pct"/>
          </w:tcPr>
          <w:p w:rsidR="006A3666" w:rsidRDefault="006A3666">
            <w:r>
              <w:t>4.140909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52.025433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16551</w:t>
            </w:r>
          </w:p>
        </w:tc>
        <w:tc>
          <w:tcPr>
            <w:tcW w:w="399" w:type="pct"/>
          </w:tcPr>
          <w:p w:rsidR="006A3666" w:rsidRDefault="006A3666">
            <w:r>
              <w:t>Shezal Tariq</w:t>
            </w:r>
          </w:p>
        </w:tc>
        <w:tc>
          <w:tcPr>
            <w:tcW w:w="423" w:type="pct"/>
          </w:tcPr>
          <w:p w:rsidR="006A3666" w:rsidRDefault="006A3666">
            <w:r>
              <w:t>Muhammad Tariq Siddique</w:t>
            </w:r>
          </w:p>
        </w:tc>
        <w:tc>
          <w:tcPr>
            <w:tcW w:w="361" w:type="pct"/>
          </w:tcPr>
          <w:p w:rsidR="006A3666" w:rsidRDefault="006A3666">
            <w:r>
              <w:t>101247-P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4.480952</w:t>
            </w:r>
          </w:p>
        </w:tc>
        <w:tc>
          <w:tcPr>
            <w:tcW w:w="279" w:type="pct"/>
          </w:tcPr>
          <w:p w:rsidR="006A3666" w:rsidRDefault="006A3666">
            <w:r>
              <w:t>3.859091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52.013376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16746</w:t>
            </w:r>
          </w:p>
        </w:tc>
        <w:tc>
          <w:tcPr>
            <w:tcW w:w="399" w:type="pct"/>
          </w:tcPr>
          <w:p w:rsidR="006A3666" w:rsidRDefault="006A3666">
            <w:r>
              <w:t>Rida Ali</w:t>
            </w:r>
          </w:p>
        </w:tc>
        <w:tc>
          <w:tcPr>
            <w:tcW w:w="423" w:type="pct"/>
          </w:tcPr>
          <w:p w:rsidR="006A3666" w:rsidRDefault="006A3666">
            <w:r>
              <w:t>Rustam Ali</w:t>
            </w:r>
          </w:p>
        </w:tc>
        <w:tc>
          <w:tcPr>
            <w:tcW w:w="361" w:type="pct"/>
          </w:tcPr>
          <w:p w:rsidR="006A3666" w:rsidRDefault="006A3666">
            <w:r>
              <w:t>5915-AJK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13.6375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3.986364</w:t>
            </w:r>
          </w:p>
        </w:tc>
        <w:tc>
          <w:tcPr>
            <w:tcW w:w="300" w:type="pct"/>
          </w:tcPr>
          <w:p w:rsidR="006A3666" w:rsidRDefault="006A3666">
            <w:r>
              <w:t>27.333333</w:t>
            </w:r>
          </w:p>
        </w:tc>
        <w:tc>
          <w:tcPr>
            <w:tcW w:w="300" w:type="pct"/>
          </w:tcPr>
          <w:p w:rsidR="006A3666" w:rsidRDefault="006A3666">
            <w:r>
              <w:t>52.009578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22750</w:t>
            </w:r>
          </w:p>
        </w:tc>
        <w:tc>
          <w:tcPr>
            <w:tcW w:w="399" w:type="pct"/>
          </w:tcPr>
          <w:p w:rsidR="006A3666" w:rsidRDefault="006A3666">
            <w:r>
              <w:t>Muhammad Hamza Bajwa</w:t>
            </w:r>
          </w:p>
        </w:tc>
        <w:tc>
          <w:tcPr>
            <w:tcW w:w="423" w:type="pct"/>
          </w:tcPr>
          <w:p w:rsidR="006A3666" w:rsidRDefault="006A3666">
            <w:r>
              <w:t>zafar iqbal bajwa</w:t>
            </w:r>
          </w:p>
        </w:tc>
        <w:tc>
          <w:tcPr>
            <w:tcW w:w="361" w:type="pct"/>
          </w:tcPr>
          <w:p w:rsidR="006A3666" w:rsidRDefault="006A3666">
            <w:r>
              <w:t>714810-01-M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4.380952</w:t>
            </w:r>
          </w:p>
        </w:tc>
        <w:tc>
          <w:tcPr>
            <w:tcW w:w="279" w:type="pct"/>
          </w:tcPr>
          <w:p w:rsidR="006A3666" w:rsidRDefault="006A3666">
            <w:r>
              <w:t>4.127273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51.987392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1054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22228</w:t>
            </w:r>
          </w:p>
        </w:tc>
        <w:tc>
          <w:tcPr>
            <w:tcW w:w="399" w:type="pct"/>
          </w:tcPr>
          <w:p w:rsidR="006A3666" w:rsidRDefault="006A3666">
            <w:r>
              <w:t>Muhammad Umair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Zubair </w:t>
            </w:r>
          </w:p>
        </w:tc>
        <w:tc>
          <w:tcPr>
            <w:tcW w:w="361" w:type="pct"/>
          </w:tcPr>
          <w:p w:rsidR="006A3666" w:rsidRDefault="006A3666">
            <w:r>
              <w:t>747388-01-M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4.619048</w:t>
            </w:r>
          </w:p>
        </w:tc>
        <w:tc>
          <w:tcPr>
            <w:tcW w:w="279" w:type="pct"/>
          </w:tcPr>
          <w:p w:rsidR="006A3666" w:rsidRDefault="006A3666">
            <w:r>
              <w:t>4.559091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51.986472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1055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18501</w:t>
            </w:r>
          </w:p>
        </w:tc>
        <w:tc>
          <w:tcPr>
            <w:tcW w:w="399" w:type="pct"/>
          </w:tcPr>
          <w:p w:rsidR="006A3666" w:rsidRDefault="006A3666">
            <w:r>
              <w:t>Saira Latif</w:t>
            </w:r>
          </w:p>
        </w:tc>
        <w:tc>
          <w:tcPr>
            <w:tcW w:w="423" w:type="pct"/>
          </w:tcPr>
          <w:p w:rsidR="006A3666" w:rsidRDefault="006A3666">
            <w:r>
              <w:t>Muhammad Latif</w:t>
            </w:r>
          </w:p>
        </w:tc>
        <w:tc>
          <w:tcPr>
            <w:tcW w:w="361" w:type="pct"/>
          </w:tcPr>
          <w:p w:rsidR="006A3666" w:rsidRDefault="006A3666">
            <w:r>
              <w:t>111544-P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4.471429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51.984989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17997</w:t>
            </w:r>
          </w:p>
        </w:tc>
        <w:tc>
          <w:tcPr>
            <w:tcW w:w="399" w:type="pct"/>
          </w:tcPr>
          <w:p w:rsidR="006A3666" w:rsidRDefault="006A3666">
            <w:r>
              <w:t>Nazish Iqbal</w:t>
            </w:r>
          </w:p>
        </w:tc>
        <w:tc>
          <w:tcPr>
            <w:tcW w:w="423" w:type="pct"/>
          </w:tcPr>
          <w:p w:rsidR="006A3666" w:rsidRDefault="006A3666">
            <w:r>
              <w:t>Iqbal Ahmad Khan</w:t>
            </w:r>
          </w:p>
        </w:tc>
        <w:tc>
          <w:tcPr>
            <w:tcW w:w="361" w:type="pct"/>
          </w:tcPr>
          <w:p w:rsidR="006A3666" w:rsidRDefault="006A3666">
            <w:r>
              <w:t>114139-P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3.752381</w:t>
            </w:r>
          </w:p>
        </w:tc>
        <w:tc>
          <w:tcPr>
            <w:tcW w:w="279" w:type="pct"/>
          </w:tcPr>
          <w:p w:rsidR="006A3666" w:rsidRDefault="006A3666">
            <w:r>
              <w:t>3.65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51.977381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1057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18090</w:t>
            </w:r>
          </w:p>
        </w:tc>
        <w:tc>
          <w:tcPr>
            <w:tcW w:w="399" w:type="pct"/>
          </w:tcPr>
          <w:p w:rsidR="006A3666" w:rsidRDefault="006A3666">
            <w:r>
              <w:t>Huma Khalid</w:t>
            </w:r>
          </w:p>
        </w:tc>
        <w:tc>
          <w:tcPr>
            <w:tcW w:w="423" w:type="pct"/>
          </w:tcPr>
          <w:p w:rsidR="006A3666" w:rsidRDefault="006A3666">
            <w:r>
              <w:t>khalid</w:t>
            </w:r>
          </w:p>
        </w:tc>
        <w:tc>
          <w:tcPr>
            <w:tcW w:w="361" w:type="pct"/>
          </w:tcPr>
          <w:p w:rsidR="006A3666" w:rsidRDefault="006A3666">
            <w:r>
              <w:t>112857-P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51.968636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24439</w:t>
            </w:r>
          </w:p>
        </w:tc>
        <w:tc>
          <w:tcPr>
            <w:tcW w:w="399" w:type="pct"/>
          </w:tcPr>
          <w:p w:rsidR="006A3666" w:rsidRDefault="006A3666">
            <w:r>
              <w:t>Sarah Muazzam</w:t>
            </w:r>
          </w:p>
        </w:tc>
        <w:tc>
          <w:tcPr>
            <w:tcW w:w="423" w:type="pct"/>
          </w:tcPr>
          <w:p w:rsidR="006A3666" w:rsidRDefault="006A3666">
            <w:r>
              <w:t>Moazim Gulzar</w:t>
            </w:r>
          </w:p>
        </w:tc>
        <w:tc>
          <w:tcPr>
            <w:tcW w:w="361" w:type="pct"/>
          </w:tcPr>
          <w:p w:rsidR="006A3666" w:rsidRDefault="006A3666">
            <w:r>
              <w:t>111994-P</w:t>
            </w:r>
          </w:p>
        </w:tc>
        <w:tc>
          <w:tcPr>
            <w:tcW w:w="314" w:type="pct"/>
          </w:tcPr>
          <w:p w:rsidR="006A3666" w:rsidRDefault="006A3666">
            <w:r>
              <w:t>Disable</w:t>
            </w:r>
          </w:p>
        </w:tc>
        <w:tc>
          <w:tcPr>
            <w:tcW w:w="300" w:type="pct"/>
          </w:tcPr>
          <w:p w:rsidR="006A3666" w:rsidRDefault="006A3666">
            <w:r>
              <w:t>13.64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</w:t>
            </w:r>
            <w:r>
              <w:lastRenderedPageBreak/>
              <w:t>59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1635</w:t>
            </w:r>
          </w:p>
        </w:tc>
        <w:tc>
          <w:tcPr>
            <w:tcW w:w="399" w:type="pct"/>
          </w:tcPr>
          <w:p w:rsidR="006A3666" w:rsidRDefault="006A3666">
            <w:r>
              <w:t xml:space="preserve">Dr. Warda </w:t>
            </w:r>
            <w:r>
              <w:lastRenderedPageBreak/>
              <w:t>Tul Firdous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Abdus Salam</w:t>
            </w:r>
          </w:p>
        </w:tc>
        <w:tc>
          <w:tcPr>
            <w:tcW w:w="361" w:type="pct"/>
          </w:tcPr>
          <w:p w:rsidR="006A3666" w:rsidRDefault="006A3666">
            <w:r>
              <w:t>98552-P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13.368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</w:t>
            </w:r>
            <w:r>
              <w:lastRenderedPageBreak/>
              <w:t>9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4.5954</w:t>
            </w:r>
            <w:r>
              <w:lastRenderedPageBreak/>
              <w:t>55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51.9596</w:t>
            </w:r>
            <w:r>
              <w:lastRenderedPageBreak/>
              <w:t>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1060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22197</w:t>
            </w:r>
          </w:p>
        </w:tc>
        <w:tc>
          <w:tcPr>
            <w:tcW w:w="399" w:type="pct"/>
          </w:tcPr>
          <w:p w:rsidR="006A3666" w:rsidRDefault="006A3666">
            <w:r>
              <w:t>Ali Humza</w:t>
            </w:r>
          </w:p>
        </w:tc>
        <w:tc>
          <w:tcPr>
            <w:tcW w:w="423" w:type="pct"/>
          </w:tcPr>
          <w:p w:rsidR="006A3666" w:rsidRDefault="006A3666">
            <w:r>
              <w:t>Ghulam Muhammad</w:t>
            </w:r>
          </w:p>
        </w:tc>
        <w:tc>
          <w:tcPr>
            <w:tcW w:w="361" w:type="pct"/>
          </w:tcPr>
          <w:p w:rsidR="006A3666" w:rsidRDefault="006A3666">
            <w:r>
              <w:t>108566-P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51.959102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1061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2070</w:t>
            </w:r>
          </w:p>
        </w:tc>
        <w:tc>
          <w:tcPr>
            <w:tcW w:w="399" w:type="pct"/>
          </w:tcPr>
          <w:p w:rsidR="006A3666" w:rsidRDefault="006A3666">
            <w:r>
              <w:t>Layla Mazhar</w:t>
            </w:r>
          </w:p>
        </w:tc>
        <w:tc>
          <w:tcPr>
            <w:tcW w:w="423" w:type="pct"/>
          </w:tcPr>
          <w:p w:rsidR="006A3666" w:rsidRDefault="006A3666">
            <w:r>
              <w:t>Awais Amin</w:t>
            </w:r>
          </w:p>
        </w:tc>
        <w:tc>
          <w:tcPr>
            <w:tcW w:w="361" w:type="pct"/>
          </w:tcPr>
          <w:p w:rsidR="006A3666" w:rsidRDefault="006A3666">
            <w:r>
              <w:t>93776-P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14.726087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4.204762</w:t>
            </w:r>
          </w:p>
        </w:tc>
        <w:tc>
          <w:tcPr>
            <w:tcW w:w="279" w:type="pct"/>
          </w:tcPr>
          <w:p w:rsidR="006A3666" w:rsidRDefault="006A3666">
            <w:r>
              <w:t>4.286364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51.957213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22609</w:t>
            </w:r>
          </w:p>
        </w:tc>
        <w:tc>
          <w:tcPr>
            <w:tcW w:w="399" w:type="pct"/>
          </w:tcPr>
          <w:p w:rsidR="006A3666" w:rsidRDefault="006A3666">
            <w:r>
              <w:t>Moatsim</w:t>
            </w:r>
          </w:p>
        </w:tc>
        <w:tc>
          <w:tcPr>
            <w:tcW w:w="423" w:type="pct"/>
          </w:tcPr>
          <w:p w:rsidR="006A3666" w:rsidRDefault="006A3666">
            <w:r>
              <w:t>Amir Munir</w:t>
            </w:r>
          </w:p>
        </w:tc>
        <w:tc>
          <w:tcPr>
            <w:tcW w:w="361" w:type="pct"/>
          </w:tcPr>
          <w:p w:rsidR="006A3666" w:rsidRDefault="006A3666">
            <w:r>
              <w:t>118241-P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16.3275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3.922727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51.942608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20602</w:t>
            </w:r>
          </w:p>
        </w:tc>
        <w:tc>
          <w:tcPr>
            <w:tcW w:w="399" w:type="pct"/>
          </w:tcPr>
          <w:p w:rsidR="006A3666" w:rsidRDefault="006A3666">
            <w:r>
              <w:t>Farah Naz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Nazir </w:t>
            </w:r>
          </w:p>
        </w:tc>
        <w:tc>
          <w:tcPr>
            <w:tcW w:w="361" w:type="pct"/>
          </w:tcPr>
          <w:p w:rsidR="006A3666" w:rsidRDefault="006A3666">
            <w:r>
              <w:t>715746-01-M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4.457143</w:t>
            </w:r>
          </w:p>
        </w:tc>
        <w:tc>
          <w:tcPr>
            <w:tcW w:w="279" w:type="pct"/>
          </w:tcPr>
          <w:p w:rsidR="006A3666" w:rsidRDefault="006A3666">
            <w:r>
              <w:t>4.35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51.93881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25172</w:t>
            </w:r>
          </w:p>
        </w:tc>
        <w:tc>
          <w:tcPr>
            <w:tcW w:w="399" w:type="pct"/>
          </w:tcPr>
          <w:p w:rsidR="006A3666" w:rsidRDefault="006A3666">
            <w:r>
              <w:t>Kashaf Rasool</w:t>
            </w:r>
          </w:p>
        </w:tc>
        <w:tc>
          <w:tcPr>
            <w:tcW w:w="423" w:type="pct"/>
          </w:tcPr>
          <w:p w:rsidR="006A3666" w:rsidRDefault="006A3666">
            <w:r>
              <w:t>Muhammad Munawar</w:t>
            </w:r>
          </w:p>
        </w:tc>
        <w:tc>
          <w:tcPr>
            <w:tcW w:w="361" w:type="pct"/>
          </w:tcPr>
          <w:p w:rsidR="006A3666" w:rsidRDefault="006A3666">
            <w:r>
              <w:t>715934-01-M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4.747619</w:t>
            </w:r>
          </w:p>
        </w:tc>
        <w:tc>
          <w:tcPr>
            <w:tcW w:w="279" w:type="pct"/>
          </w:tcPr>
          <w:p w:rsidR="006A3666" w:rsidRDefault="006A3666">
            <w:r>
              <w:t>4.390909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51.934361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1065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22717</w:t>
            </w:r>
          </w:p>
        </w:tc>
        <w:tc>
          <w:tcPr>
            <w:tcW w:w="399" w:type="pct"/>
          </w:tcPr>
          <w:p w:rsidR="006A3666" w:rsidRDefault="006A3666">
            <w:r>
              <w:t>Muhammad Ahsan Ishfaq</w:t>
            </w:r>
          </w:p>
        </w:tc>
        <w:tc>
          <w:tcPr>
            <w:tcW w:w="423" w:type="pct"/>
          </w:tcPr>
          <w:p w:rsidR="006A3666" w:rsidRDefault="006A3666">
            <w:r>
              <w:t>Muhammad Ishfaq</w:t>
            </w:r>
          </w:p>
        </w:tc>
        <w:tc>
          <w:tcPr>
            <w:tcW w:w="361" w:type="pct"/>
          </w:tcPr>
          <w:p w:rsidR="006A3666" w:rsidRDefault="006A3666">
            <w:r>
              <w:t>716979-01-M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4.471429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51.915671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18245</w:t>
            </w:r>
          </w:p>
        </w:tc>
        <w:tc>
          <w:tcPr>
            <w:tcW w:w="399" w:type="pct"/>
          </w:tcPr>
          <w:p w:rsidR="006A3666" w:rsidRDefault="006A3666">
            <w:r>
              <w:t>Mudasar Hussain</w:t>
            </w:r>
          </w:p>
        </w:tc>
        <w:tc>
          <w:tcPr>
            <w:tcW w:w="423" w:type="pct"/>
          </w:tcPr>
          <w:p w:rsidR="006A3666" w:rsidRDefault="006A3666">
            <w:r>
              <w:t>Muhammad Hussain</w:t>
            </w:r>
          </w:p>
        </w:tc>
        <w:tc>
          <w:tcPr>
            <w:tcW w:w="361" w:type="pct"/>
          </w:tcPr>
          <w:p w:rsidR="006A3666" w:rsidRDefault="006A3666">
            <w:r>
              <w:t>103647-P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13.742105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6.75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3.928571</w:t>
            </w:r>
          </w:p>
        </w:tc>
        <w:tc>
          <w:tcPr>
            <w:tcW w:w="279" w:type="pct"/>
          </w:tcPr>
          <w:p w:rsidR="006A3666" w:rsidRDefault="006A3666">
            <w:r>
              <w:t>3.168182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51.908858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23410</w:t>
            </w:r>
          </w:p>
        </w:tc>
        <w:tc>
          <w:tcPr>
            <w:tcW w:w="399" w:type="pct"/>
          </w:tcPr>
          <w:p w:rsidR="006A3666" w:rsidRDefault="006A3666">
            <w:r>
              <w:t>Abdul Rehman</w:t>
            </w:r>
          </w:p>
        </w:tc>
        <w:tc>
          <w:tcPr>
            <w:tcW w:w="423" w:type="pct"/>
          </w:tcPr>
          <w:p w:rsidR="006A3666" w:rsidRDefault="006A3666">
            <w:r>
              <w:t>Muhammad Shahbaz</w:t>
            </w:r>
          </w:p>
        </w:tc>
        <w:tc>
          <w:tcPr>
            <w:tcW w:w="361" w:type="pct"/>
          </w:tcPr>
          <w:p w:rsidR="006A3666" w:rsidRDefault="006A3666">
            <w:r>
              <w:t>115243-P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14.0625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4.17619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51.899599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21930</w:t>
            </w:r>
          </w:p>
        </w:tc>
        <w:tc>
          <w:tcPr>
            <w:tcW w:w="399" w:type="pct"/>
          </w:tcPr>
          <w:p w:rsidR="006A3666" w:rsidRDefault="006A3666">
            <w:r>
              <w:t>Memoona Mukhtar</w:t>
            </w:r>
          </w:p>
        </w:tc>
        <w:tc>
          <w:tcPr>
            <w:tcW w:w="423" w:type="pct"/>
          </w:tcPr>
          <w:p w:rsidR="006A3666" w:rsidRDefault="006A3666">
            <w:r>
              <w:t>MUKHTAR AHMED</w:t>
            </w:r>
          </w:p>
        </w:tc>
        <w:tc>
          <w:tcPr>
            <w:tcW w:w="361" w:type="pct"/>
          </w:tcPr>
          <w:p w:rsidR="006A3666" w:rsidRDefault="006A3666">
            <w:r>
              <w:t>114819-P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15.237209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4.747619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51.898464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20909</w:t>
            </w:r>
          </w:p>
        </w:tc>
        <w:tc>
          <w:tcPr>
            <w:tcW w:w="399" w:type="pct"/>
          </w:tcPr>
          <w:p w:rsidR="006A3666" w:rsidRDefault="006A3666">
            <w:r>
              <w:t>Zara Zarrar</w:t>
            </w:r>
          </w:p>
        </w:tc>
        <w:tc>
          <w:tcPr>
            <w:tcW w:w="423" w:type="pct"/>
          </w:tcPr>
          <w:p w:rsidR="006A3666" w:rsidRDefault="006A3666">
            <w:r>
              <w:t>Ihtisham Ul Haque Zarrar</w:t>
            </w:r>
          </w:p>
        </w:tc>
        <w:tc>
          <w:tcPr>
            <w:tcW w:w="361" w:type="pct"/>
          </w:tcPr>
          <w:p w:rsidR="006A3666" w:rsidRDefault="006A3666">
            <w:r>
              <w:t>89250-P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4.188889</w:t>
            </w:r>
          </w:p>
        </w:tc>
        <w:tc>
          <w:tcPr>
            <w:tcW w:w="279" w:type="pct"/>
          </w:tcPr>
          <w:p w:rsidR="006A3666" w:rsidRDefault="006A3666">
            <w:r>
              <w:t>4.022727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51.897449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24949</w:t>
            </w:r>
          </w:p>
        </w:tc>
        <w:tc>
          <w:tcPr>
            <w:tcW w:w="399" w:type="pct"/>
          </w:tcPr>
          <w:p w:rsidR="006A3666" w:rsidRDefault="006A3666">
            <w:r>
              <w:t>Ashhar Arshad</w:t>
            </w:r>
          </w:p>
        </w:tc>
        <w:tc>
          <w:tcPr>
            <w:tcW w:w="423" w:type="pct"/>
          </w:tcPr>
          <w:p w:rsidR="006A3666" w:rsidRDefault="006A3666">
            <w:r>
              <w:t>Arshad Javed</w:t>
            </w:r>
          </w:p>
        </w:tc>
        <w:tc>
          <w:tcPr>
            <w:tcW w:w="361" w:type="pct"/>
          </w:tcPr>
          <w:p w:rsidR="006A3666" w:rsidRDefault="006A3666">
            <w:r>
              <w:t>719138-01-M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13.555102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4.761905</w:t>
            </w:r>
          </w:p>
        </w:tc>
        <w:tc>
          <w:tcPr>
            <w:tcW w:w="279" w:type="pct"/>
          </w:tcPr>
          <w:p w:rsidR="006A3666" w:rsidRDefault="006A3666">
            <w:r>
              <w:t>4.577273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51.89428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20690</w:t>
            </w:r>
          </w:p>
        </w:tc>
        <w:tc>
          <w:tcPr>
            <w:tcW w:w="399" w:type="pct"/>
          </w:tcPr>
          <w:p w:rsidR="006A3666" w:rsidRDefault="006A3666">
            <w:r>
              <w:t>Iqra Gulzar</w:t>
            </w:r>
          </w:p>
        </w:tc>
        <w:tc>
          <w:tcPr>
            <w:tcW w:w="423" w:type="pct"/>
          </w:tcPr>
          <w:p w:rsidR="006A3666" w:rsidRDefault="006A3666">
            <w:r>
              <w:t>Sheikh Gulzar Ahmed</w:t>
            </w:r>
          </w:p>
        </w:tc>
        <w:tc>
          <w:tcPr>
            <w:tcW w:w="361" w:type="pct"/>
          </w:tcPr>
          <w:p w:rsidR="006A3666" w:rsidRDefault="006A3666">
            <w:r>
              <w:t>715777-01-M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4.061905</w:t>
            </w:r>
          </w:p>
        </w:tc>
        <w:tc>
          <w:tcPr>
            <w:tcW w:w="279" w:type="pct"/>
          </w:tcPr>
          <w:p w:rsidR="006A3666" w:rsidRDefault="006A3666">
            <w:r>
              <w:t>4.440909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51.880314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1072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20707</w:t>
            </w:r>
          </w:p>
        </w:tc>
        <w:tc>
          <w:tcPr>
            <w:tcW w:w="399" w:type="pct"/>
          </w:tcPr>
          <w:p w:rsidR="006A3666" w:rsidRDefault="006A3666">
            <w:r>
              <w:t>Fatima Zahra</w:t>
            </w:r>
          </w:p>
        </w:tc>
        <w:tc>
          <w:tcPr>
            <w:tcW w:w="423" w:type="pct"/>
          </w:tcPr>
          <w:p w:rsidR="006A3666" w:rsidRDefault="006A3666">
            <w:r>
              <w:t>Imtiaz Khaliq</w:t>
            </w:r>
          </w:p>
        </w:tc>
        <w:tc>
          <w:tcPr>
            <w:tcW w:w="361" w:type="pct"/>
          </w:tcPr>
          <w:p w:rsidR="006A3666" w:rsidRDefault="006A3666">
            <w:r>
              <w:t>5884-AJK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14.817391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4.281818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51.865876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22213</w:t>
            </w:r>
          </w:p>
        </w:tc>
        <w:tc>
          <w:tcPr>
            <w:tcW w:w="399" w:type="pct"/>
          </w:tcPr>
          <w:p w:rsidR="006A3666" w:rsidRDefault="006A3666">
            <w:r>
              <w:t>Kinza Zaheer</w:t>
            </w:r>
          </w:p>
        </w:tc>
        <w:tc>
          <w:tcPr>
            <w:tcW w:w="423" w:type="pct"/>
          </w:tcPr>
          <w:p w:rsidR="006A3666" w:rsidRDefault="006A3666">
            <w:r>
              <w:t>Zaheer Ahmed</w:t>
            </w:r>
          </w:p>
        </w:tc>
        <w:tc>
          <w:tcPr>
            <w:tcW w:w="361" w:type="pct"/>
          </w:tcPr>
          <w:p w:rsidR="006A3666" w:rsidRDefault="006A3666">
            <w:r>
              <w:t>117092-P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14.004255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4.2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51.856636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1074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17001</w:t>
            </w:r>
          </w:p>
        </w:tc>
        <w:tc>
          <w:tcPr>
            <w:tcW w:w="399" w:type="pct"/>
          </w:tcPr>
          <w:p w:rsidR="006A3666" w:rsidRDefault="006A3666">
            <w:r>
              <w:t>Ayesha Rasheed</w:t>
            </w:r>
          </w:p>
        </w:tc>
        <w:tc>
          <w:tcPr>
            <w:tcW w:w="423" w:type="pct"/>
          </w:tcPr>
          <w:p w:rsidR="006A3666" w:rsidRDefault="006A3666">
            <w:r>
              <w:t>Abdul Rasheed</w:t>
            </w:r>
          </w:p>
        </w:tc>
        <w:tc>
          <w:tcPr>
            <w:tcW w:w="361" w:type="pct"/>
          </w:tcPr>
          <w:p w:rsidR="006A3666" w:rsidRDefault="006A3666">
            <w:r>
              <w:t>B-110305-P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4.219048</w:t>
            </w:r>
          </w:p>
        </w:tc>
        <w:tc>
          <w:tcPr>
            <w:tcW w:w="279" w:type="pct"/>
          </w:tcPr>
          <w:p w:rsidR="006A3666" w:rsidRDefault="006A3666">
            <w:r>
              <w:t>4.304545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51.85026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6605</w:t>
            </w:r>
          </w:p>
        </w:tc>
        <w:tc>
          <w:tcPr>
            <w:tcW w:w="399" w:type="pct"/>
          </w:tcPr>
          <w:p w:rsidR="006A3666" w:rsidRDefault="006A3666">
            <w:r>
              <w:t>Kashif Sardar</w:t>
            </w:r>
          </w:p>
        </w:tc>
        <w:tc>
          <w:tcPr>
            <w:tcW w:w="423" w:type="pct"/>
          </w:tcPr>
          <w:p w:rsidR="006A3666" w:rsidRDefault="006A3666">
            <w:r>
              <w:t>Sardar Muhammad Khan</w:t>
            </w:r>
          </w:p>
        </w:tc>
        <w:tc>
          <w:tcPr>
            <w:tcW w:w="361" w:type="pct"/>
          </w:tcPr>
          <w:p w:rsidR="006A3666" w:rsidRDefault="006A3666">
            <w:r>
              <w:t>100903-P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14.292135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4.052381</w:t>
            </w:r>
          </w:p>
        </w:tc>
        <w:tc>
          <w:tcPr>
            <w:tcW w:w="279" w:type="pct"/>
          </w:tcPr>
          <w:p w:rsidR="006A3666" w:rsidRDefault="006A3666">
            <w:r>
              <w:t>3.481818</w:t>
            </w:r>
          </w:p>
        </w:tc>
        <w:tc>
          <w:tcPr>
            <w:tcW w:w="300" w:type="pct"/>
          </w:tcPr>
          <w:p w:rsidR="006A3666" w:rsidRDefault="006A3666">
            <w:r>
              <w:t>27.52</w:t>
            </w:r>
          </w:p>
        </w:tc>
        <w:tc>
          <w:tcPr>
            <w:tcW w:w="300" w:type="pct"/>
          </w:tcPr>
          <w:p w:rsidR="006A3666" w:rsidRDefault="006A3666">
            <w:r>
              <w:t>51.846334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1076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21190</w:t>
            </w:r>
          </w:p>
        </w:tc>
        <w:tc>
          <w:tcPr>
            <w:tcW w:w="399" w:type="pct"/>
          </w:tcPr>
          <w:p w:rsidR="006A3666" w:rsidRDefault="006A3666">
            <w:r>
              <w:t>Naqash Arshad</w:t>
            </w:r>
          </w:p>
        </w:tc>
        <w:tc>
          <w:tcPr>
            <w:tcW w:w="423" w:type="pct"/>
          </w:tcPr>
          <w:p w:rsidR="006A3666" w:rsidRDefault="006A3666">
            <w:r>
              <w:t>Arshad Ali</w:t>
            </w:r>
          </w:p>
        </w:tc>
        <w:tc>
          <w:tcPr>
            <w:tcW w:w="361" w:type="pct"/>
          </w:tcPr>
          <w:p w:rsidR="006A3666" w:rsidRDefault="006A3666">
            <w:r>
              <w:t>722225-01-M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4.67619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51.841721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1077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21992</w:t>
            </w:r>
          </w:p>
        </w:tc>
        <w:tc>
          <w:tcPr>
            <w:tcW w:w="399" w:type="pct"/>
          </w:tcPr>
          <w:p w:rsidR="006A3666" w:rsidRDefault="006A3666">
            <w:r>
              <w:t>Salva Masood</w:t>
            </w:r>
          </w:p>
        </w:tc>
        <w:tc>
          <w:tcPr>
            <w:tcW w:w="423" w:type="pct"/>
          </w:tcPr>
          <w:p w:rsidR="006A3666" w:rsidRDefault="006A3666">
            <w:r>
              <w:t>Masood Ahmad Khan</w:t>
            </w:r>
          </w:p>
        </w:tc>
        <w:tc>
          <w:tcPr>
            <w:tcW w:w="361" w:type="pct"/>
          </w:tcPr>
          <w:p w:rsidR="006A3666" w:rsidRDefault="006A3666">
            <w:r>
              <w:t>717277-01-M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4.642857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51.835054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1078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24757</w:t>
            </w:r>
          </w:p>
        </w:tc>
        <w:tc>
          <w:tcPr>
            <w:tcW w:w="399" w:type="pct"/>
          </w:tcPr>
          <w:p w:rsidR="006A3666" w:rsidRDefault="006A3666">
            <w:r>
              <w:t>Noshaba Kosar</w:t>
            </w:r>
          </w:p>
        </w:tc>
        <w:tc>
          <w:tcPr>
            <w:tcW w:w="423" w:type="pct"/>
          </w:tcPr>
          <w:p w:rsidR="006A3666" w:rsidRDefault="006A3666">
            <w:r>
              <w:t>Muhammad Rasheed</w:t>
            </w:r>
          </w:p>
        </w:tc>
        <w:tc>
          <w:tcPr>
            <w:tcW w:w="361" w:type="pct"/>
          </w:tcPr>
          <w:p w:rsidR="006A3666" w:rsidRDefault="006A3666">
            <w:r>
              <w:t>714619-01-M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13.705882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4.477273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51.830774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7629</w:t>
            </w:r>
          </w:p>
        </w:tc>
        <w:tc>
          <w:tcPr>
            <w:tcW w:w="399" w:type="pct"/>
          </w:tcPr>
          <w:p w:rsidR="006A3666" w:rsidRDefault="006A3666">
            <w:r>
              <w:t>Amroon Safdar Mughal</w:t>
            </w:r>
          </w:p>
        </w:tc>
        <w:tc>
          <w:tcPr>
            <w:tcW w:w="423" w:type="pct"/>
          </w:tcPr>
          <w:p w:rsidR="006A3666" w:rsidRDefault="006A3666">
            <w:r>
              <w:t>Muhammad Safdar Mughal</w:t>
            </w:r>
          </w:p>
        </w:tc>
        <w:tc>
          <w:tcPr>
            <w:tcW w:w="361" w:type="pct"/>
          </w:tcPr>
          <w:p w:rsidR="006A3666" w:rsidRDefault="006A3666">
            <w:r>
              <w:t>105937-p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13.216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4.52381</w:t>
            </w:r>
          </w:p>
        </w:tc>
        <w:tc>
          <w:tcPr>
            <w:tcW w:w="279" w:type="pct"/>
          </w:tcPr>
          <w:p w:rsidR="006A3666" w:rsidRDefault="006A3666">
            <w:r>
              <w:t>4.45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51.82981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1080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16351</w:t>
            </w:r>
          </w:p>
        </w:tc>
        <w:tc>
          <w:tcPr>
            <w:tcW w:w="399" w:type="pct"/>
          </w:tcPr>
          <w:p w:rsidR="006A3666" w:rsidRDefault="006A3666">
            <w:r>
              <w:t>Noor Ul Ain</w:t>
            </w:r>
          </w:p>
        </w:tc>
        <w:tc>
          <w:tcPr>
            <w:tcW w:w="423" w:type="pct"/>
          </w:tcPr>
          <w:p w:rsidR="006A3666" w:rsidRDefault="006A3666">
            <w:r>
              <w:t>Shamsher Muhammad Qaisrani</w:t>
            </w:r>
          </w:p>
        </w:tc>
        <w:tc>
          <w:tcPr>
            <w:tcW w:w="361" w:type="pct"/>
          </w:tcPr>
          <w:p w:rsidR="006A3666" w:rsidRDefault="006A3666">
            <w:r>
              <w:t>110882-P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16.329167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4.427273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51.823107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22059</w:t>
            </w:r>
          </w:p>
        </w:tc>
        <w:tc>
          <w:tcPr>
            <w:tcW w:w="399" w:type="pct"/>
          </w:tcPr>
          <w:p w:rsidR="006A3666" w:rsidRDefault="006A3666">
            <w:r>
              <w:t>Muhammad Hammad Ur Rehman Aslam</w:t>
            </w:r>
          </w:p>
        </w:tc>
        <w:tc>
          <w:tcPr>
            <w:tcW w:w="423" w:type="pct"/>
          </w:tcPr>
          <w:p w:rsidR="006A3666" w:rsidRDefault="006A3666">
            <w:r>
              <w:t>Muhammad Aslam</w:t>
            </w:r>
          </w:p>
        </w:tc>
        <w:tc>
          <w:tcPr>
            <w:tcW w:w="361" w:type="pct"/>
          </w:tcPr>
          <w:p w:rsidR="006A3666" w:rsidRDefault="006A3666">
            <w:r>
              <w:t>718076-01-M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4.380952</w:t>
            </w:r>
          </w:p>
        </w:tc>
        <w:tc>
          <w:tcPr>
            <w:tcW w:w="279" w:type="pct"/>
          </w:tcPr>
          <w:p w:rsidR="006A3666" w:rsidRDefault="006A3666">
            <w:r>
              <w:t>4.222727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51.816179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22818</w:t>
            </w:r>
          </w:p>
        </w:tc>
        <w:tc>
          <w:tcPr>
            <w:tcW w:w="399" w:type="pct"/>
          </w:tcPr>
          <w:p w:rsidR="006A3666" w:rsidRDefault="006A3666">
            <w:r>
              <w:t>Anusha Dilawar</w:t>
            </w:r>
          </w:p>
        </w:tc>
        <w:tc>
          <w:tcPr>
            <w:tcW w:w="423" w:type="pct"/>
          </w:tcPr>
          <w:p w:rsidR="006A3666" w:rsidRDefault="006A3666">
            <w:r>
              <w:t>Dilawar Hussain</w:t>
            </w:r>
          </w:p>
        </w:tc>
        <w:tc>
          <w:tcPr>
            <w:tcW w:w="361" w:type="pct"/>
          </w:tcPr>
          <w:p w:rsidR="006A3666" w:rsidRDefault="006A3666">
            <w:r>
              <w:t>720023-01-M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4.72381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51.806765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7015</w:t>
            </w:r>
          </w:p>
        </w:tc>
        <w:tc>
          <w:tcPr>
            <w:tcW w:w="399" w:type="pct"/>
          </w:tcPr>
          <w:p w:rsidR="006A3666" w:rsidRDefault="006A3666">
            <w:r>
              <w:t>Syeda Zahra Wasti</w:t>
            </w:r>
          </w:p>
        </w:tc>
        <w:tc>
          <w:tcPr>
            <w:tcW w:w="423" w:type="pct"/>
          </w:tcPr>
          <w:p w:rsidR="006A3666" w:rsidRDefault="006A3666">
            <w:r>
              <w:t>Syed Muhammad Humayun Almas Wasti</w:t>
            </w:r>
          </w:p>
        </w:tc>
        <w:tc>
          <w:tcPr>
            <w:tcW w:w="361" w:type="pct"/>
          </w:tcPr>
          <w:p w:rsidR="006A3666" w:rsidRDefault="006A3666">
            <w:r>
              <w:t>97323-P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4.671429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51.803853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1084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18881</w:t>
            </w:r>
          </w:p>
        </w:tc>
        <w:tc>
          <w:tcPr>
            <w:tcW w:w="399" w:type="pct"/>
          </w:tcPr>
          <w:p w:rsidR="006A3666" w:rsidRDefault="006A3666">
            <w:r>
              <w:t>Muhammad Hadi Mansoor</w:t>
            </w:r>
          </w:p>
        </w:tc>
        <w:tc>
          <w:tcPr>
            <w:tcW w:w="423" w:type="pct"/>
          </w:tcPr>
          <w:p w:rsidR="006A3666" w:rsidRDefault="006A3666">
            <w:r>
              <w:t xml:space="preserve">Ch Ghulam Miran </w:t>
            </w:r>
          </w:p>
        </w:tc>
        <w:tc>
          <w:tcPr>
            <w:tcW w:w="361" w:type="pct"/>
          </w:tcPr>
          <w:p w:rsidR="006A3666" w:rsidRDefault="006A3666">
            <w:r>
              <w:t xml:space="preserve">110742-P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4.395238</w:t>
            </w:r>
          </w:p>
        </w:tc>
        <w:tc>
          <w:tcPr>
            <w:tcW w:w="279" w:type="pct"/>
          </w:tcPr>
          <w:p w:rsidR="006A3666" w:rsidRDefault="006A3666">
            <w:r>
              <w:t>4.213636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51.789707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24434</w:t>
            </w:r>
          </w:p>
        </w:tc>
        <w:tc>
          <w:tcPr>
            <w:tcW w:w="399" w:type="pct"/>
          </w:tcPr>
          <w:p w:rsidR="006A3666" w:rsidRDefault="006A3666">
            <w:r>
              <w:t>Tehseen Zahra</w:t>
            </w:r>
          </w:p>
        </w:tc>
        <w:tc>
          <w:tcPr>
            <w:tcW w:w="423" w:type="pct"/>
          </w:tcPr>
          <w:p w:rsidR="006A3666" w:rsidRDefault="006A3666">
            <w:r>
              <w:t>Fida Hussain</w:t>
            </w:r>
          </w:p>
        </w:tc>
        <w:tc>
          <w:tcPr>
            <w:tcW w:w="361" w:type="pct"/>
          </w:tcPr>
          <w:p w:rsidR="006A3666" w:rsidRDefault="006A3666">
            <w:r>
              <w:t>720424-01-M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13.584314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4.466667</w:t>
            </w:r>
          </w:p>
        </w:tc>
        <w:tc>
          <w:tcPr>
            <w:tcW w:w="279" w:type="pct"/>
          </w:tcPr>
          <w:p w:rsidR="006A3666" w:rsidRDefault="006A3666">
            <w:r>
              <w:t>4.409091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51.780072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1086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18443</w:t>
            </w:r>
          </w:p>
        </w:tc>
        <w:tc>
          <w:tcPr>
            <w:tcW w:w="399" w:type="pct"/>
          </w:tcPr>
          <w:p w:rsidR="006A3666" w:rsidRDefault="006A3666">
            <w:r>
              <w:t>Haseeb Ur Rehman</w:t>
            </w:r>
          </w:p>
        </w:tc>
        <w:tc>
          <w:tcPr>
            <w:tcW w:w="423" w:type="pct"/>
          </w:tcPr>
          <w:p w:rsidR="006A3666" w:rsidRDefault="006A3666">
            <w:r>
              <w:t>Iftikhar ali</w:t>
            </w:r>
          </w:p>
        </w:tc>
        <w:tc>
          <w:tcPr>
            <w:tcW w:w="361" w:type="pct"/>
          </w:tcPr>
          <w:p w:rsidR="006A3666" w:rsidRDefault="006A3666">
            <w:r>
              <w:t xml:space="preserve">721318-01-M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12.254167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4.519048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51.779579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18284</w:t>
            </w:r>
          </w:p>
        </w:tc>
        <w:tc>
          <w:tcPr>
            <w:tcW w:w="399" w:type="pct"/>
          </w:tcPr>
          <w:p w:rsidR="006A3666" w:rsidRDefault="006A3666">
            <w:r>
              <w:t>Uzma Saleem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Saleem </w:t>
            </w:r>
          </w:p>
        </w:tc>
        <w:tc>
          <w:tcPr>
            <w:tcW w:w="361" w:type="pct"/>
          </w:tcPr>
          <w:p w:rsidR="006A3666" w:rsidRDefault="006A3666">
            <w:r>
              <w:t>113267-P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4.504762</w:t>
            </w:r>
          </w:p>
        </w:tc>
        <w:tc>
          <w:tcPr>
            <w:tcW w:w="279" w:type="pct"/>
          </w:tcPr>
          <w:p w:rsidR="006A3666" w:rsidRDefault="006A3666">
            <w:r>
              <w:t>4.240909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51.777338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21023</w:t>
            </w:r>
          </w:p>
        </w:tc>
        <w:tc>
          <w:tcPr>
            <w:tcW w:w="399" w:type="pct"/>
          </w:tcPr>
          <w:p w:rsidR="006A3666" w:rsidRDefault="006A3666">
            <w:r>
              <w:t>Amna Khan</w:t>
            </w:r>
          </w:p>
        </w:tc>
        <w:tc>
          <w:tcPr>
            <w:tcW w:w="423" w:type="pct"/>
          </w:tcPr>
          <w:p w:rsidR="006A3666" w:rsidRDefault="006A3666">
            <w:r>
              <w:t>Ashfaq Ahmad Khan/Muhammad Asif Khan</w:t>
            </w:r>
          </w:p>
        </w:tc>
        <w:tc>
          <w:tcPr>
            <w:tcW w:w="361" w:type="pct"/>
          </w:tcPr>
          <w:p w:rsidR="006A3666" w:rsidRDefault="006A3666">
            <w:r>
              <w:t xml:space="preserve">107255-P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4.463636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51.767207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22636</w:t>
            </w:r>
          </w:p>
        </w:tc>
        <w:tc>
          <w:tcPr>
            <w:tcW w:w="399" w:type="pct"/>
          </w:tcPr>
          <w:p w:rsidR="006A3666" w:rsidRDefault="006A3666">
            <w:r>
              <w:t>Muhammad Danial Ishaq</w:t>
            </w:r>
          </w:p>
        </w:tc>
        <w:tc>
          <w:tcPr>
            <w:tcW w:w="423" w:type="pct"/>
          </w:tcPr>
          <w:p w:rsidR="006A3666" w:rsidRDefault="006A3666">
            <w:r>
              <w:t>Muhammad Ishaq</w:t>
            </w:r>
          </w:p>
        </w:tc>
        <w:tc>
          <w:tcPr>
            <w:tcW w:w="361" w:type="pct"/>
          </w:tcPr>
          <w:p w:rsidR="006A3666" w:rsidRDefault="006A3666">
            <w:r>
              <w:t>716734-01-M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4.514286</w:t>
            </w:r>
          </w:p>
        </w:tc>
        <w:tc>
          <w:tcPr>
            <w:tcW w:w="279" w:type="pct"/>
          </w:tcPr>
          <w:p w:rsidR="006A3666" w:rsidRDefault="006A3666">
            <w:r>
              <w:t>4.422727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51.76618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1090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21314</w:t>
            </w:r>
          </w:p>
        </w:tc>
        <w:tc>
          <w:tcPr>
            <w:tcW w:w="399" w:type="pct"/>
          </w:tcPr>
          <w:p w:rsidR="006A3666" w:rsidRDefault="006A3666">
            <w:r>
              <w:t>Irfan Ul Haq</w:t>
            </w:r>
          </w:p>
        </w:tc>
        <w:tc>
          <w:tcPr>
            <w:tcW w:w="423" w:type="pct"/>
          </w:tcPr>
          <w:p w:rsidR="006A3666" w:rsidRDefault="006A3666">
            <w:r>
              <w:t>AHMED SAEED KHAN</w:t>
            </w:r>
          </w:p>
        </w:tc>
        <w:tc>
          <w:tcPr>
            <w:tcW w:w="361" w:type="pct"/>
          </w:tcPr>
          <w:p w:rsidR="006A3666" w:rsidRDefault="006A3666">
            <w:r>
              <w:t>720355-01-M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1.25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</w:t>
            </w:r>
          </w:p>
        </w:tc>
        <w:tc>
          <w:tcPr>
            <w:tcW w:w="279" w:type="pct"/>
          </w:tcPr>
          <w:p w:rsidR="006A3666" w:rsidRDefault="006A3666">
            <w:r>
              <w:t>4.231818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51.765151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22314</w:t>
            </w:r>
          </w:p>
        </w:tc>
        <w:tc>
          <w:tcPr>
            <w:tcW w:w="399" w:type="pct"/>
          </w:tcPr>
          <w:p w:rsidR="006A3666" w:rsidRDefault="006A3666">
            <w:r>
              <w:t>Warda Gul</w:t>
            </w:r>
          </w:p>
        </w:tc>
        <w:tc>
          <w:tcPr>
            <w:tcW w:w="423" w:type="pct"/>
          </w:tcPr>
          <w:p w:rsidR="006A3666" w:rsidRDefault="006A3666">
            <w:r>
              <w:t>M. Ahsan Asif</w:t>
            </w:r>
          </w:p>
        </w:tc>
        <w:tc>
          <w:tcPr>
            <w:tcW w:w="361" w:type="pct"/>
          </w:tcPr>
          <w:p w:rsidR="006A3666" w:rsidRDefault="006A3666">
            <w:r>
              <w:t>716106-01-M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14.493878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4.82381</w:t>
            </w:r>
          </w:p>
        </w:tc>
        <w:tc>
          <w:tcPr>
            <w:tcW w:w="279" w:type="pct"/>
          </w:tcPr>
          <w:p w:rsidR="006A3666" w:rsidRDefault="006A3666">
            <w:r>
              <w:t>4.65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51.747688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24694</w:t>
            </w:r>
          </w:p>
        </w:tc>
        <w:tc>
          <w:tcPr>
            <w:tcW w:w="399" w:type="pct"/>
          </w:tcPr>
          <w:p w:rsidR="006A3666" w:rsidRDefault="006A3666">
            <w:r>
              <w:t>Abdul Shakoor</w:t>
            </w:r>
          </w:p>
        </w:tc>
        <w:tc>
          <w:tcPr>
            <w:tcW w:w="423" w:type="pct"/>
          </w:tcPr>
          <w:p w:rsidR="006A3666" w:rsidRDefault="006A3666">
            <w:r>
              <w:t>Abid Hussain</w:t>
            </w:r>
          </w:p>
        </w:tc>
        <w:tc>
          <w:tcPr>
            <w:tcW w:w="361" w:type="pct"/>
          </w:tcPr>
          <w:p w:rsidR="006A3666" w:rsidRDefault="006A3666">
            <w:r>
              <w:t>715086-01-M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13.355102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4.857143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51.7077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20759</w:t>
            </w:r>
          </w:p>
        </w:tc>
        <w:tc>
          <w:tcPr>
            <w:tcW w:w="399" w:type="pct"/>
          </w:tcPr>
          <w:p w:rsidR="006A3666" w:rsidRDefault="006A3666">
            <w:r>
              <w:t>Amna Iqbal</w:t>
            </w:r>
          </w:p>
        </w:tc>
        <w:tc>
          <w:tcPr>
            <w:tcW w:w="423" w:type="pct"/>
          </w:tcPr>
          <w:p w:rsidR="006A3666" w:rsidRDefault="006A3666">
            <w:r>
              <w:t>Muhammad Iqbal</w:t>
            </w:r>
          </w:p>
        </w:tc>
        <w:tc>
          <w:tcPr>
            <w:tcW w:w="361" w:type="pct"/>
          </w:tcPr>
          <w:p w:rsidR="006A3666" w:rsidRDefault="006A3666">
            <w:r>
              <w:t>714451-01-M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12.796078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4.695238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51.685861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23044</w:t>
            </w:r>
          </w:p>
        </w:tc>
        <w:tc>
          <w:tcPr>
            <w:tcW w:w="399" w:type="pct"/>
          </w:tcPr>
          <w:p w:rsidR="006A3666" w:rsidRDefault="006A3666">
            <w:r>
              <w:t>Javeria Ashfaq</w:t>
            </w:r>
          </w:p>
        </w:tc>
        <w:tc>
          <w:tcPr>
            <w:tcW w:w="423" w:type="pct"/>
          </w:tcPr>
          <w:p w:rsidR="006A3666" w:rsidRDefault="006A3666">
            <w:r>
              <w:t>Muhammad Ashfaq</w:t>
            </w:r>
          </w:p>
        </w:tc>
        <w:tc>
          <w:tcPr>
            <w:tcW w:w="361" w:type="pct"/>
          </w:tcPr>
          <w:p w:rsidR="006A3666" w:rsidRDefault="006A3666">
            <w:r>
              <w:t>115456-P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4.4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51.662857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25419</w:t>
            </w:r>
          </w:p>
        </w:tc>
        <w:tc>
          <w:tcPr>
            <w:tcW w:w="399" w:type="pct"/>
          </w:tcPr>
          <w:p w:rsidR="006A3666" w:rsidRDefault="006A3666">
            <w:r>
              <w:t>Hamid Elahi Dar</w:t>
            </w:r>
          </w:p>
        </w:tc>
        <w:tc>
          <w:tcPr>
            <w:tcW w:w="423" w:type="pct"/>
          </w:tcPr>
          <w:p w:rsidR="006A3666" w:rsidRDefault="006A3666">
            <w:r>
              <w:t>Abdul Quddus Dar</w:t>
            </w:r>
          </w:p>
        </w:tc>
        <w:tc>
          <w:tcPr>
            <w:tcW w:w="361" w:type="pct"/>
          </w:tcPr>
          <w:p w:rsidR="006A3666" w:rsidRDefault="006A3666">
            <w:r>
              <w:t>83328-P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12.258333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4.182353</w:t>
            </w:r>
          </w:p>
        </w:tc>
        <w:tc>
          <w:tcPr>
            <w:tcW w:w="279" w:type="pct"/>
          </w:tcPr>
          <w:p w:rsidR="006A3666" w:rsidRDefault="006A3666">
            <w:r>
              <w:t>3.968182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51.648868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20850</w:t>
            </w:r>
          </w:p>
        </w:tc>
        <w:tc>
          <w:tcPr>
            <w:tcW w:w="399" w:type="pct"/>
          </w:tcPr>
          <w:p w:rsidR="006A3666" w:rsidRDefault="006A3666">
            <w:r>
              <w:t>Sadia Yousaf</w:t>
            </w:r>
          </w:p>
        </w:tc>
        <w:tc>
          <w:tcPr>
            <w:tcW w:w="423" w:type="pct"/>
          </w:tcPr>
          <w:p w:rsidR="006A3666" w:rsidRDefault="006A3666">
            <w:r>
              <w:t>Muhammad Yousaf</w:t>
            </w:r>
          </w:p>
        </w:tc>
        <w:tc>
          <w:tcPr>
            <w:tcW w:w="361" w:type="pct"/>
          </w:tcPr>
          <w:p w:rsidR="006A3666" w:rsidRDefault="006A3666">
            <w:r>
              <w:t>718995-01-M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4.55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51.648334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1097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15603</w:t>
            </w:r>
          </w:p>
        </w:tc>
        <w:tc>
          <w:tcPr>
            <w:tcW w:w="399" w:type="pct"/>
          </w:tcPr>
          <w:p w:rsidR="006A3666" w:rsidRDefault="006A3666">
            <w:r>
              <w:t>Anum Sarwar</w:t>
            </w:r>
          </w:p>
        </w:tc>
        <w:tc>
          <w:tcPr>
            <w:tcW w:w="423" w:type="pct"/>
          </w:tcPr>
          <w:p w:rsidR="006A3666" w:rsidRDefault="006A3666">
            <w:r>
              <w:t>Ghulam Sarwar</w:t>
            </w:r>
          </w:p>
        </w:tc>
        <w:tc>
          <w:tcPr>
            <w:tcW w:w="361" w:type="pct"/>
          </w:tcPr>
          <w:p w:rsidR="006A3666" w:rsidRDefault="006A3666">
            <w:r>
              <w:t>113164-P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4.518182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51.638063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1098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17703</w:t>
            </w:r>
          </w:p>
        </w:tc>
        <w:tc>
          <w:tcPr>
            <w:tcW w:w="399" w:type="pct"/>
          </w:tcPr>
          <w:p w:rsidR="006A3666" w:rsidRDefault="006A3666">
            <w:r>
              <w:t>Kiran Shahzadi</w:t>
            </w:r>
          </w:p>
        </w:tc>
        <w:tc>
          <w:tcPr>
            <w:tcW w:w="423" w:type="pct"/>
          </w:tcPr>
          <w:p w:rsidR="006A3666" w:rsidRDefault="006A3666">
            <w:r>
              <w:t>Adeel Arshad</w:t>
            </w:r>
          </w:p>
        </w:tc>
        <w:tc>
          <w:tcPr>
            <w:tcW w:w="361" w:type="pct"/>
          </w:tcPr>
          <w:p w:rsidR="006A3666" w:rsidRDefault="006A3666">
            <w:r>
              <w:t>103187-P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279" w:type="pct"/>
          </w:tcPr>
          <w:p w:rsidR="006A3666" w:rsidRDefault="006A3666">
            <w:r>
              <w:t>3.895455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51.635455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1099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23201</w:t>
            </w:r>
          </w:p>
        </w:tc>
        <w:tc>
          <w:tcPr>
            <w:tcW w:w="399" w:type="pct"/>
          </w:tcPr>
          <w:p w:rsidR="006A3666" w:rsidRDefault="006A3666">
            <w:r>
              <w:t>Fareeha Akram</w:t>
            </w:r>
          </w:p>
        </w:tc>
        <w:tc>
          <w:tcPr>
            <w:tcW w:w="423" w:type="pct"/>
          </w:tcPr>
          <w:p w:rsidR="006A3666" w:rsidRDefault="006A3666">
            <w:r>
              <w:t>Muhammad Akram</w:t>
            </w:r>
          </w:p>
        </w:tc>
        <w:tc>
          <w:tcPr>
            <w:tcW w:w="361" w:type="pct"/>
          </w:tcPr>
          <w:p w:rsidR="006A3666" w:rsidRDefault="006A3666">
            <w:r>
              <w:t>105470-P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13.714894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4.0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20.0</w:t>
            </w:r>
          </w:p>
        </w:tc>
        <w:tc>
          <w:tcPr>
            <w:tcW w:w="300" w:type="pct"/>
          </w:tcPr>
          <w:p w:rsidR="006A3666" w:rsidRDefault="006A3666">
            <w:r>
              <w:t>51.608834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24896</w:t>
            </w:r>
          </w:p>
        </w:tc>
        <w:tc>
          <w:tcPr>
            <w:tcW w:w="399" w:type="pct"/>
          </w:tcPr>
          <w:p w:rsidR="006A3666" w:rsidRDefault="006A3666">
            <w:r>
              <w:t>Shagufta Aftab</w:t>
            </w:r>
          </w:p>
        </w:tc>
        <w:tc>
          <w:tcPr>
            <w:tcW w:w="423" w:type="pct"/>
          </w:tcPr>
          <w:p w:rsidR="006A3666" w:rsidRDefault="006A3666">
            <w:r>
              <w:t>Aftab Hussain</w:t>
            </w:r>
          </w:p>
        </w:tc>
        <w:tc>
          <w:tcPr>
            <w:tcW w:w="361" w:type="pct"/>
          </w:tcPr>
          <w:p w:rsidR="006A3666" w:rsidRDefault="006A3666">
            <w:r>
              <w:t>721322-01-M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4.595238</w:t>
            </w:r>
          </w:p>
        </w:tc>
        <w:tc>
          <w:tcPr>
            <w:tcW w:w="279" w:type="pct"/>
          </w:tcPr>
          <w:p w:rsidR="006A3666" w:rsidRDefault="006A3666">
            <w:r>
              <w:t>4.263636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51.604707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1101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20458</w:t>
            </w:r>
          </w:p>
        </w:tc>
        <w:tc>
          <w:tcPr>
            <w:tcW w:w="399" w:type="pct"/>
          </w:tcPr>
          <w:p w:rsidR="006A3666" w:rsidRDefault="006A3666">
            <w:r>
              <w:t>Zuha Ali</w:t>
            </w:r>
          </w:p>
        </w:tc>
        <w:tc>
          <w:tcPr>
            <w:tcW w:w="423" w:type="pct"/>
          </w:tcPr>
          <w:p w:rsidR="006A3666" w:rsidRDefault="006A3666">
            <w:r>
              <w:t>Hamza Jamal</w:t>
            </w:r>
          </w:p>
        </w:tc>
        <w:tc>
          <w:tcPr>
            <w:tcW w:w="361" w:type="pct"/>
          </w:tcPr>
          <w:p w:rsidR="006A3666" w:rsidRDefault="006A3666">
            <w:r>
              <w:t xml:space="preserve">719486-01-M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4.842857</w:t>
            </w:r>
          </w:p>
        </w:tc>
        <w:tc>
          <w:tcPr>
            <w:tcW w:w="279" w:type="pct"/>
          </w:tcPr>
          <w:p w:rsidR="006A3666" w:rsidRDefault="006A3666">
            <w:r>
              <w:t>4.604545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51.599069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23365</w:t>
            </w:r>
          </w:p>
        </w:tc>
        <w:tc>
          <w:tcPr>
            <w:tcW w:w="399" w:type="pct"/>
          </w:tcPr>
          <w:p w:rsidR="006A3666" w:rsidRDefault="006A3666">
            <w:r>
              <w:t>Mohammad Hesham Hoshmand</w:t>
            </w:r>
          </w:p>
        </w:tc>
        <w:tc>
          <w:tcPr>
            <w:tcW w:w="423" w:type="pct"/>
          </w:tcPr>
          <w:p w:rsidR="006A3666" w:rsidRDefault="006A3666">
            <w:r>
              <w:t xml:space="preserve">mohammahd Anam </w:t>
            </w:r>
          </w:p>
        </w:tc>
        <w:tc>
          <w:tcPr>
            <w:tcW w:w="361" w:type="pct"/>
          </w:tcPr>
          <w:p w:rsidR="006A3666" w:rsidRDefault="006A3666">
            <w:r>
              <w:t>AMC-R13376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16.122892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4.913333</w:t>
            </w:r>
          </w:p>
        </w:tc>
        <w:tc>
          <w:tcPr>
            <w:tcW w:w="279" w:type="pct"/>
          </w:tcPr>
          <w:p w:rsidR="006A3666" w:rsidRDefault="006A3666">
            <w:r>
              <w:t>4.961667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51.597892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15455</w:t>
            </w:r>
          </w:p>
        </w:tc>
        <w:tc>
          <w:tcPr>
            <w:tcW w:w="399" w:type="pct"/>
          </w:tcPr>
          <w:p w:rsidR="006A3666" w:rsidRDefault="006A3666">
            <w:r>
              <w:t>Maham Zafar</w:t>
            </w:r>
          </w:p>
        </w:tc>
        <w:tc>
          <w:tcPr>
            <w:tcW w:w="423" w:type="pct"/>
          </w:tcPr>
          <w:p w:rsidR="006A3666" w:rsidRDefault="006A3666">
            <w:r>
              <w:t>Zafar Iqbal</w:t>
            </w:r>
          </w:p>
        </w:tc>
        <w:tc>
          <w:tcPr>
            <w:tcW w:w="361" w:type="pct"/>
          </w:tcPr>
          <w:p w:rsidR="006A3666" w:rsidRDefault="006A3666">
            <w:r>
              <w:t>114187-p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4.566667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51.596894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23323</w:t>
            </w:r>
          </w:p>
        </w:tc>
        <w:tc>
          <w:tcPr>
            <w:tcW w:w="399" w:type="pct"/>
          </w:tcPr>
          <w:p w:rsidR="006A3666" w:rsidRDefault="006A3666">
            <w:r>
              <w:t>Aysha Ghafoor</w:t>
            </w:r>
          </w:p>
        </w:tc>
        <w:tc>
          <w:tcPr>
            <w:tcW w:w="423" w:type="pct"/>
          </w:tcPr>
          <w:p w:rsidR="006A3666" w:rsidRDefault="006A3666">
            <w:r>
              <w:t>Abdul Ghafoor</w:t>
            </w:r>
          </w:p>
        </w:tc>
        <w:tc>
          <w:tcPr>
            <w:tcW w:w="361" w:type="pct"/>
          </w:tcPr>
          <w:p w:rsidR="006A3666" w:rsidRDefault="006A3666">
            <w:r>
              <w:t>112561-P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12.136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4.52381</w:t>
            </w:r>
          </w:p>
        </w:tc>
        <w:tc>
          <w:tcPr>
            <w:tcW w:w="279" w:type="pct"/>
          </w:tcPr>
          <w:p w:rsidR="006A3666" w:rsidRDefault="006A3666">
            <w:r>
              <w:t>4.336364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51.596174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24684</w:t>
            </w:r>
          </w:p>
        </w:tc>
        <w:tc>
          <w:tcPr>
            <w:tcW w:w="399" w:type="pct"/>
          </w:tcPr>
          <w:p w:rsidR="006A3666" w:rsidRDefault="006A3666">
            <w:r>
              <w:t>Shariqa Fatima</w:t>
            </w:r>
          </w:p>
        </w:tc>
        <w:tc>
          <w:tcPr>
            <w:tcW w:w="423" w:type="pct"/>
          </w:tcPr>
          <w:p w:rsidR="006A3666" w:rsidRDefault="006A3666">
            <w:r>
              <w:t>Sabir Hussain</w:t>
            </w:r>
          </w:p>
        </w:tc>
        <w:tc>
          <w:tcPr>
            <w:tcW w:w="361" w:type="pct"/>
          </w:tcPr>
          <w:p w:rsidR="006A3666" w:rsidRDefault="006A3666">
            <w:r>
              <w:t>113648-P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4.514286</w:t>
            </w:r>
          </w:p>
        </w:tc>
        <w:tc>
          <w:tcPr>
            <w:tcW w:w="279" w:type="pct"/>
          </w:tcPr>
          <w:p w:rsidR="006A3666" w:rsidRDefault="006A3666">
            <w:r>
              <w:t>4.35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51.570953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</w:t>
            </w:r>
            <w:r>
              <w:lastRenderedPageBreak/>
              <w:t>06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23080</w:t>
            </w:r>
          </w:p>
        </w:tc>
        <w:tc>
          <w:tcPr>
            <w:tcW w:w="399" w:type="pct"/>
          </w:tcPr>
          <w:p w:rsidR="006A3666" w:rsidRDefault="006A3666">
            <w:r>
              <w:t xml:space="preserve">Muhammad </w:t>
            </w:r>
            <w:r>
              <w:lastRenderedPageBreak/>
              <w:t>Hassaan Ali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 xml:space="preserve">Muhammad </w:t>
            </w:r>
            <w:r>
              <w:lastRenderedPageBreak/>
              <w:t>Hanif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720373-01-</w:t>
            </w:r>
            <w:r>
              <w:lastRenderedPageBreak/>
              <w:t>M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13.4291</w:t>
            </w:r>
            <w:r>
              <w:lastRenderedPageBreak/>
              <w:t>67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4.4714</w:t>
            </w:r>
            <w:r>
              <w:lastRenderedPageBreak/>
              <w:t>29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4.3409</w:t>
            </w:r>
            <w:r>
              <w:lastRenderedPageBreak/>
              <w:t>09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51.5615</w:t>
            </w:r>
            <w:r>
              <w:lastRenderedPageBreak/>
              <w:t>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1107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15219</w:t>
            </w:r>
          </w:p>
        </w:tc>
        <w:tc>
          <w:tcPr>
            <w:tcW w:w="399" w:type="pct"/>
          </w:tcPr>
          <w:p w:rsidR="006A3666" w:rsidRDefault="006A3666">
            <w:r>
              <w:t>Safeer Hussain</w:t>
            </w:r>
          </w:p>
        </w:tc>
        <w:tc>
          <w:tcPr>
            <w:tcW w:w="423" w:type="pct"/>
          </w:tcPr>
          <w:p w:rsidR="006A3666" w:rsidRDefault="006A3666">
            <w:r>
              <w:t>Saeed Ahmad</w:t>
            </w:r>
          </w:p>
        </w:tc>
        <w:tc>
          <w:tcPr>
            <w:tcW w:w="361" w:type="pct"/>
          </w:tcPr>
          <w:p w:rsidR="006A3666" w:rsidRDefault="006A3666">
            <w:r>
              <w:t>111750-P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4.504762</w:t>
            </w:r>
          </w:p>
        </w:tc>
        <w:tc>
          <w:tcPr>
            <w:tcW w:w="279" w:type="pct"/>
          </w:tcPr>
          <w:p w:rsidR="006A3666" w:rsidRDefault="006A3666">
            <w:r>
              <w:t>3.904545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51.559307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1108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23316</w:t>
            </w:r>
          </w:p>
        </w:tc>
        <w:tc>
          <w:tcPr>
            <w:tcW w:w="399" w:type="pct"/>
          </w:tcPr>
          <w:p w:rsidR="006A3666" w:rsidRDefault="006A3666">
            <w:r>
              <w:t>Aneeqa Batool</w:t>
            </w:r>
          </w:p>
        </w:tc>
        <w:tc>
          <w:tcPr>
            <w:tcW w:w="423" w:type="pct"/>
          </w:tcPr>
          <w:p w:rsidR="006A3666" w:rsidRDefault="006A3666">
            <w:r>
              <w:t>Jamil Ahmad</w:t>
            </w:r>
          </w:p>
        </w:tc>
        <w:tc>
          <w:tcPr>
            <w:tcW w:w="361" w:type="pct"/>
          </w:tcPr>
          <w:p w:rsidR="006A3666" w:rsidRDefault="006A3666">
            <w:r>
              <w:t>714441-01-M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13.341176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4.490476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51.547107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22810</w:t>
            </w:r>
          </w:p>
        </w:tc>
        <w:tc>
          <w:tcPr>
            <w:tcW w:w="399" w:type="pct"/>
          </w:tcPr>
          <w:p w:rsidR="006A3666" w:rsidRDefault="006A3666">
            <w:r>
              <w:t>Ayesha Habib</w:t>
            </w:r>
          </w:p>
        </w:tc>
        <w:tc>
          <w:tcPr>
            <w:tcW w:w="423" w:type="pct"/>
          </w:tcPr>
          <w:p w:rsidR="006A3666" w:rsidRDefault="006A3666">
            <w:r>
              <w:t>Habib Asghar</w:t>
            </w:r>
          </w:p>
        </w:tc>
        <w:tc>
          <w:tcPr>
            <w:tcW w:w="361" w:type="pct"/>
          </w:tcPr>
          <w:p w:rsidR="006A3666" w:rsidRDefault="006A3666">
            <w:r>
              <w:t>112636-P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12.653465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4.442857</w:t>
            </w:r>
          </w:p>
        </w:tc>
        <w:tc>
          <w:tcPr>
            <w:tcW w:w="279" w:type="pct"/>
          </w:tcPr>
          <w:p w:rsidR="006A3666" w:rsidRDefault="006A3666">
            <w:r>
              <w:t>4.481818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51.53814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20827</w:t>
            </w:r>
          </w:p>
        </w:tc>
        <w:tc>
          <w:tcPr>
            <w:tcW w:w="399" w:type="pct"/>
          </w:tcPr>
          <w:p w:rsidR="006A3666" w:rsidRDefault="006A3666">
            <w:r>
              <w:t>Muhammad Aun</w:t>
            </w:r>
          </w:p>
        </w:tc>
        <w:tc>
          <w:tcPr>
            <w:tcW w:w="423" w:type="pct"/>
          </w:tcPr>
          <w:p w:rsidR="006A3666" w:rsidRDefault="006A3666">
            <w:r>
              <w:t>Muhammad Akram</w:t>
            </w:r>
          </w:p>
        </w:tc>
        <w:tc>
          <w:tcPr>
            <w:tcW w:w="361" w:type="pct"/>
          </w:tcPr>
          <w:p w:rsidR="006A3666" w:rsidRDefault="006A3666">
            <w:r>
              <w:t>743242-01-M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4.554545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51.528116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22348</w:t>
            </w:r>
          </w:p>
        </w:tc>
        <w:tc>
          <w:tcPr>
            <w:tcW w:w="399" w:type="pct"/>
          </w:tcPr>
          <w:p w:rsidR="006A3666" w:rsidRDefault="006A3666">
            <w:r>
              <w:t>Muhammad Zeeshan Khalid</w:t>
            </w:r>
          </w:p>
        </w:tc>
        <w:tc>
          <w:tcPr>
            <w:tcW w:w="423" w:type="pct"/>
          </w:tcPr>
          <w:p w:rsidR="006A3666" w:rsidRDefault="006A3666">
            <w:r>
              <w:t>khalid mahmood iqbal</w:t>
            </w:r>
          </w:p>
        </w:tc>
        <w:tc>
          <w:tcPr>
            <w:tcW w:w="361" w:type="pct"/>
          </w:tcPr>
          <w:p w:rsidR="006A3666" w:rsidRDefault="006A3666">
            <w:r>
              <w:t>108146_P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3.5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4.490476</w:t>
            </w:r>
          </w:p>
        </w:tc>
        <w:tc>
          <w:tcPr>
            <w:tcW w:w="279" w:type="pct"/>
          </w:tcPr>
          <w:p w:rsidR="006A3666" w:rsidRDefault="006A3666">
            <w:r>
              <w:t>4.254545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51.515854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21698</w:t>
            </w:r>
          </w:p>
        </w:tc>
        <w:tc>
          <w:tcPr>
            <w:tcW w:w="399" w:type="pct"/>
          </w:tcPr>
          <w:p w:rsidR="006A3666" w:rsidRDefault="006A3666">
            <w:r>
              <w:t>Muhammad Wasim Sajad</w:t>
            </w:r>
          </w:p>
        </w:tc>
        <w:tc>
          <w:tcPr>
            <w:tcW w:w="423" w:type="pct"/>
          </w:tcPr>
          <w:p w:rsidR="006A3666" w:rsidRDefault="006A3666">
            <w:r>
              <w:t>Muhammad Shakir</w:t>
            </w:r>
          </w:p>
        </w:tc>
        <w:tc>
          <w:tcPr>
            <w:tcW w:w="361" w:type="pct"/>
          </w:tcPr>
          <w:p w:rsidR="006A3666" w:rsidRDefault="006A3666">
            <w:r>
              <w:t>115236-P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4.504762</w:t>
            </w:r>
          </w:p>
        </w:tc>
        <w:tc>
          <w:tcPr>
            <w:tcW w:w="279" w:type="pct"/>
          </w:tcPr>
          <w:p w:rsidR="006A3666" w:rsidRDefault="006A3666">
            <w:r>
              <w:t>4.154545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51.508474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1113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7899</w:t>
            </w:r>
          </w:p>
        </w:tc>
        <w:tc>
          <w:tcPr>
            <w:tcW w:w="399" w:type="pct"/>
          </w:tcPr>
          <w:p w:rsidR="006A3666" w:rsidRDefault="006A3666">
            <w:r>
              <w:t>Anmol Zahra</w:t>
            </w:r>
          </w:p>
        </w:tc>
        <w:tc>
          <w:tcPr>
            <w:tcW w:w="423" w:type="pct"/>
          </w:tcPr>
          <w:p w:rsidR="006A3666" w:rsidRDefault="006A3666">
            <w:r>
              <w:t>Syed Mujtaba Haider Kazmi</w:t>
            </w:r>
          </w:p>
        </w:tc>
        <w:tc>
          <w:tcPr>
            <w:tcW w:w="361" w:type="pct"/>
          </w:tcPr>
          <w:p w:rsidR="006A3666" w:rsidRDefault="006A3666">
            <w:r>
              <w:t>87710-P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3.311111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51.502247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25404</w:t>
            </w:r>
          </w:p>
        </w:tc>
        <w:tc>
          <w:tcPr>
            <w:tcW w:w="399" w:type="pct"/>
          </w:tcPr>
          <w:p w:rsidR="006A3666" w:rsidRDefault="006A3666">
            <w:r>
              <w:t>Shamaz Shahid</w:t>
            </w:r>
          </w:p>
        </w:tc>
        <w:tc>
          <w:tcPr>
            <w:tcW w:w="423" w:type="pct"/>
          </w:tcPr>
          <w:p w:rsidR="006A3666" w:rsidRDefault="006A3666">
            <w:r>
              <w:t>Muhammad Shahid</w:t>
            </w:r>
          </w:p>
        </w:tc>
        <w:tc>
          <w:tcPr>
            <w:tcW w:w="361" w:type="pct"/>
          </w:tcPr>
          <w:p w:rsidR="006A3666" w:rsidRDefault="006A3666">
            <w:r>
              <w:t>92675-P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16.666667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4.127778</w:t>
            </w:r>
          </w:p>
        </w:tc>
        <w:tc>
          <w:tcPr>
            <w:tcW w:w="279" w:type="pct"/>
          </w:tcPr>
          <w:p w:rsidR="006A3666" w:rsidRDefault="006A3666">
            <w:r>
              <w:t>3.886364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51.500809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24900</w:t>
            </w:r>
          </w:p>
        </w:tc>
        <w:tc>
          <w:tcPr>
            <w:tcW w:w="399" w:type="pct"/>
          </w:tcPr>
          <w:p w:rsidR="006A3666" w:rsidRDefault="006A3666">
            <w:r>
              <w:t>Syeda Zonish Fatima Shah Jafery</w:t>
            </w:r>
          </w:p>
        </w:tc>
        <w:tc>
          <w:tcPr>
            <w:tcW w:w="423" w:type="pct"/>
          </w:tcPr>
          <w:p w:rsidR="006A3666" w:rsidRDefault="006A3666">
            <w:r>
              <w:t>Syed Ahmad Raza Shah Jafery</w:t>
            </w:r>
          </w:p>
        </w:tc>
        <w:tc>
          <w:tcPr>
            <w:tcW w:w="361" w:type="pct"/>
          </w:tcPr>
          <w:p w:rsidR="006A3666" w:rsidRDefault="006A3666">
            <w:r>
              <w:t>116764-P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12.488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4.414286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51.495922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21348</w:t>
            </w:r>
          </w:p>
        </w:tc>
        <w:tc>
          <w:tcPr>
            <w:tcW w:w="399" w:type="pct"/>
          </w:tcPr>
          <w:p w:rsidR="006A3666" w:rsidRDefault="006A3666">
            <w:r>
              <w:t>Minahil Huda</w:t>
            </w:r>
          </w:p>
        </w:tc>
        <w:tc>
          <w:tcPr>
            <w:tcW w:w="423" w:type="pct"/>
          </w:tcPr>
          <w:p w:rsidR="006A3666" w:rsidRDefault="006A3666">
            <w:r>
              <w:t>Amjad Hussain</w:t>
            </w:r>
          </w:p>
        </w:tc>
        <w:tc>
          <w:tcPr>
            <w:tcW w:w="361" w:type="pct"/>
          </w:tcPr>
          <w:p w:rsidR="006A3666" w:rsidRDefault="006A3666">
            <w:r>
              <w:t>714968-01-M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4.52381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51.483507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1117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22591</w:t>
            </w:r>
          </w:p>
        </w:tc>
        <w:tc>
          <w:tcPr>
            <w:tcW w:w="399" w:type="pct"/>
          </w:tcPr>
          <w:p w:rsidR="006A3666" w:rsidRDefault="006A3666">
            <w:r>
              <w:t>Syeda Haya Batool Naqvi</w:t>
            </w:r>
          </w:p>
        </w:tc>
        <w:tc>
          <w:tcPr>
            <w:tcW w:w="423" w:type="pct"/>
          </w:tcPr>
          <w:p w:rsidR="006A3666" w:rsidRDefault="006A3666">
            <w:r>
              <w:t xml:space="preserve">Fazal Mehmood Naqvi </w:t>
            </w:r>
          </w:p>
        </w:tc>
        <w:tc>
          <w:tcPr>
            <w:tcW w:w="361" w:type="pct"/>
          </w:tcPr>
          <w:p w:rsidR="006A3666" w:rsidRDefault="006A3666">
            <w:r>
              <w:t>108346-p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3.844444</w:t>
            </w:r>
          </w:p>
        </w:tc>
        <w:tc>
          <w:tcPr>
            <w:tcW w:w="279" w:type="pct"/>
          </w:tcPr>
          <w:p w:rsidR="006A3666" w:rsidRDefault="006A3666">
            <w:r>
              <w:t>4.190909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51.46702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17756</w:t>
            </w:r>
          </w:p>
        </w:tc>
        <w:tc>
          <w:tcPr>
            <w:tcW w:w="399" w:type="pct"/>
          </w:tcPr>
          <w:p w:rsidR="006A3666" w:rsidRDefault="006A3666">
            <w:r>
              <w:t>Rimsha Ilyas Rana</w:t>
            </w:r>
          </w:p>
        </w:tc>
        <w:tc>
          <w:tcPr>
            <w:tcW w:w="423" w:type="pct"/>
          </w:tcPr>
          <w:p w:rsidR="006A3666" w:rsidRDefault="006A3666">
            <w:r>
              <w:t>Mansoor Ul Haq</w:t>
            </w:r>
          </w:p>
        </w:tc>
        <w:tc>
          <w:tcPr>
            <w:tcW w:w="361" w:type="pct"/>
          </w:tcPr>
          <w:p w:rsidR="006A3666" w:rsidRDefault="006A3666">
            <w:r>
              <w:t>109571-P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14.330612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4.785714</w:t>
            </w:r>
          </w:p>
        </w:tc>
        <w:tc>
          <w:tcPr>
            <w:tcW w:w="279" w:type="pct"/>
          </w:tcPr>
          <w:p w:rsidR="006A3666" w:rsidRDefault="006A3666">
            <w:r>
              <w:t>4.559091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51.455417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17511</w:t>
            </w:r>
          </w:p>
        </w:tc>
        <w:tc>
          <w:tcPr>
            <w:tcW w:w="399" w:type="pct"/>
          </w:tcPr>
          <w:p w:rsidR="006A3666" w:rsidRDefault="006A3666">
            <w:r>
              <w:t>Aimen Mubashir</w:t>
            </w:r>
          </w:p>
        </w:tc>
        <w:tc>
          <w:tcPr>
            <w:tcW w:w="423" w:type="pct"/>
          </w:tcPr>
          <w:p w:rsidR="006A3666" w:rsidRDefault="006A3666">
            <w:r>
              <w:t>Sayyed Mubashir Hussain Bukhari</w:t>
            </w:r>
          </w:p>
        </w:tc>
        <w:tc>
          <w:tcPr>
            <w:tcW w:w="361" w:type="pct"/>
          </w:tcPr>
          <w:p w:rsidR="006A3666" w:rsidRDefault="006A3666">
            <w:r>
              <w:t>110593-P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4.757143</w:t>
            </w:r>
          </w:p>
        </w:tc>
        <w:tc>
          <w:tcPr>
            <w:tcW w:w="279" w:type="pct"/>
          </w:tcPr>
          <w:p w:rsidR="006A3666" w:rsidRDefault="006A3666">
            <w:r>
              <w:t>4.536364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51.421007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24679</w:t>
            </w:r>
          </w:p>
        </w:tc>
        <w:tc>
          <w:tcPr>
            <w:tcW w:w="399" w:type="pct"/>
          </w:tcPr>
          <w:p w:rsidR="006A3666" w:rsidRDefault="006A3666">
            <w:r>
              <w:t>Mariam</w:t>
            </w:r>
          </w:p>
        </w:tc>
        <w:tc>
          <w:tcPr>
            <w:tcW w:w="423" w:type="pct"/>
          </w:tcPr>
          <w:p w:rsidR="006A3666" w:rsidRDefault="006A3666">
            <w:r>
              <w:t>Ghulam Yaseen</w:t>
            </w:r>
          </w:p>
        </w:tc>
        <w:tc>
          <w:tcPr>
            <w:tcW w:w="361" w:type="pct"/>
          </w:tcPr>
          <w:p w:rsidR="006A3666" w:rsidRDefault="006A3666">
            <w:r>
              <w:t>716476-01-M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4.128571</w:t>
            </w:r>
          </w:p>
        </w:tc>
        <w:tc>
          <w:tcPr>
            <w:tcW w:w="279" w:type="pct"/>
          </w:tcPr>
          <w:p w:rsidR="006A3666" w:rsidRDefault="006A3666">
            <w:r>
              <w:t>4.340909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51.40698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17957</w:t>
            </w:r>
          </w:p>
        </w:tc>
        <w:tc>
          <w:tcPr>
            <w:tcW w:w="399" w:type="pct"/>
          </w:tcPr>
          <w:p w:rsidR="006A3666" w:rsidRDefault="006A3666">
            <w:r>
              <w:t>Muhammad Saad Riaz</w:t>
            </w:r>
          </w:p>
        </w:tc>
        <w:tc>
          <w:tcPr>
            <w:tcW w:w="423" w:type="pct"/>
          </w:tcPr>
          <w:p w:rsidR="006A3666" w:rsidRDefault="006A3666">
            <w:r>
              <w:t>Muhammad Riaz</w:t>
            </w:r>
          </w:p>
        </w:tc>
        <w:tc>
          <w:tcPr>
            <w:tcW w:w="361" w:type="pct"/>
          </w:tcPr>
          <w:p w:rsidR="006A3666" w:rsidRDefault="006A3666">
            <w:r>
              <w:t>101650-P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4.285714</w:t>
            </w:r>
          </w:p>
        </w:tc>
        <w:tc>
          <w:tcPr>
            <w:tcW w:w="279" w:type="pct"/>
          </w:tcPr>
          <w:p w:rsidR="006A3666" w:rsidRDefault="006A3666">
            <w:r>
              <w:t>4.336364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51.373745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112</w:t>
            </w:r>
            <w:r>
              <w:lastRenderedPageBreak/>
              <w:t>2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17850</w:t>
            </w:r>
          </w:p>
        </w:tc>
        <w:tc>
          <w:tcPr>
            <w:tcW w:w="399" w:type="pct"/>
          </w:tcPr>
          <w:p w:rsidR="006A3666" w:rsidRDefault="006A3666">
            <w:r>
              <w:t>Abdur Rehman</w:t>
            </w:r>
          </w:p>
        </w:tc>
        <w:tc>
          <w:tcPr>
            <w:tcW w:w="423" w:type="pct"/>
          </w:tcPr>
          <w:p w:rsidR="006A3666" w:rsidRDefault="006A3666">
            <w:r>
              <w:t>Abdul Qadeer</w:t>
            </w:r>
          </w:p>
        </w:tc>
        <w:tc>
          <w:tcPr>
            <w:tcW w:w="361" w:type="pct"/>
          </w:tcPr>
          <w:p w:rsidR="006A3666" w:rsidRDefault="006A3666">
            <w:r>
              <w:t>5856-AJK</w:t>
            </w:r>
          </w:p>
        </w:tc>
        <w:tc>
          <w:tcPr>
            <w:tcW w:w="314" w:type="pct"/>
          </w:tcPr>
          <w:p w:rsidR="006A3666" w:rsidRDefault="006A3666">
            <w:r>
              <w:t>AJK, G&amp;B, FAT</w:t>
            </w:r>
            <w:r>
              <w:lastRenderedPageBreak/>
              <w:t>A, ICT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12.904348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</w:t>
            </w:r>
          </w:p>
        </w:tc>
        <w:tc>
          <w:tcPr>
            <w:tcW w:w="279" w:type="pct"/>
          </w:tcPr>
          <w:p w:rsidR="006A3666" w:rsidRDefault="006A3666">
            <w:r>
              <w:t>4.218182</w:t>
            </w:r>
          </w:p>
        </w:tc>
        <w:tc>
          <w:tcPr>
            <w:tcW w:w="300" w:type="pct"/>
          </w:tcPr>
          <w:p w:rsidR="006A3666" w:rsidRDefault="006A3666">
            <w:r>
              <w:t>27.84</w:t>
            </w:r>
          </w:p>
        </w:tc>
        <w:tc>
          <w:tcPr>
            <w:tcW w:w="300" w:type="pct"/>
          </w:tcPr>
          <w:p w:rsidR="006A3666" w:rsidRDefault="006A3666">
            <w:r>
              <w:t>51.36253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1123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25395</w:t>
            </w:r>
          </w:p>
        </w:tc>
        <w:tc>
          <w:tcPr>
            <w:tcW w:w="399" w:type="pct"/>
          </w:tcPr>
          <w:p w:rsidR="006A3666" w:rsidRDefault="006A3666">
            <w:r>
              <w:t>Ibtahaj Hussain</w:t>
            </w:r>
          </w:p>
        </w:tc>
        <w:tc>
          <w:tcPr>
            <w:tcW w:w="423" w:type="pct"/>
          </w:tcPr>
          <w:p w:rsidR="006A3666" w:rsidRDefault="006A3666">
            <w:r>
              <w:t>Tasawar Hussain Qurashi</w:t>
            </w:r>
          </w:p>
        </w:tc>
        <w:tc>
          <w:tcPr>
            <w:tcW w:w="361" w:type="pct"/>
          </w:tcPr>
          <w:p w:rsidR="006A3666" w:rsidRDefault="006A3666">
            <w:r>
              <w:t>716995-01-M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12.608333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4.080952</w:t>
            </w:r>
          </w:p>
        </w:tc>
        <w:tc>
          <w:tcPr>
            <w:tcW w:w="279" w:type="pct"/>
          </w:tcPr>
          <w:p w:rsidR="006A3666" w:rsidRDefault="006A3666">
            <w:r>
              <w:t>4.372727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51.342012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22757</w:t>
            </w:r>
          </w:p>
        </w:tc>
        <w:tc>
          <w:tcPr>
            <w:tcW w:w="399" w:type="pct"/>
          </w:tcPr>
          <w:p w:rsidR="006A3666" w:rsidRDefault="006A3666">
            <w:r>
              <w:t>Zohaib Rasheed</w:t>
            </w:r>
          </w:p>
        </w:tc>
        <w:tc>
          <w:tcPr>
            <w:tcW w:w="423" w:type="pct"/>
          </w:tcPr>
          <w:p w:rsidR="006A3666" w:rsidRDefault="006A3666">
            <w:r>
              <w:t>Rasheed Ahmed</w:t>
            </w:r>
          </w:p>
        </w:tc>
        <w:tc>
          <w:tcPr>
            <w:tcW w:w="361" w:type="pct"/>
          </w:tcPr>
          <w:p w:rsidR="006A3666" w:rsidRDefault="006A3666">
            <w:r>
              <w:t>112822-P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4.752381</w:t>
            </w:r>
          </w:p>
        </w:tc>
        <w:tc>
          <w:tcPr>
            <w:tcW w:w="279" w:type="pct"/>
          </w:tcPr>
          <w:p w:rsidR="006A3666" w:rsidRDefault="006A3666">
            <w:r>
              <w:t>4.472727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51.340941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17711</w:t>
            </w:r>
          </w:p>
        </w:tc>
        <w:tc>
          <w:tcPr>
            <w:tcW w:w="399" w:type="pct"/>
          </w:tcPr>
          <w:p w:rsidR="006A3666" w:rsidRDefault="006A3666">
            <w:r>
              <w:t>Zumera Khalid</w:t>
            </w:r>
          </w:p>
        </w:tc>
        <w:tc>
          <w:tcPr>
            <w:tcW w:w="423" w:type="pct"/>
          </w:tcPr>
          <w:p w:rsidR="006A3666" w:rsidRDefault="006A3666">
            <w:r>
              <w:t>Khalid Hafeez Khan</w:t>
            </w:r>
          </w:p>
        </w:tc>
        <w:tc>
          <w:tcPr>
            <w:tcW w:w="361" w:type="pct"/>
          </w:tcPr>
          <w:p w:rsidR="006A3666" w:rsidRDefault="006A3666">
            <w:r>
              <w:t>112114-P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4.690476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51.328279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18066</w:t>
            </w:r>
          </w:p>
        </w:tc>
        <w:tc>
          <w:tcPr>
            <w:tcW w:w="399" w:type="pct"/>
          </w:tcPr>
          <w:p w:rsidR="006A3666" w:rsidRDefault="006A3666">
            <w:r>
              <w:t>Umar Suhaib Akbar</w:t>
            </w:r>
          </w:p>
        </w:tc>
        <w:tc>
          <w:tcPr>
            <w:tcW w:w="423" w:type="pct"/>
          </w:tcPr>
          <w:p w:rsidR="006A3666" w:rsidRDefault="006A3666">
            <w:r>
              <w:t>Manzoor Ahmad</w:t>
            </w:r>
          </w:p>
        </w:tc>
        <w:tc>
          <w:tcPr>
            <w:tcW w:w="361" w:type="pct"/>
          </w:tcPr>
          <w:p w:rsidR="006A3666" w:rsidRDefault="006A3666">
            <w:r>
              <w:t>104361-p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4.219048</w:t>
            </w:r>
          </w:p>
        </w:tc>
        <w:tc>
          <w:tcPr>
            <w:tcW w:w="279" w:type="pct"/>
          </w:tcPr>
          <w:p w:rsidR="006A3666" w:rsidRDefault="006A3666">
            <w:r>
              <w:t>4.245455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51.304503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21436</w:t>
            </w:r>
          </w:p>
        </w:tc>
        <w:tc>
          <w:tcPr>
            <w:tcW w:w="399" w:type="pct"/>
          </w:tcPr>
          <w:p w:rsidR="006A3666" w:rsidRDefault="006A3666">
            <w:r>
              <w:t>Maham Fatima</w:t>
            </w:r>
          </w:p>
        </w:tc>
        <w:tc>
          <w:tcPr>
            <w:tcW w:w="423" w:type="pct"/>
          </w:tcPr>
          <w:p w:rsidR="006A3666" w:rsidRDefault="006A3666">
            <w:r>
              <w:t>Syed Kumael Hasnain</w:t>
            </w:r>
          </w:p>
        </w:tc>
        <w:tc>
          <w:tcPr>
            <w:tcW w:w="361" w:type="pct"/>
          </w:tcPr>
          <w:p w:rsidR="006A3666" w:rsidRDefault="006A3666">
            <w:r>
              <w:t>109527-P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4.547619</w:t>
            </w:r>
          </w:p>
        </w:tc>
        <w:tc>
          <w:tcPr>
            <w:tcW w:w="279" w:type="pct"/>
          </w:tcPr>
          <w:p w:rsidR="006A3666" w:rsidRDefault="006A3666">
            <w:r>
              <w:t>4.536364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51.271483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22700</w:t>
            </w:r>
          </w:p>
        </w:tc>
        <w:tc>
          <w:tcPr>
            <w:tcW w:w="399" w:type="pct"/>
          </w:tcPr>
          <w:p w:rsidR="006A3666" w:rsidRDefault="006A3666">
            <w:r>
              <w:t>Abdul Jalil Karimi</w:t>
            </w:r>
          </w:p>
        </w:tc>
        <w:tc>
          <w:tcPr>
            <w:tcW w:w="423" w:type="pct"/>
          </w:tcPr>
          <w:p w:rsidR="006A3666" w:rsidRDefault="006A3666">
            <w:r>
              <w:t>Abdul karim</w:t>
            </w:r>
          </w:p>
        </w:tc>
        <w:tc>
          <w:tcPr>
            <w:tcW w:w="361" w:type="pct"/>
          </w:tcPr>
          <w:p w:rsidR="006A3666" w:rsidRDefault="006A3666">
            <w:r>
              <w:t>AMC-R09081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16.382927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</w:t>
            </w:r>
          </w:p>
        </w:tc>
        <w:tc>
          <w:tcPr>
            <w:tcW w:w="279" w:type="pct"/>
          </w:tcPr>
          <w:p w:rsidR="006A3666" w:rsidRDefault="006A3666">
            <w:r>
              <w:t>4.888333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51.26126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22741</w:t>
            </w:r>
          </w:p>
        </w:tc>
        <w:tc>
          <w:tcPr>
            <w:tcW w:w="399" w:type="pct"/>
          </w:tcPr>
          <w:p w:rsidR="006A3666" w:rsidRDefault="006A3666">
            <w:r>
              <w:t>Ayesha Batool</w:t>
            </w:r>
          </w:p>
        </w:tc>
        <w:tc>
          <w:tcPr>
            <w:tcW w:w="423" w:type="pct"/>
          </w:tcPr>
          <w:p w:rsidR="006A3666" w:rsidRDefault="006A3666">
            <w:r>
              <w:t>Muhammad Qanateer Ahmed</w:t>
            </w:r>
          </w:p>
        </w:tc>
        <w:tc>
          <w:tcPr>
            <w:tcW w:w="361" w:type="pct"/>
          </w:tcPr>
          <w:p w:rsidR="006A3666" w:rsidRDefault="006A3666">
            <w:r>
              <w:t>110430-P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13.36087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4.338095</w:t>
            </w:r>
          </w:p>
        </w:tc>
        <w:tc>
          <w:tcPr>
            <w:tcW w:w="279" w:type="pct"/>
          </w:tcPr>
          <w:p w:rsidR="006A3666" w:rsidRDefault="006A3666">
            <w:r>
              <w:t>4.131818</w:t>
            </w:r>
          </w:p>
        </w:tc>
        <w:tc>
          <w:tcPr>
            <w:tcW w:w="300" w:type="pct"/>
          </w:tcPr>
          <w:p w:rsidR="006A3666" w:rsidRDefault="006A3666">
            <w:r>
              <w:t>26.88</w:t>
            </w:r>
          </w:p>
        </w:tc>
        <w:tc>
          <w:tcPr>
            <w:tcW w:w="300" w:type="pct"/>
          </w:tcPr>
          <w:p w:rsidR="006A3666" w:rsidRDefault="006A3666">
            <w:r>
              <w:t>51.210783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23353</w:t>
            </w:r>
          </w:p>
        </w:tc>
        <w:tc>
          <w:tcPr>
            <w:tcW w:w="399" w:type="pct"/>
          </w:tcPr>
          <w:p w:rsidR="006A3666" w:rsidRDefault="006A3666">
            <w:r>
              <w:t>Laraib Fatima</w:t>
            </w:r>
          </w:p>
        </w:tc>
        <w:tc>
          <w:tcPr>
            <w:tcW w:w="423" w:type="pct"/>
          </w:tcPr>
          <w:p w:rsidR="006A3666" w:rsidRDefault="006A3666">
            <w:r>
              <w:t>Muneer Ahmad Thaheem</w:t>
            </w:r>
          </w:p>
        </w:tc>
        <w:tc>
          <w:tcPr>
            <w:tcW w:w="361" w:type="pct"/>
          </w:tcPr>
          <w:p w:rsidR="006A3666" w:rsidRDefault="006A3666">
            <w:r>
              <w:t>117-91401-M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4.138095</w:t>
            </w:r>
          </w:p>
        </w:tc>
        <w:tc>
          <w:tcPr>
            <w:tcW w:w="279" w:type="pct"/>
          </w:tcPr>
          <w:p w:rsidR="006A3666" w:rsidRDefault="006A3666">
            <w:r>
              <w:t>3.977273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51.185368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22589</w:t>
            </w:r>
          </w:p>
        </w:tc>
        <w:tc>
          <w:tcPr>
            <w:tcW w:w="399" w:type="pct"/>
          </w:tcPr>
          <w:p w:rsidR="006A3666" w:rsidRDefault="006A3666">
            <w:r>
              <w:t>Arslan Ahmad</w:t>
            </w:r>
          </w:p>
        </w:tc>
        <w:tc>
          <w:tcPr>
            <w:tcW w:w="423" w:type="pct"/>
          </w:tcPr>
          <w:p w:rsidR="006A3666" w:rsidRDefault="006A3666">
            <w:r>
              <w:t>Ejaz Ahmad alias jaidi</w:t>
            </w:r>
          </w:p>
        </w:tc>
        <w:tc>
          <w:tcPr>
            <w:tcW w:w="361" w:type="pct"/>
          </w:tcPr>
          <w:p w:rsidR="006A3666" w:rsidRDefault="006A3666">
            <w:r>
              <w:t>747182-01-M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12.6875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4.671429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51.178929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1132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6858</w:t>
            </w:r>
          </w:p>
        </w:tc>
        <w:tc>
          <w:tcPr>
            <w:tcW w:w="399" w:type="pct"/>
          </w:tcPr>
          <w:p w:rsidR="006A3666" w:rsidRDefault="006A3666">
            <w:r>
              <w:t>Muneeba Habib</w:t>
            </w:r>
          </w:p>
        </w:tc>
        <w:tc>
          <w:tcPr>
            <w:tcW w:w="423" w:type="pct"/>
          </w:tcPr>
          <w:p w:rsidR="006A3666" w:rsidRDefault="006A3666">
            <w:r>
              <w:t>Habib-ur-Rahman</w:t>
            </w:r>
          </w:p>
        </w:tc>
        <w:tc>
          <w:tcPr>
            <w:tcW w:w="361" w:type="pct"/>
          </w:tcPr>
          <w:p w:rsidR="006A3666" w:rsidRDefault="006A3666">
            <w:r>
              <w:t>102900-P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4.519048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51.163517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25181</w:t>
            </w:r>
          </w:p>
        </w:tc>
        <w:tc>
          <w:tcPr>
            <w:tcW w:w="399" w:type="pct"/>
          </w:tcPr>
          <w:p w:rsidR="006A3666" w:rsidRDefault="006A3666">
            <w:r>
              <w:t>Muhammad Ahmad</w:t>
            </w:r>
          </w:p>
        </w:tc>
        <w:tc>
          <w:tcPr>
            <w:tcW w:w="423" w:type="pct"/>
          </w:tcPr>
          <w:p w:rsidR="006A3666" w:rsidRDefault="006A3666">
            <w:r>
              <w:t>Haji Muhammad Yaqoob</w:t>
            </w:r>
          </w:p>
        </w:tc>
        <w:tc>
          <w:tcPr>
            <w:tcW w:w="361" w:type="pct"/>
          </w:tcPr>
          <w:p w:rsidR="006A3666" w:rsidRDefault="006A3666">
            <w:r>
              <w:t>114189-P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12.346939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51.159666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23199</w:t>
            </w:r>
          </w:p>
        </w:tc>
        <w:tc>
          <w:tcPr>
            <w:tcW w:w="399" w:type="pct"/>
          </w:tcPr>
          <w:p w:rsidR="006A3666" w:rsidRDefault="006A3666">
            <w:r>
              <w:t>Mahenoor Ilyas</w:t>
            </w:r>
          </w:p>
        </w:tc>
        <w:tc>
          <w:tcPr>
            <w:tcW w:w="423" w:type="pct"/>
          </w:tcPr>
          <w:p w:rsidR="006A3666" w:rsidRDefault="006A3666">
            <w:r>
              <w:t>Mohammad Ilyas</w:t>
            </w:r>
          </w:p>
        </w:tc>
        <w:tc>
          <w:tcPr>
            <w:tcW w:w="361" w:type="pct"/>
          </w:tcPr>
          <w:p w:rsidR="006A3666" w:rsidRDefault="006A3666">
            <w:r>
              <w:t>717574-01-M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4.155556</w:t>
            </w:r>
          </w:p>
        </w:tc>
        <w:tc>
          <w:tcPr>
            <w:tcW w:w="279" w:type="pct"/>
          </w:tcPr>
          <w:p w:rsidR="006A3666" w:rsidRDefault="006A3666">
            <w:r>
              <w:t>4.281818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51.141541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24493</w:t>
            </w:r>
          </w:p>
        </w:tc>
        <w:tc>
          <w:tcPr>
            <w:tcW w:w="399" w:type="pct"/>
          </w:tcPr>
          <w:p w:rsidR="006A3666" w:rsidRDefault="006A3666">
            <w:r>
              <w:t>Rabia Muqaddas</w:t>
            </w:r>
          </w:p>
        </w:tc>
        <w:tc>
          <w:tcPr>
            <w:tcW w:w="423" w:type="pct"/>
          </w:tcPr>
          <w:p w:rsidR="006A3666" w:rsidRDefault="006A3666">
            <w:r>
              <w:t>Munawar Hussain</w:t>
            </w:r>
          </w:p>
        </w:tc>
        <w:tc>
          <w:tcPr>
            <w:tcW w:w="361" w:type="pct"/>
          </w:tcPr>
          <w:p w:rsidR="006A3666" w:rsidRDefault="006A3666">
            <w:r>
              <w:t>714128-01-M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12.913725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4.709524</w:t>
            </w:r>
          </w:p>
        </w:tc>
        <w:tc>
          <w:tcPr>
            <w:tcW w:w="279" w:type="pct"/>
          </w:tcPr>
          <w:p w:rsidR="006A3666" w:rsidRDefault="006A3666">
            <w:r>
              <w:t>4.509091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51.13234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21779</w:t>
            </w:r>
          </w:p>
        </w:tc>
        <w:tc>
          <w:tcPr>
            <w:tcW w:w="399" w:type="pct"/>
          </w:tcPr>
          <w:p w:rsidR="006A3666" w:rsidRDefault="006A3666">
            <w:r>
              <w:t>Syed Muhammad Saud Ali Bokhari</w:t>
            </w:r>
          </w:p>
        </w:tc>
        <w:tc>
          <w:tcPr>
            <w:tcW w:w="423" w:type="pct"/>
          </w:tcPr>
          <w:p w:rsidR="006A3666" w:rsidRDefault="006A3666">
            <w:r>
              <w:t>Syed Shahid Ali Bokhari</w:t>
            </w:r>
          </w:p>
        </w:tc>
        <w:tc>
          <w:tcPr>
            <w:tcW w:w="361" w:type="pct"/>
          </w:tcPr>
          <w:p w:rsidR="006A3666" w:rsidRDefault="006A3666">
            <w:r>
              <w:t>118633-P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13.865217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4.25</w:t>
            </w:r>
          </w:p>
        </w:tc>
        <w:tc>
          <w:tcPr>
            <w:tcW w:w="279" w:type="pct"/>
          </w:tcPr>
          <w:p w:rsidR="006A3666" w:rsidRDefault="006A3666">
            <w:r>
              <w:t>4.272727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51.127944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23097</w:t>
            </w:r>
          </w:p>
        </w:tc>
        <w:tc>
          <w:tcPr>
            <w:tcW w:w="399" w:type="pct"/>
          </w:tcPr>
          <w:p w:rsidR="006A3666" w:rsidRDefault="006A3666">
            <w:r>
              <w:t>Asif Wali</w:t>
            </w:r>
          </w:p>
        </w:tc>
        <w:tc>
          <w:tcPr>
            <w:tcW w:w="423" w:type="pct"/>
          </w:tcPr>
          <w:p w:rsidR="006A3666" w:rsidRDefault="006A3666">
            <w:r>
              <w:t>Shah Mehmood</w:t>
            </w:r>
          </w:p>
        </w:tc>
        <w:tc>
          <w:tcPr>
            <w:tcW w:w="361" w:type="pct"/>
          </w:tcPr>
          <w:p w:rsidR="006A3666" w:rsidRDefault="006A3666">
            <w:r>
              <w:t>752414-01-M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13.0375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4.671429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51.122565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</w:t>
            </w:r>
            <w:r>
              <w:lastRenderedPageBreak/>
              <w:t>138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</w:t>
            </w:r>
            <w:r>
              <w:lastRenderedPageBreak/>
              <w:t>76</w:t>
            </w:r>
          </w:p>
        </w:tc>
        <w:tc>
          <w:tcPr>
            <w:tcW w:w="280" w:type="pct"/>
          </w:tcPr>
          <w:p w:rsidR="006A3666" w:rsidRDefault="006A3666">
            <w:r>
              <w:lastRenderedPageBreak/>
              <w:t>225</w:t>
            </w:r>
            <w:r>
              <w:lastRenderedPageBreak/>
              <w:t>07</w:t>
            </w:r>
          </w:p>
        </w:tc>
        <w:tc>
          <w:tcPr>
            <w:tcW w:w="399" w:type="pct"/>
          </w:tcPr>
          <w:p w:rsidR="006A3666" w:rsidRDefault="006A3666">
            <w:r>
              <w:lastRenderedPageBreak/>
              <w:t xml:space="preserve">Imran </w:t>
            </w:r>
            <w:r>
              <w:lastRenderedPageBreak/>
              <w:t>Khan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Bismilla</w:t>
            </w:r>
            <w:r>
              <w:lastRenderedPageBreak/>
              <w:t>h Khan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74500</w:t>
            </w:r>
            <w:r>
              <w:lastRenderedPageBreak/>
              <w:t>5-07</w:t>
            </w:r>
          </w:p>
        </w:tc>
        <w:tc>
          <w:tcPr>
            <w:tcW w:w="314" w:type="pct"/>
          </w:tcPr>
          <w:p w:rsidR="006A3666" w:rsidRDefault="006A3666">
            <w:r>
              <w:lastRenderedPageBreak/>
              <w:t>Fori</w:t>
            </w:r>
            <w:r>
              <w:lastRenderedPageBreak/>
              <w:t>egn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16.8</w:t>
            </w:r>
            <w:r>
              <w:lastRenderedPageBreak/>
              <w:t>05405</w:t>
            </w:r>
          </w:p>
        </w:tc>
        <w:tc>
          <w:tcPr>
            <w:tcW w:w="274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</w:t>
            </w:r>
            <w:r>
              <w:lastRenderedPageBreak/>
              <w:t>5</w:t>
            </w:r>
          </w:p>
        </w:tc>
        <w:tc>
          <w:tcPr>
            <w:tcW w:w="305" w:type="pct"/>
          </w:tcPr>
          <w:p w:rsidR="006A3666" w:rsidRDefault="006A3666">
            <w:r>
              <w:lastRenderedPageBreak/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</w:t>
            </w:r>
            <w:r>
              <w:lastRenderedPageBreak/>
              <w:t>38095</w:t>
            </w:r>
          </w:p>
        </w:tc>
        <w:tc>
          <w:tcPr>
            <w:tcW w:w="279" w:type="pct"/>
          </w:tcPr>
          <w:p w:rsidR="006A3666" w:rsidRDefault="006A3666">
            <w:r>
              <w:lastRenderedPageBreak/>
              <w:t>2.9</w:t>
            </w:r>
            <w:r>
              <w:lastRenderedPageBreak/>
              <w:t>81818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24.6</w:t>
            </w:r>
            <w:r>
              <w:lastRenderedPageBreak/>
              <w:t>4</w:t>
            </w:r>
          </w:p>
        </w:tc>
        <w:tc>
          <w:tcPr>
            <w:tcW w:w="300" w:type="pct"/>
          </w:tcPr>
          <w:p w:rsidR="006A3666" w:rsidRDefault="006A3666">
            <w:r>
              <w:lastRenderedPageBreak/>
              <w:t>51.0</w:t>
            </w:r>
            <w:r>
              <w:lastRenderedPageBreak/>
              <w:t>65318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1139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22272</w:t>
            </w:r>
          </w:p>
        </w:tc>
        <w:tc>
          <w:tcPr>
            <w:tcW w:w="399" w:type="pct"/>
          </w:tcPr>
          <w:p w:rsidR="006A3666" w:rsidRDefault="006A3666">
            <w:r>
              <w:t>Mohammad Naseem</w:t>
            </w:r>
          </w:p>
        </w:tc>
        <w:tc>
          <w:tcPr>
            <w:tcW w:w="423" w:type="pct"/>
          </w:tcPr>
          <w:p w:rsidR="006A3666" w:rsidRDefault="006A3666">
            <w:r>
              <w:t>Zarawar Khan</w:t>
            </w:r>
          </w:p>
        </w:tc>
        <w:tc>
          <w:tcPr>
            <w:tcW w:w="361" w:type="pct"/>
          </w:tcPr>
          <w:p w:rsidR="006A3666" w:rsidRDefault="006A3666">
            <w:r>
              <w:t>AMC05728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12.715294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4.03</w:t>
            </w:r>
          </w:p>
        </w:tc>
        <w:tc>
          <w:tcPr>
            <w:tcW w:w="279" w:type="pct"/>
          </w:tcPr>
          <w:p w:rsidR="006A3666" w:rsidRDefault="006A3666">
            <w:r>
              <w:t>4.217857</w:t>
            </w:r>
          </w:p>
        </w:tc>
        <w:tc>
          <w:tcPr>
            <w:tcW w:w="300" w:type="pct"/>
          </w:tcPr>
          <w:p w:rsidR="006A3666" w:rsidRDefault="006A3666">
            <w:r>
              <w:t>30.08</w:t>
            </w:r>
          </w:p>
        </w:tc>
        <w:tc>
          <w:tcPr>
            <w:tcW w:w="300" w:type="pct"/>
          </w:tcPr>
          <w:p w:rsidR="006A3666" w:rsidRDefault="006A3666">
            <w:r>
              <w:t>51.043151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25090</w:t>
            </w:r>
          </w:p>
        </w:tc>
        <w:tc>
          <w:tcPr>
            <w:tcW w:w="399" w:type="pct"/>
          </w:tcPr>
          <w:p w:rsidR="006A3666" w:rsidRDefault="006A3666">
            <w:r>
              <w:t>Tabassum Rasheed</w:t>
            </w:r>
          </w:p>
        </w:tc>
        <w:tc>
          <w:tcPr>
            <w:tcW w:w="423" w:type="pct"/>
          </w:tcPr>
          <w:p w:rsidR="006A3666" w:rsidRDefault="006A3666">
            <w:r>
              <w:t>Rasheed ul Hassan</w:t>
            </w:r>
          </w:p>
        </w:tc>
        <w:tc>
          <w:tcPr>
            <w:tcW w:w="361" w:type="pct"/>
          </w:tcPr>
          <w:p w:rsidR="006A3666" w:rsidRDefault="006A3666">
            <w:r>
              <w:t>116826-P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4.32381</w:t>
            </w:r>
          </w:p>
        </w:tc>
        <w:tc>
          <w:tcPr>
            <w:tcW w:w="279" w:type="pct"/>
          </w:tcPr>
          <w:p w:rsidR="006A3666" w:rsidRDefault="006A3666">
            <w:r>
              <w:t>4.25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51.014643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15739</w:t>
            </w:r>
          </w:p>
        </w:tc>
        <w:tc>
          <w:tcPr>
            <w:tcW w:w="399" w:type="pct"/>
          </w:tcPr>
          <w:p w:rsidR="006A3666" w:rsidRDefault="006A3666">
            <w:r>
              <w:t>Faiza Nasir</w:t>
            </w:r>
          </w:p>
        </w:tc>
        <w:tc>
          <w:tcPr>
            <w:tcW w:w="423" w:type="pct"/>
          </w:tcPr>
          <w:p w:rsidR="006A3666" w:rsidRDefault="006A3666">
            <w:r>
              <w:t>Nasir Abbas</w:t>
            </w:r>
          </w:p>
        </w:tc>
        <w:tc>
          <w:tcPr>
            <w:tcW w:w="361" w:type="pct"/>
          </w:tcPr>
          <w:p w:rsidR="006A3666" w:rsidRDefault="006A3666">
            <w:r>
              <w:t>108921-P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4.386364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51.006602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18513</w:t>
            </w:r>
          </w:p>
        </w:tc>
        <w:tc>
          <w:tcPr>
            <w:tcW w:w="399" w:type="pct"/>
          </w:tcPr>
          <w:p w:rsidR="006A3666" w:rsidRDefault="006A3666">
            <w:r>
              <w:t>Riffat Tasneem</w:t>
            </w:r>
          </w:p>
        </w:tc>
        <w:tc>
          <w:tcPr>
            <w:tcW w:w="423" w:type="pct"/>
          </w:tcPr>
          <w:p w:rsidR="006A3666" w:rsidRDefault="006A3666">
            <w:r>
              <w:t>Ahmad Ali Khan</w:t>
            </w:r>
          </w:p>
        </w:tc>
        <w:tc>
          <w:tcPr>
            <w:tcW w:w="361" w:type="pct"/>
          </w:tcPr>
          <w:p w:rsidR="006A3666" w:rsidRDefault="006A3666">
            <w:r>
              <w:t>744082-01-M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11.896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4.766667</w:t>
            </w:r>
          </w:p>
        </w:tc>
        <w:tc>
          <w:tcPr>
            <w:tcW w:w="279" w:type="pct"/>
          </w:tcPr>
          <w:p w:rsidR="006A3666" w:rsidRDefault="006A3666">
            <w:r>
              <w:t>4.381818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51.004485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20307</w:t>
            </w:r>
          </w:p>
        </w:tc>
        <w:tc>
          <w:tcPr>
            <w:tcW w:w="399" w:type="pct"/>
          </w:tcPr>
          <w:p w:rsidR="006A3666" w:rsidRDefault="006A3666">
            <w:r>
              <w:t>Sidra Naz</w:t>
            </w:r>
          </w:p>
        </w:tc>
        <w:tc>
          <w:tcPr>
            <w:tcW w:w="423" w:type="pct"/>
          </w:tcPr>
          <w:p w:rsidR="006A3666" w:rsidRDefault="006A3666">
            <w:r>
              <w:t>Ilyas Ahmed</w:t>
            </w:r>
          </w:p>
        </w:tc>
        <w:tc>
          <w:tcPr>
            <w:tcW w:w="361" w:type="pct"/>
          </w:tcPr>
          <w:p w:rsidR="006A3666" w:rsidRDefault="006A3666">
            <w:r>
              <w:t>101071-P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4.195238</w:t>
            </w:r>
          </w:p>
        </w:tc>
        <w:tc>
          <w:tcPr>
            <w:tcW w:w="279" w:type="pct"/>
          </w:tcPr>
          <w:p w:rsidR="006A3666" w:rsidRDefault="006A3666">
            <w:r>
              <w:t>3.354545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50.970616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1144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20418</w:t>
            </w:r>
          </w:p>
        </w:tc>
        <w:tc>
          <w:tcPr>
            <w:tcW w:w="399" w:type="pct"/>
          </w:tcPr>
          <w:p w:rsidR="006A3666" w:rsidRDefault="006A3666">
            <w:r>
              <w:t>Fakiha Nadeem</w:t>
            </w:r>
          </w:p>
        </w:tc>
        <w:tc>
          <w:tcPr>
            <w:tcW w:w="423" w:type="pct"/>
          </w:tcPr>
          <w:p w:rsidR="006A3666" w:rsidRDefault="006A3666">
            <w:r>
              <w:t>Nadeem Anwar</w:t>
            </w:r>
          </w:p>
        </w:tc>
        <w:tc>
          <w:tcPr>
            <w:tcW w:w="361" w:type="pct"/>
          </w:tcPr>
          <w:p w:rsidR="006A3666" w:rsidRDefault="006A3666">
            <w:r>
              <w:t>714035-01-M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12.141176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4.652381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50.965375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1145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21231</w:t>
            </w:r>
          </w:p>
        </w:tc>
        <w:tc>
          <w:tcPr>
            <w:tcW w:w="399" w:type="pct"/>
          </w:tcPr>
          <w:p w:rsidR="006A3666" w:rsidRDefault="006A3666">
            <w:r>
              <w:t>Mah Rukh</w:t>
            </w:r>
          </w:p>
        </w:tc>
        <w:tc>
          <w:tcPr>
            <w:tcW w:w="423" w:type="pct"/>
          </w:tcPr>
          <w:p w:rsidR="006A3666" w:rsidRDefault="006A3666">
            <w:r>
              <w:t>Shafiq Ahmed</w:t>
            </w:r>
          </w:p>
        </w:tc>
        <w:tc>
          <w:tcPr>
            <w:tcW w:w="361" w:type="pct"/>
          </w:tcPr>
          <w:p w:rsidR="006A3666" w:rsidRDefault="006A3666">
            <w:r>
              <w:t>745328-01-M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14.616667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4.614286</w:t>
            </w:r>
          </w:p>
        </w:tc>
        <w:tc>
          <w:tcPr>
            <w:tcW w:w="279" w:type="pct"/>
          </w:tcPr>
          <w:p w:rsidR="006A3666" w:rsidRDefault="006A3666">
            <w:r>
              <w:t>4.272727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50.96368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1146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21007</w:t>
            </w:r>
          </w:p>
        </w:tc>
        <w:tc>
          <w:tcPr>
            <w:tcW w:w="399" w:type="pct"/>
          </w:tcPr>
          <w:p w:rsidR="006A3666" w:rsidRDefault="006A3666">
            <w:r>
              <w:t>Muhammad Salman Saeed</w:t>
            </w:r>
          </w:p>
        </w:tc>
        <w:tc>
          <w:tcPr>
            <w:tcW w:w="423" w:type="pct"/>
          </w:tcPr>
          <w:p w:rsidR="006A3666" w:rsidRDefault="006A3666">
            <w:r>
              <w:t>Saeed Ahmad</w:t>
            </w:r>
          </w:p>
        </w:tc>
        <w:tc>
          <w:tcPr>
            <w:tcW w:w="361" w:type="pct"/>
          </w:tcPr>
          <w:p w:rsidR="006A3666" w:rsidRDefault="006A3666">
            <w:r>
              <w:t>108550-P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4.247619</w:t>
            </w:r>
          </w:p>
        </w:tc>
        <w:tc>
          <w:tcPr>
            <w:tcW w:w="279" w:type="pct"/>
          </w:tcPr>
          <w:p w:rsidR="006A3666" w:rsidRDefault="006A3666">
            <w:r>
              <w:t>4.018182</w:t>
            </w:r>
          </w:p>
        </w:tc>
        <w:tc>
          <w:tcPr>
            <w:tcW w:w="300" w:type="pct"/>
          </w:tcPr>
          <w:p w:rsidR="006A3666" w:rsidRDefault="006A3666">
            <w:r>
              <w:t>27.2</w:t>
            </w:r>
          </w:p>
        </w:tc>
        <w:tc>
          <w:tcPr>
            <w:tcW w:w="300" w:type="pct"/>
          </w:tcPr>
          <w:p w:rsidR="006A3666" w:rsidRDefault="006A3666">
            <w:r>
              <w:t>50.961634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1147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7538</w:t>
            </w:r>
          </w:p>
        </w:tc>
        <w:tc>
          <w:tcPr>
            <w:tcW w:w="399" w:type="pct"/>
          </w:tcPr>
          <w:p w:rsidR="006A3666" w:rsidRDefault="006A3666">
            <w:r>
              <w:t>Rabia Fateh</w:t>
            </w:r>
          </w:p>
        </w:tc>
        <w:tc>
          <w:tcPr>
            <w:tcW w:w="423" w:type="pct"/>
          </w:tcPr>
          <w:p w:rsidR="006A3666" w:rsidRDefault="006A3666">
            <w:r>
              <w:t>Ch. Fateh Muhammad</w:t>
            </w:r>
          </w:p>
        </w:tc>
        <w:tc>
          <w:tcPr>
            <w:tcW w:w="361" w:type="pct"/>
          </w:tcPr>
          <w:p w:rsidR="006A3666" w:rsidRDefault="006A3666">
            <w:r>
              <w:t>83323-P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4.182353</w:t>
            </w:r>
          </w:p>
        </w:tc>
        <w:tc>
          <w:tcPr>
            <w:tcW w:w="279" w:type="pct"/>
          </w:tcPr>
          <w:p w:rsidR="006A3666" w:rsidRDefault="006A3666">
            <w:r>
              <w:t>4.181818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50.954171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1148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22866</w:t>
            </w:r>
          </w:p>
        </w:tc>
        <w:tc>
          <w:tcPr>
            <w:tcW w:w="399" w:type="pct"/>
          </w:tcPr>
          <w:p w:rsidR="006A3666" w:rsidRDefault="006A3666">
            <w:r>
              <w:t>Anum Afzal</w:t>
            </w:r>
          </w:p>
        </w:tc>
        <w:tc>
          <w:tcPr>
            <w:tcW w:w="423" w:type="pct"/>
          </w:tcPr>
          <w:p w:rsidR="006A3666" w:rsidRDefault="006A3666">
            <w:r>
              <w:t>Muhammad Afzal</w:t>
            </w:r>
          </w:p>
        </w:tc>
        <w:tc>
          <w:tcPr>
            <w:tcW w:w="361" w:type="pct"/>
          </w:tcPr>
          <w:p w:rsidR="006A3666" w:rsidRDefault="006A3666">
            <w:r>
              <w:t>B-109136-P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4.238095</w:t>
            </w:r>
          </w:p>
        </w:tc>
        <w:tc>
          <w:tcPr>
            <w:tcW w:w="279" w:type="pct"/>
          </w:tcPr>
          <w:p w:rsidR="006A3666" w:rsidRDefault="006A3666">
            <w:r>
              <w:t>4.090909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50.929004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1149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21133</w:t>
            </w:r>
          </w:p>
        </w:tc>
        <w:tc>
          <w:tcPr>
            <w:tcW w:w="399" w:type="pct"/>
          </w:tcPr>
          <w:p w:rsidR="006A3666" w:rsidRDefault="006A3666">
            <w:r>
              <w:t>Maryam Arshad Raja</w:t>
            </w:r>
          </w:p>
        </w:tc>
        <w:tc>
          <w:tcPr>
            <w:tcW w:w="423" w:type="pct"/>
          </w:tcPr>
          <w:p w:rsidR="006A3666" w:rsidRDefault="006A3666">
            <w:r>
              <w:t>Raja Muhammad Arshad</w:t>
            </w:r>
          </w:p>
        </w:tc>
        <w:tc>
          <w:tcPr>
            <w:tcW w:w="361" w:type="pct"/>
          </w:tcPr>
          <w:p w:rsidR="006A3666" w:rsidRDefault="006A3666">
            <w:r>
              <w:t>116679-P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12.807921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4.680952</w:t>
            </w:r>
          </w:p>
        </w:tc>
        <w:tc>
          <w:tcPr>
            <w:tcW w:w="279" w:type="pct"/>
          </w:tcPr>
          <w:p w:rsidR="006A3666" w:rsidRDefault="006A3666">
            <w:r>
              <w:t>4.431818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50.920691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1150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16746</w:t>
            </w:r>
          </w:p>
        </w:tc>
        <w:tc>
          <w:tcPr>
            <w:tcW w:w="399" w:type="pct"/>
          </w:tcPr>
          <w:p w:rsidR="006A3666" w:rsidRDefault="006A3666">
            <w:r>
              <w:t>Rida Ali</w:t>
            </w:r>
          </w:p>
        </w:tc>
        <w:tc>
          <w:tcPr>
            <w:tcW w:w="423" w:type="pct"/>
          </w:tcPr>
          <w:p w:rsidR="006A3666" w:rsidRDefault="006A3666">
            <w:r>
              <w:t>Rustam Ali</w:t>
            </w:r>
          </w:p>
        </w:tc>
        <w:tc>
          <w:tcPr>
            <w:tcW w:w="361" w:type="pct"/>
          </w:tcPr>
          <w:p w:rsidR="006A3666" w:rsidRDefault="006A3666">
            <w:r>
              <w:t>5915-AJK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13.6375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4.552381</w:t>
            </w:r>
          </w:p>
        </w:tc>
        <w:tc>
          <w:tcPr>
            <w:tcW w:w="279" w:type="pct"/>
          </w:tcPr>
          <w:p w:rsidR="006A3666" w:rsidRDefault="006A3666">
            <w:r>
              <w:t>3.986364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50.916245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1151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15762</w:t>
            </w:r>
          </w:p>
        </w:tc>
        <w:tc>
          <w:tcPr>
            <w:tcW w:w="399" w:type="pct"/>
          </w:tcPr>
          <w:p w:rsidR="006A3666" w:rsidRDefault="006A3666">
            <w:r>
              <w:t>Dr. Laiba Areej</w:t>
            </w:r>
          </w:p>
        </w:tc>
        <w:tc>
          <w:tcPr>
            <w:tcW w:w="423" w:type="pct"/>
          </w:tcPr>
          <w:p w:rsidR="006A3666" w:rsidRDefault="006A3666">
            <w:r>
              <w:t>Rafaqat Ali</w:t>
            </w:r>
          </w:p>
        </w:tc>
        <w:tc>
          <w:tcPr>
            <w:tcW w:w="361" w:type="pct"/>
          </w:tcPr>
          <w:p w:rsidR="006A3666" w:rsidRDefault="006A3666">
            <w:r>
              <w:t>109897-P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4.431818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50.907294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1152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22577</w:t>
            </w:r>
          </w:p>
        </w:tc>
        <w:tc>
          <w:tcPr>
            <w:tcW w:w="399" w:type="pct"/>
          </w:tcPr>
          <w:p w:rsidR="006A3666" w:rsidRDefault="006A3666">
            <w:r>
              <w:t>Tahmasip Tallal Sharif</w:t>
            </w:r>
          </w:p>
        </w:tc>
        <w:tc>
          <w:tcPr>
            <w:tcW w:w="423" w:type="pct"/>
          </w:tcPr>
          <w:p w:rsidR="006A3666" w:rsidRDefault="006A3666">
            <w:r>
              <w:t>Tallal Sharif Khawaja</w:t>
            </w:r>
          </w:p>
        </w:tc>
        <w:tc>
          <w:tcPr>
            <w:tcW w:w="361" w:type="pct"/>
          </w:tcPr>
          <w:p w:rsidR="006A3666" w:rsidRDefault="006A3666">
            <w:r>
              <w:t>110785-P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4.188889</w:t>
            </w:r>
          </w:p>
        </w:tc>
        <w:tc>
          <w:tcPr>
            <w:tcW w:w="279" w:type="pct"/>
          </w:tcPr>
          <w:p w:rsidR="006A3666" w:rsidRDefault="006A3666">
            <w:r>
              <w:t>4.113636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50.904192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1153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21113</w:t>
            </w:r>
          </w:p>
        </w:tc>
        <w:tc>
          <w:tcPr>
            <w:tcW w:w="399" w:type="pct"/>
          </w:tcPr>
          <w:p w:rsidR="006A3666" w:rsidRDefault="006A3666">
            <w:r>
              <w:t>Ayesha Saleem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Saleem </w:t>
            </w:r>
          </w:p>
        </w:tc>
        <w:tc>
          <w:tcPr>
            <w:tcW w:w="361" w:type="pct"/>
          </w:tcPr>
          <w:p w:rsidR="006A3666" w:rsidRDefault="006A3666">
            <w:r>
              <w:t>715359-01-M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4.338095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50.88764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115</w:t>
            </w:r>
            <w:r>
              <w:lastRenderedPageBreak/>
              <w:t>4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23330</w:t>
            </w:r>
          </w:p>
        </w:tc>
        <w:tc>
          <w:tcPr>
            <w:tcW w:w="399" w:type="pct"/>
          </w:tcPr>
          <w:p w:rsidR="006A3666" w:rsidRDefault="006A3666">
            <w:r>
              <w:t xml:space="preserve">Muhammad Asim </w:t>
            </w:r>
            <w:r>
              <w:lastRenderedPageBreak/>
              <w:t>Zahoor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Zahoor Ahmad</w:t>
            </w:r>
          </w:p>
        </w:tc>
        <w:tc>
          <w:tcPr>
            <w:tcW w:w="361" w:type="pct"/>
          </w:tcPr>
          <w:p w:rsidR="006A3666" w:rsidRDefault="006A3666">
            <w:r>
              <w:t>746243-01-M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12.244898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4.670588</w:t>
            </w:r>
          </w:p>
        </w:tc>
        <w:tc>
          <w:tcPr>
            <w:tcW w:w="279" w:type="pct"/>
          </w:tcPr>
          <w:p w:rsidR="006A3666" w:rsidRDefault="006A3666">
            <w:r>
              <w:t>4.645455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50.880941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1155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24706</w:t>
            </w:r>
          </w:p>
        </w:tc>
        <w:tc>
          <w:tcPr>
            <w:tcW w:w="399" w:type="pct"/>
          </w:tcPr>
          <w:p w:rsidR="006A3666" w:rsidRDefault="006A3666">
            <w:r>
              <w:t>Rohullah</w:t>
            </w:r>
          </w:p>
        </w:tc>
        <w:tc>
          <w:tcPr>
            <w:tcW w:w="423" w:type="pct"/>
          </w:tcPr>
          <w:p w:rsidR="006A3666" w:rsidRDefault="006A3666">
            <w:r>
              <w:t>Muhammad Amin</w:t>
            </w:r>
          </w:p>
        </w:tc>
        <w:tc>
          <w:tcPr>
            <w:tcW w:w="361" w:type="pct"/>
          </w:tcPr>
          <w:p w:rsidR="006A3666" w:rsidRDefault="006A3666">
            <w:r>
              <w:t>AMC-R12731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18.18087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4.516667</w:t>
            </w:r>
          </w:p>
        </w:tc>
        <w:tc>
          <w:tcPr>
            <w:tcW w:w="279" w:type="pct"/>
          </w:tcPr>
          <w:p w:rsidR="006A3666" w:rsidRDefault="006A3666">
            <w:r>
              <w:t>4.105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50.802537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1156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6994</w:t>
            </w:r>
          </w:p>
        </w:tc>
        <w:tc>
          <w:tcPr>
            <w:tcW w:w="399" w:type="pct"/>
          </w:tcPr>
          <w:p w:rsidR="006A3666" w:rsidRDefault="006A3666">
            <w:r>
              <w:t>Ahmed Shahzad</w:t>
            </w:r>
          </w:p>
        </w:tc>
        <w:tc>
          <w:tcPr>
            <w:tcW w:w="423" w:type="pct"/>
          </w:tcPr>
          <w:p w:rsidR="006A3666" w:rsidRDefault="006A3666">
            <w:r>
              <w:t>Ghulam Murtaza</w:t>
            </w:r>
          </w:p>
        </w:tc>
        <w:tc>
          <w:tcPr>
            <w:tcW w:w="361" w:type="pct"/>
          </w:tcPr>
          <w:p w:rsidR="006A3666" w:rsidRDefault="006A3666">
            <w:r>
              <w:t>62756-p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13.582609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4.294118</w:t>
            </w:r>
          </w:p>
        </w:tc>
        <w:tc>
          <w:tcPr>
            <w:tcW w:w="279" w:type="pct"/>
          </w:tcPr>
          <w:p w:rsidR="006A3666" w:rsidRDefault="006A3666">
            <w:r>
              <w:t>4.159091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50.775818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1157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22089</w:t>
            </w:r>
          </w:p>
        </w:tc>
        <w:tc>
          <w:tcPr>
            <w:tcW w:w="399" w:type="pct"/>
          </w:tcPr>
          <w:p w:rsidR="006A3666" w:rsidRDefault="006A3666">
            <w:r>
              <w:t>Hafsa Mushtaq</w:t>
            </w:r>
          </w:p>
        </w:tc>
        <w:tc>
          <w:tcPr>
            <w:tcW w:w="423" w:type="pct"/>
          </w:tcPr>
          <w:p w:rsidR="006A3666" w:rsidRDefault="006A3666">
            <w:r>
              <w:t>Mushtaq Ahmed</w:t>
            </w:r>
          </w:p>
        </w:tc>
        <w:tc>
          <w:tcPr>
            <w:tcW w:w="361" w:type="pct"/>
          </w:tcPr>
          <w:p w:rsidR="006A3666" w:rsidRDefault="006A3666">
            <w:r>
              <w:t>720356-01-M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4.577273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50.750011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1158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19031</w:t>
            </w:r>
          </w:p>
        </w:tc>
        <w:tc>
          <w:tcPr>
            <w:tcW w:w="399" w:type="pct"/>
          </w:tcPr>
          <w:p w:rsidR="006A3666" w:rsidRDefault="006A3666">
            <w:r>
              <w:t>Farayha Khalid</w:t>
            </w:r>
          </w:p>
        </w:tc>
        <w:tc>
          <w:tcPr>
            <w:tcW w:w="423" w:type="pct"/>
          </w:tcPr>
          <w:p w:rsidR="006A3666" w:rsidRDefault="006A3666">
            <w:r>
              <w:t>Khalid Mahmood</w:t>
            </w:r>
          </w:p>
        </w:tc>
        <w:tc>
          <w:tcPr>
            <w:tcW w:w="361" w:type="pct"/>
          </w:tcPr>
          <w:p w:rsidR="006A3666" w:rsidRDefault="006A3666">
            <w:r>
              <w:t>111371-P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4.561905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50.722738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1159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24718</w:t>
            </w:r>
          </w:p>
        </w:tc>
        <w:tc>
          <w:tcPr>
            <w:tcW w:w="399" w:type="pct"/>
          </w:tcPr>
          <w:p w:rsidR="006A3666" w:rsidRDefault="006A3666">
            <w:r>
              <w:t>Zunairakhalil</w:t>
            </w:r>
          </w:p>
        </w:tc>
        <w:tc>
          <w:tcPr>
            <w:tcW w:w="423" w:type="pct"/>
          </w:tcPr>
          <w:p w:rsidR="006A3666" w:rsidRDefault="006A3666">
            <w:r>
              <w:t>Khalil Ahmed</w:t>
            </w:r>
          </w:p>
        </w:tc>
        <w:tc>
          <w:tcPr>
            <w:tcW w:w="361" w:type="pct"/>
          </w:tcPr>
          <w:p w:rsidR="006A3666" w:rsidRDefault="006A3666">
            <w:r>
              <w:t>111835-P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4.728571</w:t>
            </w:r>
          </w:p>
        </w:tc>
        <w:tc>
          <w:tcPr>
            <w:tcW w:w="279" w:type="pct"/>
          </w:tcPr>
          <w:p w:rsidR="006A3666" w:rsidRDefault="006A3666">
            <w:r>
              <w:t>4.35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50.701904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1160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3354</w:t>
            </w:r>
          </w:p>
        </w:tc>
        <w:tc>
          <w:tcPr>
            <w:tcW w:w="399" w:type="pct"/>
          </w:tcPr>
          <w:p w:rsidR="006A3666" w:rsidRDefault="006A3666">
            <w:r>
              <w:t>Dr.Sana Fayyaz</w:t>
            </w:r>
          </w:p>
        </w:tc>
        <w:tc>
          <w:tcPr>
            <w:tcW w:w="423" w:type="pct"/>
          </w:tcPr>
          <w:p w:rsidR="006A3666" w:rsidRDefault="006A3666">
            <w:r>
              <w:t>Muhammad Fayyaz</w:t>
            </w:r>
          </w:p>
        </w:tc>
        <w:tc>
          <w:tcPr>
            <w:tcW w:w="361" w:type="pct"/>
          </w:tcPr>
          <w:p w:rsidR="006A3666" w:rsidRDefault="006A3666">
            <w:r>
              <w:t>83809-P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14.053061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4.594118</w:t>
            </w:r>
          </w:p>
        </w:tc>
        <w:tc>
          <w:tcPr>
            <w:tcW w:w="279" w:type="pct"/>
          </w:tcPr>
          <w:p w:rsidR="006A3666" w:rsidRDefault="006A3666">
            <w:r>
              <w:t>4.572727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50.679906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1161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22840</w:t>
            </w:r>
          </w:p>
        </w:tc>
        <w:tc>
          <w:tcPr>
            <w:tcW w:w="399" w:type="pct"/>
          </w:tcPr>
          <w:p w:rsidR="006A3666" w:rsidRDefault="006A3666">
            <w:r>
              <w:t>Sarkheel Sarshar</w:t>
            </w:r>
          </w:p>
        </w:tc>
        <w:tc>
          <w:tcPr>
            <w:tcW w:w="423" w:type="pct"/>
          </w:tcPr>
          <w:p w:rsidR="006A3666" w:rsidRDefault="006A3666">
            <w:r>
              <w:t>Sarshar Ahmed</w:t>
            </w:r>
          </w:p>
        </w:tc>
        <w:tc>
          <w:tcPr>
            <w:tcW w:w="361" w:type="pct"/>
          </w:tcPr>
          <w:p w:rsidR="006A3666" w:rsidRDefault="006A3666">
            <w:r>
              <w:t>746095-01-M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4.547619</w:t>
            </w:r>
          </w:p>
        </w:tc>
        <w:tc>
          <w:tcPr>
            <w:tcW w:w="279" w:type="pct"/>
          </w:tcPr>
          <w:p w:rsidR="006A3666" w:rsidRDefault="006A3666">
            <w:r>
              <w:t>4.227273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50.641559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1162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5813</w:t>
            </w:r>
          </w:p>
        </w:tc>
        <w:tc>
          <w:tcPr>
            <w:tcW w:w="399" w:type="pct"/>
          </w:tcPr>
          <w:p w:rsidR="006A3666" w:rsidRDefault="006A3666">
            <w:r>
              <w:t>Narmeen Qureshi</w:t>
            </w:r>
          </w:p>
        </w:tc>
        <w:tc>
          <w:tcPr>
            <w:tcW w:w="423" w:type="pct"/>
          </w:tcPr>
          <w:p w:rsidR="006A3666" w:rsidRDefault="006A3666">
            <w:r>
              <w:t>Muhammad Akhtar Qureshi</w:t>
            </w:r>
          </w:p>
        </w:tc>
        <w:tc>
          <w:tcPr>
            <w:tcW w:w="361" w:type="pct"/>
          </w:tcPr>
          <w:p w:rsidR="006A3666" w:rsidRDefault="006A3666">
            <w:r>
              <w:t>107288-P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4.366667</w:t>
            </w:r>
          </w:p>
        </w:tc>
        <w:tc>
          <w:tcPr>
            <w:tcW w:w="279" w:type="pct"/>
          </w:tcPr>
          <w:p w:rsidR="006A3666" w:rsidRDefault="006A3666">
            <w:r>
              <w:t>4.209091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50.609091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1163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24914</w:t>
            </w:r>
          </w:p>
        </w:tc>
        <w:tc>
          <w:tcPr>
            <w:tcW w:w="399" w:type="pct"/>
          </w:tcPr>
          <w:p w:rsidR="006A3666" w:rsidRDefault="006A3666">
            <w:r>
              <w:t>Hassan Basharat</w:t>
            </w:r>
          </w:p>
        </w:tc>
        <w:tc>
          <w:tcPr>
            <w:tcW w:w="423" w:type="pct"/>
          </w:tcPr>
          <w:p w:rsidR="006A3666" w:rsidRDefault="006A3666">
            <w:r>
              <w:t>basharat ali</w:t>
            </w:r>
          </w:p>
        </w:tc>
        <w:tc>
          <w:tcPr>
            <w:tcW w:w="361" w:type="pct"/>
          </w:tcPr>
          <w:p w:rsidR="006A3666" w:rsidRDefault="006A3666">
            <w:r>
              <w:t>91603-P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12.745833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3.929412</w:t>
            </w:r>
          </w:p>
        </w:tc>
        <w:tc>
          <w:tcPr>
            <w:tcW w:w="279" w:type="pct"/>
          </w:tcPr>
          <w:p w:rsidR="006A3666" w:rsidRDefault="006A3666">
            <w:r>
              <w:t>3.25</w:t>
            </w:r>
          </w:p>
        </w:tc>
        <w:tc>
          <w:tcPr>
            <w:tcW w:w="300" w:type="pct"/>
          </w:tcPr>
          <w:p w:rsidR="006A3666" w:rsidRDefault="006A3666">
            <w:r>
              <w:t>28.16</w:t>
            </w:r>
          </w:p>
        </w:tc>
        <w:tc>
          <w:tcPr>
            <w:tcW w:w="300" w:type="pct"/>
          </w:tcPr>
          <w:p w:rsidR="006A3666" w:rsidRDefault="006A3666">
            <w:r>
              <w:t>50.585245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1164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24712</w:t>
            </w:r>
          </w:p>
        </w:tc>
        <w:tc>
          <w:tcPr>
            <w:tcW w:w="399" w:type="pct"/>
          </w:tcPr>
          <w:p w:rsidR="006A3666" w:rsidRDefault="006A3666">
            <w:r>
              <w:t>Ayesha Razzaq</w:t>
            </w:r>
          </w:p>
        </w:tc>
        <w:tc>
          <w:tcPr>
            <w:tcW w:w="423" w:type="pct"/>
          </w:tcPr>
          <w:p w:rsidR="006A3666" w:rsidRDefault="006A3666">
            <w:r>
              <w:t>Abdul Razzaq</w:t>
            </w:r>
          </w:p>
        </w:tc>
        <w:tc>
          <w:tcPr>
            <w:tcW w:w="361" w:type="pct"/>
          </w:tcPr>
          <w:p w:rsidR="006A3666" w:rsidRDefault="006A3666">
            <w:r>
              <w:t>716916-01-M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15.233333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</w:t>
            </w:r>
          </w:p>
        </w:tc>
        <w:tc>
          <w:tcPr>
            <w:tcW w:w="279" w:type="pct"/>
          </w:tcPr>
          <w:p w:rsidR="006A3666" w:rsidRDefault="006A3666">
            <w:r>
              <w:t>4.109091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50.542424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1165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21712</w:t>
            </w:r>
          </w:p>
        </w:tc>
        <w:tc>
          <w:tcPr>
            <w:tcW w:w="399" w:type="pct"/>
          </w:tcPr>
          <w:p w:rsidR="006A3666" w:rsidRDefault="006A3666">
            <w:r>
              <w:t>Muhammad Waqas</w:t>
            </w:r>
          </w:p>
        </w:tc>
        <w:tc>
          <w:tcPr>
            <w:tcW w:w="423" w:type="pct"/>
          </w:tcPr>
          <w:p w:rsidR="006A3666" w:rsidRDefault="006A3666">
            <w:r>
              <w:t>Jafar</w:t>
            </w:r>
          </w:p>
        </w:tc>
        <w:tc>
          <w:tcPr>
            <w:tcW w:w="361" w:type="pct"/>
          </w:tcPr>
          <w:p w:rsidR="006A3666" w:rsidRDefault="006A3666">
            <w:r>
              <w:t>716833-01-M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14.329167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4.642857</w:t>
            </w:r>
          </w:p>
        </w:tc>
        <w:tc>
          <w:tcPr>
            <w:tcW w:w="279" w:type="pct"/>
          </w:tcPr>
          <w:p w:rsidR="006A3666" w:rsidRDefault="006A3666">
            <w:r>
              <w:t>4.404545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50.516569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1166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6495</w:t>
            </w:r>
          </w:p>
        </w:tc>
        <w:tc>
          <w:tcPr>
            <w:tcW w:w="399" w:type="pct"/>
          </w:tcPr>
          <w:p w:rsidR="006A3666" w:rsidRDefault="006A3666">
            <w:r>
              <w:t>Javaria Khan</w:t>
            </w:r>
          </w:p>
        </w:tc>
        <w:tc>
          <w:tcPr>
            <w:tcW w:w="423" w:type="pct"/>
          </w:tcPr>
          <w:p w:rsidR="006A3666" w:rsidRDefault="006A3666">
            <w:r>
              <w:t>Zarrar Ahmed</w:t>
            </w:r>
          </w:p>
        </w:tc>
        <w:tc>
          <w:tcPr>
            <w:tcW w:w="361" w:type="pct"/>
          </w:tcPr>
          <w:p w:rsidR="006A3666" w:rsidRDefault="006A3666">
            <w:r>
              <w:t>89948-P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14.782979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</w:t>
            </w:r>
          </w:p>
        </w:tc>
        <w:tc>
          <w:tcPr>
            <w:tcW w:w="279" w:type="pct"/>
          </w:tcPr>
          <w:p w:rsidR="006A3666" w:rsidRDefault="006A3666">
            <w:r>
              <w:t>3.95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50.512979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1167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15562</w:t>
            </w:r>
          </w:p>
        </w:tc>
        <w:tc>
          <w:tcPr>
            <w:tcW w:w="399" w:type="pct"/>
          </w:tcPr>
          <w:p w:rsidR="006A3666" w:rsidRDefault="006A3666">
            <w:r>
              <w:t>Isbah Muzaffar</w:t>
            </w:r>
          </w:p>
        </w:tc>
        <w:tc>
          <w:tcPr>
            <w:tcW w:w="423" w:type="pct"/>
          </w:tcPr>
          <w:p w:rsidR="006A3666" w:rsidRDefault="006A3666">
            <w:r>
              <w:t>Muzaffar Ali Khan</w:t>
            </w:r>
          </w:p>
        </w:tc>
        <w:tc>
          <w:tcPr>
            <w:tcW w:w="361" w:type="pct"/>
          </w:tcPr>
          <w:p w:rsidR="006A3666" w:rsidRDefault="006A3666">
            <w:r>
              <w:t>114419-P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14.575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</w:t>
            </w:r>
          </w:p>
        </w:tc>
        <w:tc>
          <w:tcPr>
            <w:tcW w:w="279" w:type="pct"/>
          </w:tcPr>
          <w:p w:rsidR="006A3666" w:rsidRDefault="006A3666">
            <w:r>
              <w:t>4.481818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50.496818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1168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22390</w:t>
            </w:r>
          </w:p>
        </w:tc>
        <w:tc>
          <w:tcPr>
            <w:tcW w:w="399" w:type="pct"/>
          </w:tcPr>
          <w:p w:rsidR="006A3666" w:rsidRDefault="006A3666">
            <w:r>
              <w:t>Syed Sami Ullah Abu Bakar</w:t>
            </w:r>
          </w:p>
        </w:tc>
        <w:tc>
          <w:tcPr>
            <w:tcW w:w="423" w:type="pct"/>
          </w:tcPr>
          <w:p w:rsidR="006A3666" w:rsidRDefault="006A3666">
            <w:r>
              <w:t>Kaleem Ullah Shah</w:t>
            </w:r>
          </w:p>
        </w:tc>
        <w:tc>
          <w:tcPr>
            <w:tcW w:w="361" w:type="pct"/>
          </w:tcPr>
          <w:p w:rsidR="006A3666" w:rsidRDefault="006A3666">
            <w:r>
              <w:t>116981-P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15.480952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4.342857</w:t>
            </w:r>
          </w:p>
        </w:tc>
        <w:tc>
          <w:tcPr>
            <w:tcW w:w="279" w:type="pct"/>
          </w:tcPr>
          <w:p w:rsidR="006A3666" w:rsidRDefault="006A3666">
            <w:r>
              <w:t>3.8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50.443809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1169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21439</w:t>
            </w:r>
          </w:p>
        </w:tc>
        <w:tc>
          <w:tcPr>
            <w:tcW w:w="399" w:type="pct"/>
          </w:tcPr>
          <w:p w:rsidR="006A3666" w:rsidRDefault="006A3666">
            <w:r>
              <w:t>Abdullah Khan Ahmadzai</w:t>
            </w:r>
          </w:p>
        </w:tc>
        <w:tc>
          <w:tcPr>
            <w:tcW w:w="423" w:type="pct"/>
          </w:tcPr>
          <w:p w:rsidR="006A3666" w:rsidRDefault="006A3666">
            <w:r>
              <w:t>Habibullah khan</w:t>
            </w:r>
          </w:p>
        </w:tc>
        <w:tc>
          <w:tcPr>
            <w:tcW w:w="361" w:type="pct"/>
          </w:tcPr>
          <w:p w:rsidR="006A3666" w:rsidRDefault="006A3666">
            <w:r>
              <w:t>AMC-R13366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17.39476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</w:t>
            </w:r>
          </w:p>
        </w:tc>
        <w:tc>
          <w:tcPr>
            <w:tcW w:w="279" w:type="pct"/>
          </w:tcPr>
          <w:p w:rsidR="006A3666" w:rsidRDefault="006A3666">
            <w:r>
              <w:t>4.318333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50.443093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1170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18654</w:t>
            </w:r>
          </w:p>
        </w:tc>
        <w:tc>
          <w:tcPr>
            <w:tcW w:w="399" w:type="pct"/>
          </w:tcPr>
          <w:p w:rsidR="006A3666" w:rsidRDefault="006A3666">
            <w:r>
              <w:t xml:space="preserve">Muhammad Usama Ur </w:t>
            </w:r>
            <w:r>
              <w:lastRenderedPageBreak/>
              <w:t>Rehman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Muhammad Zia Ur Rehma</w:t>
            </w:r>
            <w:r>
              <w:lastRenderedPageBreak/>
              <w:t>n Alvi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110432-p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14.629787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2.166667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3.688889</w:t>
            </w:r>
          </w:p>
        </w:tc>
        <w:tc>
          <w:tcPr>
            <w:tcW w:w="279" w:type="pct"/>
          </w:tcPr>
          <w:p w:rsidR="006A3666" w:rsidRDefault="006A3666">
            <w:r>
              <w:t>3.454545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50.439888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1171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24440</w:t>
            </w:r>
          </w:p>
        </w:tc>
        <w:tc>
          <w:tcPr>
            <w:tcW w:w="399" w:type="pct"/>
          </w:tcPr>
          <w:p w:rsidR="006A3666" w:rsidRDefault="006A3666">
            <w:r>
              <w:t>Fizzah Batool</w:t>
            </w:r>
          </w:p>
        </w:tc>
        <w:tc>
          <w:tcPr>
            <w:tcW w:w="423" w:type="pct"/>
          </w:tcPr>
          <w:p w:rsidR="006A3666" w:rsidRDefault="006A3666">
            <w:r>
              <w:t>Khurshid Ahmed Ch.</w:t>
            </w:r>
          </w:p>
        </w:tc>
        <w:tc>
          <w:tcPr>
            <w:tcW w:w="361" w:type="pct"/>
          </w:tcPr>
          <w:p w:rsidR="006A3666" w:rsidRDefault="006A3666">
            <w:r>
              <w:t>716644-05-M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13.297872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4.666667</w:t>
            </w:r>
          </w:p>
        </w:tc>
        <w:tc>
          <w:tcPr>
            <w:tcW w:w="279" w:type="pct"/>
          </w:tcPr>
          <w:p w:rsidR="006A3666" w:rsidRDefault="006A3666">
            <w:r>
              <w:t>4.363636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50.428175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1172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21469</w:t>
            </w:r>
          </w:p>
        </w:tc>
        <w:tc>
          <w:tcPr>
            <w:tcW w:w="399" w:type="pct"/>
          </w:tcPr>
          <w:p w:rsidR="006A3666" w:rsidRDefault="006A3666">
            <w:r>
              <w:t>Hasan Agha</w:t>
            </w:r>
          </w:p>
        </w:tc>
        <w:tc>
          <w:tcPr>
            <w:tcW w:w="423" w:type="pct"/>
          </w:tcPr>
          <w:p w:rsidR="006A3666" w:rsidRDefault="006A3666">
            <w:r>
              <w:t>Abdullah</w:t>
            </w:r>
          </w:p>
        </w:tc>
        <w:tc>
          <w:tcPr>
            <w:tcW w:w="361" w:type="pct"/>
          </w:tcPr>
          <w:p w:rsidR="006A3666" w:rsidRDefault="006A3666">
            <w:r>
              <w:t>100394-P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15.174468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4.104762</w:t>
            </w:r>
          </w:p>
        </w:tc>
        <w:tc>
          <w:tcPr>
            <w:tcW w:w="279" w:type="pct"/>
          </w:tcPr>
          <w:p w:rsidR="006A3666" w:rsidRDefault="006A3666">
            <w:r>
              <w:t>3.990909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50.410139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1173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21746</w:t>
            </w:r>
          </w:p>
        </w:tc>
        <w:tc>
          <w:tcPr>
            <w:tcW w:w="399" w:type="pct"/>
          </w:tcPr>
          <w:p w:rsidR="006A3666" w:rsidRDefault="006A3666">
            <w:r>
              <w:t>Saba Ismail Ghauri</w:t>
            </w:r>
          </w:p>
        </w:tc>
        <w:tc>
          <w:tcPr>
            <w:tcW w:w="423" w:type="pct"/>
          </w:tcPr>
          <w:p w:rsidR="006A3666" w:rsidRDefault="006A3666">
            <w:r>
              <w:t>Muhammad Ismail Ghauri</w:t>
            </w:r>
          </w:p>
        </w:tc>
        <w:tc>
          <w:tcPr>
            <w:tcW w:w="361" w:type="pct"/>
          </w:tcPr>
          <w:p w:rsidR="006A3666" w:rsidRDefault="006A3666">
            <w:r>
              <w:t>718678-01-M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14.304167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4.580952</w:t>
            </w:r>
          </w:p>
        </w:tc>
        <w:tc>
          <w:tcPr>
            <w:tcW w:w="279" w:type="pct"/>
          </w:tcPr>
          <w:p w:rsidR="006A3666" w:rsidRDefault="006A3666">
            <w:r>
              <w:t>4.359091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50.38421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1174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18960</w:t>
            </w:r>
          </w:p>
        </w:tc>
        <w:tc>
          <w:tcPr>
            <w:tcW w:w="399" w:type="pct"/>
          </w:tcPr>
          <w:p w:rsidR="006A3666" w:rsidRDefault="006A3666">
            <w:r>
              <w:t>Ayesha Riaz</w:t>
            </w:r>
          </w:p>
        </w:tc>
        <w:tc>
          <w:tcPr>
            <w:tcW w:w="423" w:type="pct"/>
          </w:tcPr>
          <w:p w:rsidR="006A3666" w:rsidRDefault="006A3666">
            <w:r>
              <w:t>Riaz Ahmad</w:t>
            </w:r>
          </w:p>
        </w:tc>
        <w:tc>
          <w:tcPr>
            <w:tcW w:w="361" w:type="pct"/>
          </w:tcPr>
          <w:p w:rsidR="006A3666" w:rsidRDefault="006A3666">
            <w:r>
              <w:t>65833-P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12.995652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3.647059</w:t>
            </w:r>
          </w:p>
        </w:tc>
        <w:tc>
          <w:tcPr>
            <w:tcW w:w="279" w:type="pct"/>
          </w:tcPr>
          <w:p w:rsidR="006A3666" w:rsidRDefault="006A3666">
            <w:r>
              <w:t>4.036364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50.319075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1175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6673</w:t>
            </w:r>
          </w:p>
        </w:tc>
        <w:tc>
          <w:tcPr>
            <w:tcW w:w="399" w:type="pct"/>
          </w:tcPr>
          <w:p w:rsidR="006A3666" w:rsidRDefault="006A3666">
            <w:r>
              <w:t>Maryan Mahad Abdullahi</w:t>
            </w:r>
          </w:p>
        </w:tc>
        <w:tc>
          <w:tcPr>
            <w:tcW w:w="423" w:type="pct"/>
          </w:tcPr>
          <w:p w:rsidR="006A3666" w:rsidRDefault="006A3666">
            <w:r>
              <w:t>Mahad Abdullahi</w:t>
            </w:r>
          </w:p>
        </w:tc>
        <w:tc>
          <w:tcPr>
            <w:tcW w:w="361" w:type="pct"/>
          </w:tcPr>
          <w:p w:rsidR="006A3666" w:rsidRDefault="006A3666">
            <w:r>
              <w:t>4321-F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12.358333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3.938095</w:t>
            </w:r>
          </w:p>
        </w:tc>
        <w:tc>
          <w:tcPr>
            <w:tcW w:w="279" w:type="pct"/>
          </w:tcPr>
          <w:p w:rsidR="006A3666" w:rsidRDefault="006A3666">
            <w:r>
              <w:t>3.045455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50.261883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1176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20738</w:t>
            </w:r>
          </w:p>
        </w:tc>
        <w:tc>
          <w:tcPr>
            <w:tcW w:w="399" w:type="pct"/>
          </w:tcPr>
          <w:p w:rsidR="006A3666" w:rsidRDefault="006A3666">
            <w:r>
              <w:t>Dr Zarfshan Ikram</w:t>
            </w:r>
          </w:p>
        </w:tc>
        <w:tc>
          <w:tcPr>
            <w:tcW w:w="423" w:type="pct"/>
          </w:tcPr>
          <w:p w:rsidR="006A3666" w:rsidRDefault="006A3666">
            <w:r>
              <w:t>Ikram Ul Haq</w:t>
            </w:r>
          </w:p>
        </w:tc>
        <w:tc>
          <w:tcPr>
            <w:tcW w:w="361" w:type="pct"/>
          </w:tcPr>
          <w:p w:rsidR="006A3666" w:rsidRDefault="006A3666">
            <w:r>
              <w:t>110012-P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3.811111</w:t>
            </w:r>
          </w:p>
        </w:tc>
        <w:tc>
          <w:tcPr>
            <w:tcW w:w="279" w:type="pct"/>
          </w:tcPr>
          <w:p w:rsidR="006A3666" w:rsidRDefault="006A3666">
            <w:r>
              <w:t>3.609091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50.205202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1177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17697</w:t>
            </w:r>
          </w:p>
        </w:tc>
        <w:tc>
          <w:tcPr>
            <w:tcW w:w="399" w:type="pct"/>
          </w:tcPr>
          <w:p w:rsidR="006A3666" w:rsidRDefault="006A3666">
            <w:r>
              <w:t>Dr Sheza Noor</w:t>
            </w:r>
          </w:p>
        </w:tc>
        <w:tc>
          <w:tcPr>
            <w:tcW w:w="423" w:type="pct"/>
          </w:tcPr>
          <w:p w:rsidR="006A3666" w:rsidRDefault="006A3666">
            <w:r>
              <w:t>Basit Rahim</w:t>
            </w:r>
          </w:p>
        </w:tc>
        <w:tc>
          <w:tcPr>
            <w:tcW w:w="361" w:type="pct"/>
          </w:tcPr>
          <w:p w:rsidR="006A3666" w:rsidRDefault="006A3666">
            <w:r>
              <w:t>103461-P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4.342857</w:t>
            </w:r>
          </w:p>
        </w:tc>
        <w:tc>
          <w:tcPr>
            <w:tcW w:w="279" w:type="pct"/>
          </w:tcPr>
          <w:p w:rsidR="006A3666" w:rsidRDefault="006A3666">
            <w:r>
              <w:t>4.363636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50.198993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1178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21330</w:t>
            </w:r>
          </w:p>
        </w:tc>
        <w:tc>
          <w:tcPr>
            <w:tcW w:w="399" w:type="pct"/>
          </w:tcPr>
          <w:p w:rsidR="006A3666" w:rsidRDefault="006A3666">
            <w:r>
              <w:t>Amin Abdullah</w:t>
            </w:r>
          </w:p>
        </w:tc>
        <w:tc>
          <w:tcPr>
            <w:tcW w:w="423" w:type="pct"/>
          </w:tcPr>
          <w:p w:rsidR="006A3666" w:rsidRDefault="006A3666">
            <w:r>
              <w:t>Hafiz Muhammad Abdullah</w:t>
            </w:r>
          </w:p>
        </w:tc>
        <w:tc>
          <w:tcPr>
            <w:tcW w:w="361" w:type="pct"/>
          </w:tcPr>
          <w:p w:rsidR="006A3666" w:rsidRDefault="006A3666">
            <w:r>
              <w:t>715842-01-M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4.209524</w:t>
            </w:r>
          </w:p>
        </w:tc>
        <w:tc>
          <w:tcPr>
            <w:tcW w:w="279" w:type="pct"/>
          </w:tcPr>
          <w:p w:rsidR="006A3666" w:rsidRDefault="006A3666">
            <w:r>
              <w:t>3.459091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50.181115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1179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18605</w:t>
            </w:r>
          </w:p>
        </w:tc>
        <w:tc>
          <w:tcPr>
            <w:tcW w:w="399" w:type="pct"/>
          </w:tcPr>
          <w:p w:rsidR="006A3666" w:rsidRDefault="006A3666">
            <w:r>
              <w:t>Haroon Javed</w:t>
            </w:r>
          </w:p>
        </w:tc>
        <w:tc>
          <w:tcPr>
            <w:tcW w:w="423" w:type="pct"/>
          </w:tcPr>
          <w:p w:rsidR="006A3666" w:rsidRDefault="006A3666">
            <w:r>
              <w:t>Javed</w:t>
            </w:r>
          </w:p>
        </w:tc>
        <w:tc>
          <w:tcPr>
            <w:tcW w:w="361" w:type="pct"/>
          </w:tcPr>
          <w:p w:rsidR="006A3666" w:rsidRDefault="006A3666">
            <w:r>
              <w:t>109629-P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14.080851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3.652381</w:t>
            </w:r>
          </w:p>
        </w:tc>
        <w:tc>
          <w:tcPr>
            <w:tcW w:w="279" w:type="pct"/>
          </w:tcPr>
          <w:p w:rsidR="006A3666" w:rsidRDefault="006A3666">
            <w:r>
              <w:t>3.027273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50.180505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1180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18337</w:t>
            </w:r>
          </w:p>
        </w:tc>
        <w:tc>
          <w:tcPr>
            <w:tcW w:w="399" w:type="pct"/>
          </w:tcPr>
          <w:p w:rsidR="006A3666" w:rsidRDefault="006A3666">
            <w:r>
              <w:t>Anam Shahzadi</w:t>
            </w:r>
          </w:p>
        </w:tc>
        <w:tc>
          <w:tcPr>
            <w:tcW w:w="423" w:type="pct"/>
          </w:tcPr>
          <w:p w:rsidR="006A3666" w:rsidRDefault="006A3666">
            <w:r>
              <w:t>Abdul Razzaq Naz</w:t>
            </w:r>
          </w:p>
        </w:tc>
        <w:tc>
          <w:tcPr>
            <w:tcW w:w="361" w:type="pct"/>
          </w:tcPr>
          <w:p w:rsidR="006A3666" w:rsidRDefault="006A3666">
            <w:r>
              <w:t>114920-P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13.904167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3.871429</w:t>
            </w:r>
          </w:p>
        </w:tc>
        <w:tc>
          <w:tcPr>
            <w:tcW w:w="279" w:type="pct"/>
          </w:tcPr>
          <w:p w:rsidR="006A3666" w:rsidRDefault="006A3666">
            <w:r>
              <w:t>3.95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50.145596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1181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22735</w:t>
            </w:r>
          </w:p>
        </w:tc>
        <w:tc>
          <w:tcPr>
            <w:tcW w:w="399" w:type="pct"/>
          </w:tcPr>
          <w:p w:rsidR="006A3666" w:rsidRDefault="006A3666">
            <w:r>
              <w:t>Qainat Zubair</w:t>
            </w:r>
          </w:p>
        </w:tc>
        <w:tc>
          <w:tcPr>
            <w:tcW w:w="423" w:type="pct"/>
          </w:tcPr>
          <w:p w:rsidR="006A3666" w:rsidRDefault="006A3666">
            <w:r>
              <w:t>Qazi Muhammad Zubair</w:t>
            </w:r>
          </w:p>
        </w:tc>
        <w:tc>
          <w:tcPr>
            <w:tcW w:w="361" w:type="pct"/>
          </w:tcPr>
          <w:p w:rsidR="006A3666" w:rsidRDefault="006A3666">
            <w:r>
              <w:t>720019-01-M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4.242857</w:t>
            </w:r>
          </w:p>
        </w:tc>
        <w:tc>
          <w:tcPr>
            <w:tcW w:w="279" w:type="pct"/>
          </w:tcPr>
          <w:p w:rsidR="006A3666" w:rsidRDefault="006A3666">
            <w:r>
              <w:t>4.354545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50.134069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1182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20669</w:t>
            </w:r>
          </w:p>
        </w:tc>
        <w:tc>
          <w:tcPr>
            <w:tcW w:w="399" w:type="pct"/>
          </w:tcPr>
          <w:p w:rsidR="006A3666" w:rsidRDefault="006A3666">
            <w:r>
              <w:t>Tayyaba Habib</w:t>
            </w:r>
          </w:p>
        </w:tc>
        <w:tc>
          <w:tcPr>
            <w:tcW w:w="423" w:type="pct"/>
          </w:tcPr>
          <w:p w:rsidR="006A3666" w:rsidRDefault="006A3666">
            <w:r>
              <w:t>HABIB ULLAH</w:t>
            </w:r>
          </w:p>
        </w:tc>
        <w:tc>
          <w:tcPr>
            <w:tcW w:w="361" w:type="pct"/>
          </w:tcPr>
          <w:p w:rsidR="006A3666" w:rsidRDefault="006A3666">
            <w:r>
              <w:t>74696-P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13.161702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1.75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4.452381</w:t>
            </w:r>
          </w:p>
        </w:tc>
        <w:tc>
          <w:tcPr>
            <w:tcW w:w="279" w:type="pct"/>
          </w:tcPr>
          <w:p w:rsidR="006A3666" w:rsidRDefault="006A3666">
            <w:r>
              <w:t>4.25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50.114083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1183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22620</w:t>
            </w:r>
          </w:p>
        </w:tc>
        <w:tc>
          <w:tcPr>
            <w:tcW w:w="399" w:type="pct"/>
          </w:tcPr>
          <w:p w:rsidR="006A3666" w:rsidRDefault="006A3666">
            <w:r>
              <w:t>Iram Arshad</w:t>
            </w:r>
          </w:p>
        </w:tc>
        <w:tc>
          <w:tcPr>
            <w:tcW w:w="423" w:type="pct"/>
          </w:tcPr>
          <w:p w:rsidR="006A3666" w:rsidRDefault="006A3666">
            <w:r>
              <w:t>Arshad Ali</w:t>
            </w:r>
          </w:p>
        </w:tc>
        <w:tc>
          <w:tcPr>
            <w:tcW w:w="361" w:type="pct"/>
          </w:tcPr>
          <w:p w:rsidR="006A3666" w:rsidRDefault="006A3666">
            <w:r>
              <w:t>718826-01-M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14.904167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4.542857</w:t>
            </w:r>
          </w:p>
        </w:tc>
        <w:tc>
          <w:tcPr>
            <w:tcW w:w="279" w:type="pct"/>
          </w:tcPr>
          <w:p w:rsidR="006A3666" w:rsidRDefault="006A3666">
            <w:r>
              <w:t>4.081818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50.028842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1184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5296</w:t>
            </w:r>
          </w:p>
        </w:tc>
        <w:tc>
          <w:tcPr>
            <w:tcW w:w="399" w:type="pct"/>
          </w:tcPr>
          <w:p w:rsidR="006A3666" w:rsidRDefault="006A3666">
            <w:r>
              <w:t>Maha Amjad Aulia</w:t>
            </w:r>
          </w:p>
        </w:tc>
        <w:tc>
          <w:tcPr>
            <w:tcW w:w="423" w:type="pct"/>
          </w:tcPr>
          <w:p w:rsidR="006A3666" w:rsidRDefault="006A3666">
            <w:r>
              <w:t>Amjad Aulia</w:t>
            </w:r>
          </w:p>
        </w:tc>
        <w:tc>
          <w:tcPr>
            <w:tcW w:w="361" w:type="pct"/>
          </w:tcPr>
          <w:p w:rsidR="006A3666" w:rsidRDefault="006A3666">
            <w:r>
              <w:t>102854-P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4.628571</w:t>
            </w:r>
          </w:p>
        </w:tc>
        <w:tc>
          <w:tcPr>
            <w:tcW w:w="279" w:type="pct"/>
          </w:tcPr>
          <w:p w:rsidR="006A3666" w:rsidRDefault="006A3666">
            <w:r>
              <w:t>4.25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49.996904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1185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22032</w:t>
            </w:r>
          </w:p>
        </w:tc>
        <w:tc>
          <w:tcPr>
            <w:tcW w:w="399" w:type="pct"/>
          </w:tcPr>
          <w:p w:rsidR="006A3666" w:rsidRDefault="006A3666">
            <w:r>
              <w:t>Sharjeel Ahmed</w:t>
            </w:r>
          </w:p>
        </w:tc>
        <w:tc>
          <w:tcPr>
            <w:tcW w:w="423" w:type="pct"/>
          </w:tcPr>
          <w:p w:rsidR="006A3666" w:rsidRDefault="006A3666">
            <w:r>
              <w:t>Aftab Ahmed</w:t>
            </w:r>
          </w:p>
        </w:tc>
        <w:tc>
          <w:tcPr>
            <w:tcW w:w="361" w:type="pct"/>
          </w:tcPr>
          <w:p w:rsidR="006A3666" w:rsidRDefault="006A3666">
            <w:r>
              <w:t>112622-P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3.985714</w:t>
            </w:r>
          </w:p>
        </w:tc>
        <w:tc>
          <w:tcPr>
            <w:tcW w:w="279" w:type="pct"/>
          </w:tcPr>
          <w:p w:rsidR="006A3666" w:rsidRDefault="006A3666">
            <w:r>
              <w:t>4.136364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49.995411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118</w:t>
            </w:r>
            <w:r>
              <w:lastRenderedPageBreak/>
              <w:t>6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21394</w:t>
            </w:r>
          </w:p>
        </w:tc>
        <w:tc>
          <w:tcPr>
            <w:tcW w:w="399" w:type="pct"/>
          </w:tcPr>
          <w:p w:rsidR="006A3666" w:rsidRDefault="006A3666">
            <w:r>
              <w:t>Sher Zaman</w:t>
            </w:r>
          </w:p>
        </w:tc>
        <w:tc>
          <w:tcPr>
            <w:tcW w:w="423" w:type="pct"/>
          </w:tcPr>
          <w:p w:rsidR="006A3666" w:rsidRDefault="006A3666">
            <w:r>
              <w:t>Saeed Ahmad Khokha</w:t>
            </w:r>
            <w:r>
              <w:lastRenderedPageBreak/>
              <w:t>r</w:t>
            </w:r>
          </w:p>
        </w:tc>
        <w:tc>
          <w:tcPr>
            <w:tcW w:w="361" w:type="pct"/>
          </w:tcPr>
          <w:p w:rsidR="006A3666" w:rsidRDefault="006A3666">
            <w:r>
              <w:lastRenderedPageBreak/>
              <w:t>720749-01-M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14.195833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4.590476</w:t>
            </w:r>
          </w:p>
        </w:tc>
        <w:tc>
          <w:tcPr>
            <w:tcW w:w="279" w:type="pct"/>
          </w:tcPr>
          <w:p w:rsidR="006A3666" w:rsidRDefault="006A3666">
            <w:r>
              <w:t>3.990909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49.917218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1187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17888</w:t>
            </w:r>
          </w:p>
        </w:tc>
        <w:tc>
          <w:tcPr>
            <w:tcW w:w="399" w:type="pct"/>
          </w:tcPr>
          <w:p w:rsidR="006A3666" w:rsidRDefault="006A3666">
            <w:r>
              <w:t>Kainat Javed</w:t>
            </w:r>
          </w:p>
        </w:tc>
        <w:tc>
          <w:tcPr>
            <w:tcW w:w="423" w:type="pct"/>
          </w:tcPr>
          <w:p w:rsidR="006A3666" w:rsidRDefault="006A3666">
            <w:r>
              <w:t>Javed Fateh</w:t>
            </w:r>
          </w:p>
        </w:tc>
        <w:tc>
          <w:tcPr>
            <w:tcW w:w="361" w:type="pct"/>
          </w:tcPr>
          <w:p w:rsidR="006A3666" w:rsidRDefault="006A3666">
            <w:r>
              <w:t>113198-P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13.616667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279" w:type="pct"/>
          </w:tcPr>
          <w:p w:rsidR="006A3666" w:rsidRDefault="006A3666">
            <w:r>
              <w:t>4.327273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49.90394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1188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16434</w:t>
            </w:r>
          </w:p>
        </w:tc>
        <w:tc>
          <w:tcPr>
            <w:tcW w:w="399" w:type="pct"/>
          </w:tcPr>
          <w:p w:rsidR="006A3666" w:rsidRDefault="006A3666">
            <w:r>
              <w:t>Zubair Ahmad</w:t>
            </w:r>
          </w:p>
        </w:tc>
        <w:tc>
          <w:tcPr>
            <w:tcW w:w="423" w:type="pct"/>
          </w:tcPr>
          <w:p w:rsidR="006A3666" w:rsidRDefault="006A3666">
            <w:r>
              <w:t>Muhammad Azam</w:t>
            </w:r>
          </w:p>
        </w:tc>
        <w:tc>
          <w:tcPr>
            <w:tcW w:w="361" w:type="pct"/>
          </w:tcPr>
          <w:p w:rsidR="006A3666" w:rsidRDefault="006A3666">
            <w:r>
              <w:t>89665-p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12.170833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2.5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4.185714</w:t>
            </w:r>
          </w:p>
        </w:tc>
        <w:tc>
          <w:tcPr>
            <w:tcW w:w="279" w:type="pct"/>
          </w:tcPr>
          <w:p w:rsidR="006A3666" w:rsidRDefault="006A3666">
            <w:r>
              <w:t>3.904545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49.901092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1189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18425</w:t>
            </w:r>
          </w:p>
        </w:tc>
        <w:tc>
          <w:tcPr>
            <w:tcW w:w="399" w:type="pct"/>
          </w:tcPr>
          <w:p w:rsidR="006A3666" w:rsidRDefault="006A3666">
            <w:r>
              <w:t>Maryam Akhtar</w:t>
            </w:r>
          </w:p>
        </w:tc>
        <w:tc>
          <w:tcPr>
            <w:tcW w:w="423" w:type="pct"/>
          </w:tcPr>
          <w:p w:rsidR="006A3666" w:rsidRDefault="006A3666">
            <w:r>
              <w:t>Muhammad Akhtar</w:t>
            </w:r>
          </w:p>
        </w:tc>
        <w:tc>
          <w:tcPr>
            <w:tcW w:w="361" w:type="pct"/>
          </w:tcPr>
          <w:p w:rsidR="006A3666" w:rsidRDefault="006A3666">
            <w:r>
              <w:t>114032-p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15.717949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3.157143</w:t>
            </w:r>
          </w:p>
        </w:tc>
        <w:tc>
          <w:tcPr>
            <w:tcW w:w="279" w:type="pct"/>
          </w:tcPr>
          <w:p w:rsidR="006A3666" w:rsidRDefault="006A3666">
            <w:r>
              <w:t>3.240909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49.896001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1190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22800</w:t>
            </w:r>
          </w:p>
        </w:tc>
        <w:tc>
          <w:tcPr>
            <w:tcW w:w="399" w:type="pct"/>
          </w:tcPr>
          <w:p w:rsidR="006A3666" w:rsidRDefault="006A3666">
            <w:r>
              <w:t>Muhammad Zeeshan Safdar</w:t>
            </w:r>
          </w:p>
        </w:tc>
        <w:tc>
          <w:tcPr>
            <w:tcW w:w="423" w:type="pct"/>
          </w:tcPr>
          <w:p w:rsidR="006A3666" w:rsidRDefault="006A3666">
            <w:r>
              <w:t>Safdar Nazir</w:t>
            </w:r>
          </w:p>
        </w:tc>
        <w:tc>
          <w:tcPr>
            <w:tcW w:w="361" w:type="pct"/>
          </w:tcPr>
          <w:p w:rsidR="006A3666" w:rsidRDefault="006A3666">
            <w:r>
              <w:t>746842-01-m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15.748276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3.938095</w:t>
            </w:r>
          </w:p>
        </w:tc>
        <w:tc>
          <w:tcPr>
            <w:tcW w:w="279" w:type="pct"/>
          </w:tcPr>
          <w:p w:rsidR="006A3666" w:rsidRDefault="006A3666">
            <w:r>
              <w:t>3.277273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49.783644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1191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24521</w:t>
            </w:r>
          </w:p>
        </w:tc>
        <w:tc>
          <w:tcPr>
            <w:tcW w:w="399" w:type="pct"/>
          </w:tcPr>
          <w:p w:rsidR="006A3666" w:rsidRDefault="006A3666">
            <w:r>
              <w:t>Hira Zahir</w:t>
            </w:r>
          </w:p>
        </w:tc>
        <w:tc>
          <w:tcPr>
            <w:tcW w:w="423" w:type="pct"/>
          </w:tcPr>
          <w:p w:rsidR="006A3666" w:rsidRDefault="006A3666">
            <w:r>
              <w:t>zahir shahzada</w:t>
            </w:r>
          </w:p>
        </w:tc>
        <w:tc>
          <w:tcPr>
            <w:tcW w:w="361" w:type="pct"/>
          </w:tcPr>
          <w:p w:rsidR="006A3666" w:rsidRDefault="006A3666">
            <w:r>
              <w:t>714802-01-M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15.141667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3.877778</w:t>
            </w:r>
          </w:p>
        </w:tc>
        <w:tc>
          <w:tcPr>
            <w:tcW w:w="279" w:type="pct"/>
          </w:tcPr>
          <w:p w:rsidR="006A3666" w:rsidRDefault="006A3666">
            <w:r>
              <w:t>4.263636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49.783081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1192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20145</w:t>
            </w:r>
          </w:p>
        </w:tc>
        <w:tc>
          <w:tcPr>
            <w:tcW w:w="399" w:type="pct"/>
          </w:tcPr>
          <w:p w:rsidR="006A3666" w:rsidRDefault="006A3666">
            <w:r>
              <w:t>Talal Ali</w:t>
            </w:r>
          </w:p>
        </w:tc>
        <w:tc>
          <w:tcPr>
            <w:tcW w:w="423" w:type="pct"/>
          </w:tcPr>
          <w:p w:rsidR="006A3666" w:rsidRDefault="006A3666">
            <w:r>
              <w:t>Qazi Muhammad Ali</w:t>
            </w:r>
          </w:p>
        </w:tc>
        <w:tc>
          <w:tcPr>
            <w:tcW w:w="361" w:type="pct"/>
          </w:tcPr>
          <w:p w:rsidR="006A3666" w:rsidRDefault="006A3666">
            <w:r>
              <w:t>116846-P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14.897872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4.385714</w:t>
            </w:r>
          </w:p>
        </w:tc>
        <w:tc>
          <w:tcPr>
            <w:tcW w:w="279" w:type="pct"/>
          </w:tcPr>
          <w:p w:rsidR="006A3666" w:rsidRDefault="006A3666">
            <w:r>
              <w:t>3.663636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49.767222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1193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17474</w:t>
            </w:r>
          </w:p>
        </w:tc>
        <w:tc>
          <w:tcPr>
            <w:tcW w:w="399" w:type="pct"/>
          </w:tcPr>
          <w:p w:rsidR="006A3666" w:rsidRDefault="006A3666">
            <w:r>
              <w:t>Aqsa Mehmood</w:t>
            </w:r>
          </w:p>
        </w:tc>
        <w:tc>
          <w:tcPr>
            <w:tcW w:w="423" w:type="pct"/>
          </w:tcPr>
          <w:p w:rsidR="006A3666" w:rsidRDefault="006A3666">
            <w:r>
              <w:t>Fazal Mehmood</w:t>
            </w:r>
          </w:p>
        </w:tc>
        <w:tc>
          <w:tcPr>
            <w:tcW w:w="361" w:type="pct"/>
          </w:tcPr>
          <w:p w:rsidR="006A3666" w:rsidRDefault="006A3666">
            <w:r>
              <w:t>103772-P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14.270833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4.619048</w:t>
            </w:r>
          </w:p>
        </w:tc>
        <w:tc>
          <w:tcPr>
            <w:tcW w:w="279" w:type="pct"/>
          </w:tcPr>
          <w:p w:rsidR="006A3666" w:rsidRDefault="006A3666">
            <w:r>
              <w:t>4.318182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49.708063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1194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22820</w:t>
            </w:r>
          </w:p>
        </w:tc>
        <w:tc>
          <w:tcPr>
            <w:tcW w:w="399" w:type="pct"/>
          </w:tcPr>
          <w:p w:rsidR="006A3666" w:rsidRDefault="006A3666">
            <w:r>
              <w:t>Muhammad Tehseen Hussain</w:t>
            </w:r>
          </w:p>
        </w:tc>
        <w:tc>
          <w:tcPr>
            <w:tcW w:w="423" w:type="pct"/>
          </w:tcPr>
          <w:p w:rsidR="006A3666" w:rsidRDefault="006A3666">
            <w:r>
              <w:t>Muhammad Hussain</w:t>
            </w:r>
          </w:p>
        </w:tc>
        <w:tc>
          <w:tcPr>
            <w:tcW w:w="361" w:type="pct"/>
          </w:tcPr>
          <w:p w:rsidR="006A3666" w:rsidRDefault="006A3666">
            <w:r>
              <w:t>717641-05-M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13.268085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4.642857</w:t>
            </w:r>
          </w:p>
        </w:tc>
        <w:tc>
          <w:tcPr>
            <w:tcW w:w="279" w:type="pct"/>
          </w:tcPr>
          <w:p w:rsidR="006A3666" w:rsidRDefault="006A3666">
            <w:r>
              <w:t>4.322727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49.693669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1195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6867</w:t>
            </w:r>
          </w:p>
        </w:tc>
        <w:tc>
          <w:tcPr>
            <w:tcW w:w="399" w:type="pct"/>
          </w:tcPr>
          <w:p w:rsidR="006A3666" w:rsidRDefault="006A3666">
            <w:r>
              <w:t>Noor Ul Haq</w:t>
            </w:r>
          </w:p>
        </w:tc>
        <w:tc>
          <w:tcPr>
            <w:tcW w:w="423" w:type="pct"/>
          </w:tcPr>
          <w:p w:rsidR="006A3666" w:rsidRDefault="006A3666">
            <w:r>
              <w:t>Islam Gul</w:t>
            </w:r>
          </w:p>
        </w:tc>
        <w:tc>
          <w:tcPr>
            <w:tcW w:w="361" w:type="pct"/>
          </w:tcPr>
          <w:p w:rsidR="006A3666" w:rsidRDefault="006A3666">
            <w:r>
              <w:t>25488-N</w:t>
            </w:r>
          </w:p>
        </w:tc>
        <w:tc>
          <w:tcPr>
            <w:tcW w:w="314" w:type="pct"/>
          </w:tcPr>
          <w:p w:rsidR="006A3666" w:rsidRDefault="006A3666">
            <w:r>
              <w:t>KPK, Sindh, Balochistan</w:t>
            </w:r>
          </w:p>
        </w:tc>
        <w:tc>
          <w:tcPr>
            <w:tcW w:w="300" w:type="pct"/>
          </w:tcPr>
          <w:p w:rsidR="006A3666" w:rsidRDefault="006A3666">
            <w:r>
              <w:t>12.527869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4.088889</w:t>
            </w:r>
          </w:p>
        </w:tc>
        <w:tc>
          <w:tcPr>
            <w:tcW w:w="279" w:type="pct"/>
          </w:tcPr>
          <w:p w:rsidR="006A3666" w:rsidRDefault="006A3666">
            <w:r>
              <w:t>3.918182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49.59494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1196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23242</w:t>
            </w:r>
          </w:p>
        </w:tc>
        <w:tc>
          <w:tcPr>
            <w:tcW w:w="399" w:type="pct"/>
          </w:tcPr>
          <w:p w:rsidR="006A3666" w:rsidRDefault="006A3666">
            <w:r>
              <w:t>Wajeeha Ahmad</w:t>
            </w:r>
          </w:p>
        </w:tc>
        <w:tc>
          <w:tcPr>
            <w:tcW w:w="423" w:type="pct"/>
          </w:tcPr>
          <w:p w:rsidR="006A3666" w:rsidRDefault="006A3666">
            <w:r>
              <w:t xml:space="preserve">Gulzar Ahmad </w:t>
            </w:r>
          </w:p>
        </w:tc>
        <w:tc>
          <w:tcPr>
            <w:tcW w:w="361" w:type="pct"/>
          </w:tcPr>
          <w:p w:rsidR="006A3666" w:rsidRDefault="006A3666">
            <w:r>
              <w:t>718466-01-M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14.458333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4.216667</w:t>
            </w:r>
          </w:p>
        </w:tc>
        <w:tc>
          <w:tcPr>
            <w:tcW w:w="279" w:type="pct"/>
          </w:tcPr>
          <w:p w:rsidR="006A3666" w:rsidRDefault="006A3666">
            <w:r>
              <w:t>4.395455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49.570455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1197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7683</w:t>
            </w:r>
          </w:p>
        </w:tc>
        <w:tc>
          <w:tcPr>
            <w:tcW w:w="399" w:type="pct"/>
          </w:tcPr>
          <w:p w:rsidR="006A3666" w:rsidRDefault="006A3666">
            <w:r>
              <w:t>Ansa Abid</w:t>
            </w:r>
          </w:p>
        </w:tc>
        <w:tc>
          <w:tcPr>
            <w:tcW w:w="423" w:type="pct"/>
          </w:tcPr>
          <w:p w:rsidR="006A3666" w:rsidRDefault="006A3666">
            <w:r>
              <w:t>Abid Shah</w:t>
            </w:r>
          </w:p>
        </w:tc>
        <w:tc>
          <w:tcPr>
            <w:tcW w:w="361" w:type="pct"/>
          </w:tcPr>
          <w:p w:rsidR="006A3666" w:rsidRDefault="006A3666">
            <w:r>
              <w:t>101813_p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4.290476</w:t>
            </w:r>
          </w:p>
        </w:tc>
        <w:tc>
          <w:tcPr>
            <w:tcW w:w="279" w:type="pct"/>
          </w:tcPr>
          <w:p w:rsidR="006A3666" w:rsidRDefault="006A3666">
            <w:r>
              <w:t>4.331818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49.514794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1198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7914</w:t>
            </w:r>
          </w:p>
        </w:tc>
        <w:tc>
          <w:tcPr>
            <w:tcW w:w="399" w:type="pct"/>
          </w:tcPr>
          <w:p w:rsidR="006A3666" w:rsidRDefault="006A3666">
            <w:r>
              <w:t>Ansa Mehmood</w:t>
            </w:r>
          </w:p>
        </w:tc>
        <w:tc>
          <w:tcPr>
            <w:tcW w:w="423" w:type="pct"/>
          </w:tcPr>
          <w:p w:rsidR="006A3666" w:rsidRDefault="006A3666">
            <w:r>
              <w:t>Mehmood Ahmad</w:t>
            </w:r>
          </w:p>
        </w:tc>
        <w:tc>
          <w:tcPr>
            <w:tcW w:w="361" w:type="pct"/>
          </w:tcPr>
          <w:p w:rsidR="006A3666" w:rsidRDefault="006A3666">
            <w:r>
              <w:t>103058-P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17.042623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3.347619</w:t>
            </w:r>
          </w:p>
        </w:tc>
        <w:tc>
          <w:tcPr>
            <w:tcW w:w="279" w:type="pct"/>
          </w:tcPr>
          <w:p w:rsidR="006A3666" w:rsidRDefault="006A3666">
            <w:r>
              <w:t>3.518182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49.508424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1199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17901</w:t>
            </w:r>
          </w:p>
        </w:tc>
        <w:tc>
          <w:tcPr>
            <w:tcW w:w="399" w:type="pct"/>
          </w:tcPr>
          <w:p w:rsidR="006A3666" w:rsidRDefault="006A3666">
            <w:r>
              <w:t>Dr Anum Iyaz</w:t>
            </w:r>
          </w:p>
        </w:tc>
        <w:tc>
          <w:tcPr>
            <w:tcW w:w="423" w:type="pct"/>
          </w:tcPr>
          <w:p w:rsidR="006A3666" w:rsidRDefault="006A3666">
            <w:r>
              <w:t>Iyaz Aslam</w:t>
            </w:r>
          </w:p>
        </w:tc>
        <w:tc>
          <w:tcPr>
            <w:tcW w:w="361" w:type="pct"/>
          </w:tcPr>
          <w:p w:rsidR="006A3666" w:rsidRDefault="006A3666">
            <w:r>
              <w:t>113242-P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4.204762</w:t>
            </w:r>
          </w:p>
        </w:tc>
        <w:tc>
          <w:tcPr>
            <w:tcW w:w="279" w:type="pct"/>
          </w:tcPr>
          <w:p w:rsidR="006A3666" w:rsidRDefault="006A3666">
            <w:r>
              <w:t>4.059091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49.482186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1200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21307</w:t>
            </w:r>
          </w:p>
        </w:tc>
        <w:tc>
          <w:tcPr>
            <w:tcW w:w="399" w:type="pct"/>
          </w:tcPr>
          <w:p w:rsidR="006A3666" w:rsidRDefault="006A3666">
            <w:r>
              <w:t>Amara Ilyyas Khan</w:t>
            </w:r>
          </w:p>
        </w:tc>
        <w:tc>
          <w:tcPr>
            <w:tcW w:w="423" w:type="pct"/>
          </w:tcPr>
          <w:p w:rsidR="006A3666" w:rsidRDefault="006A3666">
            <w:r>
              <w:t>Muhammad Ilyyas Khan Chughtai</w:t>
            </w:r>
          </w:p>
        </w:tc>
        <w:tc>
          <w:tcPr>
            <w:tcW w:w="361" w:type="pct"/>
          </w:tcPr>
          <w:p w:rsidR="006A3666" w:rsidRDefault="006A3666">
            <w:r>
              <w:t xml:space="preserve">717518-01-M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4.309524</w:t>
            </w:r>
          </w:p>
        </w:tc>
        <w:tc>
          <w:tcPr>
            <w:tcW w:w="279" w:type="pct"/>
          </w:tcPr>
          <w:p w:rsidR="006A3666" w:rsidRDefault="006A3666">
            <w:r>
              <w:t>3.677273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49.41013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1201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21891</w:t>
            </w:r>
          </w:p>
        </w:tc>
        <w:tc>
          <w:tcPr>
            <w:tcW w:w="399" w:type="pct"/>
          </w:tcPr>
          <w:p w:rsidR="006A3666" w:rsidRDefault="006A3666">
            <w:r>
              <w:t>Maria Khalil</w:t>
            </w:r>
          </w:p>
        </w:tc>
        <w:tc>
          <w:tcPr>
            <w:tcW w:w="423" w:type="pct"/>
          </w:tcPr>
          <w:p w:rsidR="006A3666" w:rsidRDefault="006A3666">
            <w:r>
              <w:t>Khalil ur Rehman</w:t>
            </w:r>
          </w:p>
        </w:tc>
        <w:tc>
          <w:tcPr>
            <w:tcW w:w="361" w:type="pct"/>
          </w:tcPr>
          <w:p w:rsidR="006A3666" w:rsidRDefault="006A3666">
            <w:r>
              <w:t>715245-01-M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4.490476</w:t>
            </w:r>
          </w:p>
        </w:tc>
        <w:tc>
          <w:tcPr>
            <w:tcW w:w="279" w:type="pct"/>
          </w:tcPr>
          <w:p w:rsidR="006A3666" w:rsidRDefault="006A3666">
            <w:r>
              <w:t>4.413636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49.404112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1202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22423</w:t>
            </w:r>
          </w:p>
        </w:tc>
        <w:tc>
          <w:tcPr>
            <w:tcW w:w="399" w:type="pct"/>
          </w:tcPr>
          <w:p w:rsidR="006A3666" w:rsidRDefault="006A3666">
            <w:r>
              <w:t>Maham Azmat</w:t>
            </w:r>
          </w:p>
        </w:tc>
        <w:tc>
          <w:tcPr>
            <w:tcW w:w="423" w:type="pct"/>
          </w:tcPr>
          <w:p w:rsidR="006A3666" w:rsidRDefault="006A3666">
            <w:r>
              <w:t>Muhammad Azmat</w:t>
            </w:r>
          </w:p>
        </w:tc>
        <w:tc>
          <w:tcPr>
            <w:tcW w:w="361" w:type="pct"/>
          </w:tcPr>
          <w:p w:rsidR="006A3666" w:rsidRDefault="006A3666">
            <w:r>
              <w:t>715382-05-M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13.544681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4.22381</w:t>
            </w:r>
          </w:p>
        </w:tc>
        <w:tc>
          <w:tcPr>
            <w:tcW w:w="279" w:type="pct"/>
          </w:tcPr>
          <w:p w:rsidR="006A3666" w:rsidRDefault="006A3666">
            <w:r>
              <w:t>4.172727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49.401218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1203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18656</w:t>
            </w:r>
          </w:p>
        </w:tc>
        <w:tc>
          <w:tcPr>
            <w:tcW w:w="399" w:type="pct"/>
          </w:tcPr>
          <w:p w:rsidR="006A3666" w:rsidRDefault="006A3666">
            <w:r>
              <w:t>Ameema Munir Awan</w:t>
            </w:r>
          </w:p>
        </w:tc>
        <w:tc>
          <w:tcPr>
            <w:tcW w:w="423" w:type="pct"/>
          </w:tcPr>
          <w:p w:rsidR="006A3666" w:rsidRDefault="006A3666">
            <w:r>
              <w:t>Shahzaib Asif</w:t>
            </w:r>
          </w:p>
        </w:tc>
        <w:tc>
          <w:tcPr>
            <w:tcW w:w="361" w:type="pct"/>
          </w:tcPr>
          <w:p w:rsidR="006A3666" w:rsidRDefault="006A3666">
            <w:r>
              <w:t>113129-p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4.647619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49.38315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1204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17986</w:t>
            </w:r>
          </w:p>
        </w:tc>
        <w:tc>
          <w:tcPr>
            <w:tcW w:w="399" w:type="pct"/>
          </w:tcPr>
          <w:p w:rsidR="006A3666" w:rsidRDefault="006A3666">
            <w:r>
              <w:t>Saira Ihsan</w:t>
            </w:r>
          </w:p>
        </w:tc>
        <w:tc>
          <w:tcPr>
            <w:tcW w:w="423" w:type="pct"/>
          </w:tcPr>
          <w:p w:rsidR="006A3666" w:rsidRDefault="006A3666">
            <w:r>
              <w:t xml:space="preserve">Ch ihsan ul haq </w:t>
            </w:r>
          </w:p>
        </w:tc>
        <w:tc>
          <w:tcPr>
            <w:tcW w:w="361" w:type="pct"/>
          </w:tcPr>
          <w:p w:rsidR="006A3666" w:rsidRDefault="006A3666">
            <w:r>
              <w:t xml:space="preserve">109352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13.033333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4.490476</w:t>
            </w:r>
          </w:p>
        </w:tc>
        <w:tc>
          <w:tcPr>
            <w:tcW w:w="279" w:type="pct"/>
          </w:tcPr>
          <w:p w:rsidR="006A3666" w:rsidRDefault="006A3666">
            <w:r>
              <w:t>4.381818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49.365627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1205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6465</w:t>
            </w:r>
          </w:p>
        </w:tc>
        <w:tc>
          <w:tcPr>
            <w:tcW w:w="399" w:type="pct"/>
          </w:tcPr>
          <w:p w:rsidR="006A3666" w:rsidRDefault="006A3666">
            <w:r>
              <w:t>Urooj Fatima Ayaz</w:t>
            </w:r>
          </w:p>
        </w:tc>
        <w:tc>
          <w:tcPr>
            <w:tcW w:w="423" w:type="pct"/>
          </w:tcPr>
          <w:p w:rsidR="006A3666" w:rsidRDefault="006A3666">
            <w:r>
              <w:t>Muhammad Ayaz Khokhar</w:t>
            </w:r>
          </w:p>
        </w:tc>
        <w:tc>
          <w:tcPr>
            <w:tcW w:w="361" w:type="pct"/>
          </w:tcPr>
          <w:p w:rsidR="006A3666" w:rsidRDefault="006A3666">
            <w:r>
              <w:t>103063-P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13.680851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3.82381</w:t>
            </w:r>
          </w:p>
        </w:tc>
        <w:tc>
          <w:tcPr>
            <w:tcW w:w="279" w:type="pct"/>
          </w:tcPr>
          <w:p w:rsidR="006A3666" w:rsidRDefault="006A3666">
            <w:r>
              <w:t>4.040909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49.32557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1206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15772</w:t>
            </w:r>
          </w:p>
        </w:tc>
        <w:tc>
          <w:tcPr>
            <w:tcW w:w="399" w:type="pct"/>
          </w:tcPr>
          <w:p w:rsidR="006A3666" w:rsidRDefault="006A3666">
            <w:r>
              <w:t>Hafsa Latif</w:t>
            </w:r>
          </w:p>
        </w:tc>
        <w:tc>
          <w:tcPr>
            <w:tcW w:w="423" w:type="pct"/>
          </w:tcPr>
          <w:p w:rsidR="006A3666" w:rsidRDefault="006A3666">
            <w:r>
              <w:t>Muhammad Latif</w:t>
            </w:r>
          </w:p>
        </w:tc>
        <w:tc>
          <w:tcPr>
            <w:tcW w:w="361" w:type="pct"/>
          </w:tcPr>
          <w:p w:rsidR="006A3666" w:rsidRDefault="006A3666">
            <w:r>
              <w:t>114601-P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13.7375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4.271429</w:t>
            </w:r>
          </w:p>
        </w:tc>
        <w:tc>
          <w:tcPr>
            <w:tcW w:w="279" w:type="pct"/>
          </w:tcPr>
          <w:p w:rsidR="006A3666" w:rsidRDefault="006A3666">
            <w:r>
              <w:t>4.495455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49.324384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1207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24455</w:t>
            </w:r>
          </w:p>
        </w:tc>
        <w:tc>
          <w:tcPr>
            <w:tcW w:w="399" w:type="pct"/>
          </w:tcPr>
          <w:p w:rsidR="006A3666" w:rsidRDefault="006A3666">
            <w:r>
              <w:t>Muhammad Hamza Nadeem</w:t>
            </w:r>
          </w:p>
        </w:tc>
        <w:tc>
          <w:tcPr>
            <w:tcW w:w="423" w:type="pct"/>
          </w:tcPr>
          <w:p w:rsidR="006A3666" w:rsidRDefault="006A3666">
            <w:r>
              <w:t>Nadeem Hussain Khan</w:t>
            </w:r>
          </w:p>
        </w:tc>
        <w:tc>
          <w:tcPr>
            <w:tcW w:w="361" w:type="pct"/>
          </w:tcPr>
          <w:p w:rsidR="006A3666" w:rsidRDefault="006A3666">
            <w:r>
              <w:t>716012-01-M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12.3875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4.127778</w:t>
            </w:r>
          </w:p>
        </w:tc>
        <w:tc>
          <w:tcPr>
            <w:tcW w:w="279" w:type="pct"/>
          </w:tcPr>
          <w:p w:rsidR="006A3666" w:rsidRDefault="006A3666">
            <w:r>
              <w:t>3.795455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49.310733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1208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15433</w:t>
            </w:r>
          </w:p>
        </w:tc>
        <w:tc>
          <w:tcPr>
            <w:tcW w:w="399" w:type="pct"/>
          </w:tcPr>
          <w:p w:rsidR="006A3666" w:rsidRDefault="006A3666">
            <w:r>
              <w:t>Zaid Hameed</w:t>
            </w:r>
          </w:p>
        </w:tc>
        <w:tc>
          <w:tcPr>
            <w:tcW w:w="423" w:type="pct"/>
          </w:tcPr>
          <w:p w:rsidR="006A3666" w:rsidRDefault="006A3666">
            <w:r>
              <w:t>Abdul Hameed</w:t>
            </w:r>
          </w:p>
        </w:tc>
        <w:tc>
          <w:tcPr>
            <w:tcW w:w="361" w:type="pct"/>
          </w:tcPr>
          <w:p w:rsidR="006A3666" w:rsidRDefault="006A3666">
            <w:r>
              <w:t>107463-P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13.233333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4.733333</w:t>
            </w:r>
          </w:p>
        </w:tc>
        <w:tc>
          <w:tcPr>
            <w:tcW w:w="279" w:type="pct"/>
          </w:tcPr>
          <w:p w:rsidR="006A3666" w:rsidRDefault="006A3666">
            <w:r>
              <w:t>4.5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49.286666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1209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20764</w:t>
            </w:r>
          </w:p>
        </w:tc>
        <w:tc>
          <w:tcPr>
            <w:tcW w:w="399" w:type="pct"/>
          </w:tcPr>
          <w:p w:rsidR="006A3666" w:rsidRDefault="006A3666">
            <w:r>
              <w:t>Nisha Siddiqui</w:t>
            </w:r>
          </w:p>
        </w:tc>
        <w:tc>
          <w:tcPr>
            <w:tcW w:w="423" w:type="pct"/>
          </w:tcPr>
          <w:p w:rsidR="006A3666" w:rsidRDefault="006A3666">
            <w:r>
              <w:t xml:space="preserve">MUHAMMAD ILYAS </w:t>
            </w:r>
          </w:p>
        </w:tc>
        <w:tc>
          <w:tcPr>
            <w:tcW w:w="361" w:type="pct"/>
          </w:tcPr>
          <w:p w:rsidR="006A3666" w:rsidRDefault="006A3666">
            <w:r>
              <w:t>110691-p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13.891667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4.366667</w:t>
            </w:r>
          </w:p>
        </w:tc>
        <w:tc>
          <w:tcPr>
            <w:tcW w:w="279" w:type="pct"/>
          </w:tcPr>
          <w:p w:rsidR="006A3666" w:rsidRDefault="006A3666">
            <w:r>
              <w:t>4.163636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49.24197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1210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21235</w:t>
            </w:r>
          </w:p>
        </w:tc>
        <w:tc>
          <w:tcPr>
            <w:tcW w:w="399" w:type="pct"/>
          </w:tcPr>
          <w:p w:rsidR="006A3666" w:rsidRDefault="006A3666">
            <w:r>
              <w:t>Mehreen Yousaf</w:t>
            </w:r>
          </w:p>
        </w:tc>
        <w:tc>
          <w:tcPr>
            <w:tcW w:w="423" w:type="pct"/>
          </w:tcPr>
          <w:p w:rsidR="006A3666" w:rsidRDefault="006A3666">
            <w:r>
              <w:t xml:space="preserve">Malik Muhammad Yousaf </w:t>
            </w:r>
          </w:p>
        </w:tc>
        <w:tc>
          <w:tcPr>
            <w:tcW w:w="361" w:type="pct"/>
          </w:tcPr>
          <w:p w:rsidR="006A3666" w:rsidRDefault="006A3666">
            <w:r>
              <w:t>108179-P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13.504167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4.62381</w:t>
            </w:r>
          </w:p>
        </w:tc>
        <w:tc>
          <w:tcPr>
            <w:tcW w:w="279" w:type="pct"/>
          </w:tcPr>
          <w:p w:rsidR="006A3666" w:rsidRDefault="006A3666">
            <w:r>
              <w:t>4.259091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49.207068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1211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7393</w:t>
            </w:r>
          </w:p>
        </w:tc>
        <w:tc>
          <w:tcPr>
            <w:tcW w:w="399" w:type="pct"/>
          </w:tcPr>
          <w:p w:rsidR="006A3666" w:rsidRDefault="006A3666">
            <w:r>
              <w:t>Farah Arshad Chishtee</w:t>
            </w:r>
          </w:p>
        </w:tc>
        <w:tc>
          <w:tcPr>
            <w:tcW w:w="423" w:type="pct"/>
          </w:tcPr>
          <w:p w:rsidR="006A3666" w:rsidRDefault="006A3666">
            <w:r>
              <w:t>Arshad Saeed Chishtee</w:t>
            </w:r>
          </w:p>
        </w:tc>
        <w:tc>
          <w:tcPr>
            <w:tcW w:w="361" w:type="pct"/>
          </w:tcPr>
          <w:p w:rsidR="006A3666" w:rsidRDefault="006A3666">
            <w:r>
              <w:t>96881-P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13.293878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4.633333</w:t>
            </w:r>
          </w:p>
        </w:tc>
        <w:tc>
          <w:tcPr>
            <w:tcW w:w="279" w:type="pct"/>
          </w:tcPr>
          <w:p w:rsidR="006A3666" w:rsidRDefault="006A3666">
            <w:r>
              <w:t>4.436364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49.183575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1212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18735</w:t>
            </w:r>
          </w:p>
        </w:tc>
        <w:tc>
          <w:tcPr>
            <w:tcW w:w="399" w:type="pct"/>
          </w:tcPr>
          <w:p w:rsidR="006A3666" w:rsidRDefault="006A3666">
            <w:r>
              <w:t>Muhammad Wajih Ul Hassan</w:t>
            </w:r>
          </w:p>
        </w:tc>
        <w:tc>
          <w:tcPr>
            <w:tcW w:w="423" w:type="pct"/>
          </w:tcPr>
          <w:p w:rsidR="006A3666" w:rsidRDefault="006A3666">
            <w:r>
              <w:t xml:space="preserve">Mazhar Abbas </w:t>
            </w:r>
          </w:p>
        </w:tc>
        <w:tc>
          <w:tcPr>
            <w:tcW w:w="361" w:type="pct"/>
          </w:tcPr>
          <w:p w:rsidR="006A3666" w:rsidRDefault="006A3666">
            <w:r>
              <w:t>109570-P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12.146939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4.619048</w:t>
            </w:r>
          </w:p>
        </w:tc>
        <w:tc>
          <w:tcPr>
            <w:tcW w:w="279" w:type="pct"/>
          </w:tcPr>
          <w:p w:rsidR="006A3666" w:rsidRDefault="006A3666">
            <w:r>
              <w:t>4.290909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49.156896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1213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7064</w:t>
            </w:r>
          </w:p>
        </w:tc>
        <w:tc>
          <w:tcPr>
            <w:tcW w:w="399" w:type="pct"/>
          </w:tcPr>
          <w:p w:rsidR="006A3666" w:rsidRDefault="006A3666">
            <w:r>
              <w:t>Aisha Akram</w:t>
            </w:r>
          </w:p>
        </w:tc>
        <w:tc>
          <w:tcPr>
            <w:tcW w:w="423" w:type="pct"/>
          </w:tcPr>
          <w:p w:rsidR="006A3666" w:rsidRDefault="006A3666">
            <w:r>
              <w:t>Muhammad Akram</w:t>
            </w:r>
          </w:p>
        </w:tc>
        <w:tc>
          <w:tcPr>
            <w:tcW w:w="361" w:type="pct"/>
          </w:tcPr>
          <w:p w:rsidR="006A3666" w:rsidRDefault="006A3666">
            <w:r>
              <w:t>66339-S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12.258333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4.305882</w:t>
            </w:r>
          </w:p>
        </w:tc>
        <w:tc>
          <w:tcPr>
            <w:tcW w:w="279" w:type="pct"/>
          </w:tcPr>
          <w:p w:rsidR="006A3666" w:rsidRDefault="006A3666">
            <w:r>
              <w:t>3.827273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49.131488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1214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20634</w:t>
            </w:r>
          </w:p>
        </w:tc>
        <w:tc>
          <w:tcPr>
            <w:tcW w:w="399" w:type="pct"/>
          </w:tcPr>
          <w:p w:rsidR="006A3666" w:rsidRDefault="006A3666">
            <w:r>
              <w:t>Muhammad Sohail Wajahat</w:t>
            </w:r>
          </w:p>
        </w:tc>
        <w:tc>
          <w:tcPr>
            <w:tcW w:w="423" w:type="pct"/>
          </w:tcPr>
          <w:p w:rsidR="006A3666" w:rsidRDefault="006A3666">
            <w:r>
              <w:t>Muhammad Boota Wajahat</w:t>
            </w:r>
          </w:p>
        </w:tc>
        <w:tc>
          <w:tcPr>
            <w:tcW w:w="361" w:type="pct"/>
          </w:tcPr>
          <w:p w:rsidR="006A3666" w:rsidRDefault="006A3666">
            <w:r>
              <w:t>719503-01-M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4.77619</w:t>
            </w:r>
          </w:p>
        </w:tc>
        <w:tc>
          <w:tcPr>
            <w:tcW w:w="279" w:type="pct"/>
          </w:tcPr>
          <w:p w:rsidR="006A3666" w:rsidRDefault="006A3666">
            <w:r>
              <w:t>4.35</w:t>
            </w:r>
          </w:p>
        </w:tc>
        <w:tc>
          <w:tcPr>
            <w:tcW w:w="300" w:type="pct"/>
          </w:tcPr>
          <w:p w:rsidR="006A3666" w:rsidRDefault="006A3666">
            <w:r>
              <w:t>24.64</w:t>
            </w:r>
          </w:p>
        </w:tc>
        <w:tc>
          <w:tcPr>
            <w:tcW w:w="300" w:type="pct"/>
          </w:tcPr>
          <w:p w:rsidR="006A3666" w:rsidRDefault="006A3666">
            <w:r>
              <w:t>49.024523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1215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20153</w:t>
            </w:r>
          </w:p>
        </w:tc>
        <w:tc>
          <w:tcPr>
            <w:tcW w:w="399" w:type="pct"/>
          </w:tcPr>
          <w:p w:rsidR="006A3666" w:rsidRDefault="006A3666">
            <w:r>
              <w:t>Saba Javed</w:t>
            </w:r>
          </w:p>
        </w:tc>
        <w:tc>
          <w:tcPr>
            <w:tcW w:w="423" w:type="pct"/>
          </w:tcPr>
          <w:p w:rsidR="006A3666" w:rsidRDefault="006A3666">
            <w:r>
              <w:t>Anas Nadeem</w:t>
            </w:r>
          </w:p>
        </w:tc>
        <w:tc>
          <w:tcPr>
            <w:tcW w:w="361" w:type="pct"/>
          </w:tcPr>
          <w:p w:rsidR="006A3666" w:rsidRDefault="006A3666">
            <w:r>
              <w:t>71448-S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13.628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4.370588</w:t>
            </w:r>
          </w:p>
        </w:tc>
        <w:tc>
          <w:tcPr>
            <w:tcW w:w="279" w:type="pct"/>
          </w:tcPr>
          <w:p w:rsidR="006A3666" w:rsidRDefault="006A3666">
            <w:r>
              <w:t>3.459091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48.917679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1216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22549</w:t>
            </w:r>
          </w:p>
        </w:tc>
        <w:tc>
          <w:tcPr>
            <w:tcW w:w="399" w:type="pct"/>
          </w:tcPr>
          <w:p w:rsidR="006A3666" w:rsidRDefault="006A3666">
            <w:r>
              <w:t>Areeba Munir Chaudhry</w:t>
            </w:r>
          </w:p>
        </w:tc>
        <w:tc>
          <w:tcPr>
            <w:tcW w:w="423" w:type="pct"/>
          </w:tcPr>
          <w:p w:rsidR="006A3666" w:rsidRDefault="006A3666">
            <w:r>
              <w:t xml:space="preserve">Munir Ahmad Chaudhry </w:t>
            </w:r>
          </w:p>
        </w:tc>
        <w:tc>
          <w:tcPr>
            <w:tcW w:w="361" w:type="pct"/>
          </w:tcPr>
          <w:p w:rsidR="006A3666" w:rsidRDefault="006A3666">
            <w:r>
              <w:t>716279-01-M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14.820833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4.542857</w:t>
            </w:r>
          </w:p>
        </w:tc>
        <w:tc>
          <w:tcPr>
            <w:tcW w:w="279" w:type="pct"/>
          </w:tcPr>
          <w:p w:rsidR="006A3666" w:rsidRDefault="006A3666">
            <w:r>
              <w:t>4.531818</w:t>
            </w:r>
          </w:p>
        </w:tc>
        <w:tc>
          <w:tcPr>
            <w:tcW w:w="300" w:type="pct"/>
          </w:tcPr>
          <w:p w:rsidR="006A3666" w:rsidRDefault="006A3666">
            <w:r>
              <w:t>20.0</w:t>
            </w:r>
          </w:p>
        </w:tc>
        <w:tc>
          <w:tcPr>
            <w:tcW w:w="300" w:type="pct"/>
          </w:tcPr>
          <w:p w:rsidR="006A3666" w:rsidRDefault="006A3666">
            <w:r>
              <w:t>48.895508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121</w:t>
            </w:r>
            <w:r>
              <w:lastRenderedPageBreak/>
              <w:t>7</w:t>
            </w:r>
          </w:p>
        </w:tc>
        <w:tc>
          <w:tcPr>
            <w:tcW w:w="221" w:type="pct"/>
          </w:tcPr>
          <w:p w:rsidR="006A3666" w:rsidRDefault="006A3666">
            <w:r>
              <w:lastRenderedPageBreak/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18374</w:t>
            </w:r>
          </w:p>
        </w:tc>
        <w:tc>
          <w:tcPr>
            <w:tcW w:w="399" w:type="pct"/>
          </w:tcPr>
          <w:p w:rsidR="006A3666" w:rsidRDefault="006A3666">
            <w:r>
              <w:t xml:space="preserve">Muhammad Ajwad </w:t>
            </w:r>
            <w:r>
              <w:lastRenderedPageBreak/>
              <w:t>Humayon</w:t>
            </w:r>
          </w:p>
        </w:tc>
        <w:tc>
          <w:tcPr>
            <w:tcW w:w="423" w:type="pct"/>
          </w:tcPr>
          <w:p w:rsidR="006A3666" w:rsidRDefault="006A3666">
            <w:r>
              <w:lastRenderedPageBreak/>
              <w:t>Muhammad Naeem</w:t>
            </w:r>
          </w:p>
        </w:tc>
        <w:tc>
          <w:tcPr>
            <w:tcW w:w="361" w:type="pct"/>
          </w:tcPr>
          <w:p w:rsidR="006A3666" w:rsidRDefault="006A3666">
            <w:r>
              <w:t>110731-P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12.779381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4.519048</w:t>
            </w:r>
          </w:p>
        </w:tc>
        <w:tc>
          <w:tcPr>
            <w:tcW w:w="279" w:type="pct"/>
          </w:tcPr>
          <w:p w:rsidR="006A3666" w:rsidRDefault="006A3666">
            <w:r>
              <w:t>3.809091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48.88752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1218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5041</w:t>
            </w:r>
          </w:p>
        </w:tc>
        <w:tc>
          <w:tcPr>
            <w:tcW w:w="399" w:type="pct"/>
          </w:tcPr>
          <w:p w:rsidR="006A3666" w:rsidRDefault="006A3666">
            <w:r>
              <w:t>Amir Hussain</w:t>
            </w:r>
          </w:p>
        </w:tc>
        <w:tc>
          <w:tcPr>
            <w:tcW w:w="423" w:type="pct"/>
          </w:tcPr>
          <w:p w:rsidR="006A3666" w:rsidRDefault="006A3666">
            <w:r>
              <w:t>Muhammad Hussain</w:t>
            </w:r>
          </w:p>
        </w:tc>
        <w:tc>
          <w:tcPr>
            <w:tcW w:w="361" w:type="pct"/>
          </w:tcPr>
          <w:p w:rsidR="006A3666" w:rsidRDefault="006A3666">
            <w:r>
              <w:t>105448-P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14.764286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4.0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2.782353</w:t>
            </w:r>
          </w:p>
        </w:tc>
        <w:tc>
          <w:tcPr>
            <w:tcW w:w="279" w:type="pct"/>
          </w:tcPr>
          <w:p w:rsidR="006A3666" w:rsidRDefault="006A3666">
            <w:r>
              <w:t>2.2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48.706639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1219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22586</w:t>
            </w:r>
          </w:p>
        </w:tc>
        <w:tc>
          <w:tcPr>
            <w:tcW w:w="399" w:type="pct"/>
          </w:tcPr>
          <w:p w:rsidR="006A3666" w:rsidRDefault="006A3666">
            <w:r>
              <w:t>Mauz Malik</w:t>
            </w:r>
          </w:p>
        </w:tc>
        <w:tc>
          <w:tcPr>
            <w:tcW w:w="423" w:type="pct"/>
          </w:tcPr>
          <w:p w:rsidR="006A3666" w:rsidRDefault="006A3666">
            <w:r>
              <w:t>Muhammad Ilyas Malik</w:t>
            </w:r>
          </w:p>
        </w:tc>
        <w:tc>
          <w:tcPr>
            <w:tcW w:w="361" w:type="pct"/>
          </w:tcPr>
          <w:p w:rsidR="006A3666" w:rsidRDefault="006A3666">
            <w:r>
              <w:t>742808-01-M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14.224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4.209524</w:t>
            </w:r>
          </w:p>
        </w:tc>
        <w:tc>
          <w:tcPr>
            <w:tcW w:w="279" w:type="pct"/>
          </w:tcPr>
          <w:p w:rsidR="006A3666" w:rsidRDefault="006A3666">
            <w:r>
              <w:t>3.763636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48.69716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1220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15674</w:t>
            </w:r>
          </w:p>
        </w:tc>
        <w:tc>
          <w:tcPr>
            <w:tcW w:w="399" w:type="pct"/>
          </w:tcPr>
          <w:p w:rsidR="006A3666" w:rsidRDefault="006A3666">
            <w:r>
              <w:t>Mahabub Aalam</w:t>
            </w:r>
          </w:p>
        </w:tc>
        <w:tc>
          <w:tcPr>
            <w:tcW w:w="423" w:type="pct"/>
          </w:tcPr>
          <w:p w:rsidR="006A3666" w:rsidRDefault="006A3666">
            <w:r>
              <w:t>Bhola miya ansari</w:t>
            </w:r>
          </w:p>
        </w:tc>
        <w:tc>
          <w:tcPr>
            <w:tcW w:w="361" w:type="pct"/>
          </w:tcPr>
          <w:p w:rsidR="006A3666" w:rsidRDefault="006A3666">
            <w:r>
              <w:t>3457-F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13.095652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2.6625</w:t>
            </w:r>
          </w:p>
        </w:tc>
        <w:tc>
          <w:tcPr>
            <w:tcW w:w="279" w:type="pct"/>
          </w:tcPr>
          <w:p w:rsidR="006A3666" w:rsidRDefault="006A3666">
            <w:r>
              <w:t>3.836364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48.594516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1221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21134</w:t>
            </w:r>
          </w:p>
        </w:tc>
        <w:tc>
          <w:tcPr>
            <w:tcW w:w="399" w:type="pct"/>
          </w:tcPr>
          <w:p w:rsidR="006A3666" w:rsidRDefault="006A3666">
            <w:r>
              <w:t>Asif Ahmad</w:t>
            </w:r>
          </w:p>
        </w:tc>
        <w:tc>
          <w:tcPr>
            <w:tcW w:w="423" w:type="pct"/>
          </w:tcPr>
          <w:p w:rsidR="006A3666" w:rsidRDefault="006A3666">
            <w:r>
              <w:t>Abdul Wahid</w:t>
            </w:r>
          </w:p>
        </w:tc>
        <w:tc>
          <w:tcPr>
            <w:tcW w:w="361" w:type="pct"/>
          </w:tcPr>
          <w:p w:rsidR="006A3666" w:rsidRDefault="006A3666">
            <w:r>
              <w:t>33183N</w:t>
            </w:r>
          </w:p>
        </w:tc>
        <w:tc>
          <w:tcPr>
            <w:tcW w:w="314" w:type="pct"/>
          </w:tcPr>
          <w:p w:rsidR="006A3666" w:rsidRDefault="006A3666">
            <w:r>
              <w:t>KPK, Sindh, Balochistan</w:t>
            </w:r>
          </w:p>
        </w:tc>
        <w:tc>
          <w:tcPr>
            <w:tcW w:w="300" w:type="pct"/>
          </w:tcPr>
          <w:p w:rsidR="006A3666" w:rsidRDefault="006A3666">
            <w:r>
              <w:t>12.720833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5.0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3.285714</w:t>
            </w:r>
          </w:p>
        </w:tc>
        <w:tc>
          <w:tcPr>
            <w:tcW w:w="279" w:type="pct"/>
          </w:tcPr>
          <w:p w:rsidR="006A3666" w:rsidRDefault="006A3666">
            <w:r>
              <w:t>3.459091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48.465638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1222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17959</w:t>
            </w:r>
          </w:p>
        </w:tc>
        <w:tc>
          <w:tcPr>
            <w:tcW w:w="399" w:type="pct"/>
          </w:tcPr>
          <w:p w:rsidR="006A3666" w:rsidRDefault="006A3666">
            <w:r>
              <w:t>Mohammad Rahman</w:t>
            </w:r>
          </w:p>
        </w:tc>
        <w:tc>
          <w:tcPr>
            <w:tcW w:w="423" w:type="pct"/>
          </w:tcPr>
          <w:p w:rsidR="006A3666" w:rsidRDefault="006A3666">
            <w:r>
              <w:t>Taib khan</w:t>
            </w:r>
          </w:p>
        </w:tc>
        <w:tc>
          <w:tcPr>
            <w:tcW w:w="361" w:type="pct"/>
          </w:tcPr>
          <w:p w:rsidR="006A3666" w:rsidRDefault="006A3666">
            <w:r>
              <w:t>4451-F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11.1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4.713333</w:t>
            </w:r>
          </w:p>
        </w:tc>
        <w:tc>
          <w:tcPr>
            <w:tcW w:w="279" w:type="pct"/>
          </w:tcPr>
          <w:p w:rsidR="006A3666" w:rsidRDefault="006A3666">
            <w:r>
              <w:t>4.113636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48.346969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1223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16176</w:t>
            </w:r>
          </w:p>
        </w:tc>
        <w:tc>
          <w:tcPr>
            <w:tcW w:w="399" w:type="pct"/>
          </w:tcPr>
          <w:p w:rsidR="006A3666" w:rsidRDefault="006A3666">
            <w:r>
              <w:t>Sadaf Tanveer</w:t>
            </w:r>
          </w:p>
        </w:tc>
        <w:tc>
          <w:tcPr>
            <w:tcW w:w="423" w:type="pct"/>
          </w:tcPr>
          <w:p w:rsidR="006A3666" w:rsidRDefault="006A3666">
            <w:r>
              <w:t>Abdul Wadood</w:t>
            </w:r>
          </w:p>
        </w:tc>
        <w:tc>
          <w:tcPr>
            <w:tcW w:w="361" w:type="pct"/>
          </w:tcPr>
          <w:p w:rsidR="006A3666" w:rsidRDefault="006A3666">
            <w:r>
              <w:t>86512-P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14.148936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3.823529</w:t>
            </w:r>
          </w:p>
        </w:tc>
        <w:tc>
          <w:tcPr>
            <w:tcW w:w="279" w:type="pct"/>
          </w:tcPr>
          <w:p w:rsidR="006A3666" w:rsidRDefault="006A3666">
            <w:r>
              <w:t>3.759091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48.231556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1224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21806</w:t>
            </w:r>
          </w:p>
        </w:tc>
        <w:tc>
          <w:tcPr>
            <w:tcW w:w="399" w:type="pct"/>
          </w:tcPr>
          <w:p w:rsidR="006A3666" w:rsidRDefault="006A3666">
            <w:r>
              <w:t>Gormeet Singh</w:t>
            </w:r>
          </w:p>
        </w:tc>
        <w:tc>
          <w:tcPr>
            <w:tcW w:w="423" w:type="pct"/>
          </w:tcPr>
          <w:p w:rsidR="006A3666" w:rsidRDefault="006A3666">
            <w:r>
              <w:t>Ameer Singh</w:t>
            </w:r>
          </w:p>
        </w:tc>
        <w:tc>
          <w:tcPr>
            <w:tcW w:w="361" w:type="pct"/>
          </w:tcPr>
          <w:p w:rsidR="006A3666" w:rsidRDefault="006A3666">
            <w:r>
              <w:t>719736-03-M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12.944681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4.32381</w:t>
            </w:r>
          </w:p>
        </w:tc>
        <w:tc>
          <w:tcPr>
            <w:tcW w:w="279" w:type="pct"/>
          </w:tcPr>
          <w:p w:rsidR="006A3666" w:rsidRDefault="006A3666">
            <w:r>
              <w:t>4.068182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48.156673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1225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25126</w:t>
            </w:r>
          </w:p>
        </w:tc>
        <w:tc>
          <w:tcPr>
            <w:tcW w:w="399" w:type="pct"/>
          </w:tcPr>
          <w:p w:rsidR="006A3666" w:rsidRDefault="006A3666">
            <w:r>
              <w:t>Kalsoom Younas</w:t>
            </w:r>
          </w:p>
        </w:tc>
        <w:tc>
          <w:tcPr>
            <w:tcW w:w="423" w:type="pct"/>
          </w:tcPr>
          <w:p w:rsidR="006A3666" w:rsidRDefault="006A3666">
            <w:r>
              <w:t>Muhammad younas</w:t>
            </w:r>
          </w:p>
        </w:tc>
        <w:tc>
          <w:tcPr>
            <w:tcW w:w="361" w:type="pct"/>
          </w:tcPr>
          <w:p w:rsidR="006A3666" w:rsidRDefault="006A3666">
            <w:r>
              <w:t>109664-P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4.157143</w:t>
            </w:r>
          </w:p>
        </w:tc>
        <w:tc>
          <w:tcPr>
            <w:tcW w:w="279" w:type="pct"/>
          </w:tcPr>
          <w:p w:rsidR="006A3666" w:rsidRDefault="006A3666">
            <w:r>
              <w:t>4.295455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48.077598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1226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7043</w:t>
            </w:r>
          </w:p>
        </w:tc>
        <w:tc>
          <w:tcPr>
            <w:tcW w:w="399" w:type="pct"/>
          </w:tcPr>
          <w:p w:rsidR="006A3666" w:rsidRDefault="006A3666">
            <w:r>
              <w:t>Fatima</w:t>
            </w:r>
          </w:p>
        </w:tc>
        <w:tc>
          <w:tcPr>
            <w:tcW w:w="423" w:type="pct"/>
          </w:tcPr>
          <w:p w:rsidR="006A3666" w:rsidRDefault="006A3666">
            <w:r>
              <w:t>Haji abdul qayum</w:t>
            </w:r>
          </w:p>
        </w:tc>
        <w:tc>
          <w:tcPr>
            <w:tcW w:w="361" w:type="pct"/>
          </w:tcPr>
          <w:p w:rsidR="006A3666" w:rsidRDefault="006A3666">
            <w:r>
              <w:t>4446-F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12.702128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4.214286</w:t>
            </w:r>
          </w:p>
        </w:tc>
        <w:tc>
          <w:tcPr>
            <w:tcW w:w="279" w:type="pct"/>
          </w:tcPr>
          <w:p w:rsidR="006A3666" w:rsidRDefault="006A3666">
            <w:r>
              <w:t>4.313636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48.05005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1227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20204</w:t>
            </w:r>
          </w:p>
        </w:tc>
        <w:tc>
          <w:tcPr>
            <w:tcW w:w="399" w:type="pct"/>
          </w:tcPr>
          <w:p w:rsidR="006A3666" w:rsidRDefault="006A3666">
            <w:r>
              <w:t>Ameer Yousaf</w:t>
            </w:r>
          </w:p>
        </w:tc>
        <w:tc>
          <w:tcPr>
            <w:tcW w:w="423" w:type="pct"/>
          </w:tcPr>
          <w:p w:rsidR="006A3666" w:rsidRDefault="006A3666">
            <w:r>
              <w:t>Muhammad Ansar Yousaf</w:t>
            </w:r>
          </w:p>
        </w:tc>
        <w:tc>
          <w:tcPr>
            <w:tcW w:w="361" w:type="pct"/>
          </w:tcPr>
          <w:p w:rsidR="006A3666" w:rsidRDefault="006A3666">
            <w:r>
              <w:t>113971-p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12.986301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3.333333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3.119048</w:t>
            </w:r>
          </w:p>
        </w:tc>
        <w:tc>
          <w:tcPr>
            <w:tcW w:w="279" w:type="pct"/>
          </w:tcPr>
          <w:p w:rsidR="006A3666" w:rsidRDefault="006A3666">
            <w:r>
              <w:t>3.55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47.948682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1228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17451</w:t>
            </w:r>
          </w:p>
        </w:tc>
        <w:tc>
          <w:tcPr>
            <w:tcW w:w="399" w:type="pct"/>
          </w:tcPr>
          <w:p w:rsidR="006A3666" w:rsidRDefault="006A3666">
            <w:r>
              <w:t>Basir Ahmad Khan</w:t>
            </w:r>
          </w:p>
        </w:tc>
        <w:tc>
          <w:tcPr>
            <w:tcW w:w="423" w:type="pct"/>
          </w:tcPr>
          <w:p w:rsidR="006A3666" w:rsidRDefault="006A3666">
            <w:r>
              <w:t>Said Muhammad</w:t>
            </w:r>
          </w:p>
        </w:tc>
        <w:tc>
          <w:tcPr>
            <w:tcW w:w="361" w:type="pct"/>
          </w:tcPr>
          <w:p w:rsidR="006A3666" w:rsidRDefault="006A3666">
            <w:r>
              <w:t>20775-N</w:t>
            </w:r>
          </w:p>
        </w:tc>
        <w:tc>
          <w:tcPr>
            <w:tcW w:w="314" w:type="pct"/>
          </w:tcPr>
          <w:p w:rsidR="006A3666" w:rsidRDefault="006A3666">
            <w:r>
              <w:t>KPK, Sindh, Balochistan</w:t>
            </w:r>
          </w:p>
        </w:tc>
        <w:tc>
          <w:tcPr>
            <w:tcW w:w="300" w:type="pct"/>
          </w:tcPr>
          <w:p w:rsidR="006A3666" w:rsidRDefault="006A3666">
            <w:r>
              <w:t>11.852459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3.788235</w:t>
            </w:r>
          </w:p>
        </w:tc>
        <w:tc>
          <w:tcPr>
            <w:tcW w:w="279" w:type="pct"/>
          </w:tcPr>
          <w:p w:rsidR="006A3666" w:rsidRDefault="006A3666">
            <w:r>
              <w:t>3.863636</w:t>
            </w:r>
          </w:p>
        </w:tc>
        <w:tc>
          <w:tcPr>
            <w:tcW w:w="300" w:type="pct"/>
          </w:tcPr>
          <w:p w:rsidR="006A3666" w:rsidRDefault="006A3666">
            <w:r>
              <w:t>25.92</w:t>
            </w:r>
          </w:p>
        </w:tc>
        <w:tc>
          <w:tcPr>
            <w:tcW w:w="300" w:type="pct"/>
          </w:tcPr>
          <w:p w:rsidR="006A3666" w:rsidRDefault="006A3666">
            <w:r>
              <w:t>47.92433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1229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15064</w:t>
            </w:r>
          </w:p>
        </w:tc>
        <w:tc>
          <w:tcPr>
            <w:tcW w:w="399" w:type="pct"/>
          </w:tcPr>
          <w:p w:rsidR="006A3666" w:rsidRDefault="006A3666">
            <w:r>
              <w:t>Majid Taher Fayed Gaber Al-Abdali</w:t>
            </w:r>
          </w:p>
        </w:tc>
        <w:tc>
          <w:tcPr>
            <w:tcW w:w="423" w:type="pct"/>
          </w:tcPr>
          <w:p w:rsidR="006A3666" w:rsidRDefault="006A3666">
            <w:r>
              <w:t>Taher Fayed AL-abdali</w:t>
            </w:r>
          </w:p>
        </w:tc>
        <w:tc>
          <w:tcPr>
            <w:tcW w:w="361" w:type="pct"/>
          </w:tcPr>
          <w:p w:rsidR="006A3666" w:rsidRDefault="006A3666">
            <w:r>
              <w:t>4230-F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12.458333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4.915385</w:t>
            </w:r>
          </w:p>
        </w:tc>
        <w:tc>
          <w:tcPr>
            <w:tcW w:w="279" w:type="pct"/>
          </w:tcPr>
          <w:p w:rsidR="006A3666" w:rsidRDefault="006A3666">
            <w:r>
              <w:t>3.995455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47.869173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1230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16908</w:t>
            </w:r>
          </w:p>
        </w:tc>
        <w:tc>
          <w:tcPr>
            <w:tcW w:w="399" w:type="pct"/>
          </w:tcPr>
          <w:p w:rsidR="006A3666" w:rsidRDefault="006A3666">
            <w:r>
              <w:t>Nida Zahoor</w:t>
            </w:r>
          </w:p>
        </w:tc>
        <w:tc>
          <w:tcPr>
            <w:tcW w:w="423" w:type="pct"/>
          </w:tcPr>
          <w:p w:rsidR="006A3666" w:rsidRDefault="006A3666">
            <w:r>
              <w:t>Hafiz Zahoor Ahmad</w:t>
            </w:r>
          </w:p>
        </w:tc>
        <w:tc>
          <w:tcPr>
            <w:tcW w:w="361" w:type="pct"/>
          </w:tcPr>
          <w:p w:rsidR="006A3666" w:rsidRDefault="006A3666">
            <w:r>
              <w:t>112985-p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13.4875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3.509524</w:t>
            </w:r>
          </w:p>
        </w:tc>
        <w:tc>
          <w:tcPr>
            <w:tcW w:w="279" w:type="pct"/>
          </w:tcPr>
          <w:p w:rsidR="006A3666" w:rsidRDefault="006A3666">
            <w:r>
              <w:t>4.031818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47.848842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1231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18433</w:t>
            </w:r>
          </w:p>
        </w:tc>
        <w:tc>
          <w:tcPr>
            <w:tcW w:w="399" w:type="pct"/>
          </w:tcPr>
          <w:p w:rsidR="006A3666" w:rsidRDefault="006A3666">
            <w:r>
              <w:t>Abdulsalam Yousef Musaed Alhetrai</w:t>
            </w:r>
          </w:p>
        </w:tc>
        <w:tc>
          <w:tcPr>
            <w:tcW w:w="423" w:type="pct"/>
          </w:tcPr>
          <w:p w:rsidR="006A3666" w:rsidRDefault="006A3666">
            <w:r>
              <w:t>yousef</w:t>
            </w:r>
          </w:p>
        </w:tc>
        <w:tc>
          <w:tcPr>
            <w:tcW w:w="361" w:type="pct"/>
          </w:tcPr>
          <w:p w:rsidR="006A3666" w:rsidRDefault="006A3666">
            <w:r>
              <w:t>745342-07-M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11.979167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4.692308</w:t>
            </w:r>
          </w:p>
        </w:tc>
        <w:tc>
          <w:tcPr>
            <w:tcW w:w="279" w:type="pct"/>
          </w:tcPr>
          <w:p w:rsidR="006A3666" w:rsidRDefault="006A3666">
            <w:r>
              <w:t>4.222727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47.714202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lastRenderedPageBreak/>
              <w:t>1232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17668</w:t>
            </w:r>
          </w:p>
        </w:tc>
        <w:tc>
          <w:tcPr>
            <w:tcW w:w="399" w:type="pct"/>
          </w:tcPr>
          <w:p w:rsidR="006A3666" w:rsidRDefault="006A3666">
            <w:r>
              <w:t>Komal Varda</w:t>
            </w:r>
          </w:p>
        </w:tc>
        <w:tc>
          <w:tcPr>
            <w:tcW w:w="423" w:type="pct"/>
          </w:tcPr>
          <w:p w:rsidR="006A3666" w:rsidRDefault="006A3666">
            <w:r>
              <w:t>Muhammed Arshad Malik</w:t>
            </w:r>
          </w:p>
        </w:tc>
        <w:tc>
          <w:tcPr>
            <w:tcW w:w="361" w:type="pct"/>
          </w:tcPr>
          <w:p w:rsidR="006A3666" w:rsidRDefault="006A3666">
            <w:r>
              <w:t xml:space="preserve">92124-p 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11.975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4.335294</w:t>
            </w:r>
          </w:p>
        </w:tc>
        <w:tc>
          <w:tcPr>
            <w:tcW w:w="279" w:type="pct"/>
          </w:tcPr>
          <w:p w:rsidR="006A3666" w:rsidRDefault="006A3666">
            <w:r>
              <w:t>3.763636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47.53393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1233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22272</w:t>
            </w:r>
          </w:p>
        </w:tc>
        <w:tc>
          <w:tcPr>
            <w:tcW w:w="399" w:type="pct"/>
          </w:tcPr>
          <w:p w:rsidR="006A3666" w:rsidRDefault="006A3666">
            <w:r>
              <w:t>Mohammad Naseem</w:t>
            </w:r>
          </w:p>
        </w:tc>
        <w:tc>
          <w:tcPr>
            <w:tcW w:w="423" w:type="pct"/>
          </w:tcPr>
          <w:p w:rsidR="006A3666" w:rsidRDefault="006A3666">
            <w:r>
              <w:t>Zarawar Khan</w:t>
            </w:r>
          </w:p>
        </w:tc>
        <w:tc>
          <w:tcPr>
            <w:tcW w:w="361" w:type="pct"/>
          </w:tcPr>
          <w:p w:rsidR="006A3666" w:rsidRDefault="006A3666">
            <w:r>
              <w:t>AMC05728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12.715294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4.03</w:t>
            </w:r>
          </w:p>
        </w:tc>
        <w:tc>
          <w:tcPr>
            <w:tcW w:w="279" w:type="pct"/>
          </w:tcPr>
          <w:p w:rsidR="006A3666" w:rsidRDefault="006A3666">
            <w:r>
              <w:t>4.217857</w:t>
            </w:r>
          </w:p>
        </w:tc>
        <w:tc>
          <w:tcPr>
            <w:tcW w:w="300" w:type="pct"/>
          </w:tcPr>
          <w:p w:rsidR="006A3666" w:rsidRDefault="006A3666">
            <w:r>
              <w:t>26.56</w:t>
            </w:r>
          </w:p>
        </w:tc>
        <w:tc>
          <w:tcPr>
            <w:tcW w:w="300" w:type="pct"/>
          </w:tcPr>
          <w:p w:rsidR="006A3666" w:rsidRDefault="006A3666">
            <w:r>
              <w:t>47.523151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1234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18255</w:t>
            </w:r>
          </w:p>
        </w:tc>
        <w:tc>
          <w:tcPr>
            <w:tcW w:w="399" w:type="pct"/>
          </w:tcPr>
          <w:p w:rsidR="006A3666" w:rsidRDefault="006A3666">
            <w:r>
              <w:t>Usman Khalil</w:t>
            </w:r>
          </w:p>
        </w:tc>
        <w:tc>
          <w:tcPr>
            <w:tcW w:w="423" w:type="pct"/>
          </w:tcPr>
          <w:p w:rsidR="006A3666" w:rsidRDefault="006A3666">
            <w:r>
              <w:t>MUHAMMAD KHALIL AKBAR</w:t>
            </w:r>
          </w:p>
        </w:tc>
        <w:tc>
          <w:tcPr>
            <w:tcW w:w="361" w:type="pct"/>
          </w:tcPr>
          <w:p w:rsidR="006A3666" w:rsidRDefault="006A3666">
            <w:r>
              <w:t>113270-p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12.883333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3.866667</w:t>
            </w:r>
          </w:p>
        </w:tc>
        <w:tc>
          <w:tcPr>
            <w:tcW w:w="279" w:type="pct"/>
          </w:tcPr>
          <w:p w:rsidR="006A3666" w:rsidRDefault="006A3666">
            <w:r>
              <w:t>4.072727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47.322727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1235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18346</w:t>
            </w:r>
          </w:p>
        </w:tc>
        <w:tc>
          <w:tcPr>
            <w:tcW w:w="399" w:type="pct"/>
          </w:tcPr>
          <w:p w:rsidR="006A3666" w:rsidRDefault="006A3666">
            <w:r>
              <w:t>Shamas Shahpal</w:t>
            </w:r>
          </w:p>
        </w:tc>
        <w:tc>
          <w:tcPr>
            <w:tcW w:w="423" w:type="pct"/>
          </w:tcPr>
          <w:p w:rsidR="006A3666" w:rsidRDefault="006A3666">
            <w:r>
              <w:t>Shahpal</w:t>
            </w:r>
          </w:p>
        </w:tc>
        <w:tc>
          <w:tcPr>
            <w:tcW w:w="361" w:type="pct"/>
          </w:tcPr>
          <w:p w:rsidR="006A3666" w:rsidRDefault="006A3666">
            <w:r>
              <w:t>5986-ajk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16.5125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3.257143</w:t>
            </w:r>
          </w:p>
        </w:tc>
        <w:tc>
          <w:tcPr>
            <w:tcW w:w="279" w:type="pct"/>
          </w:tcPr>
          <w:p w:rsidR="006A3666" w:rsidRDefault="006A3666">
            <w:r>
              <w:t>3.3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47.069643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1236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22976</w:t>
            </w:r>
          </w:p>
        </w:tc>
        <w:tc>
          <w:tcPr>
            <w:tcW w:w="399" w:type="pct"/>
          </w:tcPr>
          <w:p w:rsidR="006A3666" w:rsidRDefault="006A3666">
            <w:r>
              <w:t>Bullawel Arshad</w:t>
            </w:r>
          </w:p>
        </w:tc>
        <w:tc>
          <w:tcPr>
            <w:tcW w:w="423" w:type="pct"/>
          </w:tcPr>
          <w:p w:rsidR="006A3666" w:rsidRDefault="006A3666">
            <w:r>
              <w:t>Raja Arshad Ahmed</w:t>
            </w:r>
          </w:p>
        </w:tc>
        <w:tc>
          <w:tcPr>
            <w:tcW w:w="361" w:type="pct"/>
          </w:tcPr>
          <w:p w:rsidR="006A3666" w:rsidRDefault="006A3666">
            <w:r>
              <w:t>714688-05-M</w:t>
            </w:r>
          </w:p>
        </w:tc>
        <w:tc>
          <w:tcPr>
            <w:tcW w:w="314" w:type="pct"/>
          </w:tcPr>
          <w:p w:rsidR="006A3666" w:rsidRDefault="006A3666">
            <w:r>
              <w:t>AJK, G&amp;B, FATA, ICT</w:t>
            </w:r>
          </w:p>
        </w:tc>
        <w:tc>
          <w:tcPr>
            <w:tcW w:w="300" w:type="pct"/>
          </w:tcPr>
          <w:p w:rsidR="006A3666" w:rsidRDefault="006A3666">
            <w:r>
              <w:t>12.95814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3.270588</w:t>
            </w:r>
          </w:p>
        </w:tc>
        <w:tc>
          <w:tcPr>
            <w:tcW w:w="279" w:type="pct"/>
          </w:tcPr>
          <w:p w:rsidR="006A3666" w:rsidRDefault="006A3666">
            <w:r>
              <w:t>3.940909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46.669637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1237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16328</w:t>
            </w:r>
          </w:p>
        </w:tc>
        <w:tc>
          <w:tcPr>
            <w:tcW w:w="399" w:type="pct"/>
          </w:tcPr>
          <w:p w:rsidR="006A3666" w:rsidRDefault="006A3666">
            <w:r>
              <w:t>Aayan Asghar</w:t>
            </w:r>
          </w:p>
        </w:tc>
        <w:tc>
          <w:tcPr>
            <w:tcW w:w="423" w:type="pct"/>
          </w:tcPr>
          <w:p w:rsidR="006A3666" w:rsidRDefault="006A3666">
            <w:r>
              <w:t>Ch. Asghar Ali</w:t>
            </w:r>
          </w:p>
        </w:tc>
        <w:tc>
          <w:tcPr>
            <w:tcW w:w="361" w:type="pct"/>
          </w:tcPr>
          <w:p w:rsidR="006A3666" w:rsidRDefault="006A3666">
            <w:r>
              <w:t>104612-P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14.220513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3.747059</w:t>
            </w:r>
          </w:p>
        </w:tc>
        <w:tc>
          <w:tcPr>
            <w:tcW w:w="279" w:type="pct"/>
          </w:tcPr>
          <w:p w:rsidR="006A3666" w:rsidRDefault="006A3666">
            <w:r>
              <w:t>3.095455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46.663027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1238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21050</w:t>
            </w:r>
          </w:p>
        </w:tc>
        <w:tc>
          <w:tcPr>
            <w:tcW w:w="399" w:type="pct"/>
          </w:tcPr>
          <w:p w:rsidR="006A3666" w:rsidRDefault="006A3666">
            <w:r>
              <w:t>Nafha Mohamed Raheed</w:t>
            </w:r>
          </w:p>
        </w:tc>
        <w:tc>
          <w:tcPr>
            <w:tcW w:w="423" w:type="pct"/>
          </w:tcPr>
          <w:p w:rsidR="006A3666" w:rsidRDefault="006A3666">
            <w:r>
              <w:t>Mohamed Raheed</w:t>
            </w:r>
          </w:p>
        </w:tc>
        <w:tc>
          <w:tcPr>
            <w:tcW w:w="361" w:type="pct"/>
          </w:tcPr>
          <w:p w:rsidR="006A3666" w:rsidRDefault="006A3666">
            <w:r>
              <w:t>PROV MR 2503 B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12.941667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4.0</w:t>
            </w:r>
          </w:p>
        </w:tc>
        <w:tc>
          <w:tcPr>
            <w:tcW w:w="279" w:type="pct"/>
          </w:tcPr>
          <w:p w:rsidR="006A3666" w:rsidRDefault="006A3666">
            <w:r>
              <w:t>3.425</w:t>
            </w:r>
          </w:p>
        </w:tc>
        <w:tc>
          <w:tcPr>
            <w:tcW w:w="300" w:type="pct"/>
          </w:tcPr>
          <w:p w:rsidR="006A3666" w:rsidRDefault="006A3666">
            <w:r>
              <w:t>26.24</w:t>
            </w:r>
          </w:p>
        </w:tc>
        <w:tc>
          <w:tcPr>
            <w:tcW w:w="300" w:type="pct"/>
          </w:tcPr>
          <w:p w:rsidR="006A3666" w:rsidRDefault="006A3666">
            <w:r>
              <w:t>46.606667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1239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17595</w:t>
            </w:r>
          </w:p>
        </w:tc>
        <w:tc>
          <w:tcPr>
            <w:tcW w:w="399" w:type="pct"/>
          </w:tcPr>
          <w:p w:rsidR="006A3666" w:rsidRDefault="006A3666">
            <w:r>
              <w:t>Syed Hussain Dastagir</w:t>
            </w:r>
          </w:p>
        </w:tc>
        <w:tc>
          <w:tcPr>
            <w:tcW w:w="423" w:type="pct"/>
          </w:tcPr>
          <w:p w:rsidR="006A3666" w:rsidRDefault="006A3666">
            <w:r>
              <w:t>Sahibzada Syed Arif Sultan</w:t>
            </w:r>
          </w:p>
        </w:tc>
        <w:tc>
          <w:tcPr>
            <w:tcW w:w="361" w:type="pct"/>
          </w:tcPr>
          <w:p w:rsidR="006A3666" w:rsidRDefault="006A3666">
            <w:r>
              <w:t>106667-P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12.966667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2.5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3.1</w:t>
            </w:r>
          </w:p>
        </w:tc>
        <w:tc>
          <w:tcPr>
            <w:tcW w:w="279" w:type="pct"/>
          </w:tcPr>
          <w:p w:rsidR="006A3666" w:rsidRDefault="006A3666">
            <w:r>
              <w:t>3.2</w:t>
            </w:r>
          </w:p>
        </w:tc>
        <w:tc>
          <w:tcPr>
            <w:tcW w:w="300" w:type="pct"/>
          </w:tcPr>
          <w:p w:rsidR="006A3666" w:rsidRDefault="006A3666">
            <w:r>
              <w:t>24.32</w:t>
            </w:r>
          </w:p>
        </w:tc>
        <w:tc>
          <w:tcPr>
            <w:tcW w:w="300" w:type="pct"/>
          </w:tcPr>
          <w:p w:rsidR="006A3666" w:rsidRDefault="006A3666">
            <w:r>
              <w:t>46.086667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1240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17409</w:t>
            </w:r>
          </w:p>
        </w:tc>
        <w:tc>
          <w:tcPr>
            <w:tcW w:w="399" w:type="pct"/>
          </w:tcPr>
          <w:p w:rsidR="006A3666" w:rsidRDefault="006A3666">
            <w:r>
              <w:t>Hazrat Nabi</w:t>
            </w:r>
          </w:p>
        </w:tc>
        <w:tc>
          <w:tcPr>
            <w:tcW w:w="423" w:type="pct"/>
          </w:tcPr>
          <w:p w:rsidR="006A3666" w:rsidRDefault="006A3666">
            <w:r>
              <w:t>Haji Ghazi</w:t>
            </w:r>
          </w:p>
        </w:tc>
        <w:tc>
          <w:tcPr>
            <w:tcW w:w="361" w:type="pct"/>
          </w:tcPr>
          <w:p w:rsidR="006A3666" w:rsidRDefault="006A3666">
            <w:r>
              <w:t>Foreign00135</w:t>
            </w:r>
          </w:p>
        </w:tc>
        <w:tc>
          <w:tcPr>
            <w:tcW w:w="314" w:type="pct"/>
          </w:tcPr>
          <w:p w:rsidR="006A3666" w:rsidRDefault="006A3666">
            <w:r>
              <w:t>Foriegn</w:t>
            </w:r>
          </w:p>
        </w:tc>
        <w:tc>
          <w:tcPr>
            <w:tcW w:w="300" w:type="pct"/>
          </w:tcPr>
          <w:p w:rsidR="006A3666" w:rsidRDefault="006A3666">
            <w:r>
              <w:t>12.934146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3.43</w:t>
            </w:r>
          </w:p>
        </w:tc>
        <w:tc>
          <w:tcPr>
            <w:tcW w:w="279" w:type="pct"/>
          </w:tcPr>
          <w:p w:rsidR="006A3666" w:rsidRDefault="006A3666">
            <w:r>
              <w:t>4.053333</w:t>
            </w:r>
          </w:p>
        </w:tc>
        <w:tc>
          <w:tcPr>
            <w:tcW w:w="300" w:type="pct"/>
          </w:tcPr>
          <w:p w:rsidR="006A3666" w:rsidRDefault="006A3666">
            <w:r>
              <w:t>25.6</w:t>
            </w:r>
          </w:p>
        </w:tc>
        <w:tc>
          <w:tcPr>
            <w:tcW w:w="300" w:type="pct"/>
          </w:tcPr>
          <w:p w:rsidR="006A3666" w:rsidRDefault="006A3666">
            <w:r>
              <w:t>46.017479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1241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17616</w:t>
            </w:r>
          </w:p>
        </w:tc>
        <w:tc>
          <w:tcPr>
            <w:tcW w:w="399" w:type="pct"/>
          </w:tcPr>
          <w:p w:rsidR="006A3666" w:rsidRDefault="006A3666">
            <w:r>
              <w:t>Muhammad Naqash Javed</w:t>
            </w:r>
          </w:p>
        </w:tc>
        <w:tc>
          <w:tcPr>
            <w:tcW w:w="423" w:type="pct"/>
          </w:tcPr>
          <w:p w:rsidR="006A3666" w:rsidRDefault="006A3666">
            <w:r>
              <w:t>Muhammad Javed Iqbal</w:t>
            </w:r>
          </w:p>
        </w:tc>
        <w:tc>
          <w:tcPr>
            <w:tcW w:w="361" w:type="pct"/>
          </w:tcPr>
          <w:p w:rsidR="006A3666" w:rsidRDefault="006A3666">
            <w:r>
              <w:t>103868-P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13.504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3.680952</w:t>
            </w:r>
          </w:p>
        </w:tc>
        <w:tc>
          <w:tcPr>
            <w:tcW w:w="279" w:type="pct"/>
          </w:tcPr>
          <w:p w:rsidR="006A3666" w:rsidRDefault="006A3666">
            <w:r>
              <w:t>3.427273</w:t>
            </w:r>
          </w:p>
        </w:tc>
        <w:tc>
          <w:tcPr>
            <w:tcW w:w="300" w:type="pct"/>
          </w:tcPr>
          <w:p w:rsidR="006A3666" w:rsidRDefault="006A3666">
            <w:r>
              <w:t>25.28</w:t>
            </w:r>
          </w:p>
        </w:tc>
        <w:tc>
          <w:tcPr>
            <w:tcW w:w="300" w:type="pct"/>
          </w:tcPr>
          <w:p w:rsidR="006A3666" w:rsidRDefault="006A3666">
            <w:r>
              <w:t>45.892225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1242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17613</w:t>
            </w:r>
          </w:p>
        </w:tc>
        <w:tc>
          <w:tcPr>
            <w:tcW w:w="399" w:type="pct"/>
          </w:tcPr>
          <w:p w:rsidR="006A3666" w:rsidRDefault="006A3666">
            <w:r>
              <w:t>Muhammad Ahmed Aftab</w:t>
            </w:r>
          </w:p>
        </w:tc>
        <w:tc>
          <w:tcPr>
            <w:tcW w:w="423" w:type="pct"/>
          </w:tcPr>
          <w:p w:rsidR="006A3666" w:rsidRDefault="006A3666">
            <w:r>
              <w:t>Aftab Zaman</w:t>
            </w:r>
          </w:p>
        </w:tc>
        <w:tc>
          <w:tcPr>
            <w:tcW w:w="361" w:type="pct"/>
          </w:tcPr>
          <w:p w:rsidR="006A3666" w:rsidRDefault="006A3666">
            <w:r>
              <w:t>113725-P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14.053659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3.4</w:t>
            </w:r>
          </w:p>
        </w:tc>
        <w:tc>
          <w:tcPr>
            <w:tcW w:w="279" w:type="pct"/>
          </w:tcPr>
          <w:p w:rsidR="006A3666" w:rsidRDefault="006A3666">
            <w:r>
              <w:t>3.113636</w:t>
            </w:r>
          </w:p>
        </w:tc>
        <w:tc>
          <w:tcPr>
            <w:tcW w:w="300" w:type="pct"/>
          </w:tcPr>
          <w:p w:rsidR="006A3666" w:rsidRDefault="006A3666">
            <w:r>
              <w:t>24.0</w:t>
            </w:r>
          </w:p>
        </w:tc>
        <w:tc>
          <w:tcPr>
            <w:tcW w:w="300" w:type="pct"/>
          </w:tcPr>
          <w:p w:rsidR="006A3666" w:rsidRDefault="006A3666">
            <w:r>
              <w:t>44.567295</w:t>
            </w:r>
          </w:p>
        </w:tc>
      </w:tr>
      <w:tr w:rsidR="006A3666" w:rsidTr="006A3666">
        <w:tc>
          <w:tcPr>
            <w:tcW w:w="208" w:type="pct"/>
          </w:tcPr>
          <w:p w:rsidR="006A3666" w:rsidRDefault="006A3666">
            <w:r>
              <w:t>1243</w:t>
            </w:r>
          </w:p>
        </w:tc>
        <w:tc>
          <w:tcPr>
            <w:tcW w:w="221" w:type="pct"/>
          </w:tcPr>
          <w:p w:rsidR="006A3666" w:rsidRDefault="006A3666">
            <w:r>
              <w:t>1176</w:t>
            </w:r>
          </w:p>
        </w:tc>
        <w:tc>
          <w:tcPr>
            <w:tcW w:w="280" w:type="pct"/>
          </w:tcPr>
          <w:p w:rsidR="006A3666" w:rsidRDefault="006A3666">
            <w:r>
              <w:t>17041</w:t>
            </w:r>
          </w:p>
        </w:tc>
        <w:tc>
          <w:tcPr>
            <w:tcW w:w="399" w:type="pct"/>
          </w:tcPr>
          <w:p w:rsidR="006A3666" w:rsidRDefault="006A3666">
            <w:r>
              <w:t>Muhammad Armghan Latif</w:t>
            </w:r>
          </w:p>
        </w:tc>
        <w:tc>
          <w:tcPr>
            <w:tcW w:w="423" w:type="pct"/>
          </w:tcPr>
          <w:p w:rsidR="006A3666" w:rsidRDefault="006A3666">
            <w:r>
              <w:t>Muhammad arif malik</w:t>
            </w:r>
          </w:p>
        </w:tc>
        <w:tc>
          <w:tcPr>
            <w:tcW w:w="361" w:type="pct"/>
          </w:tcPr>
          <w:p w:rsidR="006A3666" w:rsidRDefault="006A3666">
            <w:r>
              <w:t>B-113719</w:t>
            </w:r>
          </w:p>
        </w:tc>
        <w:tc>
          <w:tcPr>
            <w:tcW w:w="314" w:type="pct"/>
          </w:tcPr>
          <w:p w:rsidR="006A3666" w:rsidRDefault="006A3666">
            <w:r>
              <w:t>Punjab</w:t>
            </w:r>
          </w:p>
        </w:tc>
        <w:tc>
          <w:tcPr>
            <w:tcW w:w="300" w:type="pct"/>
          </w:tcPr>
          <w:p w:rsidR="006A3666" w:rsidRDefault="006A3666">
            <w:r>
              <w:t>14.035897</w:t>
            </w:r>
          </w:p>
        </w:tc>
        <w:tc>
          <w:tcPr>
            <w:tcW w:w="274" w:type="pct"/>
          </w:tcPr>
          <w:p w:rsidR="006A3666" w:rsidRDefault="006A3666">
            <w:r>
              <w:t>0.0</w:t>
            </w:r>
          </w:p>
        </w:tc>
        <w:tc>
          <w:tcPr>
            <w:tcW w:w="225" w:type="pct"/>
          </w:tcPr>
          <w:p w:rsidR="006A3666" w:rsidRDefault="006A3666">
            <w:r>
              <w:t>0.0</w:t>
            </w:r>
          </w:p>
        </w:tc>
        <w:tc>
          <w:tcPr>
            <w:tcW w:w="305" w:type="pct"/>
          </w:tcPr>
          <w:p w:rsidR="006A3666" w:rsidRDefault="006A3666">
            <w:r>
              <w:t>0.0</w:t>
            </w:r>
          </w:p>
        </w:tc>
        <w:tc>
          <w:tcPr>
            <w:tcW w:w="273" w:type="pct"/>
          </w:tcPr>
          <w:p w:rsidR="006A3666" w:rsidRDefault="006A3666">
            <w:r>
              <w:t>0.0</w:t>
            </w:r>
          </w:p>
        </w:tc>
        <w:tc>
          <w:tcPr>
            <w:tcW w:w="257" w:type="pct"/>
          </w:tcPr>
          <w:p w:rsidR="006A3666" w:rsidRDefault="006A3666">
            <w:r>
              <w:t>0.0</w:t>
            </w:r>
          </w:p>
        </w:tc>
        <w:tc>
          <w:tcPr>
            <w:tcW w:w="279" w:type="pct"/>
          </w:tcPr>
          <w:p w:rsidR="006A3666" w:rsidRDefault="006A3666">
            <w:r>
              <w:t>2.904762</w:t>
            </w:r>
          </w:p>
        </w:tc>
        <w:tc>
          <w:tcPr>
            <w:tcW w:w="279" w:type="pct"/>
          </w:tcPr>
          <w:p w:rsidR="006A3666" w:rsidRDefault="006A3666">
            <w:r>
              <w:t>2.645455</w:t>
            </w:r>
          </w:p>
        </w:tc>
        <w:tc>
          <w:tcPr>
            <w:tcW w:w="300" w:type="pct"/>
          </w:tcPr>
          <w:p w:rsidR="006A3666" w:rsidRDefault="006A3666">
            <w:r>
              <w:t>24.96</w:t>
            </w:r>
          </w:p>
        </w:tc>
        <w:tc>
          <w:tcPr>
            <w:tcW w:w="300" w:type="pct"/>
          </w:tcPr>
          <w:p w:rsidR="006A3666" w:rsidRDefault="006A3666">
            <w:r>
              <w:t>44.546114</w:t>
            </w:r>
          </w:p>
        </w:tc>
      </w:tr>
    </w:tbl>
    <w:p w:rsidR="00434281" w:rsidRDefault="00434281"/>
    <w:sectPr w:rsidR="00434281" w:rsidSect="006A3666">
      <w:pgSz w:w="14572" w:h="20639" w:code="12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34281"/>
    <w:rsid w:val="004C347C"/>
    <w:rsid w:val="006A3666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23644</Words>
  <Characters>134773</Characters>
  <Application>Microsoft Office Word</Application>
  <DocSecurity>0</DocSecurity>
  <Lines>1123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158101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TAHIR</cp:lastModifiedBy>
  <cp:revision>3</cp:revision>
  <dcterms:created xsi:type="dcterms:W3CDTF">2013-12-23T23:15:00Z</dcterms:created>
  <dcterms:modified xsi:type="dcterms:W3CDTF">2023-07-04T07:48:00Z</dcterms:modified>
  <cp:category/>
</cp:coreProperties>
</file>
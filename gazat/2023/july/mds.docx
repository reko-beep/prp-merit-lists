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Look w:val="04A0"/>
      </w:tblPr>
      <w:tblGrid>
        <w:gridCol w:w="344"/>
        <w:gridCol w:w="692"/>
        <w:gridCol w:w="808"/>
        <w:gridCol w:w="874"/>
        <w:gridCol w:w="891"/>
        <w:gridCol w:w="793"/>
        <w:gridCol w:w="752"/>
        <w:gridCol w:w="672"/>
        <w:gridCol w:w="527"/>
        <w:gridCol w:w="768"/>
        <w:gridCol w:w="669"/>
        <w:gridCol w:w="622"/>
        <w:gridCol w:w="688"/>
        <w:gridCol w:w="688"/>
        <w:gridCol w:w="648"/>
        <w:gridCol w:w="752"/>
      </w:tblGrid>
      <w:tr w:rsidR="001E4D34" w:rsidTr="001E4D34">
        <w:tc>
          <w:tcPr>
            <w:tcW w:w="154" w:type="pct"/>
          </w:tcPr>
          <w:p w:rsidR="001E4D34" w:rsidRDefault="001E4D34">
            <w:r>
              <w:t>Sr</w:t>
            </w:r>
          </w:p>
        </w:tc>
        <w:tc>
          <w:tcPr>
            <w:tcW w:w="309" w:type="pct"/>
          </w:tcPr>
          <w:p w:rsidR="001E4D34" w:rsidRDefault="001E4D34">
            <w:r>
              <w:t>Applicant Id</w:t>
            </w:r>
          </w:p>
        </w:tc>
        <w:tc>
          <w:tcPr>
            <w:tcW w:w="361" w:type="pct"/>
          </w:tcPr>
          <w:p w:rsidR="001E4D34" w:rsidRDefault="001E4D34">
            <w:r>
              <w:t>Name</w:t>
            </w:r>
          </w:p>
        </w:tc>
        <w:tc>
          <w:tcPr>
            <w:tcW w:w="391" w:type="pct"/>
          </w:tcPr>
          <w:p w:rsidR="001E4D34" w:rsidRDefault="001E4D34">
            <w:r>
              <w:t>Father Name</w:t>
            </w:r>
          </w:p>
        </w:tc>
        <w:tc>
          <w:tcPr>
            <w:tcW w:w="398" w:type="pct"/>
          </w:tcPr>
          <w:p w:rsidR="001E4D34" w:rsidRDefault="001E4D34">
            <w:r>
              <w:t>Pmdc No</w:t>
            </w:r>
          </w:p>
        </w:tc>
        <w:tc>
          <w:tcPr>
            <w:tcW w:w="354" w:type="pct"/>
          </w:tcPr>
          <w:p w:rsidR="001E4D34" w:rsidRDefault="001E4D34">
            <w:r>
              <w:t>Quota Name</w:t>
            </w:r>
          </w:p>
        </w:tc>
        <w:tc>
          <w:tcPr>
            <w:tcW w:w="336" w:type="pct"/>
          </w:tcPr>
          <w:p w:rsidR="001E4D34" w:rsidRDefault="001E4D34">
            <w:r>
              <w:t>Degree</w:t>
            </w:r>
          </w:p>
        </w:tc>
        <w:tc>
          <w:tcPr>
            <w:tcW w:w="300" w:type="pct"/>
          </w:tcPr>
          <w:p w:rsidR="001E4D34" w:rsidRDefault="001E4D34">
            <w:r>
              <w:t>Attempts</w:t>
            </w:r>
          </w:p>
        </w:tc>
        <w:tc>
          <w:tcPr>
            <w:tcW w:w="236" w:type="pct"/>
          </w:tcPr>
          <w:p w:rsidR="001E4D34" w:rsidRDefault="001E4D34">
            <w:r>
              <w:t>House Job</w:t>
            </w:r>
          </w:p>
        </w:tc>
        <w:tc>
          <w:tcPr>
            <w:tcW w:w="343" w:type="pct"/>
          </w:tcPr>
          <w:p w:rsidR="001E4D34" w:rsidRDefault="001E4D34">
            <w:r>
              <w:t>Experience</w:t>
            </w:r>
          </w:p>
        </w:tc>
        <w:tc>
          <w:tcPr>
            <w:tcW w:w="299" w:type="pct"/>
          </w:tcPr>
          <w:p w:rsidR="001E4D34" w:rsidRDefault="001E4D34">
            <w:r>
              <w:t>Research</w:t>
            </w:r>
          </w:p>
        </w:tc>
        <w:tc>
          <w:tcPr>
            <w:tcW w:w="278" w:type="pct"/>
          </w:tcPr>
          <w:p w:rsidR="001E4D34" w:rsidRDefault="001E4D34">
            <w:r>
              <w:t>Position</w:t>
            </w:r>
          </w:p>
        </w:tc>
        <w:tc>
          <w:tcPr>
            <w:tcW w:w="307" w:type="pct"/>
          </w:tcPr>
          <w:p w:rsidR="001E4D34" w:rsidRDefault="001E4D34">
            <w:r>
              <w:t>Matric</w:t>
            </w:r>
          </w:p>
        </w:tc>
        <w:tc>
          <w:tcPr>
            <w:tcW w:w="307" w:type="pct"/>
          </w:tcPr>
          <w:p w:rsidR="001E4D34" w:rsidRDefault="001E4D34">
            <w:r>
              <w:t>Fsc</w:t>
            </w:r>
          </w:p>
        </w:tc>
        <w:tc>
          <w:tcPr>
            <w:tcW w:w="290" w:type="pct"/>
          </w:tcPr>
          <w:p w:rsidR="001E4D34" w:rsidRDefault="001E4D34">
            <w:r>
              <w:t>Marks Program</w:t>
            </w:r>
          </w:p>
        </w:tc>
        <w:tc>
          <w:tcPr>
            <w:tcW w:w="336" w:type="pct"/>
          </w:tcPr>
          <w:p w:rsidR="001E4D34" w:rsidRDefault="001E4D34">
            <w:r>
              <w:t>Marks Total</w:t>
            </w:r>
          </w:p>
        </w:tc>
      </w:tr>
      <w:tr w:rsidR="001E4D34" w:rsidTr="001E4D34">
        <w:tc>
          <w:tcPr>
            <w:tcW w:w="154" w:type="pct"/>
          </w:tcPr>
          <w:p w:rsidR="001E4D34" w:rsidRDefault="001E4D34">
            <w:r>
              <w:t>1</w:t>
            </w:r>
          </w:p>
        </w:tc>
        <w:tc>
          <w:tcPr>
            <w:tcW w:w="309" w:type="pct"/>
          </w:tcPr>
          <w:p w:rsidR="001E4D34" w:rsidRDefault="001E4D34">
            <w:r>
              <w:t>22556</w:t>
            </w:r>
          </w:p>
        </w:tc>
        <w:tc>
          <w:tcPr>
            <w:tcW w:w="361" w:type="pct"/>
          </w:tcPr>
          <w:p w:rsidR="001E4D34" w:rsidRDefault="001E4D34">
            <w:r>
              <w:t>Mehak Sharif</w:t>
            </w:r>
          </w:p>
        </w:tc>
        <w:tc>
          <w:tcPr>
            <w:tcW w:w="391" w:type="pct"/>
          </w:tcPr>
          <w:p w:rsidR="001E4D34" w:rsidRDefault="001E4D34">
            <w:r>
              <w:t>Mhammad Akbar</w:t>
            </w:r>
          </w:p>
        </w:tc>
        <w:tc>
          <w:tcPr>
            <w:tcW w:w="398" w:type="pct"/>
          </w:tcPr>
          <w:p w:rsidR="001E4D34" w:rsidRDefault="001E4D34">
            <w:r>
              <w:t>21814-D</w:t>
            </w:r>
          </w:p>
        </w:tc>
        <w:tc>
          <w:tcPr>
            <w:tcW w:w="354" w:type="pct"/>
          </w:tcPr>
          <w:p w:rsidR="001E4D34" w:rsidRDefault="001E4D34">
            <w:r>
              <w:t>Punjab</w:t>
            </w:r>
          </w:p>
        </w:tc>
        <w:tc>
          <w:tcPr>
            <w:tcW w:w="336" w:type="pct"/>
          </w:tcPr>
          <w:p w:rsidR="001E4D34" w:rsidRDefault="001E4D34">
            <w:r>
              <w:t>13.16</w:t>
            </w:r>
          </w:p>
        </w:tc>
        <w:tc>
          <w:tcPr>
            <w:tcW w:w="300" w:type="pct"/>
          </w:tcPr>
          <w:p w:rsidR="001E4D34" w:rsidRDefault="001E4D34">
            <w:r>
              <w:t>0.0</w:t>
            </w:r>
          </w:p>
        </w:tc>
        <w:tc>
          <w:tcPr>
            <w:tcW w:w="236" w:type="pct"/>
          </w:tcPr>
          <w:p w:rsidR="001E4D34" w:rsidRDefault="001E4D34">
            <w:r>
              <w:t>5.0</w:t>
            </w:r>
          </w:p>
        </w:tc>
        <w:tc>
          <w:tcPr>
            <w:tcW w:w="343" w:type="pct"/>
          </w:tcPr>
          <w:p w:rsidR="001E4D34" w:rsidRDefault="001E4D34">
            <w:r>
              <w:t>10.0</w:t>
            </w:r>
          </w:p>
        </w:tc>
        <w:tc>
          <w:tcPr>
            <w:tcW w:w="299" w:type="pct"/>
          </w:tcPr>
          <w:p w:rsidR="001E4D34" w:rsidRDefault="001E4D34">
            <w:r>
              <w:t>0.0</w:t>
            </w:r>
          </w:p>
        </w:tc>
        <w:tc>
          <w:tcPr>
            <w:tcW w:w="278" w:type="pct"/>
          </w:tcPr>
          <w:p w:rsidR="001E4D34" w:rsidRDefault="001E4D34">
            <w:r>
              <w:t>0.0</w:t>
            </w:r>
          </w:p>
        </w:tc>
        <w:tc>
          <w:tcPr>
            <w:tcW w:w="307" w:type="pct"/>
          </w:tcPr>
          <w:p w:rsidR="001E4D34" w:rsidRDefault="001E4D34">
            <w:r>
              <w:t>4.719048</w:t>
            </w:r>
          </w:p>
        </w:tc>
        <w:tc>
          <w:tcPr>
            <w:tcW w:w="307" w:type="pct"/>
          </w:tcPr>
          <w:p w:rsidR="001E4D34" w:rsidRDefault="001E4D34">
            <w:r>
              <w:t>4.622727</w:t>
            </w:r>
          </w:p>
        </w:tc>
        <w:tc>
          <w:tcPr>
            <w:tcW w:w="290" w:type="pct"/>
          </w:tcPr>
          <w:p w:rsidR="001E4D34" w:rsidRDefault="001E4D34">
            <w:r>
              <w:t>26.24</w:t>
            </w:r>
          </w:p>
        </w:tc>
        <w:tc>
          <w:tcPr>
            <w:tcW w:w="336" w:type="pct"/>
          </w:tcPr>
          <w:p w:rsidR="001E4D34" w:rsidRDefault="001E4D34">
            <w:r>
              <w:t>63.741775</w:t>
            </w:r>
          </w:p>
        </w:tc>
      </w:tr>
      <w:tr w:rsidR="001E4D34" w:rsidTr="001E4D34">
        <w:tc>
          <w:tcPr>
            <w:tcW w:w="154" w:type="pct"/>
          </w:tcPr>
          <w:p w:rsidR="001E4D34" w:rsidRDefault="001E4D34">
            <w:r>
              <w:t>2</w:t>
            </w:r>
          </w:p>
        </w:tc>
        <w:tc>
          <w:tcPr>
            <w:tcW w:w="309" w:type="pct"/>
          </w:tcPr>
          <w:p w:rsidR="001E4D34" w:rsidRDefault="001E4D34">
            <w:r>
              <w:t>962</w:t>
            </w:r>
          </w:p>
        </w:tc>
        <w:tc>
          <w:tcPr>
            <w:tcW w:w="361" w:type="pct"/>
          </w:tcPr>
          <w:p w:rsidR="001E4D34" w:rsidRDefault="001E4D34">
            <w:r>
              <w:t>Kanwal Iftikhar</w:t>
            </w:r>
          </w:p>
        </w:tc>
        <w:tc>
          <w:tcPr>
            <w:tcW w:w="391" w:type="pct"/>
          </w:tcPr>
          <w:p w:rsidR="001E4D34" w:rsidRDefault="001E4D34">
            <w:r>
              <w:t>Iftikhar Ali</w:t>
            </w:r>
          </w:p>
        </w:tc>
        <w:tc>
          <w:tcPr>
            <w:tcW w:w="398" w:type="pct"/>
          </w:tcPr>
          <w:p w:rsidR="001E4D34" w:rsidRDefault="001E4D34">
            <w:r>
              <w:t>21946-D</w:t>
            </w:r>
          </w:p>
        </w:tc>
        <w:tc>
          <w:tcPr>
            <w:tcW w:w="354" w:type="pct"/>
          </w:tcPr>
          <w:p w:rsidR="001E4D34" w:rsidRDefault="001E4D34">
            <w:r>
              <w:t>Punjab</w:t>
            </w:r>
          </w:p>
        </w:tc>
        <w:tc>
          <w:tcPr>
            <w:tcW w:w="336" w:type="pct"/>
          </w:tcPr>
          <w:p w:rsidR="001E4D34" w:rsidRDefault="001E4D34">
            <w:r>
              <w:t>14.428571</w:t>
            </w:r>
          </w:p>
        </w:tc>
        <w:tc>
          <w:tcPr>
            <w:tcW w:w="300" w:type="pct"/>
          </w:tcPr>
          <w:p w:rsidR="001E4D34" w:rsidRDefault="001E4D34">
            <w:r>
              <w:t>0.0</w:t>
            </w:r>
          </w:p>
        </w:tc>
        <w:tc>
          <w:tcPr>
            <w:tcW w:w="236" w:type="pct"/>
          </w:tcPr>
          <w:p w:rsidR="001E4D34" w:rsidRDefault="001E4D34">
            <w:r>
              <w:t>5.0</w:t>
            </w:r>
          </w:p>
        </w:tc>
        <w:tc>
          <w:tcPr>
            <w:tcW w:w="343" w:type="pct"/>
          </w:tcPr>
          <w:p w:rsidR="001E4D34" w:rsidRDefault="001E4D34">
            <w:r>
              <w:t>8.0</w:t>
            </w:r>
          </w:p>
        </w:tc>
        <w:tc>
          <w:tcPr>
            <w:tcW w:w="299" w:type="pct"/>
          </w:tcPr>
          <w:p w:rsidR="001E4D34" w:rsidRDefault="001E4D34">
            <w:r>
              <w:t>0.0</w:t>
            </w:r>
          </w:p>
        </w:tc>
        <w:tc>
          <w:tcPr>
            <w:tcW w:w="278" w:type="pct"/>
          </w:tcPr>
          <w:p w:rsidR="001E4D34" w:rsidRDefault="001E4D34">
            <w:r>
              <w:t>0.0</w:t>
            </w:r>
          </w:p>
        </w:tc>
        <w:tc>
          <w:tcPr>
            <w:tcW w:w="307" w:type="pct"/>
          </w:tcPr>
          <w:p w:rsidR="001E4D34" w:rsidRDefault="001E4D34">
            <w:r>
              <w:t>4.361905</w:t>
            </w:r>
          </w:p>
        </w:tc>
        <w:tc>
          <w:tcPr>
            <w:tcW w:w="307" w:type="pct"/>
          </w:tcPr>
          <w:p w:rsidR="001E4D34" w:rsidRDefault="001E4D34">
            <w:r>
              <w:t>4.377273</w:t>
            </w:r>
          </w:p>
        </w:tc>
        <w:tc>
          <w:tcPr>
            <w:tcW w:w="290" w:type="pct"/>
          </w:tcPr>
          <w:p w:rsidR="001E4D34" w:rsidRDefault="001E4D34">
            <w:r>
              <w:t>27.52</w:t>
            </w:r>
          </w:p>
        </w:tc>
        <w:tc>
          <w:tcPr>
            <w:tcW w:w="336" w:type="pct"/>
          </w:tcPr>
          <w:p w:rsidR="001E4D34" w:rsidRDefault="001E4D34">
            <w:r>
              <w:t>63.687749</w:t>
            </w:r>
          </w:p>
        </w:tc>
      </w:tr>
      <w:tr w:rsidR="001E4D34" w:rsidTr="001E4D34">
        <w:tc>
          <w:tcPr>
            <w:tcW w:w="154" w:type="pct"/>
          </w:tcPr>
          <w:p w:rsidR="001E4D34" w:rsidRDefault="001E4D34">
            <w:r>
              <w:t>3</w:t>
            </w:r>
          </w:p>
        </w:tc>
        <w:tc>
          <w:tcPr>
            <w:tcW w:w="309" w:type="pct"/>
          </w:tcPr>
          <w:p w:rsidR="001E4D34" w:rsidRDefault="001E4D34">
            <w:r>
              <w:t>4911</w:t>
            </w:r>
          </w:p>
        </w:tc>
        <w:tc>
          <w:tcPr>
            <w:tcW w:w="361" w:type="pct"/>
          </w:tcPr>
          <w:p w:rsidR="001E4D34" w:rsidRDefault="001E4D34">
            <w:r>
              <w:t>Mohammad Anas Azhar</w:t>
            </w:r>
          </w:p>
        </w:tc>
        <w:tc>
          <w:tcPr>
            <w:tcW w:w="391" w:type="pct"/>
          </w:tcPr>
          <w:p w:rsidR="001E4D34" w:rsidRDefault="001E4D34">
            <w:r>
              <w:t>Mohammad Azhar</w:t>
            </w:r>
          </w:p>
        </w:tc>
        <w:tc>
          <w:tcPr>
            <w:tcW w:w="398" w:type="pct"/>
          </w:tcPr>
          <w:p w:rsidR="001E4D34" w:rsidRDefault="001E4D34">
            <w:r>
              <w:t>24694-D</w:t>
            </w:r>
          </w:p>
        </w:tc>
        <w:tc>
          <w:tcPr>
            <w:tcW w:w="354" w:type="pct"/>
          </w:tcPr>
          <w:p w:rsidR="001E4D34" w:rsidRDefault="001E4D34">
            <w:r>
              <w:t>Punjab</w:t>
            </w:r>
          </w:p>
        </w:tc>
        <w:tc>
          <w:tcPr>
            <w:tcW w:w="336" w:type="pct"/>
          </w:tcPr>
          <w:p w:rsidR="001E4D34" w:rsidRDefault="001E4D34">
            <w:r>
              <w:t>15.548571</w:t>
            </w:r>
          </w:p>
        </w:tc>
        <w:tc>
          <w:tcPr>
            <w:tcW w:w="300" w:type="pct"/>
          </w:tcPr>
          <w:p w:rsidR="001E4D34" w:rsidRDefault="001E4D34">
            <w:r>
              <w:t>0.0</w:t>
            </w:r>
          </w:p>
        </w:tc>
        <w:tc>
          <w:tcPr>
            <w:tcW w:w="236" w:type="pct"/>
          </w:tcPr>
          <w:p w:rsidR="001E4D34" w:rsidRDefault="001E4D34">
            <w:r>
              <w:t>5.0</w:t>
            </w:r>
          </w:p>
        </w:tc>
        <w:tc>
          <w:tcPr>
            <w:tcW w:w="343" w:type="pct"/>
          </w:tcPr>
          <w:p w:rsidR="001E4D34" w:rsidRDefault="001E4D34">
            <w:r>
              <w:t>8.75</w:t>
            </w:r>
          </w:p>
        </w:tc>
        <w:tc>
          <w:tcPr>
            <w:tcW w:w="299" w:type="pct"/>
          </w:tcPr>
          <w:p w:rsidR="001E4D34" w:rsidRDefault="001E4D34">
            <w:r>
              <w:t>0.0</w:t>
            </w:r>
          </w:p>
        </w:tc>
        <w:tc>
          <w:tcPr>
            <w:tcW w:w="278" w:type="pct"/>
          </w:tcPr>
          <w:p w:rsidR="001E4D34" w:rsidRDefault="001E4D34">
            <w:r>
              <w:t>0.0</w:t>
            </w:r>
          </w:p>
        </w:tc>
        <w:tc>
          <w:tcPr>
            <w:tcW w:w="307" w:type="pct"/>
          </w:tcPr>
          <w:p w:rsidR="001E4D34" w:rsidRDefault="001E4D34">
            <w:r>
              <w:t>4.709524</w:t>
            </w:r>
          </w:p>
        </w:tc>
        <w:tc>
          <w:tcPr>
            <w:tcW w:w="307" w:type="pct"/>
          </w:tcPr>
          <w:p w:rsidR="001E4D34" w:rsidRDefault="001E4D34">
            <w:r>
              <w:t>4.15</w:t>
            </w:r>
          </w:p>
        </w:tc>
        <w:tc>
          <w:tcPr>
            <w:tcW w:w="290" w:type="pct"/>
          </w:tcPr>
          <w:p w:rsidR="001E4D34" w:rsidRDefault="001E4D34">
            <w:r>
              <w:t>25.28</w:t>
            </w:r>
          </w:p>
        </w:tc>
        <w:tc>
          <w:tcPr>
            <w:tcW w:w="336" w:type="pct"/>
          </w:tcPr>
          <w:p w:rsidR="001E4D34" w:rsidRDefault="001E4D34">
            <w:r>
              <w:t>63.438095</w:t>
            </w:r>
          </w:p>
        </w:tc>
      </w:tr>
      <w:tr w:rsidR="001E4D34" w:rsidTr="001E4D34">
        <w:tc>
          <w:tcPr>
            <w:tcW w:w="154" w:type="pct"/>
          </w:tcPr>
          <w:p w:rsidR="001E4D34" w:rsidRDefault="001E4D34">
            <w:r>
              <w:t>4</w:t>
            </w:r>
          </w:p>
        </w:tc>
        <w:tc>
          <w:tcPr>
            <w:tcW w:w="309" w:type="pct"/>
          </w:tcPr>
          <w:p w:rsidR="001E4D34" w:rsidRDefault="001E4D34">
            <w:r>
              <w:t>22633</w:t>
            </w:r>
          </w:p>
        </w:tc>
        <w:tc>
          <w:tcPr>
            <w:tcW w:w="361" w:type="pct"/>
          </w:tcPr>
          <w:p w:rsidR="001E4D34" w:rsidRDefault="001E4D34">
            <w:r>
              <w:t>Fatima Khalid</w:t>
            </w:r>
          </w:p>
        </w:tc>
        <w:tc>
          <w:tcPr>
            <w:tcW w:w="391" w:type="pct"/>
          </w:tcPr>
          <w:p w:rsidR="001E4D34" w:rsidRDefault="001E4D34">
            <w:r>
              <w:t xml:space="preserve">Mohammad Khalid Hayat </w:t>
            </w:r>
          </w:p>
        </w:tc>
        <w:tc>
          <w:tcPr>
            <w:tcW w:w="398" w:type="pct"/>
          </w:tcPr>
          <w:p w:rsidR="001E4D34" w:rsidRDefault="001E4D34">
            <w:r>
              <w:t xml:space="preserve">719244-01-D </w:t>
            </w:r>
          </w:p>
        </w:tc>
        <w:tc>
          <w:tcPr>
            <w:tcW w:w="354" w:type="pct"/>
          </w:tcPr>
          <w:p w:rsidR="001E4D34" w:rsidRDefault="001E4D34">
            <w:r>
              <w:t>Punjab</w:t>
            </w:r>
          </w:p>
        </w:tc>
        <w:tc>
          <w:tcPr>
            <w:tcW w:w="336" w:type="pct"/>
          </w:tcPr>
          <w:p w:rsidR="001E4D34" w:rsidRDefault="001E4D34">
            <w:r>
              <w:t>16.56</w:t>
            </w:r>
          </w:p>
        </w:tc>
        <w:tc>
          <w:tcPr>
            <w:tcW w:w="300" w:type="pct"/>
          </w:tcPr>
          <w:p w:rsidR="001E4D34" w:rsidRDefault="001E4D34">
            <w:r>
              <w:t>0.0</w:t>
            </w:r>
          </w:p>
        </w:tc>
        <w:tc>
          <w:tcPr>
            <w:tcW w:w="236" w:type="pct"/>
          </w:tcPr>
          <w:p w:rsidR="001E4D34" w:rsidRDefault="001E4D34">
            <w:r>
              <w:t>5.0</w:t>
            </w:r>
          </w:p>
        </w:tc>
        <w:tc>
          <w:tcPr>
            <w:tcW w:w="343" w:type="pct"/>
          </w:tcPr>
          <w:p w:rsidR="001E4D34" w:rsidRDefault="001E4D34">
            <w:r>
              <w:t>1.25</w:t>
            </w:r>
          </w:p>
        </w:tc>
        <w:tc>
          <w:tcPr>
            <w:tcW w:w="299" w:type="pct"/>
          </w:tcPr>
          <w:p w:rsidR="001E4D34" w:rsidRDefault="001E4D34">
            <w:r>
              <w:t>0.0</w:t>
            </w:r>
          </w:p>
        </w:tc>
        <w:tc>
          <w:tcPr>
            <w:tcW w:w="278" w:type="pct"/>
          </w:tcPr>
          <w:p w:rsidR="001E4D34" w:rsidRDefault="001E4D34">
            <w:r>
              <w:t>1.25</w:t>
            </w:r>
          </w:p>
        </w:tc>
        <w:tc>
          <w:tcPr>
            <w:tcW w:w="307" w:type="pct"/>
          </w:tcPr>
          <w:p w:rsidR="001E4D34" w:rsidRDefault="001E4D34">
            <w:r>
              <w:t>4.695238</w:t>
            </w:r>
          </w:p>
        </w:tc>
        <w:tc>
          <w:tcPr>
            <w:tcW w:w="307" w:type="pct"/>
          </w:tcPr>
          <w:p w:rsidR="001E4D34" w:rsidRDefault="001E4D34">
            <w:r>
              <w:t>4.522727</w:t>
            </w:r>
          </w:p>
        </w:tc>
        <w:tc>
          <w:tcPr>
            <w:tcW w:w="290" w:type="pct"/>
          </w:tcPr>
          <w:p w:rsidR="001E4D34" w:rsidRDefault="001E4D34">
            <w:r>
              <w:t>30.08</w:t>
            </w:r>
          </w:p>
        </w:tc>
        <w:tc>
          <w:tcPr>
            <w:tcW w:w="336" w:type="pct"/>
          </w:tcPr>
          <w:p w:rsidR="001E4D34" w:rsidRDefault="001E4D34">
            <w:r>
              <w:t>63.357965</w:t>
            </w:r>
          </w:p>
        </w:tc>
      </w:tr>
      <w:tr w:rsidR="001E4D34" w:rsidTr="001E4D34">
        <w:tc>
          <w:tcPr>
            <w:tcW w:w="154" w:type="pct"/>
          </w:tcPr>
          <w:p w:rsidR="001E4D34" w:rsidRDefault="001E4D34">
            <w:r>
              <w:t>5</w:t>
            </w:r>
          </w:p>
        </w:tc>
        <w:tc>
          <w:tcPr>
            <w:tcW w:w="309" w:type="pct"/>
          </w:tcPr>
          <w:p w:rsidR="001E4D34" w:rsidRDefault="001E4D34">
            <w:r>
              <w:t>15452</w:t>
            </w:r>
          </w:p>
        </w:tc>
        <w:tc>
          <w:tcPr>
            <w:tcW w:w="361" w:type="pct"/>
          </w:tcPr>
          <w:p w:rsidR="001E4D34" w:rsidRDefault="001E4D34">
            <w:r>
              <w:t>Usman Naeem</w:t>
            </w:r>
          </w:p>
        </w:tc>
        <w:tc>
          <w:tcPr>
            <w:tcW w:w="391" w:type="pct"/>
          </w:tcPr>
          <w:p w:rsidR="001E4D34" w:rsidRDefault="001E4D34">
            <w:r>
              <w:t xml:space="preserve">Muhammad Naeem </w:t>
            </w:r>
          </w:p>
        </w:tc>
        <w:tc>
          <w:tcPr>
            <w:tcW w:w="398" w:type="pct"/>
          </w:tcPr>
          <w:p w:rsidR="001E4D34" w:rsidRDefault="001E4D34">
            <w:r>
              <w:t>26164-D</w:t>
            </w:r>
          </w:p>
        </w:tc>
        <w:tc>
          <w:tcPr>
            <w:tcW w:w="354" w:type="pct"/>
          </w:tcPr>
          <w:p w:rsidR="001E4D34" w:rsidRDefault="001E4D34">
            <w:r>
              <w:t>Punjab</w:t>
            </w:r>
          </w:p>
        </w:tc>
        <w:tc>
          <w:tcPr>
            <w:tcW w:w="336" w:type="pct"/>
          </w:tcPr>
          <w:p w:rsidR="001E4D34" w:rsidRDefault="001E4D34">
            <w:r>
              <w:t>15.76</w:t>
            </w:r>
          </w:p>
        </w:tc>
        <w:tc>
          <w:tcPr>
            <w:tcW w:w="300" w:type="pct"/>
          </w:tcPr>
          <w:p w:rsidR="001E4D34" w:rsidRDefault="001E4D34">
            <w:r>
              <w:t>0.0</w:t>
            </w:r>
          </w:p>
        </w:tc>
        <w:tc>
          <w:tcPr>
            <w:tcW w:w="236" w:type="pct"/>
          </w:tcPr>
          <w:p w:rsidR="001E4D34" w:rsidRDefault="001E4D34">
            <w:r>
              <w:t>5.0</w:t>
            </w:r>
          </w:p>
        </w:tc>
        <w:tc>
          <w:tcPr>
            <w:tcW w:w="343" w:type="pct"/>
          </w:tcPr>
          <w:p w:rsidR="001E4D34" w:rsidRDefault="001E4D34">
            <w:r>
              <w:t>5.0</w:t>
            </w:r>
          </w:p>
        </w:tc>
        <w:tc>
          <w:tcPr>
            <w:tcW w:w="299" w:type="pct"/>
          </w:tcPr>
          <w:p w:rsidR="001E4D34" w:rsidRDefault="001E4D34">
            <w:r>
              <w:t>0.0</w:t>
            </w:r>
          </w:p>
        </w:tc>
        <w:tc>
          <w:tcPr>
            <w:tcW w:w="278" w:type="pct"/>
          </w:tcPr>
          <w:p w:rsidR="001E4D34" w:rsidRDefault="001E4D34">
            <w:r>
              <w:t>0.0</w:t>
            </w:r>
          </w:p>
        </w:tc>
        <w:tc>
          <w:tcPr>
            <w:tcW w:w="307" w:type="pct"/>
          </w:tcPr>
          <w:p w:rsidR="001E4D34" w:rsidRDefault="001E4D34">
            <w:r>
              <w:t>4.628571</w:t>
            </w:r>
          </w:p>
        </w:tc>
        <w:tc>
          <w:tcPr>
            <w:tcW w:w="307" w:type="pct"/>
          </w:tcPr>
          <w:p w:rsidR="001E4D34" w:rsidRDefault="001E4D34">
            <w:r>
              <w:t>4.331818</w:t>
            </w:r>
          </w:p>
        </w:tc>
        <w:tc>
          <w:tcPr>
            <w:tcW w:w="290" w:type="pct"/>
          </w:tcPr>
          <w:p w:rsidR="001E4D34" w:rsidRDefault="001E4D34">
            <w:r>
              <w:t>27.52</w:t>
            </w:r>
          </w:p>
        </w:tc>
        <w:tc>
          <w:tcPr>
            <w:tcW w:w="336" w:type="pct"/>
          </w:tcPr>
          <w:p w:rsidR="001E4D34" w:rsidRDefault="001E4D34">
            <w:r>
              <w:t>62.240389</w:t>
            </w:r>
          </w:p>
        </w:tc>
      </w:tr>
      <w:tr w:rsidR="001E4D34" w:rsidTr="001E4D34">
        <w:tc>
          <w:tcPr>
            <w:tcW w:w="154" w:type="pct"/>
          </w:tcPr>
          <w:p w:rsidR="001E4D34" w:rsidRDefault="001E4D34">
            <w:r>
              <w:t>6</w:t>
            </w:r>
          </w:p>
        </w:tc>
        <w:tc>
          <w:tcPr>
            <w:tcW w:w="309" w:type="pct"/>
          </w:tcPr>
          <w:p w:rsidR="001E4D34" w:rsidRDefault="001E4D34">
            <w:r>
              <w:t>15475</w:t>
            </w:r>
          </w:p>
        </w:tc>
        <w:tc>
          <w:tcPr>
            <w:tcW w:w="361" w:type="pct"/>
          </w:tcPr>
          <w:p w:rsidR="001E4D34" w:rsidRDefault="001E4D34">
            <w:r>
              <w:t>Numrah Shakeel Malik</w:t>
            </w:r>
          </w:p>
        </w:tc>
        <w:tc>
          <w:tcPr>
            <w:tcW w:w="391" w:type="pct"/>
          </w:tcPr>
          <w:p w:rsidR="001E4D34" w:rsidRDefault="001E4D34">
            <w:r>
              <w:t>Muhammad Shakeel Malik</w:t>
            </w:r>
          </w:p>
        </w:tc>
        <w:tc>
          <w:tcPr>
            <w:tcW w:w="398" w:type="pct"/>
          </w:tcPr>
          <w:p w:rsidR="001E4D34" w:rsidRDefault="001E4D34">
            <w:r>
              <w:t>26211-D</w:t>
            </w:r>
          </w:p>
        </w:tc>
        <w:tc>
          <w:tcPr>
            <w:tcW w:w="354" w:type="pct"/>
          </w:tcPr>
          <w:p w:rsidR="001E4D34" w:rsidRDefault="001E4D34">
            <w:r>
              <w:t>Punjab</w:t>
            </w:r>
          </w:p>
        </w:tc>
        <w:tc>
          <w:tcPr>
            <w:tcW w:w="336" w:type="pct"/>
          </w:tcPr>
          <w:p w:rsidR="001E4D34" w:rsidRDefault="001E4D34">
            <w:r>
              <w:t>14.421053</w:t>
            </w:r>
          </w:p>
        </w:tc>
        <w:tc>
          <w:tcPr>
            <w:tcW w:w="300" w:type="pct"/>
          </w:tcPr>
          <w:p w:rsidR="001E4D34" w:rsidRDefault="001E4D34">
            <w:r>
              <w:t>0.0</w:t>
            </w:r>
          </w:p>
        </w:tc>
        <w:tc>
          <w:tcPr>
            <w:tcW w:w="236" w:type="pct"/>
          </w:tcPr>
          <w:p w:rsidR="001E4D34" w:rsidRDefault="001E4D34">
            <w:r>
              <w:t>5.0</w:t>
            </w:r>
          </w:p>
        </w:tc>
        <w:tc>
          <w:tcPr>
            <w:tcW w:w="343" w:type="pct"/>
          </w:tcPr>
          <w:p w:rsidR="001E4D34" w:rsidRDefault="001E4D34">
            <w:r>
              <w:t>0.0</w:t>
            </w:r>
          </w:p>
        </w:tc>
        <w:tc>
          <w:tcPr>
            <w:tcW w:w="299" w:type="pct"/>
          </w:tcPr>
          <w:p w:rsidR="001E4D34" w:rsidRDefault="001E4D34">
            <w:r>
              <w:t>0.0</w:t>
            </w:r>
          </w:p>
        </w:tc>
        <w:tc>
          <w:tcPr>
            <w:tcW w:w="278" w:type="pct"/>
          </w:tcPr>
          <w:p w:rsidR="001E4D34" w:rsidRDefault="001E4D34">
            <w:r>
              <w:t>0.0</w:t>
            </w:r>
          </w:p>
        </w:tc>
        <w:tc>
          <w:tcPr>
            <w:tcW w:w="307" w:type="pct"/>
          </w:tcPr>
          <w:p w:rsidR="001E4D34" w:rsidRDefault="001E4D34">
            <w:r>
              <w:t>4.633333</w:t>
            </w:r>
          </w:p>
        </w:tc>
        <w:tc>
          <w:tcPr>
            <w:tcW w:w="307" w:type="pct"/>
          </w:tcPr>
          <w:p w:rsidR="001E4D34" w:rsidRDefault="001E4D34">
            <w:r>
              <w:t>4.259091</w:t>
            </w:r>
          </w:p>
        </w:tc>
        <w:tc>
          <w:tcPr>
            <w:tcW w:w="290" w:type="pct"/>
          </w:tcPr>
          <w:p w:rsidR="001E4D34" w:rsidRDefault="001E4D34">
            <w:r>
              <w:t>33.6</w:t>
            </w:r>
          </w:p>
        </w:tc>
        <w:tc>
          <w:tcPr>
            <w:tcW w:w="336" w:type="pct"/>
          </w:tcPr>
          <w:p w:rsidR="001E4D34" w:rsidRDefault="001E4D34">
            <w:r>
              <w:t>61.913477</w:t>
            </w:r>
          </w:p>
        </w:tc>
      </w:tr>
      <w:tr w:rsidR="001E4D34" w:rsidTr="001E4D34">
        <w:tc>
          <w:tcPr>
            <w:tcW w:w="154" w:type="pct"/>
          </w:tcPr>
          <w:p w:rsidR="001E4D34" w:rsidRDefault="001E4D34">
            <w:r>
              <w:t>7</w:t>
            </w:r>
          </w:p>
        </w:tc>
        <w:tc>
          <w:tcPr>
            <w:tcW w:w="309" w:type="pct"/>
          </w:tcPr>
          <w:p w:rsidR="001E4D34" w:rsidRDefault="001E4D34">
            <w:r>
              <w:t>23061</w:t>
            </w:r>
          </w:p>
        </w:tc>
        <w:tc>
          <w:tcPr>
            <w:tcW w:w="361" w:type="pct"/>
          </w:tcPr>
          <w:p w:rsidR="001E4D34" w:rsidRDefault="001E4D34">
            <w:r>
              <w:t>Muhammad Osama Malik</w:t>
            </w:r>
          </w:p>
        </w:tc>
        <w:tc>
          <w:tcPr>
            <w:tcW w:w="391" w:type="pct"/>
          </w:tcPr>
          <w:p w:rsidR="001E4D34" w:rsidRDefault="001E4D34">
            <w:r>
              <w:t>Muhammad Iqbal</w:t>
            </w:r>
          </w:p>
        </w:tc>
        <w:tc>
          <w:tcPr>
            <w:tcW w:w="398" w:type="pct"/>
          </w:tcPr>
          <w:p w:rsidR="001E4D34" w:rsidRDefault="001E4D34">
            <w:r>
              <w:t>26037-D</w:t>
            </w:r>
          </w:p>
        </w:tc>
        <w:tc>
          <w:tcPr>
            <w:tcW w:w="354" w:type="pct"/>
          </w:tcPr>
          <w:p w:rsidR="001E4D34" w:rsidRDefault="001E4D34">
            <w:r>
              <w:t>Punjab</w:t>
            </w:r>
          </w:p>
        </w:tc>
        <w:tc>
          <w:tcPr>
            <w:tcW w:w="336" w:type="pct"/>
          </w:tcPr>
          <w:p w:rsidR="001E4D34" w:rsidRDefault="001E4D34">
            <w:r>
              <w:t>15.154286</w:t>
            </w:r>
          </w:p>
        </w:tc>
        <w:tc>
          <w:tcPr>
            <w:tcW w:w="300" w:type="pct"/>
          </w:tcPr>
          <w:p w:rsidR="001E4D34" w:rsidRDefault="001E4D34">
            <w:r>
              <w:t>0.0</w:t>
            </w:r>
          </w:p>
        </w:tc>
        <w:tc>
          <w:tcPr>
            <w:tcW w:w="236" w:type="pct"/>
          </w:tcPr>
          <w:p w:rsidR="001E4D34" w:rsidRDefault="001E4D34">
            <w:r>
              <w:t>5.0</w:t>
            </w:r>
          </w:p>
        </w:tc>
        <w:tc>
          <w:tcPr>
            <w:tcW w:w="343" w:type="pct"/>
          </w:tcPr>
          <w:p w:rsidR="001E4D34" w:rsidRDefault="001E4D34">
            <w:r>
              <w:t>4.75</w:t>
            </w:r>
          </w:p>
        </w:tc>
        <w:tc>
          <w:tcPr>
            <w:tcW w:w="299" w:type="pct"/>
          </w:tcPr>
          <w:p w:rsidR="001E4D34" w:rsidRDefault="001E4D34">
            <w:r>
              <w:t>0.0</w:t>
            </w:r>
          </w:p>
        </w:tc>
        <w:tc>
          <w:tcPr>
            <w:tcW w:w="278" w:type="pct"/>
          </w:tcPr>
          <w:p w:rsidR="001E4D34" w:rsidRDefault="001E4D34">
            <w:r>
              <w:t>0.0</w:t>
            </w:r>
          </w:p>
        </w:tc>
        <w:tc>
          <w:tcPr>
            <w:tcW w:w="307" w:type="pct"/>
          </w:tcPr>
          <w:p w:rsidR="001E4D34" w:rsidRDefault="001E4D34">
            <w:r>
              <w:t>4.385714</w:t>
            </w:r>
          </w:p>
        </w:tc>
        <w:tc>
          <w:tcPr>
            <w:tcW w:w="307" w:type="pct"/>
          </w:tcPr>
          <w:p w:rsidR="001E4D34" w:rsidRDefault="001E4D34">
            <w:r>
              <w:t>4.345455</w:t>
            </w:r>
          </w:p>
        </w:tc>
        <w:tc>
          <w:tcPr>
            <w:tcW w:w="290" w:type="pct"/>
          </w:tcPr>
          <w:p w:rsidR="001E4D34" w:rsidRDefault="001E4D34">
            <w:r>
              <w:t>25.28</w:t>
            </w:r>
          </w:p>
        </w:tc>
        <w:tc>
          <w:tcPr>
            <w:tcW w:w="336" w:type="pct"/>
          </w:tcPr>
          <w:p w:rsidR="001E4D34" w:rsidRDefault="001E4D34">
            <w:r>
              <w:t>58.915455</w:t>
            </w:r>
          </w:p>
        </w:tc>
      </w:tr>
      <w:tr w:rsidR="001E4D34" w:rsidTr="001E4D34">
        <w:tc>
          <w:tcPr>
            <w:tcW w:w="154" w:type="pct"/>
          </w:tcPr>
          <w:p w:rsidR="001E4D34" w:rsidRDefault="001E4D34">
            <w:r>
              <w:t>8</w:t>
            </w:r>
          </w:p>
        </w:tc>
        <w:tc>
          <w:tcPr>
            <w:tcW w:w="309" w:type="pct"/>
          </w:tcPr>
          <w:p w:rsidR="001E4D34" w:rsidRDefault="001E4D34">
            <w:r>
              <w:t>21626</w:t>
            </w:r>
          </w:p>
        </w:tc>
        <w:tc>
          <w:tcPr>
            <w:tcW w:w="361" w:type="pct"/>
          </w:tcPr>
          <w:p w:rsidR="001E4D34" w:rsidRDefault="001E4D34">
            <w:r>
              <w:t>Hammas Hussain</w:t>
            </w:r>
          </w:p>
        </w:tc>
        <w:tc>
          <w:tcPr>
            <w:tcW w:w="391" w:type="pct"/>
          </w:tcPr>
          <w:p w:rsidR="001E4D34" w:rsidRDefault="001E4D34">
            <w:r>
              <w:t>Sarwar Hussain</w:t>
            </w:r>
          </w:p>
        </w:tc>
        <w:tc>
          <w:tcPr>
            <w:tcW w:w="398" w:type="pct"/>
          </w:tcPr>
          <w:p w:rsidR="001E4D34" w:rsidRDefault="001E4D34">
            <w:r>
              <w:t>721894-01-D</w:t>
            </w:r>
          </w:p>
        </w:tc>
        <w:tc>
          <w:tcPr>
            <w:tcW w:w="354" w:type="pct"/>
          </w:tcPr>
          <w:p w:rsidR="001E4D34" w:rsidRDefault="001E4D34">
            <w:r>
              <w:t>Punjab</w:t>
            </w:r>
          </w:p>
        </w:tc>
        <w:tc>
          <w:tcPr>
            <w:tcW w:w="336" w:type="pct"/>
          </w:tcPr>
          <w:p w:rsidR="001E4D34" w:rsidRDefault="001E4D34">
            <w:r>
              <w:t>15.257143</w:t>
            </w:r>
          </w:p>
        </w:tc>
        <w:tc>
          <w:tcPr>
            <w:tcW w:w="300" w:type="pct"/>
          </w:tcPr>
          <w:p w:rsidR="001E4D34" w:rsidRDefault="001E4D34">
            <w:r>
              <w:t>0.0</w:t>
            </w:r>
          </w:p>
        </w:tc>
        <w:tc>
          <w:tcPr>
            <w:tcW w:w="236" w:type="pct"/>
          </w:tcPr>
          <w:p w:rsidR="001E4D34" w:rsidRDefault="001E4D34">
            <w:r>
              <w:t>5.0</w:t>
            </w:r>
          </w:p>
        </w:tc>
        <w:tc>
          <w:tcPr>
            <w:tcW w:w="343" w:type="pct"/>
          </w:tcPr>
          <w:p w:rsidR="001E4D34" w:rsidRDefault="001E4D34">
            <w:r>
              <w:t>0.0</w:t>
            </w:r>
          </w:p>
        </w:tc>
        <w:tc>
          <w:tcPr>
            <w:tcW w:w="299" w:type="pct"/>
          </w:tcPr>
          <w:p w:rsidR="001E4D34" w:rsidRDefault="001E4D34">
            <w:r>
              <w:t>0.0</w:t>
            </w:r>
          </w:p>
        </w:tc>
        <w:tc>
          <w:tcPr>
            <w:tcW w:w="278" w:type="pct"/>
          </w:tcPr>
          <w:p w:rsidR="001E4D34" w:rsidRDefault="001E4D34">
            <w:r>
              <w:t>0.0</w:t>
            </w:r>
          </w:p>
        </w:tc>
        <w:tc>
          <w:tcPr>
            <w:tcW w:w="307" w:type="pct"/>
          </w:tcPr>
          <w:p w:rsidR="001E4D34" w:rsidRDefault="001E4D34">
            <w:r>
              <w:t>4.6</w:t>
            </w:r>
          </w:p>
        </w:tc>
        <w:tc>
          <w:tcPr>
            <w:tcW w:w="307" w:type="pct"/>
          </w:tcPr>
          <w:p w:rsidR="001E4D34" w:rsidRDefault="001E4D34">
            <w:r>
              <w:t>4.390909</w:t>
            </w:r>
          </w:p>
        </w:tc>
        <w:tc>
          <w:tcPr>
            <w:tcW w:w="290" w:type="pct"/>
          </w:tcPr>
          <w:p w:rsidR="001E4D34" w:rsidRDefault="001E4D34">
            <w:r>
              <w:t>29.44</w:t>
            </w:r>
          </w:p>
        </w:tc>
        <w:tc>
          <w:tcPr>
            <w:tcW w:w="336" w:type="pct"/>
          </w:tcPr>
          <w:p w:rsidR="001E4D34" w:rsidRDefault="001E4D34">
            <w:r>
              <w:t>58.688052</w:t>
            </w:r>
          </w:p>
        </w:tc>
      </w:tr>
      <w:tr w:rsidR="001E4D34" w:rsidTr="001E4D34">
        <w:tc>
          <w:tcPr>
            <w:tcW w:w="154" w:type="pct"/>
          </w:tcPr>
          <w:p w:rsidR="001E4D34" w:rsidRDefault="001E4D34">
            <w:r>
              <w:t>9</w:t>
            </w:r>
          </w:p>
        </w:tc>
        <w:tc>
          <w:tcPr>
            <w:tcW w:w="309" w:type="pct"/>
          </w:tcPr>
          <w:p w:rsidR="001E4D34" w:rsidRDefault="001E4D34">
            <w:r>
              <w:t>5953</w:t>
            </w:r>
          </w:p>
        </w:tc>
        <w:tc>
          <w:tcPr>
            <w:tcW w:w="361" w:type="pct"/>
          </w:tcPr>
          <w:p w:rsidR="001E4D34" w:rsidRDefault="001E4D34">
            <w:r>
              <w:t>Saira Jabeen</w:t>
            </w:r>
          </w:p>
        </w:tc>
        <w:tc>
          <w:tcPr>
            <w:tcW w:w="391" w:type="pct"/>
          </w:tcPr>
          <w:p w:rsidR="001E4D34" w:rsidRDefault="001E4D34">
            <w:r>
              <w:t>M.Mhammad Hanif Khan</w:t>
            </w:r>
          </w:p>
        </w:tc>
        <w:tc>
          <w:tcPr>
            <w:tcW w:w="398" w:type="pct"/>
          </w:tcPr>
          <w:p w:rsidR="001E4D34" w:rsidRDefault="001E4D34">
            <w:r>
              <w:t>24369-D</w:t>
            </w:r>
          </w:p>
        </w:tc>
        <w:tc>
          <w:tcPr>
            <w:tcW w:w="354" w:type="pct"/>
          </w:tcPr>
          <w:p w:rsidR="001E4D34" w:rsidRDefault="001E4D34">
            <w:r>
              <w:t>Punjab</w:t>
            </w:r>
          </w:p>
        </w:tc>
        <w:tc>
          <w:tcPr>
            <w:tcW w:w="336" w:type="pct"/>
          </w:tcPr>
          <w:p w:rsidR="001E4D34" w:rsidRDefault="001E4D34">
            <w:r>
              <w:t>16.394286</w:t>
            </w:r>
          </w:p>
        </w:tc>
        <w:tc>
          <w:tcPr>
            <w:tcW w:w="300" w:type="pct"/>
          </w:tcPr>
          <w:p w:rsidR="001E4D34" w:rsidRDefault="001E4D34">
            <w:r>
              <w:t>0.0</w:t>
            </w:r>
          </w:p>
        </w:tc>
        <w:tc>
          <w:tcPr>
            <w:tcW w:w="236" w:type="pct"/>
          </w:tcPr>
          <w:p w:rsidR="001E4D34" w:rsidRDefault="001E4D34">
            <w:r>
              <w:t>5.0</w:t>
            </w:r>
          </w:p>
        </w:tc>
        <w:tc>
          <w:tcPr>
            <w:tcW w:w="343" w:type="pct"/>
          </w:tcPr>
          <w:p w:rsidR="001E4D34" w:rsidRDefault="001E4D34">
            <w:r>
              <w:t>4.5</w:t>
            </w:r>
          </w:p>
        </w:tc>
        <w:tc>
          <w:tcPr>
            <w:tcW w:w="299" w:type="pct"/>
          </w:tcPr>
          <w:p w:rsidR="001E4D34" w:rsidRDefault="001E4D34">
            <w:r>
              <w:t>0.0</w:t>
            </w:r>
          </w:p>
        </w:tc>
        <w:tc>
          <w:tcPr>
            <w:tcW w:w="278" w:type="pct"/>
          </w:tcPr>
          <w:p w:rsidR="001E4D34" w:rsidRDefault="001E4D34">
            <w:r>
              <w:t>0.0</w:t>
            </w:r>
          </w:p>
        </w:tc>
        <w:tc>
          <w:tcPr>
            <w:tcW w:w="307" w:type="pct"/>
          </w:tcPr>
          <w:p w:rsidR="001E4D34" w:rsidRDefault="001E4D34">
            <w:r>
              <w:t>3.75</w:t>
            </w:r>
          </w:p>
        </w:tc>
        <w:tc>
          <w:tcPr>
            <w:tcW w:w="307" w:type="pct"/>
          </w:tcPr>
          <w:p w:rsidR="001E4D34" w:rsidRDefault="001E4D34">
            <w:r>
              <w:t>4.027273</w:t>
            </w:r>
          </w:p>
        </w:tc>
        <w:tc>
          <w:tcPr>
            <w:tcW w:w="290" w:type="pct"/>
          </w:tcPr>
          <w:p w:rsidR="001E4D34" w:rsidRDefault="001E4D34">
            <w:r>
              <w:t>24.64</w:t>
            </w:r>
          </w:p>
        </w:tc>
        <w:tc>
          <w:tcPr>
            <w:tcW w:w="336" w:type="pct"/>
          </w:tcPr>
          <w:p w:rsidR="001E4D34" w:rsidRDefault="001E4D34">
            <w:r>
              <w:t>58.311559</w:t>
            </w:r>
          </w:p>
        </w:tc>
      </w:tr>
      <w:tr w:rsidR="001E4D34" w:rsidTr="001E4D34">
        <w:tc>
          <w:tcPr>
            <w:tcW w:w="154" w:type="pct"/>
          </w:tcPr>
          <w:p w:rsidR="001E4D34" w:rsidRDefault="001E4D34">
            <w:r>
              <w:t>10</w:t>
            </w:r>
          </w:p>
        </w:tc>
        <w:tc>
          <w:tcPr>
            <w:tcW w:w="309" w:type="pct"/>
          </w:tcPr>
          <w:p w:rsidR="001E4D34" w:rsidRDefault="001E4D34">
            <w:r>
              <w:t>7199</w:t>
            </w:r>
          </w:p>
        </w:tc>
        <w:tc>
          <w:tcPr>
            <w:tcW w:w="361" w:type="pct"/>
          </w:tcPr>
          <w:p w:rsidR="001E4D34" w:rsidRDefault="001E4D34">
            <w:r>
              <w:t>Maruf Christopher</w:t>
            </w:r>
          </w:p>
        </w:tc>
        <w:tc>
          <w:tcPr>
            <w:tcW w:w="391" w:type="pct"/>
          </w:tcPr>
          <w:p w:rsidR="001E4D34" w:rsidRDefault="001E4D34">
            <w:r>
              <w:t>John Christopher</w:t>
            </w:r>
          </w:p>
        </w:tc>
        <w:tc>
          <w:tcPr>
            <w:tcW w:w="398" w:type="pct"/>
          </w:tcPr>
          <w:p w:rsidR="001E4D34" w:rsidRDefault="001E4D34">
            <w:r>
              <w:t>11078-D</w:t>
            </w:r>
          </w:p>
        </w:tc>
        <w:tc>
          <w:tcPr>
            <w:tcW w:w="354" w:type="pct"/>
          </w:tcPr>
          <w:p w:rsidR="001E4D34" w:rsidRDefault="001E4D34">
            <w:r>
              <w:t>Punjab</w:t>
            </w:r>
          </w:p>
        </w:tc>
        <w:tc>
          <w:tcPr>
            <w:tcW w:w="336" w:type="pct"/>
          </w:tcPr>
          <w:p w:rsidR="001E4D34" w:rsidRDefault="001E4D34">
            <w:r>
              <w:t>13.208163</w:t>
            </w:r>
          </w:p>
        </w:tc>
        <w:tc>
          <w:tcPr>
            <w:tcW w:w="300" w:type="pct"/>
          </w:tcPr>
          <w:p w:rsidR="001E4D34" w:rsidRDefault="001E4D34">
            <w:r>
              <w:t>0.0</w:t>
            </w:r>
          </w:p>
        </w:tc>
        <w:tc>
          <w:tcPr>
            <w:tcW w:w="236" w:type="pct"/>
          </w:tcPr>
          <w:p w:rsidR="001E4D34" w:rsidRDefault="001E4D34">
            <w:r>
              <w:t>2.5</w:t>
            </w:r>
          </w:p>
        </w:tc>
        <w:tc>
          <w:tcPr>
            <w:tcW w:w="343" w:type="pct"/>
          </w:tcPr>
          <w:p w:rsidR="001E4D34" w:rsidRDefault="001E4D34">
            <w:r>
              <w:t>10.0</w:t>
            </w:r>
          </w:p>
        </w:tc>
        <w:tc>
          <w:tcPr>
            <w:tcW w:w="299" w:type="pct"/>
          </w:tcPr>
          <w:p w:rsidR="001E4D34" w:rsidRDefault="001E4D34">
            <w:r>
              <w:t>0.0</w:t>
            </w:r>
          </w:p>
        </w:tc>
        <w:tc>
          <w:tcPr>
            <w:tcW w:w="278" w:type="pct"/>
          </w:tcPr>
          <w:p w:rsidR="001E4D34" w:rsidRDefault="001E4D34">
            <w:r>
              <w:t>0.0</w:t>
            </w:r>
          </w:p>
        </w:tc>
        <w:tc>
          <w:tcPr>
            <w:tcW w:w="307" w:type="pct"/>
          </w:tcPr>
          <w:p w:rsidR="001E4D34" w:rsidRDefault="001E4D34">
            <w:r>
              <w:t>3.882353</w:t>
            </w:r>
          </w:p>
        </w:tc>
        <w:tc>
          <w:tcPr>
            <w:tcW w:w="307" w:type="pct"/>
          </w:tcPr>
          <w:p w:rsidR="001E4D34" w:rsidRDefault="001E4D34">
            <w:r>
              <w:t>3.736364</w:t>
            </w:r>
          </w:p>
        </w:tc>
        <w:tc>
          <w:tcPr>
            <w:tcW w:w="290" w:type="pct"/>
          </w:tcPr>
          <w:p w:rsidR="001E4D34" w:rsidRDefault="001E4D34">
            <w:r>
              <w:t>24.96</w:t>
            </w:r>
          </w:p>
        </w:tc>
        <w:tc>
          <w:tcPr>
            <w:tcW w:w="336" w:type="pct"/>
          </w:tcPr>
          <w:p w:rsidR="001E4D34" w:rsidRDefault="001E4D34">
            <w:r>
              <w:t>58.28688</w:t>
            </w:r>
          </w:p>
        </w:tc>
      </w:tr>
      <w:tr w:rsidR="001E4D34" w:rsidTr="001E4D34">
        <w:tc>
          <w:tcPr>
            <w:tcW w:w="154" w:type="pct"/>
          </w:tcPr>
          <w:p w:rsidR="001E4D34" w:rsidRDefault="001E4D34">
            <w:r>
              <w:t>11</w:t>
            </w:r>
          </w:p>
        </w:tc>
        <w:tc>
          <w:tcPr>
            <w:tcW w:w="309" w:type="pct"/>
          </w:tcPr>
          <w:p w:rsidR="001E4D34" w:rsidRDefault="001E4D34">
            <w:r>
              <w:t>4708</w:t>
            </w:r>
          </w:p>
        </w:tc>
        <w:tc>
          <w:tcPr>
            <w:tcW w:w="361" w:type="pct"/>
          </w:tcPr>
          <w:p w:rsidR="001E4D34" w:rsidRDefault="001E4D34">
            <w:r>
              <w:t>Saba Ansar</w:t>
            </w:r>
          </w:p>
        </w:tc>
        <w:tc>
          <w:tcPr>
            <w:tcW w:w="391" w:type="pct"/>
          </w:tcPr>
          <w:p w:rsidR="001E4D34" w:rsidRDefault="001E4D34">
            <w:r>
              <w:t>Ansar Naveed</w:t>
            </w:r>
          </w:p>
        </w:tc>
        <w:tc>
          <w:tcPr>
            <w:tcW w:w="398" w:type="pct"/>
          </w:tcPr>
          <w:p w:rsidR="001E4D34" w:rsidRDefault="001E4D34">
            <w:r>
              <w:t>25478-D</w:t>
            </w:r>
          </w:p>
        </w:tc>
        <w:tc>
          <w:tcPr>
            <w:tcW w:w="354" w:type="pct"/>
          </w:tcPr>
          <w:p w:rsidR="001E4D34" w:rsidRDefault="001E4D34">
            <w:r>
              <w:t>Punjab</w:t>
            </w:r>
          </w:p>
        </w:tc>
        <w:tc>
          <w:tcPr>
            <w:tcW w:w="336" w:type="pct"/>
          </w:tcPr>
          <w:p w:rsidR="001E4D34" w:rsidRDefault="001E4D34">
            <w:r>
              <w:t>15.588571</w:t>
            </w:r>
          </w:p>
        </w:tc>
        <w:tc>
          <w:tcPr>
            <w:tcW w:w="300" w:type="pct"/>
          </w:tcPr>
          <w:p w:rsidR="001E4D34" w:rsidRDefault="001E4D34">
            <w:r>
              <w:t>0.0</w:t>
            </w:r>
          </w:p>
        </w:tc>
        <w:tc>
          <w:tcPr>
            <w:tcW w:w="236" w:type="pct"/>
          </w:tcPr>
          <w:p w:rsidR="001E4D34" w:rsidRDefault="001E4D34">
            <w:r>
              <w:t>5.0</w:t>
            </w:r>
          </w:p>
        </w:tc>
        <w:tc>
          <w:tcPr>
            <w:tcW w:w="343" w:type="pct"/>
          </w:tcPr>
          <w:p w:rsidR="001E4D34" w:rsidRDefault="001E4D34">
            <w:r>
              <w:t>0.0</w:t>
            </w:r>
          </w:p>
        </w:tc>
        <w:tc>
          <w:tcPr>
            <w:tcW w:w="299" w:type="pct"/>
          </w:tcPr>
          <w:p w:rsidR="001E4D34" w:rsidRDefault="001E4D34">
            <w:r>
              <w:t>0.0</w:t>
            </w:r>
          </w:p>
        </w:tc>
        <w:tc>
          <w:tcPr>
            <w:tcW w:w="278" w:type="pct"/>
          </w:tcPr>
          <w:p w:rsidR="001E4D34" w:rsidRDefault="001E4D34">
            <w:r>
              <w:t>0.0</w:t>
            </w:r>
          </w:p>
        </w:tc>
        <w:tc>
          <w:tcPr>
            <w:tcW w:w="307" w:type="pct"/>
          </w:tcPr>
          <w:p w:rsidR="001E4D34" w:rsidRDefault="001E4D34">
            <w:r>
              <w:t>4.547619</w:t>
            </w:r>
          </w:p>
        </w:tc>
        <w:tc>
          <w:tcPr>
            <w:tcW w:w="307" w:type="pct"/>
          </w:tcPr>
          <w:p w:rsidR="001E4D34" w:rsidRDefault="001E4D34">
            <w:r>
              <w:t>4.25</w:t>
            </w:r>
          </w:p>
        </w:tc>
        <w:tc>
          <w:tcPr>
            <w:tcW w:w="290" w:type="pct"/>
          </w:tcPr>
          <w:p w:rsidR="001E4D34" w:rsidRDefault="001E4D34">
            <w:r>
              <w:t>28.16</w:t>
            </w:r>
          </w:p>
        </w:tc>
        <w:tc>
          <w:tcPr>
            <w:tcW w:w="336" w:type="pct"/>
          </w:tcPr>
          <w:p w:rsidR="001E4D34" w:rsidRDefault="001E4D34">
            <w:r>
              <w:t>57.54619</w:t>
            </w:r>
          </w:p>
        </w:tc>
      </w:tr>
      <w:tr w:rsidR="001E4D34" w:rsidTr="001E4D34">
        <w:tc>
          <w:tcPr>
            <w:tcW w:w="154" w:type="pct"/>
          </w:tcPr>
          <w:p w:rsidR="001E4D34" w:rsidRDefault="001E4D34">
            <w:r>
              <w:t>12</w:t>
            </w:r>
          </w:p>
        </w:tc>
        <w:tc>
          <w:tcPr>
            <w:tcW w:w="309" w:type="pct"/>
          </w:tcPr>
          <w:p w:rsidR="001E4D34" w:rsidRDefault="001E4D34">
            <w:r>
              <w:t>2881</w:t>
            </w:r>
          </w:p>
        </w:tc>
        <w:tc>
          <w:tcPr>
            <w:tcW w:w="361" w:type="pct"/>
          </w:tcPr>
          <w:p w:rsidR="001E4D34" w:rsidRDefault="001E4D34">
            <w:r>
              <w:t>Aqsa Qamar</w:t>
            </w:r>
          </w:p>
        </w:tc>
        <w:tc>
          <w:tcPr>
            <w:tcW w:w="391" w:type="pct"/>
          </w:tcPr>
          <w:p w:rsidR="001E4D34" w:rsidRDefault="001E4D34">
            <w:r>
              <w:t>Aftab Ahmad</w:t>
            </w:r>
          </w:p>
        </w:tc>
        <w:tc>
          <w:tcPr>
            <w:tcW w:w="398" w:type="pct"/>
          </w:tcPr>
          <w:p w:rsidR="001E4D34" w:rsidRDefault="001E4D34">
            <w:r>
              <w:t>21896-D</w:t>
            </w:r>
          </w:p>
        </w:tc>
        <w:tc>
          <w:tcPr>
            <w:tcW w:w="354" w:type="pct"/>
          </w:tcPr>
          <w:p w:rsidR="001E4D34" w:rsidRDefault="001E4D34">
            <w:r>
              <w:t>Punjab</w:t>
            </w:r>
          </w:p>
        </w:tc>
        <w:tc>
          <w:tcPr>
            <w:tcW w:w="336" w:type="pct"/>
          </w:tcPr>
          <w:p w:rsidR="001E4D34" w:rsidRDefault="001E4D34">
            <w:r>
              <w:t>14.451429</w:t>
            </w:r>
          </w:p>
        </w:tc>
        <w:tc>
          <w:tcPr>
            <w:tcW w:w="300" w:type="pct"/>
          </w:tcPr>
          <w:p w:rsidR="001E4D34" w:rsidRDefault="001E4D34">
            <w:r>
              <w:t>0.0</w:t>
            </w:r>
          </w:p>
        </w:tc>
        <w:tc>
          <w:tcPr>
            <w:tcW w:w="236" w:type="pct"/>
          </w:tcPr>
          <w:p w:rsidR="001E4D34" w:rsidRDefault="001E4D34">
            <w:r>
              <w:t>5.0</w:t>
            </w:r>
          </w:p>
        </w:tc>
        <w:tc>
          <w:tcPr>
            <w:tcW w:w="343" w:type="pct"/>
          </w:tcPr>
          <w:p w:rsidR="001E4D34" w:rsidRDefault="001E4D34">
            <w:r>
              <w:t>0.0</w:t>
            </w:r>
          </w:p>
        </w:tc>
        <w:tc>
          <w:tcPr>
            <w:tcW w:w="299" w:type="pct"/>
          </w:tcPr>
          <w:p w:rsidR="001E4D34" w:rsidRDefault="001E4D34">
            <w:r>
              <w:t>0.0</w:t>
            </w:r>
          </w:p>
        </w:tc>
        <w:tc>
          <w:tcPr>
            <w:tcW w:w="278" w:type="pct"/>
          </w:tcPr>
          <w:p w:rsidR="001E4D34" w:rsidRDefault="001E4D34">
            <w:r>
              <w:t>0.0</w:t>
            </w:r>
          </w:p>
        </w:tc>
        <w:tc>
          <w:tcPr>
            <w:tcW w:w="307" w:type="pct"/>
          </w:tcPr>
          <w:p w:rsidR="001E4D34" w:rsidRDefault="001E4D34">
            <w:r>
              <w:t>4.466667</w:t>
            </w:r>
          </w:p>
        </w:tc>
        <w:tc>
          <w:tcPr>
            <w:tcW w:w="307" w:type="pct"/>
          </w:tcPr>
          <w:p w:rsidR="001E4D34" w:rsidRDefault="001E4D34">
            <w:r>
              <w:t>4.331818</w:t>
            </w:r>
          </w:p>
        </w:tc>
        <w:tc>
          <w:tcPr>
            <w:tcW w:w="290" w:type="pct"/>
          </w:tcPr>
          <w:p w:rsidR="001E4D34" w:rsidRDefault="001E4D34">
            <w:r>
              <w:t>29.12</w:t>
            </w:r>
          </w:p>
        </w:tc>
        <w:tc>
          <w:tcPr>
            <w:tcW w:w="336" w:type="pct"/>
          </w:tcPr>
          <w:p w:rsidR="001E4D34" w:rsidRDefault="001E4D34">
            <w:r>
              <w:t>57.369914</w:t>
            </w:r>
          </w:p>
        </w:tc>
      </w:tr>
      <w:tr w:rsidR="001E4D34" w:rsidTr="001E4D34">
        <w:tc>
          <w:tcPr>
            <w:tcW w:w="154" w:type="pct"/>
          </w:tcPr>
          <w:p w:rsidR="001E4D34" w:rsidRDefault="001E4D34">
            <w:r>
              <w:t>13</w:t>
            </w:r>
          </w:p>
        </w:tc>
        <w:tc>
          <w:tcPr>
            <w:tcW w:w="309" w:type="pct"/>
          </w:tcPr>
          <w:p w:rsidR="001E4D34" w:rsidRDefault="001E4D34">
            <w:r>
              <w:t>3663</w:t>
            </w:r>
          </w:p>
        </w:tc>
        <w:tc>
          <w:tcPr>
            <w:tcW w:w="361" w:type="pct"/>
          </w:tcPr>
          <w:p w:rsidR="001E4D34" w:rsidRDefault="001E4D34">
            <w:r>
              <w:t>Ahmad Dawood</w:t>
            </w:r>
          </w:p>
        </w:tc>
        <w:tc>
          <w:tcPr>
            <w:tcW w:w="391" w:type="pct"/>
          </w:tcPr>
          <w:p w:rsidR="001E4D34" w:rsidRDefault="001E4D34">
            <w:r>
              <w:t>Muhammad Ubaidullah Anwar</w:t>
            </w:r>
          </w:p>
        </w:tc>
        <w:tc>
          <w:tcPr>
            <w:tcW w:w="398" w:type="pct"/>
          </w:tcPr>
          <w:p w:rsidR="001E4D34" w:rsidRDefault="001E4D34">
            <w:r>
              <w:t>24692-D</w:t>
            </w:r>
          </w:p>
        </w:tc>
        <w:tc>
          <w:tcPr>
            <w:tcW w:w="354" w:type="pct"/>
          </w:tcPr>
          <w:p w:rsidR="001E4D34" w:rsidRDefault="001E4D34">
            <w:r>
              <w:t>Punjab</w:t>
            </w:r>
          </w:p>
        </w:tc>
        <w:tc>
          <w:tcPr>
            <w:tcW w:w="336" w:type="pct"/>
          </w:tcPr>
          <w:p w:rsidR="001E4D34" w:rsidRDefault="001E4D34">
            <w:r>
              <w:t>15.074286</w:t>
            </w:r>
          </w:p>
        </w:tc>
        <w:tc>
          <w:tcPr>
            <w:tcW w:w="300" w:type="pct"/>
          </w:tcPr>
          <w:p w:rsidR="001E4D34" w:rsidRDefault="001E4D34">
            <w:r>
              <w:t>0.0</w:t>
            </w:r>
          </w:p>
        </w:tc>
        <w:tc>
          <w:tcPr>
            <w:tcW w:w="236" w:type="pct"/>
          </w:tcPr>
          <w:p w:rsidR="001E4D34" w:rsidRDefault="001E4D34">
            <w:r>
              <w:t>5.0</w:t>
            </w:r>
          </w:p>
        </w:tc>
        <w:tc>
          <w:tcPr>
            <w:tcW w:w="343" w:type="pct"/>
          </w:tcPr>
          <w:p w:rsidR="001E4D34" w:rsidRDefault="001E4D34">
            <w:r>
              <w:t>0.0</w:t>
            </w:r>
          </w:p>
        </w:tc>
        <w:tc>
          <w:tcPr>
            <w:tcW w:w="299" w:type="pct"/>
          </w:tcPr>
          <w:p w:rsidR="001E4D34" w:rsidRDefault="001E4D34">
            <w:r>
              <w:t>0.0</w:t>
            </w:r>
          </w:p>
        </w:tc>
        <w:tc>
          <w:tcPr>
            <w:tcW w:w="278" w:type="pct"/>
          </w:tcPr>
          <w:p w:rsidR="001E4D34" w:rsidRDefault="001E4D34">
            <w:r>
              <w:t>0.0</w:t>
            </w:r>
          </w:p>
        </w:tc>
        <w:tc>
          <w:tcPr>
            <w:tcW w:w="307" w:type="pct"/>
          </w:tcPr>
          <w:p w:rsidR="001E4D34" w:rsidRDefault="001E4D34">
            <w:r>
              <w:t>3.790476</w:t>
            </w:r>
          </w:p>
        </w:tc>
        <w:tc>
          <w:tcPr>
            <w:tcW w:w="307" w:type="pct"/>
          </w:tcPr>
          <w:p w:rsidR="001E4D34" w:rsidRDefault="001E4D34">
            <w:r>
              <w:t>4.486364</w:t>
            </w:r>
          </w:p>
        </w:tc>
        <w:tc>
          <w:tcPr>
            <w:tcW w:w="290" w:type="pct"/>
          </w:tcPr>
          <w:p w:rsidR="001E4D34" w:rsidRDefault="001E4D34">
            <w:r>
              <w:t>28.8</w:t>
            </w:r>
          </w:p>
        </w:tc>
        <w:tc>
          <w:tcPr>
            <w:tcW w:w="336" w:type="pct"/>
          </w:tcPr>
          <w:p w:rsidR="001E4D34" w:rsidRDefault="001E4D34">
            <w:r>
              <w:t>57.151126</w:t>
            </w:r>
          </w:p>
        </w:tc>
      </w:tr>
      <w:tr w:rsidR="001E4D34" w:rsidTr="001E4D34">
        <w:tc>
          <w:tcPr>
            <w:tcW w:w="154" w:type="pct"/>
          </w:tcPr>
          <w:p w:rsidR="001E4D34" w:rsidRDefault="001E4D34">
            <w:r>
              <w:t>14</w:t>
            </w:r>
          </w:p>
        </w:tc>
        <w:tc>
          <w:tcPr>
            <w:tcW w:w="309" w:type="pct"/>
          </w:tcPr>
          <w:p w:rsidR="001E4D34" w:rsidRDefault="001E4D34">
            <w:r>
              <w:t>16442</w:t>
            </w:r>
          </w:p>
        </w:tc>
        <w:tc>
          <w:tcPr>
            <w:tcW w:w="361" w:type="pct"/>
          </w:tcPr>
          <w:p w:rsidR="001E4D34" w:rsidRDefault="001E4D34">
            <w:r>
              <w:t>Faiza Arif</w:t>
            </w:r>
          </w:p>
        </w:tc>
        <w:tc>
          <w:tcPr>
            <w:tcW w:w="391" w:type="pct"/>
          </w:tcPr>
          <w:p w:rsidR="001E4D34" w:rsidRDefault="001E4D34">
            <w:r>
              <w:t>Arif Saeed</w:t>
            </w:r>
          </w:p>
        </w:tc>
        <w:tc>
          <w:tcPr>
            <w:tcW w:w="398" w:type="pct"/>
          </w:tcPr>
          <w:p w:rsidR="001E4D34" w:rsidRDefault="001E4D34">
            <w:r>
              <w:t>26554-D</w:t>
            </w:r>
          </w:p>
        </w:tc>
        <w:tc>
          <w:tcPr>
            <w:tcW w:w="354" w:type="pct"/>
          </w:tcPr>
          <w:p w:rsidR="001E4D34" w:rsidRDefault="001E4D34">
            <w:r>
              <w:t>Punjab</w:t>
            </w:r>
          </w:p>
        </w:tc>
        <w:tc>
          <w:tcPr>
            <w:tcW w:w="336" w:type="pct"/>
          </w:tcPr>
          <w:p w:rsidR="001E4D34" w:rsidRDefault="001E4D34">
            <w:r>
              <w:t>15.217143</w:t>
            </w:r>
          </w:p>
        </w:tc>
        <w:tc>
          <w:tcPr>
            <w:tcW w:w="300" w:type="pct"/>
          </w:tcPr>
          <w:p w:rsidR="001E4D34" w:rsidRDefault="001E4D34">
            <w:r>
              <w:t>0.0</w:t>
            </w:r>
          </w:p>
        </w:tc>
        <w:tc>
          <w:tcPr>
            <w:tcW w:w="236" w:type="pct"/>
          </w:tcPr>
          <w:p w:rsidR="001E4D34" w:rsidRDefault="001E4D34">
            <w:r>
              <w:t>5.0</w:t>
            </w:r>
          </w:p>
        </w:tc>
        <w:tc>
          <w:tcPr>
            <w:tcW w:w="343" w:type="pct"/>
          </w:tcPr>
          <w:p w:rsidR="001E4D34" w:rsidRDefault="001E4D34">
            <w:r>
              <w:t>0.0</w:t>
            </w:r>
          </w:p>
        </w:tc>
        <w:tc>
          <w:tcPr>
            <w:tcW w:w="299" w:type="pct"/>
          </w:tcPr>
          <w:p w:rsidR="001E4D34" w:rsidRDefault="001E4D34">
            <w:r>
              <w:t>0.0</w:t>
            </w:r>
          </w:p>
        </w:tc>
        <w:tc>
          <w:tcPr>
            <w:tcW w:w="278" w:type="pct"/>
          </w:tcPr>
          <w:p w:rsidR="001E4D34" w:rsidRDefault="001E4D34">
            <w:r>
              <w:t>0.0</w:t>
            </w:r>
          </w:p>
        </w:tc>
        <w:tc>
          <w:tcPr>
            <w:tcW w:w="307" w:type="pct"/>
          </w:tcPr>
          <w:p w:rsidR="001E4D34" w:rsidRDefault="001E4D34">
            <w:r>
              <w:t>4.77619</w:t>
            </w:r>
          </w:p>
        </w:tc>
        <w:tc>
          <w:tcPr>
            <w:tcW w:w="307" w:type="pct"/>
          </w:tcPr>
          <w:p w:rsidR="001E4D34" w:rsidRDefault="001E4D34">
            <w:r>
              <w:t>4.609091</w:t>
            </w:r>
          </w:p>
        </w:tc>
        <w:tc>
          <w:tcPr>
            <w:tcW w:w="290" w:type="pct"/>
          </w:tcPr>
          <w:p w:rsidR="001E4D34" w:rsidRDefault="001E4D34">
            <w:r>
              <w:t>27.52</w:t>
            </w:r>
          </w:p>
        </w:tc>
        <w:tc>
          <w:tcPr>
            <w:tcW w:w="336" w:type="pct"/>
          </w:tcPr>
          <w:p w:rsidR="001E4D34" w:rsidRDefault="001E4D34">
            <w:r>
              <w:t>57.122424</w:t>
            </w:r>
          </w:p>
        </w:tc>
      </w:tr>
      <w:tr w:rsidR="001E4D34" w:rsidTr="001E4D34">
        <w:tc>
          <w:tcPr>
            <w:tcW w:w="154" w:type="pct"/>
          </w:tcPr>
          <w:p w:rsidR="001E4D34" w:rsidRDefault="001E4D34">
            <w:r>
              <w:t>15</w:t>
            </w:r>
          </w:p>
        </w:tc>
        <w:tc>
          <w:tcPr>
            <w:tcW w:w="309" w:type="pct"/>
          </w:tcPr>
          <w:p w:rsidR="001E4D34" w:rsidRDefault="001E4D34">
            <w:r>
              <w:t>20478</w:t>
            </w:r>
          </w:p>
        </w:tc>
        <w:tc>
          <w:tcPr>
            <w:tcW w:w="361" w:type="pct"/>
          </w:tcPr>
          <w:p w:rsidR="001E4D34" w:rsidRDefault="001E4D34">
            <w:r>
              <w:t>Muhammad Usman Raza</w:t>
            </w:r>
          </w:p>
        </w:tc>
        <w:tc>
          <w:tcPr>
            <w:tcW w:w="391" w:type="pct"/>
          </w:tcPr>
          <w:p w:rsidR="001E4D34" w:rsidRDefault="001E4D34">
            <w:r>
              <w:t xml:space="preserve">Fiaz Ahmad </w:t>
            </w:r>
          </w:p>
        </w:tc>
        <w:tc>
          <w:tcPr>
            <w:tcW w:w="398" w:type="pct"/>
          </w:tcPr>
          <w:p w:rsidR="001E4D34" w:rsidRDefault="001E4D34">
            <w:r>
              <w:t>721503-01-d</w:t>
            </w:r>
          </w:p>
        </w:tc>
        <w:tc>
          <w:tcPr>
            <w:tcW w:w="354" w:type="pct"/>
          </w:tcPr>
          <w:p w:rsidR="001E4D34" w:rsidRDefault="001E4D34">
            <w:r>
              <w:t>Punjab</w:t>
            </w:r>
          </w:p>
        </w:tc>
        <w:tc>
          <w:tcPr>
            <w:tcW w:w="336" w:type="pct"/>
          </w:tcPr>
          <w:p w:rsidR="001E4D34" w:rsidRDefault="001E4D34">
            <w:r>
              <w:t>14.714286</w:t>
            </w:r>
          </w:p>
        </w:tc>
        <w:tc>
          <w:tcPr>
            <w:tcW w:w="300" w:type="pct"/>
          </w:tcPr>
          <w:p w:rsidR="001E4D34" w:rsidRDefault="001E4D34">
            <w:r>
              <w:t>0.0</w:t>
            </w:r>
          </w:p>
        </w:tc>
        <w:tc>
          <w:tcPr>
            <w:tcW w:w="236" w:type="pct"/>
          </w:tcPr>
          <w:p w:rsidR="001E4D34" w:rsidRDefault="001E4D34">
            <w:r>
              <w:t>5.0</w:t>
            </w:r>
          </w:p>
        </w:tc>
        <w:tc>
          <w:tcPr>
            <w:tcW w:w="343" w:type="pct"/>
          </w:tcPr>
          <w:p w:rsidR="001E4D34" w:rsidRDefault="001E4D34">
            <w:r>
              <w:t>0.0</w:t>
            </w:r>
          </w:p>
        </w:tc>
        <w:tc>
          <w:tcPr>
            <w:tcW w:w="299" w:type="pct"/>
          </w:tcPr>
          <w:p w:rsidR="001E4D34" w:rsidRDefault="001E4D34">
            <w:r>
              <w:t>0.0</w:t>
            </w:r>
          </w:p>
        </w:tc>
        <w:tc>
          <w:tcPr>
            <w:tcW w:w="278" w:type="pct"/>
          </w:tcPr>
          <w:p w:rsidR="001E4D34" w:rsidRDefault="001E4D34">
            <w:r>
              <w:t>0.0</w:t>
            </w:r>
          </w:p>
        </w:tc>
        <w:tc>
          <w:tcPr>
            <w:tcW w:w="307" w:type="pct"/>
          </w:tcPr>
          <w:p w:rsidR="001E4D34" w:rsidRDefault="001E4D34">
            <w:r>
              <w:t>4.504762</w:t>
            </w:r>
          </w:p>
        </w:tc>
        <w:tc>
          <w:tcPr>
            <w:tcW w:w="307" w:type="pct"/>
          </w:tcPr>
          <w:p w:rsidR="001E4D34" w:rsidRDefault="001E4D34">
            <w:r>
              <w:t>4.413636</w:t>
            </w:r>
          </w:p>
        </w:tc>
        <w:tc>
          <w:tcPr>
            <w:tcW w:w="290" w:type="pct"/>
          </w:tcPr>
          <w:p w:rsidR="001E4D34" w:rsidRDefault="001E4D34">
            <w:r>
              <w:t>27.84</w:t>
            </w:r>
          </w:p>
        </w:tc>
        <w:tc>
          <w:tcPr>
            <w:tcW w:w="336" w:type="pct"/>
          </w:tcPr>
          <w:p w:rsidR="001E4D34" w:rsidRDefault="001E4D34">
            <w:r>
              <w:t>56.472684</w:t>
            </w:r>
          </w:p>
        </w:tc>
      </w:tr>
      <w:tr w:rsidR="001E4D34" w:rsidTr="001E4D34">
        <w:tc>
          <w:tcPr>
            <w:tcW w:w="154" w:type="pct"/>
          </w:tcPr>
          <w:p w:rsidR="001E4D34" w:rsidRDefault="001E4D34">
            <w:r>
              <w:t>1</w:t>
            </w:r>
            <w:r>
              <w:lastRenderedPageBreak/>
              <w:t>6</w:t>
            </w:r>
          </w:p>
        </w:tc>
        <w:tc>
          <w:tcPr>
            <w:tcW w:w="309" w:type="pct"/>
          </w:tcPr>
          <w:p w:rsidR="001E4D34" w:rsidRDefault="001E4D34">
            <w:r>
              <w:lastRenderedPageBreak/>
              <w:t>249</w:t>
            </w:r>
            <w:r>
              <w:lastRenderedPageBreak/>
              <w:t>05</w:t>
            </w:r>
          </w:p>
        </w:tc>
        <w:tc>
          <w:tcPr>
            <w:tcW w:w="361" w:type="pct"/>
          </w:tcPr>
          <w:p w:rsidR="001E4D34" w:rsidRDefault="001E4D34">
            <w:r>
              <w:lastRenderedPageBreak/>
              <w:t xml:space="preserve">Syeda </w:t>
            </w:r>
            <w:r>
              <w:lastRenderedPageBreak/>
              <w:t>Khansa Sajid</w:t>
            </w:r>
          </w:p>
        </w:tc>
        <w:tc>
          <w:tcPr>
            <w:tcW w:w="391" w:type="pct"/>
          </w:tcPr>
          <w:p w:rsidR="001E4D34" w:rsidRDefault="001E4D34">
            <w:r>
              <w:lastRenderedPageBreak/>
              <w:t xml:space="preserve">Syed </w:t>
            </w:r>
            <w:r>
              <w:lastRenderedPageBreak/>
              <w:t>Sajid Hassan</w:t>
            </w:r>
          </w:p>
        </w:tc>
        <w:tc>
          <w:tcPr>
            <w:tcW w:w="398" w:type="pct"/>
          </w:tcPr>
          <w:p w:rsidR="001E4D34" w:rsidRDefault="001E4D34">
            <w:r>
              <w:lastRenderedPageBreak/>
              <w:t>74296</w:t>
            </w:r>
            <w:r>
              <w:lastRenderedPageBreak/>
              <w:t>7-01-D</w:t>
            </w:r>
          </w:p>
        </w:tc>
        <w:tc>
          <w:tcPr>
            <w:tcW w:w="354" w:type="pct"/>
          </w:tcPr>
          <w:p w:rsidR="001E4D34" w:rsidRDefault="001E4D34">
            <w:r>
              <w:lastRenderedPageBreak/>
              <w:t>Punja</w:t>
            </w:r>
            <w:r>
              <w:lastRenderedPageBreak/>
              <w:t>b</w:t>
            </w:r>
          </w:p>
        </w:tc>
        <w:tc>
          <w:tcPr>
            <w:tcW w:w="336" w:type="pct"/>
          </w:tcPr>
          <w:p w:rsidR="001E4D34" w:rsidRDefault="001E4D34">
            <w:r>
              <w:lastRenderedPageBreak/>
              <w:t>15.8</w:t>
            </w:r>
          </w:p>
        </w:tc>
        <w:tc>
          <w:tcPr>
            <w:tcW w:w="300" w:type="pct"/>
          </w:tcPr>
          <w:p w:rsidR="001E4D34" w:rsidRDefault="001E4D34">
            <w:r>
              <w:t>0.0</w:t>
            </w:r>
          </w:p>
        </w:tc>
        <w:tc>
          <w:tcPr>
            <w:tcW w:w="236" w:type="pct"/>
          </w:tcPr>
          <w:p w:rsidR="001E4D34" w:rsidRDefault="001E4D34">
            <w:r>
              <w:t>5.0</w:t>
            </w:r>
          </w:p>
        </w:tc>
        <w:tc>
          <w:tcPr>
            <w:tcW w:w="343" w:type="pct"/>
          </w:tcPr>
          <w:p w:rsidR="001E4D34" w:rsidRDefault="001E4D34">
            <w:r>
              <w:t>0.0</w:t>
            </w:r>
          </w:p>
        </w:tc>
        <w:tc>
          <w:tcPr>
            <w:tcW w:w="299" w:type="pct"/>
          </w:tcPr>
          <w:p w:rsidR="001E4D34" w:rsidRDefault="001E4D34">
            <w:r>
              <w:t>0.0</w:t>
            </w:r>
          </w:p>
        </w:tc>
        <w:tc>
          <w:tcPr>
            <w:tcW w:w="278" w:type="pct"/>
          </w:tcPr>
          <w:p w:rsidR="001E4D34" w:rsidRDefault="001E4D34">
            <w:r>
              <w:t>0.0</w:t>
            </w:r>
          </w:p>
        </w:tc>
        <w:tc>
          <w:tcPr>
            <w:tcW w:w="307" w:type="pct"/>
          </w:tcPr>
          <w:p w:rsidR="001E4D34" w:rsidRDefault="001E4D34">
            <w:r>
              <w:t>4.63</w:t>
            </w:r>
            <w:r>
              <w:lastRenderedPageBreak/>
              <w:t>8095</w:t>
            </w:r>
          </w:p>
        </w:tc>
        <w:tc>
          <w:tcPr>
            <w:tcW w:w="307" w:type="pct"/>
          </w:tcPr>
          <w:p w:rsidR="001E4D34" w:rsidRDefault="001E4D34">
            <w:r>
              <w:lastRenderedPageBreak/>
              <w:t>4.35</w:t>
            </w:r>
            <w:r>
              <w:lastRenderedPageBreak/>
              <w:t>9091</w:t>
            </w:r>
          </w:p>
        </w:tc>
        <w:tc>
          <w:tcPr>
            <w:tcW w:w="290" w:type="pct"/>
          </w:tcPr>
          <w:p w:rsidR="001E4D34" w:rsidRDefault="001E4D34">
            <w:r>
              <w:lastRenderedPageBreak/>
              <w:t>26.5</w:t>
            </w:r>
            <w:r>
              <w:lastRenderedPageBreak/>
              <w:t>6</w:t>
            </w:r>
          </w:p>
        </w:tc>
        <w:tc>
          <w:tcPr>
            <w:tcW w:w="336" w:type="pct"/>
          </w:tcPr>
          <w:p w:rsidR="001E4D34" w:rsidRDefault="001E4D34">
            <w:r>
              <w:lastRenderedPageBreak/>
              <w:t>56.35</w:t>
            </w:r>
            <w:r>
              <w:lastRenderedPageBreak/>
              <w:t>7186</w:t>
            </w:r>
          </w:p>
        </w:tc>
      </w:tr>
      <w:tr w:rsidR="001E4D34" w:rsidTr="001E4D34">
        <w:tc>
          <w:tcPr>
            <w:tcW w:w="154" w:type="pct"/>
          </w:tcPr>
          <w:p w:rsidR="001E4D34" w:rsidRDefault="001E4D34">
            <w:r>
              <w:lastRenderedPageBreak/>
              <w:t>17</w:t>
            </w:r>
          </w:p>
        </w:tc>
        <w:tc>
          <w:tcPr>
            <w:tcW w:w="309" w:type="pct"/>
          </w:tcPr>
          <w:p w:rsidR="001E4D34" w:rsidRDefault="001E4D34">
            <w:r>
              <w:t>22672</w:t>
            </w:r>
          </w:p>
        </w:tc>
        <w:tc>
          <w:tcPr>
            <w:tcW w:w="361" w:type="pct"/>
          </w:tcPr>
          <w:p w:rsidR="001E4D34" w:rsidRDefault="001E4D34">
            <w:r>
              <w:t>Aniza Shahbaz</w:t>
            </w:r>
          </w:p>
        </w:tc>
        <w:tc>
          <w:tcPr>
            <w:tcW w:w="391" w:type="pct"/>
          </w:tcPr>
          <w:p w:rsidR="001E4D34" w:rsidRDefault="001E4D34">
            <w:r>
              <w:t>Shahzada Shahbaz</w:t>
            </w:r>
          </w:p>
        </w:tc>
        <w:tc>
          <w:tcPr>
            <w:tcW w:w="398" w:type="pct"/>
          </w:tcPr>
          <w:p w:rsidR="001E4D34" w:rsidRDefault="001E4D34">
            <w:r>
              <w:t>26936-D</w:t>
            </w:r>
          </w:p>
        </w:tc>
        <w:tc>
          <w:tcPr>
            <w:tcW w:w="354" w:type="pct"/>
          </w:tcPr>
          <w:p w:rsidR="001E4D34" w:rsidRDefault="001E4D34">
            <w:r>
              <w:t>Punjab</w:t>
            </w:r>
          </w:p>
        </w:tc>
        <w:tc>
          <w:tcPr>
            <w:tcW w:w="336" w:type="pct"/>
          </w:tcPr>
          <w:p w:rsidR="001E4D34" w:rsidRDefault="001E4D34">
            <w:r>
              <w:t>15.977143</w:t>
            </w:r>
          </w:p>
        </w:tc>
        <w:tc>
          <w:tcPr>
            <w:tcW w:w="300" w:type="pct"/>
          </w:tcPr>
          <w:p w:rsidR="001E4D34" w:rsidRDefault="001E4D34">
            <w:r>
              <w:t>0.0</w:t>
            </w:r>
          </w:p>
        </w:tc>
        <w:tc>
          <w:tcPr>
            <w:tcW w:w="236" w:type="pct"/>
          </w:tcPr>
          <w:p w:rsidR="001E4D34" w:rsidRDefault="001E4D34">
            <w:r>
              <w:t>5.0</w:t>
            </w:r>
          </w:p>
        </w:tc>
        <w:tc>
          <w:tcPr>
            <w:tcW w:w="343" w:type="pct"/>
          </w:tcPr>
          <w:p w:rsidR="001E4D34" w:rsidRDefault="001E4D34">
            <w:r>
              <w:t>0.0</w:t>
            </w:r>
          </w:p>
        </w:tc>
        <w:tc>
          <w:tcPr>
            <w:tcW w:w="299" w:type="pct"/>
          </w:tcPr>
          <w:p w:rsidR="001E4D34" w:rsidRDefault="001E4D34">
            <w:r>
              <w:t>0.0</w:t>
            </w:r>
          </w:p>
        </w:tc>
        <w:tc>
          <w:tcPr>
            <w:tcW w:w="278" w:type="pct"/>
          </w:tcPr>
          <w:p w:rsidR="001E4D34" w:rsidRDefault="001E4D34">
            <w:r>
              <w:t>1.25</w:t>
            </w:r>
          </w:p>
        </w:tc>
        <w:tc>
          <w:tcPr>
            <w:tcW w:w="307" w:type="pct"/>
          </w:tcPr>
          <w:p w:rsidR="001E4D34" w:rsidRDefault="001E4D34">
            <w:r>
              <w:t>4.185714</w:t>
            </w:r>
          </w:p>
        </w:tc>
        <w:tc>
          <w:tcPr>
            <w:tcW w:w="307" w:type="pct"/>
          </w:tcPr>
          <w:p w:rsidR="001E4D34" w:rsidRDefault="001E4D34">
            <w:r>
              <w:t>4.309091</w:t>
            </w:r>
          </w:p>
        </w:tc>
        <w:tc>
          <w:tcPr>
            <w:tcW w:w="290" w:type="pct"/>
          </w:tcPr>
          <w:p w:rsidR="001E4D34" w:rsidRDefault="001E4D34">
            <w:r>
              <w:t>25.6</w:t>
            </w:r>
          </w:p>
        </w:tc>
        <w:tc>
          <w:tcPr>
            <w:tcW w:w="336" w:type="pct"/>
          </w:tcPr>
          <w:p w:rsidR="001E4D34" w:rsidRDefault="001E4D34">
            <w:r>
              <w:t>56.321948</w:t>
            </w:r>
          </w:p>
        </w:tc>
      </w:tr>
      <w:tr w:rsidR="001E4D34" w:rsidTr="001E4D34">
        <w:tc>
          <w:tcPr>
            <w:tcW w:w="154" w:type="pct"/>
          </w:tcPr>
          <w:p w:rsidR="001E4D34" w:rsidRDefault="001E4D34">
            <w:r>
              <w:t>18</w:t>
            </w:r>
          </w:p>
        </w:tc>
        <w:tc>
          <w:tcPr>
            <w:tcW w:w="309" w:type="pct"/>
          </w:tcPr>
          <w:p w:rsidR="001E4D34" w:rsidRDefault="001E4D34">
            <w:r>
              <w:t>22530</w:t>
            </w:r>
          </w:p>
        </w:tc>
        <w:tc>
          <w:tcPr>
            <w:tcW w:w="361" w:type="pct"/>
          </w:tcPr>
          <w:p w:rsidR="001E4D34" w:rsidRDefault="001E4D34">
            <w:r>
              <w:t>Muhammad Huzaifa Farjad</w:t>
            </w:r>
          </w:p>
        </w:tc>
        <w:tc>
          <w:tcPr>
            <w:tcW w:w="391" w:type="pct"/>
          </w:tcPr>
          <w:p w:rsidR="001E4D34" w:rsidRDefault="001E4D34">
            <w:r>
              <w:t>Muhammad Nasir</w:t>
            </w:r>
          </w:p>
        </w:tc>
        <w:tc>
          <w:tcPr>
            <w:tcW w:w="398" w:type="pct"/>
          </w:tcPr>
          <w:p w:rsidR="001E4D34" w:rsidRDefault="001E4D34">
            <w:r>
              <w:t>721258-01-D</w:t>
            </w:r>
          </w:p>
        </w:tc>
        <w:tc>
          <w:tcPr>
            <w:tcW w:w="354" w:type="pct"/>
          </w:tcPr>
          <w:p w:rsidR="001E4D34" w:rsidRDefault="001E4D34">
            <w:r>
              <w:t>Punjab</w:t>
            </w:r>
          </w:p>
        </w:tc>
        <w:tc>
          <w:tcPr>
            <w:tcW w:w="336" w:type="pct"/>
          </w:tcPr>
          <w:p w:rsidR="001E4D34" w:rsidRDefault="001E4D34">
            <w:r>
              <w:t>15.948571</w:t>
            </w:r>
          </w:p>
        </w:tc>
        <w:tc>
          <w:tcPr>
            <w:tcW w:w="300" w:type="pct"/>
          </w:tcPr>
          <w:p w:rsidR="001E4D34" w:rsidRDefault="001E4D34">
            <w:r>
              <w:t>0.0</w:t>
            </w:r>
          </w:p>
        </w:tc>
        <w:tc>
          <w:tcPr>
            <w:tcW w:w="236" w:type="pct"/>
          </w:tcPr>
          <w:p w:rsidR="001E4D34" w:rsidRDefault="001E4D34">
            <w:r>
              <w:t>5.0</w:t>
            </w:r>
          </w:p>
        </w:tc>
        <w:tc>
          <w:tcPr>
            <w:tcW w:w="343" w:type="pct"/>
          </w:tcPr>
          <w:p w:rsidR="001E4D34" w:rsidRDefault="001E4D34">
            <w:r>
              <w:t>0.0</w:t>
            </w:r>
          </w:p>
        </w:tc>
        <w:tc>
          <w:tcPr>
            <w:tcW w:w="299" w:type="pct"/>
          </w:tcPr>
          <w:p w:rsidR="001E4D34" w:rsidRDefault="001E4D34">
            <w:r>
              <w:t>0.0</w:t>
            </w:r>
          </w:p>
        </w:tc>
        <w:tc>
          <w:tcPr>
            <w:tcW w:w="278" w:type="pct"/>
          </w:tcPr>
          <w:p w:rsidR="001E4D34" w:rsidRDefault="001E4D34">
            <w:r>
              <w:t>0.0</w:t>
            </w:r>
          </w:p>
        </w:tc>
        <w:tc>
          <w:tcPr>
            <w:tcW w:w="307" w:type="pct"/>
          </w:tcPr>
          <w:p w:rsidR="001E4D34" w:rsidRDefault="001E4D34">
            <w:r>
              <w:t>4.271429</w:t>
            </w:r>
          </w:p>
        </w:tc>
        <w:tc>
          <w:tcPr>
            <w:tcW w:w="307" w:type="pct"/>
          </w:tcPr>
          <w:p w:rsidR="001E4D34" w:rsidRDefault="001E4D34">
            <w:r>
              <w:t>4.172727</w:t>
            </w:r>
          </w:p>
        </w:tc>
        <w:tc>
          <w:tcPr>
            <w:tcW w:w="290" w:type="pct"/>
          </w:tcPr>
          <w:p w:rsidR="001E4D34" w:rsidRDefault="001E4D34">
            <w:r>
              <w:t>26.88</w:t>
            </w:r>
          </w:p>
        </w:tc>
        <w:tc>
          <w:tcPr>
            <w:tcW w:w="336" w:type="pct"/>
          </w:tcPr>
          <w:p w:rsidR="001E4D34" w:rsidRDefault="001E4D34">
            <w:r>
              <w:t>56.272727</w:t>
            </w:r>
          </w:p>
        </w:tc>
      </w:tr>
      <w:tr w:rsidR="001E4D34" w:rsidTr="001E4D34">
        <w:tc>
          <w:tcPr>
            <w:tcW w:w="154" w:type="pct"/>
          </w:tcPr>
          <w:p w:rsidR="001E4D34" w:rsidRDefault="001E4D34">
            <w:r>
              <w:t>19</w:t>
            </w:r>
          </w:p>
        </w:tc>
        <w:tc>
          <w:tcPr>
            <w:tcW w:w="309" w:type="pct"/>
          </w:tcPr>
          <w:p w:rsidR="001E4D34" w:rsidRDefault="001E4D34">
            <w:r>
              <w:t>15051</w:t>
            </w:r>
          </w:p>
        </w:tc>
        <w:tc>
          <w:tcPr>
            <w:tcW w:w="361" w:type="pct"/>
          </w:tcPr>
          <w:p w:rsidR="001E4D34" w:rsidRDefault="001E4D34">
            <w:r>
              <w:t>Abba Zahra</w:t>
            </w:r>
          </w:p>
        </w:tc>
        <w:tc>
          <w:tcPr>
            <w:tcW w:w="391" w:type="pct"/>
          </w:tcPr>
          <w:p w:rsidR="001E4D34" w:rsidRDefault="001E4D34">
            <w:r>
              <w:t xml:space="preserve">Zafar Abbas </w:t>
            </w:r>
          </w:p>
        </w:tc>
        <w:tc>
          <w:tcPr>
            <w:tcW w:w="398" w:type="pct"/>
          </w:tcPr>
          <w:p w:rsidR="001E4D34" w:rsidRDefault="001E4D34">
            <w:r>
              <w:t>26857-D</w:t>
            </w:r>
          </w:p>
        </w:tc>
        <w:tc>
          <w:tcPr>
            <w:tcW w:w="354" w:type="pct"/>
          </w:tcPr>
          <w:p w:rsidR="001E4D34" w:rsidRDefault="001E4D34">
            <w:r>
              <w:t>Punjab</w:t>
            </w:r>
          </w:p>
        </w:tc>
        <w:tc>
          <w:tcPr>
            <w:tcW w:w="336" w:type="pct"/>
          </w:tcPr>
          <w:p w:rsidR="001E4D34" w:rsidRDefault="001E4D34">
            <w:r>
              <w:t>14.8</w:t>
            </w:r>
          </w:p>
        </w:tc>
        <w:tc>
          <w:tcPr>
            <w:tcW w:w="300" w:type="pct"/>
          </w:tcPr>
          <w:p w:rsidR="001E4D34" w:rsidRDefault="001E4D34">
            <w:r>
              <w:t>0.0</w:t>
            </w:r>
          </w:p>
        </w:tc>
        <w:tc>
          <w:tcPr>
            <w:tcW w:w="236" w:type="pct"/>
          </w:tcPr>
          <w:p w:rsidR="001E4D34" w:rsidRDefault="001E4D34">
            <w:r>
              <w:t>5.0</w:t>
            </w:r>
          </w:p>
        </w:tc>
        <w:tc>
          <w:tcPr>
            <w:tcW w:w="343" w:type="pct"/>
          </w:tcPr>
          <w:p w:rsidR="001E4D34" w:rsidRDefault="001E4D34">
            <w:r>
              <w:t>0.0</w:t>
            </w:r>
          </w:p>
        </w:tc>
        <w:tc>
          <w:tcPr>
            <w:tcW w:w="299" w:type="pct"/>
          </w:tcPr>
          <w:p w:rsidR="001E4D34" w:rsidRDefault="001E4D34">
            <w:r>
              <w:t>0.0</w:t>
            </w:r>
          </w:p>
        </w:tc>
        <w:tc>
          <w:tcPr>
            <w:tcW w:w="278" w:type="pct"/>
          </w:tcPr>
          <w:p w:rsidR="001E4D34" w:rsidRDefault="001E4D34">
            <w:r>
              <w:t>0.0</w:t>
            </w:r>
          </w:p>
        </w:tc>
        <w:tc>
          <w:tcPr>
            <w:tcW w:w="307" w:type="pct"/>
          </w:tcPr>
          <w:p w:rsidR="001E4D34" w:rsidRDefault="001E4D34">
            <w:r>
              <w:t>4.590476</w:t>
            </w:r>
          </w:p>
        </w:tc>
        <w:tc>
          <w:tcPr>
            <w:tcW w:w="307" w:type="pct"/>
          </w:tcPr>
          <w:p w:rsidR="001E4D34" w:rsidRDefault="001E4D34">
            <w:r>
              <w:t>4.431818</w:t>
            </w:r>
          </w:p>
        </w:tc>
        <w:tc>
          <w:tcPr>
            <w:tcW w:w="290" w:type="pct"/>
          </w:tcPr>
          <w:p w:rsidR="001E4D34" w:rsidRDefault="001E4D34">
            <w:r>
              <w:t>27.2</w:t>
            </w:r>
          </w:p>
        </w:tc>
        <w:tc>
          <w:tcPr>
            <w:tcW w:w="336" w:type="pct"/>
          </w:tcPr>
          <w:p w:rsidR="001E4D34" w:rsidRDefault="001E4D34">
            <w:r>
              <w:t>56.022294</w:t>
            </w:r>
          </w:p>
        </w:tc>
      </w:tr>
      <w:tr w:rsidR="001E4D34" w:rsidTr="001E4D34">
        <w:tc>
          <w:tcPr>
            <w:tcW w:w="154" w:type="pct"/>
          </w:tcPr>
          <w:p w:rsidR="001E4D34" w:rsidRDefault="001E4D34">
            <w:r>
              <w:t>20</w:t>
            </w:r>
          </w:p>
        </w:tc>
        <w:tc>
          <w:tcPr>
            <w:tcW w:w="309" w:type="pct"/>
          </w:tcPr>
          <w:p w:rsidR="001E4D34" w:rsidRDefault="001E4D34">
            <w:r>
              <w:t>24601</w:t>
            </w:r>
          </w:p>
        </w:tc>
        <w:tc>
          <w:tcPr>
            <w:tcW w:w="361" w:type="pct"/>
          </w:tcPr>
          <w:p w:rsidR="001E4D34" w:rsidRDefault="001E4D34">
            <w:r>
              <w:t>Maria Ramzan</w:t>
            </w:r>
          </w:p>
        </w:tc>
        <w:tc>
          <w:tcPr>
            <w:tcW w:w="391" w:type="pct"/>
          </w:tcPr>
          <w:p w:rsidR="001E4D34" w:rsidRDefault="001E4D34">
            <w:r>
              <w:t>Abdur Rehman</w:t>
            </w:r>
          </w:p>
        </w:tc>
        <w:tc>
          <w:tcPr>
            <w:tcW w:w="398" w:type="pct"/>
          </w:tcPr>
          <w:p w:rsidR="001E4D34" w:rsidRDefault="001E4D34">
            <w:r>
              <w:t>743042-01-D</w:t>
            </w:r>
          </w:p>
        </w:tc>
        <w:tc>
          <w:tcPr>
            <w:tcW w:w="354" w:type="pct"/>
          </w:tcPr>
          <w:p w:rsidR="001E4D34" w:rsidRDefault="001E4D34">
            <w:r>
              <w:t>Punjab</w:t>
            </w:r>
          </w:p>
        </w:tc>
        <w:tc>
          <w:tcPr>
            <w:tcW w:w="336" w:type="pct"/>
          </w:tcPr>
          <w:p w:rsidR="001E4D34" w:rsidRDefault="001E4D34">
            <w:r>
              <w:t>15.302857</w:t>
            </w:r>
          </w:p>
        </w:tc>
        <w:tc>
          <w:tcPr>
            <w:tcW w:w="300" w:type="pct"/>
          </w:tcPr>
          <w:p w:rsidR="001E4D34" w:rsidRDefault="001E4D34">
            <w:r>
              <w:t>0.0</w:t>
            </w:r>
          </w:p>
        </w:tc>
        <w:tc>
          <w:tcPr>
            <w:tcW w:w="236" w:type="pct"/>
          </w:tcPr>
          <w:p w:rsidR="001E4D34" w:rsidRDefault="001E4D34">
            <w:r>
              <w:t>5.0</w:t>
            </w:r>
          </w:p>
        </w:tc>
        <w:tc>
          <w:tcPr>
            <w:tcW w:w="343" w:type="pct"/>
          </w:tcPr>
          <w:p w:rsidR="001E4D34" w:rsidRDefault="001E4D34">
            <w:r>
              <w:t>0.0</w:t>
            </w:r>
          </w:p>
        </w:tc>
        <w:tc>
          <w:tcPr>
            <w:tcW w:w="299" w:type="pct"/>
          </w:tcPr>
          <w:p w:rsidR="001E4D34" w:rsidRDefault="001E4D34">
            <w:r>
              <w:t>0.0</w:t>
            </w:r>
          </w:p>
        </w:tc>
        <w:tc>
          <w:tcPr>
            <w:tcW w:w="278" w:type="pct"/>
          </w:tcPr>
          <w:p w:rsidR="001E4D34" w:rsidRDefault="001E4D34">
            <w:r>
              <w:t>0.0</w:t>
            </w:r>
          </w:p>
        </w:tc>
        <w:tc>
          <w:tcPr>
            <w:tcW w:w="307" w:type="pct"/>
          </w:tcPr>
          <w:p w:rsidR="001E4D34" w:rsidRDefault="001E4D34">
            <w:r>
              <w:t>4.461905</w:t>
            </w:r>
          </w:p>
        </w:tc>
        <w:tc>
          <w:tcPr>
            <w:tcW w:w="307" w:type="pct"/>
          </w:tcPr>
          <w:p w:rsidR="001E4D34" w:rsidRDefault="001E4D34">
            <w:r>
              <w:t>4.590909</w:t>
            </w:r>
          </w:p>
        </w:tc>
        <w:tc>
          <w:tcPr>
            <w:tcW w:w="290" w:type="pct"/>
          </w:tcPr>
          <w:p w:rsidR="001E4D34" w:rsidRDefault="001E4D34">
            <w:r>
              <w:t>26.24</w:t>
            </w:r>
          </w:p>
        </w:tc>
        <w:tc>
          <w:tcPr>
            <w:tcW w:w="336" w:type="pct"/>
          </w:tcPr>
          <w:p w:rsidR="001E4D34" w:rsidRDefault="001E4D34">
            <w:r>
              <w:t>55.595671</w:t>
            </w:r>
          </w:p>
        </w:tc>
      </w:tr>
      <w:tr w:rsidR="001E4D34" w:rsidTr="001E4D34">
        <w:tc>
          <w:tcPr>
            <w:tcW w:w="154" w:type="pct"/>
          </w:tcPr>
          <w:p w:rsidR="001E4D34" w:rsidRDefault="001E4D34">
            <w:r>
              <w:t>21</w:t>
            </w:r>
          </w:p>
        </w:tc>
        <w:tc>
          <w:tcPr>
            <w:tcW w:w="309" w:type="pct"/>
          </w:tcPr>
          <w:p w:rsidR="001E4D34" w:rsidRDefault="001E4D34">
            <w:r>
              <w:t>22743</w:t>
            </w:r>
          </w:p>
        </w:tc>
        <w:tc>
          <w:tcPr>
            <w:tcW w:w="361" w:type="pct"/>
          </w:tcPr>
          <w:p w:rsidR="001E4D34" w:rsidRDefault="001E4D34">
            <w:r>
              <w:t>Hassan Nawaz</w:t>
            </w:r>
          </w:p>
        </w:tc>
        <w:tc>
          <w:tcPr>
            <w:tcW w:w="391" w:type="pct"/>
          </w:tcPr>
          <w:p w:rsidR="001E4D34" w:rsidRDefault="001E4D34">
            <w:r>
              <w:t>Liaqat Nawaz</w:t>
            </w:r>
          </w:p>
        </w:tc>
        <w:tc>
          <w:tcPr>
            <w:tcW w:w="398" w:type="pct"/>
          </w:tcPr>
          <w:p w:rsidR="001E4D34" w:rsidRDefault="001E4D34">
            <w:r>
              <w:t>721426-01-D</w:t>
            </w:r>
          </w:p>
        </w:tc>
        <w:tc>
          <w:tcPr>
            <w:tcW w:w="354" w:type="pct"/>
          </w:tcPr>
          <w:p w:rsidR="001E4D34" w:rsidRDefault="001E4D34">
            <w:r>
              <w:t>Punjab</w:t>
            </w:r>
          </w:p>
        </w:tc>
        <w:tc>
          <w:tcPr>
            <w:tcW w:w="336" w:type="pct"/>
          </w:tcPr>
          <w:p w:rsidR="001E4D34" w:rsidRDefault="001E4D34">
            <w:r>
              <w:t>14.822857</w:t>
            </w:r>
          </w:p>
        </w:tc>
        <w:tc>
          <w:tcPr>
            <w:tcW w:w="300" w:type="pct"/>
          </w:tcPr>
          <w:p w:rsidR="001E4D34" w:rsidRDefault="001E4D34">
            <w:r>
              <w:t>0.0</w:t>
            </w:r>
          </w:p>
        </w:tc>
        <w:tc>
          <w:tcPr>
            <w:tcW w:w="236" w:type="pct"/>
          </w:tcPr>
          <w:p w:rsidR="001E4D34" w:rsidRDefault="001E4D34">
            <w:r>
              <w:t>5.0</w:t>
            </w:r>
          </w:p>
        </w:tc>
        <w:tc>
          <w:tcPr>
            <w:tcW w:w="343" w:type="pct"/>
          </w:tcPr>
          <w:p w:rsidR="001E4D34" w:rsidRDefault="001E4D34">
            <w:r>
              <w:t>0.0</w:t>
            </w:r>
          </w:p>
        </w:tc>
        <w:tc>
          <w:tcPr>
            <w:tcW w:w="299" w:type="pct"/>
          </w:tcPr>
          <w:p w:rsidR="001E4D34" w:rsidRDefault="001E4D34">
            <w:r>
              <w:t>0.0</w:t>
            </w:r>
          </w:p>
        </w:tc>
        <w:tc>
          <w:tcPr>
            <w:tcW w:w="278" w:type="pct"/>
          </w:tcPr>
          <w:p w:rsidR="001E4D34" w:rsidRDefault="001E4D34">
            <w:r>
              <w:t>0.0</w:t>
            </w:r>
          </w:p>
        </w:tc>
        <w:tc>
          <w:tcPr>
            <w:tcW w:w="307" w:type="pct"/>
          </w:tcPr>
          <w:p w:rsidR="001E4D34" w:rsidRDefault="001E4D34">
            <w:r>
              <w:t>4.047619</w:t>
            </w:r>
          </w:p>
        </w:tc>
        <w:tc>
          <w:tcPr>
            <w:tcW w:w="307" w:type="pct"/>
          </w:tcPr>
          <w:p w:rsidR="001E4D34" w:rsidRDefault="001E4D34">
            <w:r>
              <w:t>4.454545</w:t>
            </w:r>
          </w:p>
        </w:tc>
        <w:tc>
          <w:tcPr>
            <w:tcW w:w="290" w:type="pct"/>
          </w:tcPr>
          <w:p w:rsidR="001E4D34" w:rsidRDefault="001E4D34">
            <w:r>
              <w:t>26.88</w:t>
            </w:r>
          </w:p>
        </w:tc>
        <w:tc>
          <w:tcPr>
            <w:tcW w:w="336" w:type="pct"/>
          </w:tcPr>
          <w:p w:rsidR="001E4D34" w:rsidRDefault="001E4D34">
            <w:r>
              <w:t>55.205021</w:t>
            </w:r>
          </w:p>
        </w:tc>
      </w:tr>
      <w:tr w:rsidR="001E4D34" w:rsidTr="001E4D34">
        <w:tc>
          <w:tcPr>
            <w:tcW w:w="154" w:type="pct"/>
          </w:tcPr>
          <w:p w:rsidR="001E4D34" w:rsidRDefault="001E4D34">
            <w:r>
              <w:t>22</w:t>
            </w:r>
          </w:p>
        </w:tc>
        <w:tc>
          <w:tcPr>
            <w:tcW w:w="309" w:type="pct"/>
          </w:tcPr>
          <w:p w:rsidR="001E4D34" w:rsidRDefault="001E4D34">
            <w:r>
              <w:t>15475</w:t>
            </w:r>
          </w:p>
        </w:tc>
        <w:tc>
          <w:tcPr>
            <w:tcW w:w="361" w:type="pct"/>
          </w:tcPr>
          <w:p w:rsidR="001E4D34" w:rsidRDefault="001E4D34">
            <w:r>
              <w:t>Numrah Shakeel Malik</w:t>
            </w:r>
          </w:p>
        </w:tc>
        <w:tc>
          <w:tcPr>
            <w:tcW w:w="391" w:type="pct"/>
          </w:tcPr>
          <w:p w:rsidR="001E4D34" w:rsidRDefault="001E4D34">
            <w:r>
              <w:t>Muhammad Shakeel Malik</w:t>
            </w:r>
          </w:p>
        </w:tc>
        <w:tc>
          <w:tcPr>
            <w:tcW w:w="398" w:type="pct"/>
          </w:tcPr>
          <w:p w:rsidR="001E4D34" w:rsidRDefault="001E4D34">
            <w:r>
              <w:t>26211-D</w:t>
            </w:r>
          </w:p>
        </w:tc>
        <w:tc>
          <w:tcPr>
            <w:tcW w:w="354" w:type="pct"/>
          </w:tcPr>
          <w:p w:rsidR="001E4D34" w:rsidRDefault="001E4D34">
            <w:r>
              <w:t>Punjab</w:t>
            </w:r>
          </w:p>
        </w:tc>
        <w:tc>
          <w:tcPr>
            <w:tcW w:w="336" w:type="pct"/>
          </w:tcPr>
          <w:p w:rsidR="001E4D34" w:rsidRDefault="001E4D34">
            <w:r>
              <w:t>14.421053</w:t>
            </w:r>
          </w:p>
        </w:tc>
        <w:tc>
          <w:tcPr>
            <w:tcW w:w="300" w:type="pct"/>
          </w:tcPr>
          <w:p w:rsidR="001E4D34" w:rsidRDefault="001E4D34">
            <w:r>
              <w:t>0.0</w:t>
            </w:r>
          </w:p>
        </w:tc>
        <w:tc>
          <w:tcPr>
            <w:tcW w:w="236" w:type="pct"/>
          </w:tcPr>
          <w:p w:rsidR="001E4D34" w:rsidRDefault="001E4D34">
            <w:r>
              <w:t>5.0</w:t>
            </w:r>
          </w:p>
        </w:tc>
        <w:tc>
          <w:tcPr>
            <w:tcW w:w="343" w:type="pct"/>
          </w:tcPr>
          <w:p w:rsidR="001E4D34" w:rsidRDefault="001E4D34">
            <w:r>
              <w:t>0.0</w:t>
            </w:r>
          </w:p>
        </w:tc>
        <w:tc>
          <w:tcPr>
            <w:tcW w:w="299" w:type="pct"/>
          </w:tcPr>
          <w:p w:rsidR="001E4D34" w:rsidRDefault="001E4D34">
            <w:r>
              <w:t>0.0</w:t>
            </w:r>
          </w:p>
        </w:tc>
        <w:tc>
          <w:tcPr>
            <w:tcW w:w="278" w:type="pct"/>
          </w:tcPr>
          <w:p w:rsidR="001E4D34" w:rsidRDefault="001E4D34">
            <w:r>
              <w:t>0.0</w:t>
            </w:r>
          </w:p>
        </w:tc>
        <w:tc>
          <w:tcPr>
            <w:tcW w:w="307" w:type="pct"/>
          </w:tcPr>
          <w:p w:rsidR="001E4D34" w:rsidRDefault="001E4D34">
            <w:r>
              <w:t>4.633333</w:t>
            </w:r>
          </w:p>
        </w:tc>
        <w:tc>
          <w:tcPr>
            <w:tcW w:w="307" w:type="pct"/>
          </w:tcPr>
          <w:p w:rsidR="001E4D34" w:rsidRDefault="001E4D34">
            <w:r>
              <w:t>4.259091</w:t>
            </w:r>
          </w:p>
        </w:tc>
        <w:tc>
          <w:tcPr>
            <w:tcW w:w="290" w:type="pct"/>
          </w:tcPr>
          <w:p w:rsidR="001E4D34" w:rsidRDefault="001E4D34">
            <w:r>
              <w:t>26.88</w:t>
            </w:r>
          </w:p>
        </w:tc>
        <w:tc>
          <w:tcPr>
            <w:tcW w:w="336" w:type="pct"/>
          </w:tcPr>
          <w:p w:rsidR="001E4D34" w:rsidRDefault="001E4D34">
            <w:r>
              <w:t>55.193477</w:t>
            </w:r>
          </w:p>
        </w:tc>
      </w:tr>
      <w:tr w:rsidR="001E4D34" w:rsidTr="001E4D34">
        <w:tc>
          <w:tcPr>
            <w:tcW w:w="154" w:type="pct"/>
          </w:tcPr>
          <w:p w:rsidR="001E4D34" w:rsidRDefault="001E4D34">
            <w:r>
              <w:t>23</w:t>
            </w:r>
          </w:p>
        </w:tc>
        <w:tc>
          <w:tcPr>
            <w:tcW w:w="309" w:type="pct"/>
          </w:tcPr>
          <w:p w:rsidR="001E4D34" w:rsidRDefault="001E4D34">
            <w:r>
              <w:t>23402</w:t>
            </w:r>
          </w:p>
        </w:tc>
        <w:tc>
          <w:tcPr>
            <w:tcW w:w="361" w:type="pct"/>
          </w:tcPr>
          <w:p w:rsidR="001E4D34" w:rsidRDefault="001E4D34">
            <w:r>
              <w:t>Nadia Rahman</w:t>
            </w:r>
          </w:p>
        </w:tc>
        <w:tc>
          <w:tcPr>
            <w:tcW w:w="391" w:type="pct"/>
          </w:tcPr>
          <w:p w:rsidR="001E4D34" w:rsidRDefault="001E4D34">
            <w:r>
              <w:t>Khawar Ata</w:t>
            </w:r>
          </w:p>
        </w:tc>
        <w:tc>
          <w:tcPr>
            <w:tcW w:w="398" w:type="pct"/>
          </w:tcPr>
          <w:p w:rsidR="001E4D34" w:rsidRDefault="001E4D34">
            <w:r>
              <w:t>721610-01-D</w:t>
            </w:r>
          </w:p>
        </w:tc>
        <w:tc>
          <w:tcPr>
            <w:tcW w:w="354" w:type="pct"/>
          </w:tcPr>
          <w:p w:rsidR="001E4D34" w:rsidRDefault="001E4D34">
            <w:r>
              <w:t>Punjab</w:t>
            </w:r>
          </w:p>
        </w:tc>
        <w:tc>
          <w:tcPr>
            <w:tcW w:w="336" w:type="pct"/>
          </w:tcPr>
          <w:p w:rsidR="001E4D34" w:rsidRDefault="001E4D34">
            <w:r>
              <w:t>14.337143</w:t>
            </w:r>
          </w:p>
        </w:tc>
        <w:tc>
          <w:tcPr>
            <w:tcW w:w="300" w:type="pct"/>
          </w:tcPr>
          <w:p w:rsidR="001E4D34" w:rsidRDefault="001E4D34">
            <w:r>
              <w:t>0.0</w:t>
            </w:r>
          </w:p>
        </w:tc>
        <w:tc>
          <w:tcPr>
            <w:tcW w:w="236" w:type="pct"/>
          </w:tcPr>
          <w:p w:rsidR="001E4D34" w:rsidRDefault="001E4D34">
            <w:r>
              <w:t>5.0</w:t>
            </w:r>
          </w:p>
        </w:tc>
        <w:tc>
          <w:tcPr>
            <w:tcW w:w="343" w:type="pct"/>
          </w:tcPr>
          <w:p w:rsidR="001E4D34" w:rsidRDefault="001E4D34">
            <w:r>
              <w:t>0.0</w:t>
            </w:r>
          </w:p>
        </w:tc>
        <w:tc>
          <w:tcPr>
            <w:tcW w:w="299" w:type="pct"/>
          </w:tcPr>
          <w:p w:rsidR="001E4D34" w:rsidRDefault="001E4D34">
            <w:r>
              <w:t>0.0</w:t>
            </w:r>
          </w:p>
        </w:tc>
        <w:tc>
          <w:tcPr>
            <w:tcW w:w="278" w:type="pct"/>
          </w:tcPr>
          <w:p w:rsidR="001E4D34" w:rsidRDefault="001E4D34">
            <w:r>
              <w:t>0.0</w:t>
            </w:r>
          </w:p>
        </w:tc>
        <w:tc>
          <w:tcPr>
            <w:tcW w:w="307" w:type="pct"/>
          </w:tcPr>
          <w:p w:rsidR="001E4D34" w:rsidRDefault="001E4D34">
            <w:r>
              <w:t>4.728571</w:t>
            </w:r>
          </w:p>
        </w:tc>
        <w:tc>
          <w:tcPr>
            <w:tcW w:w="307" w:type="pct"/>
          </w:tcPr>
          <w:p w:rsidR="001E4D34" w:rsidRDefault="001E4D34">
            <w:r>
              <w:t>4.554545</w:t>
            </w:r>
          </w:p>
        </w:tc>
        <w:tc>
          <w:tcPr>
            <w:tcW w:w="290" w:type="pct"/>
          </w:tcPr>
          <w:p w:rsidR="001E4D34" w:rsidRDefault="001E4D34">
            <w:r>
              <w:t>26.56</w:t>
            </w:r>
          </w:p>
        </w:tc>
        <w:tc>
          <w:tcPr>
            <w:tcW w:w="336" w:type="pct"/>
          </w:tcPr>
          <w:p w:rsidR="001E4D34" w:rsidRDefault="001E4D34">
            <w:r>
              <w:t>55.180259</w:t>
            </w:r>
          </w:p>
        </w:tc>
      </w:tr>
      <w:tr w:rsidR="001E4D34" w:rsidTr="001E4D34">
        <w:tc>
          <w:tcPr>
            <w:tcW w:w="154" w:type="pct"/>
          </w:tcPr>
          <w:p w:rsidR="001E4D34" w:rsidRDefault="001E4D34">
            <w:r>
              <w:t>24</w:t>
            </w:r>
          </w:p>
        </w:tc>
        <w:tc>
          <w:tcPr>
            <w:tcW w:w="309" w:type="pct"/>
          </w:tcPr>
          <w:p w:rsidR="001E4D34" w:rsidRDefault="001E4D34">
            <w:r>
              <w:t>22964</w:t>
            </w:r>
          </w:p>
        </w:tc>
        <w:tc>
          <w:tcPr>
            <w:tcW w:w="361" w:type="pct"/>
          </w:tcPr>
          <w:p w:rsidR="001E4D34" w:rsidRDefault="001E4D34">
            <w:r>
              <w:t>Asma Shoukat</w:t>
            </w:r>
          </w:p>
        </w:tc>
        <w:tc>
          <w:tcPr>
            <w:tcW w:w="391" w:type="pct"/>
          </w:tcPr>
          <w:p w:rsidR="001E4D34" w:rsidRDefault="001E4D34">
            <w:r>
              <w:t>Shoukat Mehmood</w:t>
            </w:r>
          </w:p>
        </w:tc>
        <w:tc>
          <w:tcPr>
            <w:tcW w:w="398" w:type="pct"/>
          </w:tcPr>
          <w:p w:rsidR="001E4D34" w:rsidRDefault="001E4D34">
            <w:r>
              <w:t>722399-01-D</w:t>
            </w:r>
          </w:p>
        </w:tc>
        <w:tc>
          <w:tcPr>
            <w:tcW w:w="354" w:type="pct"/>
          </w:tcPr>
          <w:p w:rsidR="001E4D34" w:rsidRDefault="001E4D34">
            <w:r>
              <w:t>AJK, G&amp;B, FATA, ICT</w:t>
            </w:r>
          </w:p>
        </w:tc>
        <w:tc>
          <w:tcPr>
            <w:tcW w:w="336" w:type="pct"/>
          </w:tcPr>
          <w:p w:rsidR="001E4D34" w:rsidRDefault="001E4D34">
            <w:r>
              <w:t>14.108571</w:t>
            </w:r>
          </w:p>
        </w:tc>
        <w:tc>
          <w:tcPr>
            <w:tcW w:w="300" w:type="pct"/>
          </w:tcPr>
          <w:p w:rsidR="001E4D34" w:rsidRDefault="001E4D34">
            <w:r>
              <w:t>0.0</w:t>
            </w:r>
          </w:p>
        </w:tc>
        <w:tc>
          <w:tcPr>
            <w:tcW w:w="236" w:type="pct"/>
          </w:tcPr>
          <w:p w:rsidR="001E4D34" w:rsidRDefault="001E4D34">
            <w:r>
              <w:t>5.0</w:t>
            </w:r>
          </w:p>
        </w:tc>
        <w:tc>
          <w:tcPr>
            <w:tcW w:w="343" w:type="pct"/>
          </w:tcPr>
          <w:p w:rsidR="001E4D34" w:rsidRDefault="001E4D34">
            <w:r>
              <w:t>0.0</w:t>
            </w:r>
          </w:p>
        </w:tc>
        <w:tc>
          <w:tcPr>
            <w:tcW w:w="299" w:type="pct"/>
          </w:tcPr>
          <w:p w:rsidR="001E4D34" w:rsidRDefault="001E4D34">
            <w:r>
              <w:t>0.0</w:t>
            </w:r>
          </w:p>
        </w:tc>
        <w:tc>
          <w:tcPr>
            <w:tcW w:w="278" w:type="pct"/>
          </w:tcPr>
          <w:p w:rsidR="001E4D34" w:rsidRDefault="001E4D34">
            <w:r>
              <w:t>0.0</w:t>
            </w:r>
          </w:p>
        </w:tc>
        <w:tc>
          <w:tcPr>
            <w:tcW w:w="307" w:type="pct"/>
          </w:tcPr>
          <w:p w:rsidR="001E4D34" w:rsidRDefault="001E4D34">
            <w:r>
              <w:t>4.185714</w:t>
            </w:r>
          </w:p>
        </w:tc>
        <w:tc>
          <w:tcPr>
            <w:tcW w:w="307" w:type="pct"/>
          </w:tcPr>
          <w:p w:rsidR="001E4D34" w:rsidRDefault="001E4D34">
            <w:r>
              <w:t>4.295455</w:t>
            </w:r>
          </w:p>
        </w:tc>
        <w:tc>
          <w:tcPr>
            <w:tcW w:w="290" w:type="pct"/>
          </w:tcPr>
          <w:p w:rsidR="001E4D34" w:rsidRDefault="001E4D34">
            <w:r>
              <w:t>27.52</w:t>
            </w:r>
          </w:p>
        </w:tc>
        <w:tc>
          <w:tcPr>
            <w:tcW w:w="336" w:type="pct"/>
          </w:tcPr>
          <w:p w:rsidR="001E4D34" w:rsidRDefault="001E4D34">
            <w:r>
              <w:t>55.10974</w:t>
            </w:r>
          </w:p>
        </w:tc>
      </w:tr>
      <w:tr w:rsidR="001E4D34" w:rsidTr="001E4D34">
        <w:tc>
          <w:tcPr>
            <w:tcW w:w="154" w:type="pct"/>
          </w:tcPr>
          <w:p w:rsidR="001E4D34" w:rsidRDefault="001E4D34">
            <w:r>
              <w:t>25</w:t>
            </w:r>
          </w:p>
        </w:tc>
        <w:tc>
          <w:tcPr>
            <w:tcW w:w="309" w:type="pct"/>
          </w:tcPr>
          <w:p w:rsidR="001E4D34" w:rsidRDefault="001E4D34">
            <w:r>
              <w:t>21053</w:t>
            </w:r>
          </w:p>
        </w:tc>
        <w:tc>
          <w:tcPr>
            <w:tcW w:w="361" w:type="pct"/>
          </w:tcPr>
          <w:p w:rsidR="001E4D34" w:rsidRDefault="001E4D34">
            <w:r>
              <w:t>Asim Amanat Ali</w:t>
            </w:r>
          </w:p>
        </w:tc>
        <w:tc>
          <w:tcPr>
            <w:tcW w:w="391" w:type="pct"/>
          </w:tcPr>
          <w:p w:rsidR="001E4D34" w:rsidRDefault="001E4D34">
            <w:r>
              <w:t>Amanat Ali</w:t>
            </w:r>
          </w:p>
        </w:tc>
        <w:tc>
          <w:tcPr>
            <w:tcW w:w="398" w:type="pct"/>
          </w:tcPr>
          <w:p w:rsidR="001E4D34" w:rsidRDefault="001E4D34">
            <w:r>
              <w:t>743025-01-D</w:t>
            </w:r>
          </w:p>
        </w:tc>
        <w:tc>
          <w:tcPr>
            <w:tcW w:w="354" w:type="pct"/>
          </w:tcPr>
          <w:p w:rsidR="001E4D34" w:rsidRDefault="001E4D34">
            <w:r>
              <w:t>Punjab</w:t>
            </w:r>
          </w:p>
        </w:tc>
        <w:tc>
          <w:tcPr>
            <w:tcW w:w="336" w:type="pct"/>
          </w:tcPr>
          <w:p w:rsidR="001E4D34" w:rsidRDefault="001E4D34">
            <w:r>
              <w:t>14.474286</w:t>
            </w:r>
          </w:p>
        </w:tc>
        <w:tc>
          <w:tcPr>
            <w:tcW w:w="300" w:type="pct"/>
          </w:tcPr>
          <w:p w:rsidR="001E4D34" w:rsidRDefault="001E4D34">
            <w:r>
              <w:t>0.0</w:t>
            </w:r>
          </w:p>
        </w:tc>
        <w:tc>
          <w:tcPr>
            <w:tcW w:w="236" w:type="pct"/>
          </w:tcPr>
          <w:p w:rsidR="001E4D34" w:rsidRDefault="001E4D34">
            <w:r>
              <w:t>5.0</w:t>
            </w:r>
          </w:p>
        </w:tc>
        <w:tc>
          <w:tcPr>
            <w:tcW w:w="343" w:type="pct"/>
          </w:tcPr>
          <w:p w:rsidR="001E4D34" w:rsidRDefault="001E4D34">
            <w:r>
              <w:t>0.0</w:t>
            </w:r>
          </w:p>
        </w:tc>
        <w:tc>
          <w:tcPr>
            <w:tcW w:w="299" w:type="pct"/>
          </w:tcPr>
          <w:p w:rsidR="001E4D34" w:rsidRDefault="001E4D34">
            <w:r>
              <w:t>0.0</w:t>
            </w:r>
          </w:p>
        </w:tc>
        <w:tc>
          <w:tcPr>
            <w:tcW w:w="278" w:type="pct"/>
          </w:tcPr>
          <w:p w:rsidR="001E4D34" w:rsidRDefault="001E4D34">
            <w:r>
              <w:t>0.0</w:t>
            </w:r>
          </w:p>
        </w:tc>
        <w:tc>
          <w:tcPr>
            <w:tcW w:w="307" w:type="pct"/>
          </w:tcPr>
          <w:p w:rsidR="001E4D34" w:rsidRDefault="001E4D34">
            <w:r>
              <w:t>4.595238</w:t>
            </w:r>
          </w:p>
        </w:tc>
        <w:tc>
          <w:tcPr>
            <w:tcW w:w="307" w:type="pct"/>
          </w:tcPr>
          <w:p w:rsidR="001E4D34" w:rsidRDefault="001E4D34">
            <w:r>
              <w:t>4.463636</w:t>
            </w:r>
          </w:p>
        </w:tc>
        <w:tc>
          <w:tcPr>
            <w:tcW w:w="290" w:type="pct"/>
          </w:tcPr>
          <w:p w:rsidR="001E4D34" w:rsidRDefault="001E4D34">
            <w:r>
              <w:t>26.56</w:t>
            </w:r>
          </w:p>
        </w:tc>
        <w:tc>
          <w:tcPr>
            <w:tcW w:w="336" w:type="pct"/>
          </w:tcPr>
          <w:p w:rsidR="001E4D34" w:rsidRDefault="001E4D34">
            <w:r>
              <w:t>55.09316</w:t>
            </w:r>
          </w:p>
        </w:tc>
      </w:tr>
      <w:tr w:rsidR="001E4D34" w:rsidTr="001E4D34">
        <w:tc>
          <w:tcPr>
            <w:tcW w:w="154" w:type="pct"/>
          </w:tcPr>
          <w:p w:rsidR="001E4D34" w:rsidRDefault="001E4D34">
            <w:r>
              <w:t>26</w:t>
            </w:r>
          </w:p>
        </w:tc>
        <w:tc>
          <w:tcPr>
            <w:tcW w:w="309" w:type="pct"/>
          </w:tcPr>
          <w:p w:rsidR="001E4D34" w:rsidRDefault="001E4D34">
            <w:r>
              <w:t>23034</w:t>
            </w:r>
          </w:p>
        </w:tc>
        <w:tc>
          <w:tcPr>
            <w:tcW w:w="361" w:type="pct"/>
          </w:tcPr>
          <w:p w:rsidR="001E4D34" w:rsidRDefault="001E4D34">
            <w:r>
              <w:t>Kokab Naeem</w:t>
            </w:r>
          </w:p>
        </w:tc>
        <w:tc>
          <w:tcPr>
            <w:tcW w:w="391" w:type="pct"/>
          </w:tcPr>
          <w:p w:rsidR="001E4D34" w:rsidRDefault="001E4D34">
            <w:r>
              <w:t>MUHAMMAD NAEEM KHAN</w:t>
            </w:r>
          </w:p>
        </w:tc>
        <w:tc>
          <w:tcPr>
            <w:tcW w:w="398" w:type="pct"/>
          </w:tcPr>
          <w:p w:rsidR="001E4D34" w:rsidRDefault="001E4D34">
            <w:r>
              <w:t>722295-05-D</w:t>
            </w:r>
          </w:p>
        </w:tc>
        <w:tc>
          <w:tcPr>
            <w:tcW w:w="354" w:type="pct"/>
          </w:tcPr>
          <w:p w:rsidR="001E4D34" w:rsidRDefault="001E4D34">
            <w:r>
              <w:t>AJK, G&amp;B, FATA, ICT</w:t>
            </w:r>
          </w:p>
        </w:tc>
        <w:tc>
          <w:tcPr>
            <w:tcW w:w="336" w:type="pct"/>
          </w:tcPr>
          <w:p w:rsidR="001E4D34" w:rsidRDefault="001E4D34">
            <w:r>
              <w:t>14.062857</w:t>
            </w:r>
          </w:p>
        </w:tc>
        <w:tc>
          <w:tcPr>
            <w:tcW w:w="300" w:type="pct"/>
          </w:tcPr>
          <w:p w:rsidR="001E4D34" w:rsidRDefault="001E4D34">
            <w:r>
              <w:t>0.0</w:t>
            </w:r>
          </w:p>
        </w:tc>
        <w:tc>
          <w:tcPr>
            <w:tcW w:w="236" w:type="pct"/>
          </w:tcPr>
          <w:p w:rsidR="001E4D34" w:rsidRDefault="001E4D34">
            <w:r>
              <w:t>5.0</w:t>
            </w:r>
          </w:p>
        </w:tc>
        <w:tc>
          <w:tcPr>
            <w:tcW w:w="343" w:type="pct"/>
          </w:tcPr>
          <w:p w:rsidR="001E4D34" w:rsidRDefault="001E4D34">
            <w:r>
              <w:t>0.0</w:t>
            </w:r>
          </w:p>
        </w:tc>
        <w:tc>
          <w:tcPr>
            <w:tcW w:w="299" w:type="pct"/>
          </w:tcPr>
          <w:p w:rsidR="001E4D34" w:rsidRDefault="001E4D34">
            <w:r>
              <w:t>0.0</w:t>
            </w:r>
          </w:p>
        </w:tc>
        <w:tc>
          <w:tcPr>
            <w:tcW w:w="278" w:type="pct"/>
          </w:tcPr>
          <w:p w:rsidR="001E4D34" w:rsidRDefault="001E4D34">
            <w:r>
              <w:t>0.0</w:t>
            </w:r>
          </w:p>
        </w:tc>
        <w:tc>
          <w:tcPr>
            <w:tcW w:w="307" w:type="pct"/>
          </w:tcPr>
          <w:p w:rsidR="001E4D34" w:rsidRDefault="001E4D34">
            <w:r>
              <w:t>4.77619</w:t>
            </w:r>
          </w:p>
        </w:tc>
        <w:tc>
          <w:tcPr>
            <w:tcW w:w="307" w:type="pct"/>
          </w:tcPr>
          <w:p w:rsidR="001E4D34" w:rsidRDefault="001E4D34">
            <w:r>
              <w:t>4.518182</w:t>
            </w:r>
          </w:p>
        </w:tc>
        <w:tc>
          <w:tcPr>
            <w:tcW w:w="290" w:type="pct"/>
          </w:tcPr>
          <w:p w:rsidR="001E4D34" w:rsidRDefault="001E4D34">
            <w:r>
              <w:t>26.56</w:t>
            </w:r>
          </w:p>
        </w:tc>
        <w:tc>
          <w:tcPr>
            <w:tcW w:w="336" w:type="pct"/>
          </w:tcPr>
          <w:p w:rsidR="001E4D34" w:rsidRDefault="001E4D34">
            <w:r>
              <w:t>54.917229</w:t>
            </w:r>
          </w:p>
        </w:tc>
      </w:tr>
      <w:tr w:rsidR="001E4D34" w:rsidTr="001E4D34">
        <w:tc>
          <w:tcPr>
            <w:tcW w:w="154" w:type="pct"/>
          </w:tcPr>
          <w:p w:rsidR="001E4D34" w:rsidRDefault="001E4D34">
            <w:r>
              <w:t>27</w:t>
            </w:r>
          </w:p>
        </w:tc>
        <w:tc>
          <w:tcPr>
            <w:tcW w:w="309" w:type="pct"/>
          </w:tcPr>
          <w:p w:rsidR="001E4D34" w:rsidRDefault="001E4D34">
            <w:r>
              <w:t>22473</w:t>
            </w:r>
          </w:p>
        </w:tc>
        <w:tc>
          <w:tcPr>
            <w:tcW w:w="361" w:type="pct"/>
          </w:tcPr>
          <w:p w:rsidR="001E4D34" w:rsidRDefault="001E4D34">
            <w:r>
              <w:t>Muhammad Usama Bin Sharif</w:t>
            </w:r>
          </w:p>
        </w:tc>
        <w:tc>
          <w:tcPr>
            <w:tcW w:w="391" w:type="pct"/>
          </w:tcPr>
          <w:p w:rsidR="001E4D34" w:rsidRDefault="001E4D34">
            <w:r>
              <w:t>Muhammad Sharif</w:t>
            </w:r>
          </w:p>
        </w:tc>
        <w:tc>
          <w:tcPr>
            <w:tcW w:w="398" w:type="pct"/>
          </w:tcPr>
          <w:p w:rsidR="001E4D34" w:rsidRDefault="001E4D34">
            <w:r>
              <w:t>721622-01-D</w:t>
            </w:r>
          </w:p>
        </w:tc>
        <w:tc>
          <w:tcPr>
            <w:tcW w:w="354" w:type="pct"/>
          </w:tcPr>
          <w:p w:rsidR="001E4D34" w:rsidRDefault="001E4D34">
            <w:r>
              <w:t>Punjab</w:t>
            </w:r>
          </w:p>
        </w:tc>
        <w:tc>
          <w:tcPr>
            <w:tcW w:w="336" w:type="pct"/>
          </w:tcPr>
          <w:p w:rsidR="001E4D34" w:rsidRDefault="001E4D34">
            <w:r>
              <w:t>13.948571</w:t>
            </w:r>
          </w:p>
        </w:tc>
        <w:tc>
          <w:tcPr>
            <w:tcW w:w="300" w:type="pct"/>
          </w:tcPr>
          <w:p w:rsidR="001E4D34" w:rsidRDefault="001E4D34">
            <w:r>
              <w:t>0.0</w:t>
            </w:r>
          </w:p>
        </w:tc>
        <w:tc>
          <w:tcPr>
            <w:tcW w:w="236" w:type="pct"/>
          </w:tcPr>
          <w:p w:rsidR="001E4D34" w:rsidRDefault="001E4D34">
            <w:r>
              <w:t>5.0</w:t>
            </w:r>
          </w:p>
        </w:tc>
        <w:tc>
          <w:tcPr>
            <w:tcW w:w="343" w:type="pct"/>
          </w:tcPr>
          <w:p w:rsidR="001E4D34" w:rsidRDefault="001E4D34">
            <w:r>
              <w:t>2.5</w:t>
            </w:r>
          </w:p>
        </w:tc>
        <w:tc>
          <w:tcPr>
            <w:tcW w:w="299" w:type="pct"/>
          </w:tcPr>
          <w:p w:rsidR="001E4D34" w:rsidRDefault="001E4D34">
            <w:r>
              <w:t>0.0</w:t>
            </w:r>
          </w:p>
        </w:tc>
        <w:tc>
          <w:tcPr>
            <w:tcW w:w="278" w:type="pct"/>
          </w:tcPr>
          <w:p w:rsidR="001E4D34" w:rsidRDefault="001E4D34">
            <w:r>
              <w:t>0.0</w:t>
            </w:r>
          </w:p>
        </w:tc>
        <w:tc>
          <w:tcPr>
            <w:tcW w:w="307" w:type="pct"/>
          </w:tcPr>
          <w:p w:rsidR="001E4D34" w:rsidRDefault="001E4D34">
            <w:r>
              <w:t>4.419048</w:t>
            </w:r>
          </w:p>
        </w:tc>
        <w:tc>
          <w:tcPr>
            <w:tcW w:w="307" w:type="pct"/>
          </w:tcPr>
          <w:p w:rsidR="001E4D34" w:rsidRDefault="001E4D34">
            <w:r>
              <w:t>4.363636</w:t>
            </w:r>
          </w:p>
        </w:tc>
        <w:tc>
          <w:tcPr>
            <w:tcW w:w="290" w:type="pct"/>
          </w:tcPr>
          <w:p w:rsidR="001E4D34" w:rsidRDefault="001E4D34">
            <w:r>
              <w:t>24.64</w:t>
            </w:r>
          </w:p>
        </w:tc>
        <w:tc>
          <w:tcPr>
            <w:tcW w:w="336" w:type="pct"/>
          </w:tcPr>
          <w:p w:rsidR="001E4D34" w:rsidRDefault="001E4D34">
            <w:r>
              <w:t>54.871255</w:t>
            </w:r>
          </w:p>
        </w:tc>
      </w:tr>
      <w:tr w:rsidR="001E4D34" w:rsidTr="001E4D34">
        <w:tc>
          <w:tcPr>
            <w:tcW w:w="154" w:type="pct"/>
          </w:tcPr>
          <w:p w:rsidR="001E4D34" w:rsidRDefault="001E4D34">
            <w:r>
              <w:t>28</w:t>
            </w:r>
          </w:p>
        </w:tc>
        <w:tc>
          <w:tcPr>
            <w:tcW w:w="309" w:type="pct"/>
          </w:tcPr>
          <w:p w:rsidR="001E4D34" w:rsidRDefault="001E4D34">
            <w:r>
              <w:t>20867</w:t>
            </w:r>
          </w:p>
        </w:tc>
        <w:tc>
          <w:tcPr>
            <w:tcW w:w="361" w:type="pct"/>
          </w:tcPr>
          <w:p w:rsidR="001E4D34" w:rsidRDefault="001E4D34">
            <w:r>
              <w:t>Bushra Muzafar</w:t>
            </w:r>
          </w:p>
        </w:tc>
        <w:tc>
          <w:tcPr>
            <w:tcW w:w="391" w:type="pct"/>
          </w:tcPr>
          <w:p w:rsidR="001E4D34" w:rsidRDefault="001E4D34">
            <w:r>
              <w:t>Muzafar Ahmed</w:t>
            </w:r>
          </w:p>
        </w:tc>
        <w:tc>
          <w:tcPr>
            <w:tcW w:w="398" w:type="pct"/>
          </w:tcPr>
          <w:p w:rsidR="001E4D34" w:rsidRDefault="001E4D34">
            <w:r>
              <w:t>719256-01-D</w:t>
            </w:r>
          </w:p>
        </w:tc>
        <w:tc>
          <w:tcPr>
            <w:tcW w:w="354" w:type="pct"/>
          </w:tcPr>
          <w:p w:rsidR="001E4D34" w:rsidRDefault="001E4D34">
            <w:r>
              <w:t>Punjab</w:t>
            </w:r>
          </w:p>
        </w:tc>
        <w:tc>
          <w:tcPr>
            <w:tcW w:w="336" w:type="pct"/>
          </w:tcPr>
          <w:p w:rsidR="001E4D34" w:rsidRDefault="001E4D34">
            <w:r>
              <w:t>14.908571</w:t>
            </w:r>
          </w:p>
        </w:tc>
        <w:tc>
          <w:tcPr>
            <w:tcW w:w="300" w:type="pct"/>
          </w:tcPr>
          <w:p w:rsidR="001E4D34" w:rsidRDefault="001E4D34">
            <w:r>
              <w:t>0.0</w:t>
            </w:r>
          </w:p>
        </w:tc>
        <w:tc>
          <w:tcPr>
            <w:tcW w:w="236" w:type="pct"/>
          </w:tcPr>
          <w:p w:rsidR="001E4D34" w:rsidRDefault="001E4D34">
            <w:r>
              <w:t>5.0</w:t>
            </w:r>
          </w:p>
        </w:tc>
        <w:tc>
          <w:tcPr>
            <w:tcW w:w="343" w:type="pct"/>
          </w:tcPr>
          <w:p w:rsidR="001E4D34" w:rsidRDefault="001E4D34">
            <w:r>
              <w:t>0.0</w:t>
            </w:r>
          </w:p>
        </w:tc>
        <w:tc>
          <w:tcPr>
            <w:tcW w:w="299" w:type="pct"/>
          </w:tcPr>
          <w:p w:rsidR="001E4D34" w:rsidRDefault="001E4D34">
            <w:r>
              <w:t>0.0</w:t>
            </w:r>
          </w:p>
        </w:tc>
        <w:tc>
          <w:tcPr>
            <w:tcW w:w="278" w:type="pct"/>
          </w:tcPr>
          <w:p w:rsidR="001E4D34" w:rsidRDefault="001E4D34">
            <w:r>
              <w:t>0.0</w:t>
            </w:r>
          </w:p>
        </w:tc>
        <w:tc>
          <w:tcPr>
            <w:tcW w:w="307" w:type="pct"/>
          </w:tcPr>
          <w:p w:rsidR="001E4D34" w:rsidRDefault="001E4D34">
            <w:r>
              <w:t>4.009091</w:t>
            </w:r>
          </w:p>
        </w:tc>
        <w:tc>
          <w:tcPr>
            <w:tcW w:w="307" w:type="pct"/>
          </w:tcPr>
          <w:p w:rsidR="001E4D34" w:rsidRDefault="001E4D34">
            <w:r>
              <w:t>4.018182</w:t>
            </w:r>
          </w:p>
        </w:tc>
        <w:tc>
          <w:tcPr>
            <w:tcW w:w="290" w:type="pct"/>
          </w:tcPr>
          <w:p w:rsidR="001E4D34" w:rsidRDefault="001E4D34">
            <w:r>
              <w:t>26.88</w:t>
            </w:r>
          </w:p>
        </w:tc>
        <w:tc>
          <w:tcPr>
            <w:tcW w:w="336" w:type="pct"/>
          </w:tcPr>
          <w:p w:rsidR="001E4D34" w:rsidRDefault="001E4D34">
            <w:r>
              <w:t>54.815844</w:t>
            </w:r>
          </w:p>
        </w:tc>
      </w:tr>
      <w:tr w:rsidR="001E4D34" w:rsidTr="001E4D34">
        <w:tc>
          <w:tcPr>
            <w:tcW w:w="154" w:type="pct"/>
          </w:tcPr>
          <w:p w:rsidR="001E4D34" w:rsidRDefault="001E4D34">
            <w:r>
              <w:t>29</w:t>
            </w:r>
          </w:p>
        </w:tc>
        <w:tc>
          <w:tcPr>
            <w:tcW w:w="309" w:type="pct"/>
          </w:tcPr>
          <w:p w:rsidR="001E4D34" w:rsidRDefault="001E4D34">
            <w:r>
              <w:t>22801</w:t>
            </w:r>
          </w:p>
        </w:tc>
        <w:tc>
          <w:tcPr>
            <w:tcW w:w="361" w:type="pct"/>
          </w:tcPr>
          <w:p w:rsidR="001E4D34" w:rsidRDefault="001E4D34">
            <w:r>
              <w:t>Muhammad Monaim Aftab</w:t>
            </w:r>
          </w:p>
        </w:tc>
        <w:tc>
          <w:tcPr>
            <w:tcW w:w="391" w:type="pct"/>
          </w:tcPr>
          <w:p w:rsidR="001E4D34" w:rsidRDefault="001E4D34">
            <w:r>
              <w:t xml:space="preserve">Muhammad Aftab Zafar </w:t>
            </w:r>
          </w:p>
        </w:tc>
        <w:tc>
          <w:tcPr>
            <w:tcW w:w="398" w:type="pct"/>
          </w:tcPr>
          <w:p w:rsidR="001E4D34" w:rsidRDefault="001E4D34">
            <w:r>
              <w:t>721442-01-D</w:t>
            </w:r>
          </w:p>
        </w:tc>
        <w:tc>
          <w:tcPr>
            <w:tcW w:w="354" w:type="pct"/>
          </w:tcPr>
          <w:p w:rsidR="001E4D34" w:rsidRDefault="001E4D34">
            <w:r>
              <w:t>Punjab</w:t>
            </w:r>
          </w:p>
        </w:tc>
        <w:tc>
          <w:tcPr>
            <w:tcW w:w="336" w:type="pct"/>
          </w:tcPr>
          <w:p w:rsidR="001E4D34" w:rsidRDefault="001E4D34">
            <w:r>
              <w:t>15.16</w:t>
            </w:r>
          </w:p>
        </w:tc>
        <w:tc>
          <w:tcPr>
            <w:tcW w:w="300" w:type="pct"/>
          </w:tcPr>
          <w:p w:rsidR="001E4D34" w:rsidRDefault="001E4D34">
            <w:r>
              <w:t>0.0</w:t>
            </w:r>
          </w:p>
        </w:tc>
        <w:tc>
          <w:tcPr>
            <w:tcW w:w="236" w:type="pct"/>
          </w:tcPr>
          <w:p w:rsidR="001E4D34" w:rsidRDefault="001E4D34">
            <w:r>
              <w:t>5.0</w:t>
            </w:r>
          </w:p>
        </w:tc>
        <w:tc>
          <w:tcPr>
            <w:tcW w:w="343" w:type="pct"/>
          </w:tcPr>
          <w:p w:rsidR="001E4D34" w:rsidRDefault="001E4D34">
            <w:r>
              <w:t>0.0</w:t>
            </w:r>
          </w:p>
        </w:tc>
        <w:tc>
          <w:tcPr>
            <w:tcW w:w="299" w:type="pct"/>
          </w:tcPr>
          <w:p w:rsidR="001E4D34" w:rsidRDefault="001E4D34">
            <w:r>
              <w:t>0.0</w:t>
            </w:r>
          </w:p>
        </w:tc>
        <w:tc>
          <w:tcPr>
            <w:tcW w:w="278" w:type="pct"/>
          </w:tcPr>
          <w:p w:rsidR="001E4D34" w:rsidRDefault="001E4D34">
            <w:r>
              <w:t>0.0</w:t>
            </w:r>
          </w:p>
        </w:tc>
        <w:tc>
          <w:tcPr>
            <w:tcW w:w="307" w:type="pct"/>
          </w:tcPr>
          <w:p w:rsidR="001E4D34" w:rsidRDefault="001E4D34">
            <w:r>
              <w:t>4.068182</w:t>
            </w:r>
          </w:p>
        </w:tc>
        <w:tc>
          <w:tcPr>
            <w:tcW w:w="307" w:type="pct"/>
          </w:tcPr>
          <w:p w:rsidR="001E4D34" w:rsidRDefault="001E4D34">
            <w:r>
              <w:t>4.5</w:t>
            </w:r>
          </w:p>
        </w:tc>
        <w:tc>
          <w:tcPr>
            <w:tcW w:w="290" w:type="pct"/>
          </w:tcPr>
          <w:p w:rsidR="001E4D34" w:rsidRDefault="001E4D34">
            <w:r>
              <w:t>25.92</w:t>
            </w:r>
          </w:p>
        </w:tc>
        <w:tc>
          <w:tcPr>
            <w:tcW w:w="336" w:type="pct"/>
          </w:tcPr>
          <w:p w:rsidR="001E4D34" w:rsidRDefault="001E4D34">
            <w:r>
              <w:t>54.648182</w:t>
            </w:r>
          </w:p>
        </w:tc>
      </w:tr>
      <w:tr w:rsidR="001E4D34" w:rsidTr="001E4D34">
        <w:tc>
          <w:tcPr>
            <w:tcW w:w="154" w:type="pct"/>
          </w:tcPr>
          <w:p w:rsidR="001E4D34" w:rsidRDefault="001E4D34">
            <w:r>
              <w:t>30</w:t>
            </w:r>
          </w:p>
        </w:tc>
        <w:tc>
          <w:tcPr>
            <w:tcW w:w="309" w:type="pct"/>
          </w:tcPr>
          <w:p w:rsidR="001E4D34" w:rsidRDefault="001E4D34">
            <w:r>
              <w:t>4169</w:t>
            </w:r>
          </w:p>
        </w:tc>
        <w:tc>
          <w:tcPr>
            <w:tcW w:w="361" w:type="pct"/>
          </w:tcPr>
          <w:p w:rsidR="001E4D34" w:rsidRDefault="001E4D34">
            <w:r>
              <w:t>Sehrish Zafar</w:t>
            </w:r>
          </w:p>
        </w:tc>
        <w:tc>
          <w:tcPr>
            <w:tcW w:w="391" w:type="pct"/>
          </w:tcPr>
          <w:p w:rsidR="001E4D34" w:rsidRDefault="001E4D34">
            <w:r>
              <w:t>Zafar Abbas</w:t>
            </w:r>
          </w:p>
        </w:tc>
        <w:tc>
          <w:tcPr>
            <w:tcW w:w="398" w:type="pct"/>
          </w:tcPr>
          <w:p w:rsidR="001E4D34" w:rsidRDefault="001E4D34">
            <w:r>
              <w:t>25460-D</w:t>
            </w:r>
          </w:p>
        </w:tc>
        <w:tc>
          <w:tcPr>
            <w:tcW w:w="354" w:type="pct"/>
          </w:tcPr>
          <w:p w:rsidR="001E4D34" w:rsidRDefault="001E4D34">
            <w:r>
              <w:t>Punjab</w:t>
            </w:r>
          </w:p>
        </w:tc>
        <w:tc>
          <w:tcPr>
            <w:tcW w:w="336" w:type="pct"/>
          </w:tcPr>
          <w:p w:rsidR="001E4D34" w:rsidRDefault="001E4D34">
            <w:r>
              <w:t>15.565714</w:t>
            </w:r>
          </w:p>
        </w:tc>
        <w:tc>
          <w:tcPr>
            <w:tcW w:w="300" w:type="pct"/>
          </w:tcPr>
          <w:p w:rsidR="001E4D34" w:rsidRDefault="001E4D34">
            <w:r>
              <w:t>0.0</w:t>
            </w:r>
          </w:p>
        </w:tc>
        <w:tc>
          <w:tcPr>
            <w:tcW w:w="236" w:type="pct"/>
          </w:tcPr>
          <w:p w:rsidR="001E4D34" w:rsidRDefault="001E4D34">
            <w:r>
              <w:t>5.0</w:t>
            </w:r>
          </w:p>
        </w:tc>
        <w:tc>
          <w:tcPr>
            <w:tcW w:w="343" w:type="pct"/>
          </w:tcPr>
          <w:p w:rsidR="001E4D34" w:rsidRDefault="001E4D34">
            <w:r>
              <w:t>0.0</w:t>
            </w:r>
          </w:p>
        </w:tc>
        <w:tc>
          <w:tcPr>
            <w:tcW w:w="299" w:type="pct"/>
          </w:tcPr>
          <w:p w:rsidR="001E4D34" w:rsidRDefault="001E4D34">
            <w:r>
              <w:t>0.0</w:t>
            </w:r>
          </w:p>
        </w:tc>
        <w:tc>
          <w:tcPr>
            <w:tcW w:w="278" w:type="pct"/>
          </w:tcPr>
          <w:p w:rsidR="001E4D34" w:rsidRDefault="001E4D34">
            <w:r>
              <w:t>0.0</w:t>
            </w:r>
          </w:p>
        </w:tc>
        <w:tc>
          <w:tcPr>
            <w:tcW w:w="307" w:type="pct"/>
          </w:tcPr>
          <w:p w:rsidR="001E4D34" w:rsidRDefault="001E4D34">
            <w:r>
              <w:t>4.62381</w:t>
            </w:r>
          </w:p>
        </w:tc>
        <w:tc>
          <w:tcPr>
            <w:tcW w:w="307" w:type="pct"/>
          </w:tcPr>
          <w:p w:rsidR="001E4D34" w:rsidRDefault="001E4D34">
            <w:r>
              <w:t>4.490909</w:t>
            </w:r>
          </w:p>
        </w:tc>
        <w:tc>
          <w:tcPr>
            <w:tcW w:w="290" w:type="pct"/>
          </w:tcPr>
          <w:p w:rsidR="001E4D34" w:rsidRDefault="001E4D34">
            <w:r>
              <w:t>24.96</w:t>
            </w:r>
          </w:p>
        </w:tc>
        <w:tc>
          <w:tcPr>
            <w:tcW w:w="336" w:type="pct"/>
          </w:tcPr>
          <w:p w:rsidR="001E4D34" w:rsidRDefault="001E4D34">
            <w:r>
              <w:t>54.640433</w:t>
            </w:r>
          </w:p>
        </w:tc>
      </w:tr>
      <w:tr w:rsidR="001E4D34" w:rsidTr="001E4D34">
        <w:tc>
          <w:tcPr>
            <w:tcW w:w="154" w:type="pct"/>
          </w:tcPr>
          <w:p w:rsidR="001E4D34" w:rsidRDefault="001E4D34">
            <w:r>
              <w:t>31</w:t>
            </w:r>
          </w:p>
        </w:tc>
        <w:tc>
          <w:tcPr>
            <w:tcW w:w="309" w:type="pct"/>
          </w:tcPr>
          <w:p w:rsidR="001E4D34" w:rsidRDefault="001E4D34">
            <w:r>
              <w:t>15156</w:t>
            </w:r>
          </w:p>
        </w:tc>
        <w:tc>
          <w:tcPr>
            <w:tcW w:w="361" w:type="pct"/>
          </w:tcPr>
          <w:p w:rsidR="001E4D34" w:rsidRDefault="001E4D34">
            <w:r>
              <w:t xml:space="preserve">Muhammad Arslan </w:t>
            </w:r>
            <w:r>
              <w:lastRenderedPageBreak/>
              <w:t>Iqbal Qaisrani</w:t>
            </w:r>
          </w:p>
        </w:tc>
        <w:tc>
          <w:tcPr>
            <w:tcW w:w="391" w:type="pct"/>
          </w:tcPr>
          <w:p w:rsidR="001E4D34" w:rsidRDefault="001E4D34">
            <w:r>
              <w:lastRenderedPageBreak/>
              <w:t>Muhammad Iqbal Qaisrani</w:t>
            </w:r>
          </w:p>
        </w:tc>
        <w:tc>
          <w:tcPr>
            <w:tcW w:w="398" w:type="pct"/>
          </w:tcPr>
          <w:p w:rsidR="001E4D34" w:rsidRDefault="001E4D34">
            <w:r>
              <w:t>26993-D</w:t>
            </w:r>
          </w:p>
        </w:tc>
        <w:tc>
          <w:tcPr>
            <w:tcW w:w="354" w:type="pct"/>
          </w:tcPr>
          <w:p w:rsidR="001E4D34" w:rsidRDefault="001E4D34">
            <w:r>
              <w:t>Punjab</w:t>
            </w:r>
          </w:p>
        </w:tc>
        <w:tc>
          <w:tcPr>
            <w:tcW w:w="336" w:type="pct"/>
          </w:tcPr>
          <w:p w:rsidR="001E4D34" w:rsidRDefault="001E4D34">
            <w:r>
              <w:t>13.171429</w:t>
            </w:r>
          </w:p>
        </w:tc>
        <w:tc>
          <w:tcPr>
            <w:tcW w:w="300" w:type="pct"/>
          </w:tcPr>
          <w:p w:rsidR="001E4D34" w:rsidRDefault="001E4D34">
            <w:r>
              <w:t>0.0</w:t>
            </w:r>
          </w:p>
        </w:tc>
        <w:tc>
          <w:tcPr>
            <w:tcW w:w="236" w:type="pct"/>
          </w:tcPr>
          <w:p w:rsidR="001E4D34" w:rsidRDefault="001E4D34">
            <w:r>
              <w:t>5.0</w:t>
            </w:r>
          </w:p>
        </w:tc>
        <w:tc>
          <w:tcPr>
            <w:tcW w:w="343" w:type="pct"/>
          </w:tcPr>
          <w:p w:rsidR="001E4D34" w:rsidRDefault="001E4D34">
            <w:r>
              <w:t>0.0</w:t>
            </w:r>
          </w:p>
        </w:tc>
        <w:tc>
          <w:tcPr>
            <w:tcW w:w="299" w:type="pct"/>
          </w:tcPr>
          <w:p w:rsidR="001E4D34" w:rsidRDefault="001E4D34">
            <w:r>
              <w:t>0.0</w:t>
            </w:r>
          </w:p>
        </w:tc>
        <w:tc>
          <w:tcPr>
            <w:tcW w:w="278" w:type="pct"/>
          </w:tcPr>
          <w:p w:rsidR="001E4D34" w:rsidRDefault="001E4D34">
            <w:r>
              <w:t>0.0</w:t>
            </w:r>
          </w:p>
        </w:tc>
        <w:tc>
          <w:tcPr>
            <w:tcW w:w="307" w:type="pct"/>
          </w:tcPr>
          <w:p w:rsidR="001E4D34" w:rsidRDefault="001E4D34">
            <w:r>
              <w:t>4.614286</w:t>
            </w:r>
          </w:p>
        </w:tc>
        <w:tc>
          <w:tcPr>
            <w:tcW w:w="307" w:type="pct"/>
          </w:tcPr>
          <w:p w:rsidR="001E4D34" w:rsidRDefault="001E4D34">
            <w:r>
              <w:t>4.236364</w:t>
            </w:r>
          </w:p>
        </w:tc>
        <w:tc>
          <w:tcPr>
            <w:tcW w:w="290" w:type="pct"/>
          </w:tcPr>
          <w:p w:rsidR="001E4D34" w:rsidRDefault="001E4D34">
            <w:r>
              <w:t>27.52</w:t>
            </w:r>
          </w:p>
        </w:tc>
        <w:tc>
          <w:tcPr>
            <w:tcW w:w="336" w:type="pct"/>
          </w:tcPr>
          <w:p w:rsidR="001E4D34" w:rsidRDefault="001E4D34">
            <w:r>
              <w:t>54.542079</w:t>
            </w:r>
          </w:p>
        </w:tc>
      </w:tr>
      <w:tr w:rsidR="001E4D34" w:rsidTr="001E4D34">
        <w:tc>
          <w:tcPr>
            <w:tcW w:w="154" w:type="pct"/>
          </w:tcPr>
          <w:p w:rsidR="001E4D34" w:rsidRDefault="001E4D34">
            <w:r>
              <w:lastRenderedPageBreak/>
              <w:t>32</w:t>
            </w:r>
          </w:p>
        </w:tc>
        <w:tc>
          <w:tcPr>
            <w:tcW w:w="309" w:type="pct"/>
          </w:tcPr>
          <w:p w:rsidR="001E4D34" w:rsidRDefault="001E4D34">
            <w:r>
              <w:t>21395</w:t>
            </w:r>
          </w:p>
        </w:tc>
        <w:tc>
          <w:tcPr>
            <w:tcW w:w="361" w:type="pct"/>
          </w:tcPr>
          <w:p w:rsidR="001E4D34" w:rsidRDefault="001E4D34">
            <w:r>
              <w:t>Khansa Akram</w:t>
            </w:r>
          </w:p>
        </w:tc>
        <w:tc>
          <w:tcPr>
            <w:tcW w:w="391" w:type="pct"/>
          </w:tcPr>
          <w:p w:rsidR="001E4D34" w:rsidRDefault="001E4D34">
            <w:r>
              <w:t>Hafiz Muhammad Akram</w:t>
            </w:r>
          </w:p>
        </w:tc>
        <w:tc>
          <w:tcPr>
            <w:tcW w:w="398" w:type="pct"/>
          </w:tcPr>
          <w:p w:rsidR="001E4D34" w:rsidRDefault="001E4D34">
            <w:r>
              <w:t>719242-01-D</w:t>
            </w:r>
          </w:p>
        </w:tc>
        <w:tc>
          <w:tcPr>
            <w:tcW w:w="354" w:type="pct"/>
          </w:tcPr>
          <w:p w:rsidR="001E4D34" w:rsidRDefault="001E4D34">
            <w:r>
              <w:t>Punjab</w:t>
            </w:r>
          </w:p>
        </w:tc>
        <w:tc>
          <w:tcPr>
            <w:tcW w:w="336" w:type="pct"/>
          </w:tcPr>
          <w:p w:rsidR="001E4D34" w:rsidRDefault="001E4D34">
            <w:r>
              <w:t>14.697143</w:t>
            </w:r>
          </w:p>
        </w:tc>
        <w:tc>
          <w:tcPr>
            <w:tcW w:w="300" w:type="pct"/>
          </w:tcPr>
          <w:p w:rsidR="001E4D34" w:rsidRDefault="001E4D34">
            <w:r>
              <w:t>0.0</w:t>
            </w:r>
          </w:p>
        </w:tc>
        <w:tc>
          <w:tcPr>
            <w:tcW w:w="236" w:type="pct"/>
          </w:tcPr>
          <w:p w:rsidR="001E4D34" w:rsidRDefault="001E4D34">
            <w:r>
              <w:t>5.0</w:t>
            </w:r>
          </w:p>
        </w:tc>
        <w:tc>
          <w:tcPr>
            <w:tcW w:w="343" w:type="pct"/>
          </w:tcPr>
          <w:p w:rsidR="001E4D34" w:rsidRDefault="001E4D34">
            <w:r>
              <w:t>0.0</w:t>
            </w:r>
          </w:p>
        </w:tc>
        <w:tc>
          <w:tcPr>
            <w:tcW w:w="299" w:type="pct"/>
          </w:tcPr>
          <w:p w:rsidR="001E4D34" w:rsidRDefault="001E4D34">
            <w:r>
              <w:t>0.0</w:t>
            </w:r>
          </w:p>
        </w:tc>
        <w:tc>
          <w:tcPr>
            <w:tcW w:w="278" w:type="pct"/>
          </w:tcPr>
          <w:p w:rsidR="001E4D34" w:rsidRDefault="001E4D34">
            <w:r>
              <w:t>0.0</w:t>
            </w:r>
          </w:p>
        </w:tc>
        <w:tc>
          <w:tcPr>
            <w:tcW w:w="307" w:type="pct"/>
          </w:tcPr>
          <w:p w:rsidR="001E4D34" w:rsidRDefault="001E4D34">
            <w:r>
              <w:t>4.686364</w:t>
            </w:r>
          </w:p>
        </w:tc>
        <w:tc>
          <w:tcPr>
            <w:tcW w:w="307" w:type="pct"/>
          </w:tcPr>
          <w:p w:rsidR="001E4D34" w:rsidRDefault="001E4D34">
            <w:r>
              <w:t>4.427273</w:t>
            </w:r>
          </w:p>
        </w:tc>
        <w:tc>
          <w:tcPr>
            <w:tcW w:w="290" w:type="pct"/>
          </w:tcPr>
          <w:p w:rsidR="001E4D34" w:rsidRDefault="001E4D34">
            <w:r>
              <w:t>25.28</w:t>
            </w:r>
          </w:p>
        </w:tc>
        <w:tc>
          <w:tcPr>
            <w:tcW w:w="336" w:type="pct"/>
          </w:tcPr>
          <w:p w:rsidR="001E4D34" w:rsidRDefault="001E4D34">
            <w:r>
              <w:t>54.09078</w:t>
            </w:r>
          </w:p>
        </w:tc>
      </w:tr>
      <w:tr w:rsidR="001E4D34" w:rsidTr="001E4D34">
        <w:tc>
          <w:tcPr>
            <w:tcW w:w="154" w:type="pct"/>
          </w:tcPr>
          <w:p w:rsidR="001E4D34" w:rsidRDefault="001E4D34">
            <w:r>
              <w:t>33</w:t>
            </w:r>
          </w:p>
        </w:tc>
        <w:tc>
          <w:tcPr>
            <w:tcW w:w="309" w:type="pct"/>
          </w:tcPr>
          <w:p w:rsidR="001E4D34" w:rsidRDefault="001E4D34">
            <w:r>
              <w:t>20374</w:t>
            </w:r>
          </w:p>
        </w:tc>
        <w:tc>
          <w:tcPr>
            <w:tcW w:w="361" w:type="pct"/>
          </w:tcPr>
          <w:p w:rsidR="001E4D34" w:rsidRDefault="001E4D34">
            <w:r>
              <w:t>Anosha Riaz</w:t>
            </w:r>
          </w:p>
        </w:tc>
        <w:tc>
          <w:tcPr>
            <w:tcW w:w="391" w:type="pct"/>
          </w:tcPr>
          <w:p w:rsidR="001E4D34" w:rsidRDefault="001E4D34">
            <w:r>
              <w:t>Riaz Hussain</w:t>
            </w:r>
          </w:p>
        </w:tc>
        <w:tc>
          <w:tcPr>
            <w:tcW w:w="398" w:type="pct"/>
          </w:tcPr>
          <w:p w:rsidR="001E4D34" w:rsidRDefault="001E4D34">
            <w:r>
              <w:t>718430-01-D</w:t>
            </w:r>
          </w:p>
        </w:tc>
        <w:tc>
          <w:tcPr>
            <w:tcW w:w="354" w:type="pct"/>
          </w:tcPr>
          <w:p w:rsidR="001E4D34" w:rsidRDefault="001E4D34">
            <w:r>
              <w:t>Punjab</w:t>
            </w:r>
          </w:p>
        </w:tc>
        <w:tc>
          <w:tcPr>
            <w:tcW w:w="336" w:type="pct"/>
          </w:tcPr>
          <w:p w:rsidR="001E4D34" w:rsidRDefault="001E4D34">
            <w:r>
              <w:t>15.457143</w:t>
            </w:r>
          </w:p>
        </w:tc>
        <w:tc>
          <w:tcPr>
            <w:tcW w:w="300" w:type="pct"/>
          </w:tcPr>
          <w:p w:rsidR="001E4D34" w:rsidRDefault="001E4D34">
            <w:r>
              <w:t>0.0</w:t>
            </w:r>
          </w:p>
        </w:tc>
        <w:tc>
          <w:tcPr>
            <w:tcW w:w="236" w:type="pct"/>
          </w:tcPr>
          <w:p w:rsidR="001E4D34" w:rsidRDefault="001E4D34">
            <w:r>
              <w:t>5.0</w:t>
            </w:r>
          </w:p>
        </w:tc>
        <w:tc>
          <w:tcPr>
            <w:tcW w:w="343" w:type="pct"/>
          </w:tcPr>
          <w:p w:rsidR="001E4D34" w:rsidRDefault="001E4D34">
            <w:r>
              <w:t>0.0</w:t>
            </w:r>
          </w:p>
        </w:tc>
        <w:tc>
          <w:tcPr>
            <w:tcW w:w="299" w:type="pct"/>
          </w:tcPr>
          <w:p w:rsidR="001E4D34" w:rsidRDefault="001E4D34">
            <w:r>
              <w:t>0.0</w:t>
            </w:r>
          </w:p>
        </w:tc>
        <w:tc>
          <w:tcPr>
            <w:tcW w:w="278" w:type="pct"/>
          </w:tcPr>
          <w:p w:rsidR="001E4D34" w:rsidRDefault="001E4D34">
            <w:r>
              <w:t>0.0</w:t>
            </w:r>
          </w:p>
        </w:tc>
        <w:tc>
          <w:tcPr>
            <w:tcW w:w="307" w:type="pct"/>
          </w:tcPr>
          <w:p w:rsidR="001E4D34" w:rsidRDefault="001E4D34">
            <w:r>
              <w:t>4.67619</w:t>
            </w:r>
          </w:p>
        </w:tc>
        <w:tc>
          <w:tcPr>
            <w:tcW w:w="307" w:type="pct"/>
          </w:tcPr>
          <w:p w:rsidR="001E4D34" w:rsidRDefault="001E4D34">
            <w:r>
              <w:t>4.395455</w:t>
            </w:r>
          </w:p>
        </w:tc>
        <w:tc>
          <w:tcPr>
            <w:tcW w:w="290" w:type="pct"/>
          </w:tcPr>
          <w:p w:rsidR="001E4D34" w:rsidRDefault="001E4D34">
            <w:r>
              <w:t>24.32</w:t>
            </w:r>
          </w:p>
        </w:tc>
        <w:tc>
          <w:tcPr>
            <w:tcW w:w="336" w:type="pct"/>
          </w:tcPr>
          <w:p w:rsidR="001E4D34" w:rsidRDefault="001E4D34">
            <w:r>
              <w:t>53.848788</w:t>
            </w:r>
          </w:p>
        </w:tc>
      </w:tr>
      <w:tr w:rsidR="001E4D34" w:rsidTr="001E4D34">
        <w:tc>
          <w:tcPr>
            <w:tcW w:w="154" w:type="pct"/>
          </w:tcPr>
          <w:p w:rsidR="001E4D34" w:rsidRDefault="001E4D34">
            <w:r>
              <w:t>34</w:t>
            </w:r>
          </w:p>
        </w:tc>
        <w:tc>
          <w:tcPr>
            <w:tcW w:w="309" w:type="pct"/>
          </w:tcPr>
          <w:p w:rsidR="001E4D34" w:rsidRDefault="001E4D34">
            <w:r>
              <w:t>7685</w:t>
            </w:r>
          </w:p>
        </w:tc>
        <w:tc>
          <w:tcPr>
            <w:tcW w:w="361" w:type="pct"/>
          </w:tcPr>
          <w:p w:rsidR="001E4D34" w:rsidRDefault="001E4D34">
            <w:r>
              <w:t>Samar Nazir</w:t>
            </w:r>
          </w:p>
        </w:tc>
        <w:tc>
          <w:tcPr>
            <w:tcW w:w="391" w:type="pct"/>
          </w:tcPr>
          <w:p w:rsidR="001E4D34" w:rsidRDefault="001E4D34">
            <w:r>
              <w:t>Nazir  Ahmad</w:t>
            </w:r>
          </w:p>
        </w:tc>
        <w:tc>
          <w:tcPr>
            <w:tcW w:w="398" w:type="pct"/>
          </w:tcPr>
          <w:p w:rsidR="001E4D34" w:rsidRDefault="001E4D34">
            <w:r>
              <w:t>11689-D</w:t>
            </w:r>
          </w:p>
        </w:tc>
        <w:tc>
          <w:tcPr>
            <w:tcW w:w="354" w:type="pct"/>
          </w:tcPr>
          <w:p w:rsidR="001E4D34" w:rsidRDefault="001E4D34">
            <w:r>
              <w:t>Punjab</w:t>
            </w:r>
          </w:p>
        </w:tc>
        <w:tc>
          <w:tcPr>
            <w:tcW w:w="336" w:type="pct"/>
          </w:tcPr>
          <w:p w:rsidR="001E4D34" w:rsidRDefault="001E4D34">
            <w:r>
              <w:t>12.418182</w:t>
            </w:r>
          </w:p>
        </w:tc>
        <w:tc>
          <w:tcPr>
            <w:tcW w:w="300" w:type="pct"/>
          </w:tcPr>
          <w:p w:rsidR="001E4D34" w:rsidRDefault="001E4D34">
            <w:r>
              <w:t>0.0</w:t>
            </w:r>
          </w:p>
        </w:tc>
        <w:tc>
          <w:tcPr>
            <w:tcW w:w="236" w:type="pct"/>
          </w:tcPr>
          <w:p w:rsidR="001E4D34" w:rsidRDefault="001E4D34">
            <w:r>
              <w:t>5.0</w:t>
            </w:r>
          </w:p>
        </w:tc>
        <w:tc>
          <w:tcPr>
            <w:tcW w:w="343" w:type="pct"/>
          </w:tcPr>
          <w:p w:rsidR="001E4D34" w:rsidRDefault="001E4D34">
            <w:r>
              <w:t>4.0</w:t>
            </w:r>
          </w:p>
        </w:tc>
        <w:tc>
          <w:tcPr>
            <w:tcW w:w="299" w:type="pct"/>
          </w:tcPr>
          <w:p w:rsidR="001E4D34" w:rsidRDefault="001E4D34">
            <w:r>
              <w:t>0.0</w:t>
            </w:r>
          </w:p>
        </w:tc>
        <w:tc>
          <w:tcPr>
            <w:tcW w:w="278" w:type="pct"/>
          </w:tcPr>
          <w:p w:rsidR="001E4D34" w:rsidRDefault="001E4D34">
            <w:r>
              <w:t>0.0</w:t>
            </w:r>
          </w:p>
        </w:tc>
        <w:tc>
          <w:tcPr>
            <w:tcW w:w="307" w:type="pct"/>
          </w:tcPr>
          <w:p w:rsidR="001E4D34" w:rsidRDefault="001E4D34">
            <w:r>
              <w:t>3.788235</w:t>
            </w:r>
          </w:p>
        </w:tc>
        <w:tc>
          <w:tcPr>
            <w:tcW w:w="307" w:type="pct"/>
          </w:tcPr>
          <w:p w:rsidR="001E4D34" w:rsidRDefault="001E4D34">
            <w:r>
              <w:t>3.881818</w:t>
            </w:r>
          </w:p>
        </w:tc>
        <w:tc>
          <w:tcPr>
            <w:tcW w:w="290" w:type="pct"/>
          </w:tcPr>
          <w:p w:rsidR="001E4D34" w:rsidRDefault="001E4D34">
            <w:r>
              <w:t>24.64</w:t>
            </w:r>
          </w:p>
        </w:tc>
        <w:tc>
          <w:tcPr>
            <w:tcW w:w="336" w:type="pct"/>
          </w:tcPr>
          <w:p w:rsidR="001E4D34" w:rsidRDefault="001E4D34">
            <w:r>
              <w:t>53.728235</w:t>
            </w:r>
          </w:p>
        </w:tc>
      </w:tr>
      <w:tr w:rsidR="001E4D34" w:rsidTr="001E4D34">
        <w:tc>
          <w:tcPr>
            <w:tcW w:w="154" w:type="pct"/>
          </w:tcPr>
          <w:p w:rsidR="001E4D34" w:rsidRDefault="001E4D34">
            <w:r>
              <w:t>35</w:t>
            </w:r>
          </w:p>
        </w:tc>
        <w:tc>
          <w:tcPr>
            <w:tcW w:w="309" w:type="pct"/>
          </w:tcPr>
          <w:p w:rsidR="001E4D34" w:rsidRDefault="001E4D34">
            <w:r>
              <w:t>21632</w:t>
            </w:r>
          </w:p>
        </w:tc>
        <w:tc>
          <w:tcPr>
            <w:tcW w:w="361" w:type="pct"/>
          </w:tcPr>
          <w:p w:rsidR="001E4D34" w:rsidRDefault="001E4D34">
            <w:r>
              <w:t>Aneeqa Shahzad</w:t>
            </w:r>
          </w:p>
        </w:tc>
        <w:tc>
          <w:tcPr>
            <w:tcW w:w="391" w:type="pct"/>
          </w:tcPr>
          <w:p w:rsidR="001E4D34" w:rsidRDefault="001E4D34">
            <w:r>
              <w:t>Shahzad Alamgir</w:t>
            </w:r>
          </w:p>
        </w:tc>
        <w:tc>
          <w:tcPr>
            <w:tcW w:w="398" w:type="pct"/>
          </w:tcPr>
          <w:p w:rsidR="001E4D34" w:rsidRDefault="001E4D34">
            <w:r>
              <w:t>718384-01-D</w:t>
            </w:r>
          </w:p>
        </w:tc>
        <w:tc>
          <w:tcPr>
            <w:tcW w:w="354" w:type="pct"/>
          </w:tcPr>
          <w:p w:rsidR="001E4D34" w:rsidRDefault="001E4D34">
            <w:r>
              <w:t>Punjab</w:t>
            </w:r>
          </w:p>
        </w:tc>
        <w:tc>
          <w:tcPr>
            <w:tcW w:w="336" w:type="pct"/>
          </w:tcPr>
          <w:p w:rsidR="001E4D34" w:rsidRDefault="001E4D34">
            <w:r>
              <w:t>14.834286</w:t>
            </w:r>
          </w:p>
        </w:tc>
        <w:tc>
          <w:tcPr>
            <w:tcW w:w="300" w:type="pct"/>
          </w:tcPr>
          <w:p w:rsidR="001E4D34" w:rsidRDefault="001E4D34">
            <w:r>
              <w:t>0.0</w:t>
            </w:r>
          </w:p>
        </w:tc>
        <w:tc>
          <w:tcPr>
            <w:tcW w:w="236" w:type="pct"/>
          </w:tcPr>
          <w:p w:rsidR="001E4D34" w:rsidRDefault="001E4D34">
            <w:r>
              <w:t>5.0</w:t>
            </w:r>
          </w:p>
        </w:tc>
        <w:tc>
          <w:tcPr>
            <w:tcW w:w="343" w:type="pct"/>
          </w:tcPr>
          <w:p w:rsidR="001E4D34" w:rsidRDefault="001E4D34">
            <w:r>
              <w:t>0.0</w:t>
            </w:r>
          </w:p>
        </w:tc>
        <w:tc>
          <w:tcPr>
            <w:tcW w:w="299" w:type="pct"/>
          </w:tcPr>
          <w:p w:rsidR="001E4D34" w:rsidRDefault="001E4D34">
            <w:r>
              <w:t>0.0</w:t>
            </w:r>
          </w:p>
        </w:tc>
        <w:tc>
          <w:tcPr>
            <w:tcW w:w="278" w:type="pct"/>
          </w:tcPr>
          <w:p w:rsidR="001E4D34" w:rsidRDefault="001E4D34">
            <w:r>
              <w:t>0.0</w:t>
            </w:r>
          </w:p>
        </w:tc>
        <w:tc>
          <w:tcPr>
            <w:tcW w:w="307" w:type="pct"/>
          </w:tcPr>
          <w:p w:rsidR="001E4D34" w:rsidRDefault="001E4D34">
            <w:r>
              <w:t>4.719048</w:t>
            </w:r>
          </w:p>
        </w:tc>
        <w:tc>
          <w:tcPr>
            <w:tcW w:w="307" w:type="pct"/>
          </w:tcPr>
          <w:p w:rsidR="001E4D34" w:rsidRDefault="001E4D34">
            <w:r>
              <w:t>4.409091</w:t>
            </w:r>
          </w:p>
        </w:tc>
        <w:tc>
          <w:tcPr>
            <w:tcW w:w="290" w:type="pct"/>
          </w:tcPr>
          <w:p w:rsidR="001E4D34" w:rsidRDefault="001E4D34">
            <w:r>
              <w:t>24.64</w:t>
            </w:r>
          </w:p>
        </w:tc>
        <w:tc>
          <w:tcPr>
            <w:tcW w:w="336" w:type="pct"/>
          </w:tcPr>
          <w:p w:rsidR="001E4D34" w:rsidRDefault="001E4D34">
            <w:r>
              <w:t>53.602425</w:t>
            </w:r>
          </w:p>
        </w:tc>
      </w:tr>
      <w:tr w:rsidR="001E4D34" w:rsidTr="001E4D34">
        <w:tc>
          <w:tcPr>
            <w:tcW w:w="154" w:type="pct"/>
          </w:tcPr>
          <w:p w:rsidR="001E4D34" w:rsidRDefault="001E4D34">
            <w:r>
              <w:t>36</w:t>
            </w:r>
          </w:p>
        </w:tc>
        <w:tc>
          <w:tcPr>
            <w:tcW w:w="309" w:type="pct"/>
          </w:tcPr>
          <w:p w:rsidR="001E4D34" w:rsidRDefault="001E4D34">
            <w:r>
              <w:t>16105</w:t>
            </w:r>
          </w:p>
        </w:tc>
        <w:tc>
          <w:tcPr>
            <w:tcW w:w="361" w:type="pct"/>
          </w:tcPr>
          <w:p w:rsidR="001E4D34" w:rsidRDefault="001E4D34">
            <w:r>
              <w:t>Anusha Tasneem</w:t>
            </w:r>
          </w:p>
        </w:tc>
        <w:tc>
          <w:tcPr>
            <w:tcW w:w="391" w:type="pct"/>
          </w:tcPr>
          <w:p w:rsidR="001E4D34" w:rsidRDefault="001E4D34">
            <w:r>
              <w:t>Mureed Hussain</w:t>
            </w:r>
          </w:p>
        </w:tc>
        <w:tc>
          <w:tcPr>
            <w:tcW w:w="398" w:type="pct"/>
          </w:tcPr>
          <w:p w:rsidR="001E4D34" w:rsidRDefault="001E4D34">
            <w:r>
              <w:t>26829-D</w:t>
            </w:r>
          </w:p>
        </w:tc>
        <w:tc>
          <w:tcPr>
            <w:tcW w:w="354" w:type="pct"/>
          </w:tcPr>
          <w:p w:rsidR="001E4D34" w:rsidRDefault="001E4D34">
            <w:r>
              <w:t>Punjab</w:t>
            </w:r>
          </w:p>
        </w:tc>
        <w:tc>
          <w:tcPr>
            <w:tcW w:w="336" w:type="pct"/>
          </w:tcPr>
          <w:p w:rsidR="001E4D34" w:rsidRDefault="001E4D34">
            <w:r>
              <w:t>14.028571</w:t>
            </w:r>
          </w:p>
        </w:tc>
        <w:tc>
          <w:tcPr>
            <w:tcW w:w="300" w:type="pct"/>
          </w:tcPr>
          <w:p w:rsidR="001E4D34" w:rsidRDefault="001E4D34">
            <w:r>
              <w:t>0.0</w:t>
            </w:r>
          </w:p>
        </w:tc>
        <w:tc>
          <w:tcPr>
            <w:tcW w:w="236" w:type="pct"/>
          </w:tcPr>
          <w:p w:rsidR="001E4D34" w:rsidRDefault="001E4D34">
            <w:r>
              <w:t>5.0</w:t>
            </w:r>
          </w:p>
        </w:tc>
        <w:tc>
          <w:tcPr>
            <w:tcW w:w="343" w:type="pct"/>
          </w:tcPr>
          <w:p w:rsidR="001E4D34" w:rsidRDefault="001E4D34">
            <w:r>
              <w:t>0.0</w:t>
            </w:r>
          </w:p>
        </w:tc>
        <w:tc>
          <w:tcPr>
            <w:tcW w:w="299" w:type="pct"/>
          </w:tcPr>
          <w:p w:rsidR="001E4D34" w:rsidRDefault="001E4D34">
            <w:r>
              <w:t>0.0</w:t>
            </w:r>
          </w:p>
        </w:tc>
        <w:tc>
          <w:tcPr>
            <w:tcW w:w="278" w:type="pct"/>
          </w:tcPr>
          <w:p w:rsidR="001E4D34" w:rsidRDefault="001E4D34">
            <w:r>
              <w:t>0.0</w:t>
            </w:r>
          </w:p>
        </w:tc>
        <w:tc>
          <w:tcPr>
            <w:tcW w:w="307" w:type="pct"/>
          </w:tcPr>
          <w:p w:rsidR="001E4D34" w:rsidRDefault="001E4D34">
            <w:r>
              <w:t>4.409524</w:t>
            </w:r>
          </w:p>
        </w:tc>
        <w:tc>
          <w:tcPr>
            <w:tcW w:w="307" w:type="pct"/>
          </w:tcPr>
          <w:p w:rsidR="001E4D34" w:rsidRDefault="001E4D34">
            <w:r>
              <w:t>4.331818</w:t>
            </w:r>
          </w:p>
        </w:tc>
        <w:tc>
          <w:tcPr>
            <w:tcW w:w="290" w:type="pct"/>
          </w:tcPr>
          <w:p w:rsidR="001E4D34" w:rsidRDefault="001E4D34">
            <w:r>
              <w:t>25.6</w:t>
            </w:r>
          </w:p>
        </w:tc>
        <w:tc>
          <w:tcPr>
            <w:tcW w:w="336" w:type="pct"/>
          </w:tcPr>
          <w:p w:rsidR="001E4D34" w:rsidRDefault="001E4D34">
            <w:r>
              <w:t>53.369913</w:t>
            </w:r>
          </w:p>
        </w:tc>
      </w:tr>
      <w:tr w:rsidR="001E4D34" w:rsidTr="001E4D34">
        <w:tc>
          <w:tcPr>
            <w:tcW w:w="154" w:type="pct"/>
          </w:tcPr>
          <w:p w:rsidR="001E4D34" w:rsidRDefault="001E4D34">
            <w:r>
              <w:t>37</w:t>
            </w:r>
          </w:p>
        </w:tc>
        <w:tc>
          <w:tcPr>
            <w:tcW w:w="309" w:type="pct"/>
          </w:tcPr>
          <w:p w:rsidR="001E4D34" w:rsidRDefault="001E4D34">
            <w:r>
              <w:t>15656</w:t>
            </w:r>
          </w:p>
        </w:tc>
        <w:tc>
          <w:tcPr>
            <w:tcW w:w="361" w:type="pct"/>
          </w:tcPr>
          <w:p w:rsidR="001E4D34" w:rsidRDefault="001E4D34">
            <w:r>
              <w:t>Iram Nawaz</w:t>
            </w:r>
          </w:p>
        </w:tc>
        <w:tc>
          <w:tcPr>
            <w:tcW w:w="391" w:type="pct"/>
          </w:tcPr>
          <w:p w:rsidR="001E4D34" w:rsidRDefault="001E4D34">
            <w:r>
              <w:t>Muhammad Nawaz</w:t>
            </w:r>
          </w:p>
        </w:tc>
        <w:tc>
          <w:tcPr>
            <w:tcW w:w="398" w:type="pct"/>
          </w:tcPr>
          <w:p w:rsidR="001E4D34" w:rsidRDefault="001E4D34">
            <w:r>
              <w:t>26832-D</w:t>
            </w:r>
          </w:p>
        </w:tc>
        <w:tc>
          <w:tcPr>
            <w:tcW w:w="354" w:type="pct"/>
          </w:tcPr>
          <w:p w:rsidR="001E4D34" w:rsidRDefault="001E4D34">
            <w:r>
              <w:t>Punjab</w:t>
            </w:r>
          </w:p>
        </w:tc>
        <w:tc>
          <w:tcPr>
            <w:tcW w:w="336" w:type="pct"/>
          </w:tcPr>
          <w:p w:rsidR="001E4D34" w:rsidRDefault="001E4D34">
            <w:r>
              <w:t>14.88</w:t>
            </w:r>
          </w:p>
        </w:tc>
        <w:tc>
          <w:tcPr>
            <w:tcW w:w="300" w:type="pct"/>
          </w:tcPr>
          <w:p w:rsidR="001E4D34" w:rsidRDefault="001E4D34">
            <w:r>
              <w:t>0.0</w:t>
            </w:r>
          </w:p>
        </w:tc>
        <w:tc>
          <w:tcPr>
            <w:tcW w:w="236" w:type="pct"/>
          </w:tcPr>
          <w:p w:rsidR="001E4D34" w:rsidRDefault="001E4D34">
            <w:r>
              <w:t>5.0</w:t>
            </w:r>
          </w:p>
        </w:tc>
        <w:tc>
          <w:tcPr>
            <w:tcW w:w="343" w:type="pct"/>
          </w:tcPr>
          <w:p w:rsidR="001E4D34" w:rsidRDefault="001E4D34">
            <w:r>
              <w:t>0.0</w:t>
            </w:r>
          </w:p>
        </w:tc>
        <w:tc>
          <w:tcPr>
            <w:tcW w:w="299" w:type="pct"/>
          </w:tcPr>
          <w:p w:rsidR="001E4D34" w:rsidRDefault="001E4D34">
            <w:r>
              <w:t>0.0</w:t>
            </w:r>
          </w:p>
        </w:tc>
        <w:tc>
          <w:tcPr>
            <w:tcW w:w="278" w:type="pct"/>
          </w:tcPr>
          <w:p w:rsidR="001E4D34" w:rsidRDefault="001E4D34">
            <w:r>
              <w:t>0.0</w:t>
            </w:r>
          </w:p>
        </w:tc>
        <w:tc>
          <w:tcPr>
            <w:tcW w:w="307" w:type="pct"/>
          </w:tcPr>
          <w:p w:rsidR="001E4D34" w:rsidRDefault="001E4D34">
            <w:r>
              <w:t>4.6</w:t>
            </w:r>
          </w:p>
        </w:tc>
        <w:tc>
          <w:tcPr>
            <w:tcW w:w="307" w:type="pct"/>
          </w:tcPr>
          <w:p w:rsidR="001E4D34" w:rsidRDefault="001E4D34">
            <w:r>
              <w:t>4.245455</w:t>
            </w:r>
          </w:p>
        </w:tc>
        <w:tc>
          <w:tcPr>
            <w:tcW w:w="290" w:type="pct"/>
          </w:tcPr>
          <w:p w:rsidR="001E4D34" w:rsidRDefault="001E4D34">
            <w:r>
              <w:t>24.64</w:t>
            </w:r>
          </w:p>
        </w:tc>
        <w:tc>
          <w:tcPr>
            <w:tcW w:w="336" w:type="pct"/>
          </w:tcPr>
          <w:p w:rsidR="001E4D34" w:rsidRDefault="001E4D34">
            <w:r>
              <w:t>53.365455</w:t>
            </w:r>
          </w:p>
        </w:tc>
      </w:tr>
      <w:tr w:rsidR="001E4D34" w:rsidTr="001E4D34">
        <w:tc>
          <w:tcPr>
            <w:tcW w:w="154" w:type="pct"/>
          </w:tcPr>
          <w:p w:rsidR="001E4D34" w:rsidRDefault="001E4D34">
            <w:r>
              <w:t>38</w:t>
            </w:r>
          </w:p>
        </w:tc>
        <w:tc>
          <w:tcPr>
            <w:tcW w:w="309" w:type="pct"/>
          </w:tcPr>
          <w:p w:rsidR="001E4D34" w:rsidRDefault="001E4D34">
            <w:r>
              <w:t>15133</w:t>
            </w:r>
          </w:p>
        </w:tc>
        <w:tc>
          <w:tcPr>
            <w:tcW w:w="361" w:type="pct"/>
          </w:tcPr>
          <w:p w:rsidR="001E4D34" w:rsidRDefault="001E4D34">
            <w:r>
              <w:t>Muhammad Ahmad Hayat</w:t>
            </w:r>
          </w:p>
        </w:tc>
        <w:tc>
          <w:tcPr>
            <w:tcW w:w="391" w:type="pct"/>
          </w:tcPr>
          <w:p w:rsidR="001E4D34" w:rsidRDefault="001E4D34">
            <w:r>
              <w:t>Alamdar hussain bhatti</w:t>
            </w:r>
          </w:p>
        </w:tc>
        <w:tc>
          <w:tcPr>
            <w:tcW w:w="398" w:type="pct"/>
          </w:tcPr>
          <w:p w:rsidR="001E4D34" w:rsidRDefault="001E4D34">
            <w:r>
              <w:t>26985-D</w:t>
            </w:r>
          </w:p>
        </w:tc>
        <w:tc>
          <w:tcPr>
            <w:tcW w:w="354" w:type="pct"/>
          </w:tcPr>
          <w:p w:rsidR="001E4D34" w:rsidRDefault="001E4D34">
            <w:r>
              <w:t>Punjab</w:t>
            </w:r>
          </w:p>
        </w:tc>
        <w:tc>
          <w:tcPr>
            <w:tcW w:w="336" w:type="pct"/>
          </w:tcPr>
          <w:p w:rsidR="001E4D34" w:rsidRDefault="001E4D34">
            <w:r>
              <w:t>14.468571</w:t>
            </w:r>
          </w:p>
        </w:tc>
        <w:tc>
          <w:tcPr>
            <w:tcW w:w="300" w:type="pct"/>
          </w:tcPr>
          <w:p w:rsidR="001E4D34" w:rsidRDefault="001E4D34">
            <w:r>
              <w:t>0.0</w:t>
            </w:r>
          </w:p>
        </w:tc>
        <w:tc>
          <w:tcPr>
            <w:tcW w:w="236" w:type="pct"/>
          </w:tcPr>
          <w:p w:rsidR="001E4D34" w:rsidRDefault="001E4D34">
            <w:r>
              <w:t>5.0</w:t>
            </w:r>
          </w:p>
        </w:tc>
        <w:tc>
          <w:tcPr>
            <w:tcW w:w="343" w:type="pct"/>
          </w:tcPr>
          <w:p w:rsidR="001E4D34" w:rsidRDefault="001E4D34">
            <w:r>
              <w:t>0.0</w:t>
            </w:r>
          </w:p>
        </w:tc>
        <w:tc>
          <w:tcPr>
            <w:tcW w:w="299" w:type="pct"/>
          </w:tcPr>
          <w:p w:rsidR="001E4D34" w:rsidRDefault="001E4D34">
            <w:r>
              <w:t>0.0</w:t>
            </w:r>
          </w:p>
        </w:tc>
        <w:tc>
          <w:tcPr>
            <w:tcW w:w="278" w:type="pct"/>
          </w:tcPr>
          <w:p w:rsidR="001E4D34" w:rsidRDefault="001E4D34">
            <w:r>
              <w:t>0.0</w:t>
            </w:r>
          </w:p>
        </w:tc>
        <w:tc>
          <w:tcPr>
            <w:tcW w:w="307" w:type="pct"/>
          </w:tcPr>
          <w:p w:rsidR="001E4D34" w:rsidRDefault="001E4D34">
            <w:r>
              <w:t>4.538095</w:t>
            </w:r>
          </w:p>
        </w:tc>
        <w:tc>
          <w:tcPr>
            <w:tcW w:w="307" w:type="pct"/>
          </w:tcPr>
          <w:p w:rsidR="001E4D34" w:rsidRDefault="001E4D34">
            <w:r>
              <w:t>4.395455</w:t>
            </w:r>
          </w:p>
        </w:tc>
        <w:tc>
          <w:tcPr>
            <w:tcW w:w="290" w:type="pct"/>
          </w:tcPr>
          <w:p w:rsidR="001E4D34" w:rsidRDefault="001E4D34">
            <w:r>
              <w:t>24.96</w:t>
            </w:r>
          </w:p>
        </w:tc>
        <w:tc>
          <w:tcPr>
            <w:tcW w:w="336" w:type="pct"/>
          </w:tcPr>
          <w:p w:rsidR="001E4D34" w:rsidRDefault="001E4D34">
            <w:r>
              <w:t>53.362121</w:t>
            </w:r>
          </w:p>
        </w:tc>
      </w:tr>
      <w:tr w:rsidR="001E4D34" w:rsidTr="001E4D34">
        <w:tc>
          <w:tcPr>
            <w:tcW w:w="154" w:type="pct"/>
          </w:tcPr>
          <w:p w:rsidR="001E4D34" w:rsidRDefault="001E4D34">
            <w:r>
              <w:t>39</w:t>
            </w:r>
          </w:p>
        </w:tc>
        <w:tc>
          <w:tcPr>
            <w:tcW w:w="309" w:type="pct"/>
          </w:tcPr>
          <w:p w:rsidR="001E4D34" w:rsidRDefault="001E4D34">
            <w:r>
              <w:t>19056</w:t>
            </w:r>
          </w:p>
        </w:tc>
        <w:tc>
          <w:tcPr>
            <w:tcW w:w="361" w:type="pct"/>
          </w:tcPr>
          <w:p w:rsidR="001E4D34" w:rsidRDefault="001E4D34">
            <w:r>
              <w:t>Hafiza Aqsa Jabeen</w:t>
            </w:r>
          </w:p>
        </w:tc>
        <w:tc>
          <w:tcPr>
            <w:tcW w:w="391" w:type="pct"/>
          </w:tcPr>
          <w:p w:rsidR="001E4D34" w:rsidRDefault="001E4D34">
            <w:r>
              <w:t>Adeel Faisal</w:t>
            </w:r>
          </w:p>
        </w:tc>
        <w:tc>
          <w:tcPr>
            <w:tcW w:w="398" w:type="pct"/>
          </w:tcPr>
          <w:p w:rsidR="001E4D34" w:rsidRDefault="001E4D34">
            <w:r>
              <w:t>26943-D</w:t>
            </w:r>
          </w:p>
        </w:tc>
        <w:tc>
          <w:tcPr>
            <w:tcW w:w="354" w:type="pct"/>
          </w:tcPr>
          <w:p w:rsidR="001E4D34" w:rsidRDefault="001E4D34">
            <w:r>
              <w:t>Punjab</w:t>
            </w:r>
          </w:p>
        </w:tc>
        <w:tc>
          <w:tcPr>
            <w:tcW w:w="336" w:type="pct"/>
          </w:tcPr>
          <w:p w:rsidR="001E4D34" w:rsidRDefault="001E4D34">
            <w:r>
              <w:t>14.491429</w:t>
            </w:r>
          </w:p>
        </w:tc>
        <w:tc>
          <w:tcPr>
            <w:tcW w:w="300" w:type="pct"/>
          </w:tcPr>
          <w:p w:rsidR="001E4D34" w:rsidRDefault="001E4D34">
            <w:r>
              <w:t>0.0</w:t>
            </w:r>
          </w:p>
        </w:tc>
        <w:tc>
          <w:tcPr>
            <w:tcW w:w="236" w:type="pct"/>
          </w:tcPr>
          <w:p w:rsidR="001E4D34" w:rsidRDefault="001E4D34">
            <w:r>
              <w:t>5.0</w:t>
            </w:r>
          </w:p>
        </w:tc>
        <w:tc>
          <w:tcPr>
            <w:tcW w:w="343" w:type="pct"/>
          </w:tcPr>
          <w:p w:rsidR="001E4D34" w:rsidRDefault="001E4D34">
            <w:r>
              <w:t>0.0</w:t>
            </w:r>
          </w:p>
        </w:tc>
        <w:tc>
          <w:tcPr>
            <w:tcW w:w="299" w:type="pct"/>
          </w:tcPr>
          <w:p w:rsidR="001E4D34" w:rsidRDefault="001E4D34">
            <w:r>
              <w:t>0.0</w:t>
            </w:r>
          </w:p>
        </w:tc>
        <w:tc>
          <w:tcPr>
            <w:tcW w:w="278" w:type="pct"/>
          </w:tcPr>
          <w:p w:rsidR="001E4D34" w:rsidRDefault="001E4D34">
            <w:r>
              <w:t>0.0</w:t>
            </w:r>
          </w:p>
        </w:tc>
        <w:tc>
          <w:tcPr>
            <w:tcW w:w="307" w:type="pct"/>
          </w:tcPr>
          <w:p w:rsidR="001E4D34" w:rsidRDefault="001E4D34">
            <w:r>
              <w:t>4.714286</w:t>
            </w:r>
          </w:p>
        </w:tc>
        <w:tc>
          <w:tcPr>
            <w:tcW w:w="307" w:type="pct"/>
          </w:tcPr>
          <w:p w:rsidR="001E4D34" w:rsidRDefault="001E4D34">
            <w:r>
              <w:t>4.590909</w:t>
            </w:r>
          </w:p>
        </w:tc>
        <w:tc>
          <w:tcPr>
            <w:tcW w:w="290" w:type="pct"/>
          </w:tcPr>
          <w:p w:rsidR="001E4D34" w:rsidRDefault="001E4D34">
            <w:r>
              <w:t>24.32</w:t>
            </w:r>
          </w:p>
        </w:tc>
        <w:tc>
          <w:tcPr>
            <w:tcW w:w="336" w:type="pct"/>
          </w:tcPr>
          <w:p w:rsidR="001E4D34" w:rsidRDefault="001E4D34">
            <w:r>
              <w:t>53.116624</w:t>
            </w:r>
          </w:p>
        </w:tc>
      </w:tr>
      <w:tr w:rsidR="001E4D34" w:rsidTr="001E4D34">
        <w:tc>
          <w:tcPr>
            <w:tcW w:w="154" w:type="pct"/>
          </w:tcPr>
          <w:p w:rsidR="001E4D34" w:rsidRDefault="001E4D34">
            <w:r>
              <w:t>40</w:t>
            </w:r>
          </w:p>
        </w:tc>
        <w:tc>
          <w:tcPr>
            <w:tcW w:w="309" w:type="pct"/>
          </w:tcPr>
          <w:p w:rsidR="001E4D34" w:rsidRDefault="001E4D34">
            <w:r>
              <w:t>22703</w:t>
            </w:r>
          </w:p>
        </w:tc>
        <w:tc>
          <w:tcPr>
            <w:tcW w:w="361" w:type="pct"/>
          </w:tcPr>
          <w:p w:rsidR="001E4D34" w:rsidRDefault="001E4D34">
            <w:r>
              <w:t>Aiman Fayyaz</w:t>
            </w:r>
          </w:p>
        </w:tc>
        <w:tc>
          <w:tcPr>
            <w:tcW w:w="391" w:type="pct"/>
          </w:tcPr>
          <w:p w:rsidR="001E4D34" w:rsidRDefault="001E4D34">
            <w:r>
              <w:t>Muhammad Fayyaz Bhatti</w:t>
            </w:r>
          </w:p>
        </w:tc>
        <w:tc>
          <w:tcPr>
            <w:tcW w:w="398" w:type="pct"/>
          </w:tcPr>
          <w:p w:rsidR="001E4D34" w:rsidRDefault="001E4D34">
            <w:r>
              <w:t>722319-01-D</w:t>
            </w:r>
          </w:p>
        </w:tc>
        <w:tc>
          <w:tcPr>
            <w:tcW w:w="354" w:type="pct"/>
          </w:tcPr>
          <w:p w:rsidR="001E4D34" w:rsidRDefault="001E4D34">
            <w:r>
              <w:t>Punjab</w:t>
            </w:r>
          </w:p>
        </w:tc>
        <w:tc>
          <w:tcPr>
            <w:tcW w:w="336" w:type="pct"/>
          </w:tcPr>
          <w:p w:rsidR="001E4D34" w:rsidRDefault="001E4D34">
            <w:r>
              <w:t>14.948571</w:t>
            </w:r>
          </w:p>
        </w:tc>
        <w:tc>
          <w:tcPr>
            <w:tcW w:w="300" w:type="pct"/>
          </w:tcPr>
          <w:p w:rsidR="001E4D34" w:rsidRDefault="001E4D34">
            <w:r>
              <w:t>0.0</w:t>
            </w:r>
          </w:p>
        </w:tc>
        <w:tc>
          <w:tcPr>
            <w:tcW w:w="236" w:type="pct"/>
          </w:tcPr>
          <w:p w:rsidR="001E4D34" w:rsidRDefault="001E4D34">
            <w:r>
              <w:t>5.0</w:t>
            </w:r>
          </w:p>
        </w:tc>
        <w:tc>
          <w:tcPr>
            <w:tcW w:w="343" w:type="pct"/>
          </w:tcPr>
          <w:p w:rsidR="001E4D34" w:rsidRDefault="001E4D34">
            <w:r>
              <w:t>0.0</w:t>
            </w:r>
          </w:p>
        </w:tc>
        <w:tc>
          <w:tcPr>
            <w:tcW w:w="299" w:type="pct"/>
          </w:tcPr>
          <w:p w:rsidR="001E4D34" w:rsidRDefault="001E4D34">
            <w:r>
              <w:t>0.0</w:t>
            </w:r>
          </w:p>
        </w:tc>
        <w:tc>
          <w:tcPr>
            <w:tcW w:w="278" w:type="pct"/>
          </w:tcPr>
          <w:p w:rsidR="001E4D34" w:rsidRDefault="001E4D34">
            <w:r>
              <w:t>0.0</w:t>
            </w:r>
          </w:p>
        </w:tc>
        <w:tc>
          <w:tcPr>
            <w:tcW w:w="307" w:type="pct"/>
          </w:tcPr>
          <w:p w:rsidR="001E4D34" w:rsidRDefault="001E4D34">
            <w:r>
              <w:t>4.390909</w:t>
            </w:r>
          </w:p>
        </w:tc>
        <w:tc>
          <w:tcPr>
            <w:tcW w:w="307" w:type="pct"/>
          </w:tcPr>
          <w:p w:rsidR="001E4D34" w:rsidRDefault="001E4D34">
            <w:r>
              <w:t>4.068182</w:t>
            </w:r>
          </w:p>
        </w:tc>
        <w:tc>
          <w:tcPr>
            <w:tcW w:w="290" w:type="pct"/>
          </w:tcPr>
          <w:p w:rsidR="001E4D34" w:rsidRDefault="001E4D34">
            <w:r>
              <w:t>24.32</w:t>
            </w:r>
          </w:p>
        </w:tc>
        <w:tc>
          <w:tcPr>
            <w:tcW w:w="336" w:type="pct"/>
          </w:tcPr>
          <w:p w:rsidR="001E4D34" w:rsidRDefault="001E4D34">
            <w:r>
              <w:t>52.727662</w:t>
            </w:r>
          </w:p>
        </w:tc>
      </w:tr>
      <w:tr w:rsidR="001E4D34" w:rsidTr="001E4D34">
        <w:tc>
          <w:tcPr>
            <w:tcW w:w="154" w:type="pct"/>
          </w:tcPr>
          <w:p w:rsidR="001E4D34" w:rsidRDefault="001E4D34">
            <w:r>
              <w:t>41</w:t>
            </w:r>
          </w:p>
        </w:tc>
        <w:tc>
          <w:tcPr>
            <w:tcW w:w="309" w:type="pct"/>
          </w:tcPr>
          <w:p w:rsidR="001E4D34" w:rsidRDefault="001E4D34">
            <w:r>
              <w:t>6898</w:t>
            </w:r>
          </w:p>
        </w:tc>
        <w:tc>
          <w:tcPr>
            <w:tcW w:w="361" w:type="pct"/>
          </w:tcPr>
          <w:p w:rsidR="001E4D34" w:rsidRDefault="001E4D34">
            <w:r>
              <w:t>Muhammad Ali Shahzad</w:t>
            </w:r>
          </w:p>
        </w:tc>
        <w:tc>
          <w:tcPr>
            <w:tcW w:w="391" w:type="pct"/>
          </w:tcPr>
          <w:p w:rsidR="001E4D34" w:rsidRDefault="001E4D34">
            <w:r>
              <w:t>Muhammad Shahzad</w:t>
            </w:r>
          </w:p>
        </w:tc>
        <w:tc>
          <w:tcPr>
            <w:tcW w:w="398" w:type="pct"/>
          </w:tcPr>
          <w:p w:rsidR="001E4D34" w:rsidRDefault="001E4D34">
            <w:r>
              <w:t>18332-D</w:t>
            </w:r>
          </w:p>
        </w:tc>
        <w:tc>
          <w:tcPr>
            <w:tcW w:w="354" w:type="pct"/>
          </w:tcPr>
          <w:p w:rsidR="001E4D34" w:rsidRDefault="001E4D34">
            <w:r>
              <w:t>Punjab</w:t>
            </w:r>
          </w:p>
        </w:tc>
        <w:tc>
          <w:tcPr>
            <w:tcW w:w="336" w:type="pct"/>
          </w:tcPr>
          <w:p w:rsidR="001E4D34" w:rsidRDefault="001E4D34">
            <w:r>
              <w:t>13.102857</w:t>
            </w:r>
          </w:p>
        </w:tc>
        <w:tc>
          <w:tcPr>
            <w:tcW w:w="300" w:type="pct"/>
          </w:tcPr>
          <w:p w:rsidR="001E4D34" w:rsidRDefault="001E4D34">
            <w:r>
              <w:t>0.0</w:t>
            </w:r>
          </w:p>
        </w:tc>
        <w:tc>
          <w:tcPr>
            <w:tcW w:w="236" w:type="pct"/>
          </w:tcPr>
          <w:p w:rsidR="001E4D34" w:rsidRDefault="001E4D34">
            <w:r>
              <w:t>5.0</w:t>
            </w:r>
          </w:p>
        </w:tc>
        <w:tc>
          <w:tcPr>
            <w:tcW w:w="343" w:type="pct"/>
          </w:tcPr>
          <w:p w:rsidR="001E4D34" w:rsidRDefault="001E4D34">
            <w:r>
              <w:t>0.0</w:t>
            </w:r>
          </w:p>
        </w:tc>
        <w:tc>
          <w:tcPr>
            <w:tcW w:w="299" w:type="pct"/>
          </w:tcPr>
          <w:p w:rsidR="001E4D34" w:rsidRDefault="001E4D34">
            <w:r>
              <w:t>0.0</w:t>
            </w:r>
          </w:p>
        </w:tc>
        <w:tc>
          <w:tcPr>
            <w:tcW w:w="278" w:type="pct"/>
          </w:tcPr>
          <w:p w:rsidR="001E4D34" w:rsidRDefault="001E4D34">
            <w:r>
              <w:t>0.0</w:t>
            </w:r>
          </w:p>
        </w:tc>
        <w:tc>
          <w:tcPr>
            <w:tcW w:w="307" w:type="pct"/>
          </w:tcPr>
          <w:p w:rsidR="001E4D34" w:rsidRDefault="001E4D34">
            <w:r>
              <w:t>3.829412</w:t>
            </w:r>
          </w:p>
        </w:tc>
        <w:tc>
          <w:tcPr>
            <w:tcW w:w="307" w:type="pct"/>
          </w:tcPr>
          <w:p w:rsidR="001E4D34" w:rsidRDefault="001E4D34">
            <w:r>
              <w:t>3.813636</w:t>
            </w:r>
          </w:p>
        </w:tc>
        <w:tc>
          <w:tcPr>
            <w:tcW w:w="290" w:type="pct"/>
          </w:tcPr>
          <w:p w:rsidR="001E4D34" w:rsidRDefault="001E4D34">
            <w:r>
              <w:t>26.88</w:t>
            </w:r>
          </w:p>
        </w:tc>
        <w:tc>
          <w:tcPr>
            <w:tcW w:w="336" w:type="pct"/>
          </w:tcPr>
          <w:p w:rsidR="001E4D34" w:rsidRDefault="001E4D34">
            <w:r>
              <w:t>52.625905</w:t>
            </w:r>
          </w:p>
        </w:tc>
      </w:tr>
      <w:tr w:rsidR="001E4D34" w:rsidTr="001E4D34">
        <w:tc>
          <w:tcPr>
            <w:tcW w:w="154" w:type="pct"/>
          </w:tcPr>
          <w:p w:rsidR="001E4D34" w:rsidRDefault="001E4D34">
            <w:r>
              <w:t>42</w:t>
            </w:r>
          </w:p>
        </w:tc>
        <w:tc>
          <w:tcPr>
            <w:tcW w:w="309" w:type="pct"/>
          </w:tcPr>
          <w:p w:rsidR="001E4D34" w:rsidRDefault="001E4D34">
            <w:r>
              <w:t>22532</w:t>
            </w:r>
          </w:p>
        </w:tc>
        <w:tc>
          <w:tcPr>
            <w:tcW w:w="361" w:type="pct"/>
          </w:tcPr>
          <w:p w:rsidR="001E4D34" w:rsidRDefault="001E4D34">
            <w:r>
              <w:t>Muhammed Hassaan</w:t>
            </w:r>
          </w:p>
        </w:tc>
        <w:tc>
          <w:tcPr>
            <w:tcW w:w="391" w:type="pct"/>
          </w:tcPr>
          <w:p w:rsidR="001E4D34" w:rsidRDefault="001E4D34">
            <w:r>
              <w:t xml:space="preserve">Ghulam sarwar </w:t>
            </w:r>
          </w:p>
        </w:tc>
        <w:tc>
          <w:tcPr>
            <w:tcW w:w="398" w:type="pct"/>
          </w:tcPr>
          <w:p w:rsidR="001E4D34" w:rsidRDefault="001E4D34">
            <w:r>
              <w:t>743139_01_D</w:t>
            </w:r>
          </w:p>
        </w:tc>
        <w:tc>
          <w:tcPr>
            <w:tcW w:w="354" w:type="pct"/>
          </w:tcPr>
          <w:p w:rsidR="001E4D34" w:rsidRDefault="001E4D34">
            <w:r>
              <w:t>Punjab</w:t>
            </w:r>
          </w:p>
        </w:tc>
        <w:tc>
          <w:tcPr>
            <w:tcW w:w="336" w:type="pct"/>
          </w:tcPr>
          <w:p w:rsidR="001E4D34" w:rsidRDefault="001E4D34">
            <w:r>
              <w:t>14.182353</w:t>
            </w:r>
          </w:p>
        </w:tc>
        <w:tc>
          <w:tcPr>
            <w:tcW w:w="300" w:type="pct"/>
          </w:tcPr>
          <w:p w:rsidR="001E4D34" w:rsidRDefault="001E4D34">
            <w:r>
              <w:t>0.0</w:t>
            </w:r>
          </w:p>
        </w:tc>
        <w:tc>
          <w:tcPr>
            <w:tcW w:w="236" w:type="pct"/>
          </w:tcPr>
          <w:p w:rsidR="001E4D34" w:rsidRDefault="001E4D34">
            <w:r>
              <w:t>5.0</w:t>
            </w:r>
          </w:p>
        </w:tc>
        <w:tc>
          <w:tcPr>
            <w:tcW w:w="343" w:type="pct"/>
          </w:tcPr>
          <w:p w:rsidR="001E4D34" w:rsidRDefault="001E4D34">
            <w:r>
              <w:t>0.0</w:t>
            </w:r>
          </w:p>
        </w:tc>
        <w:tc>
          <w:tcPr>
            <w:tcW w:w="299" w:type="pct"/>
          </w:tcPr>
          <w:p w:rsidR="001E4D34" w:rsidRDefault="001E4D34">
            <w:r>
              <w:t>0.0</w:t>
            </w:r>
          </w:p>
        </w:tc>
        <w:tc>
          <w:tcPr>
            <w:tcW w:w="278" w:type="pct"/>
          </w:tcPr>
          <w:p w:rsidR="001E4D34" w:rsidRDefault="001E4D34">
            <w:r>
              <w:t>0.0</w:t>
            </w:r>
          </w:p>
        </w:tc>
        <w:tc>
          <w:tcPr>
            <w:tcW w:w="307" w:type="pct"/>
          </w:tcPr>
          <w:p w:rsidR="001E4D34" w:rsidRDefault="001E4D34">
            <w:r>
              <w:t>4.385714</w:t>
            </w:r>
          </w:p>
        </w:tc>
        <w:tc>
          <w:tcPr>
            <w:tcW w:w="307" w:type="pct"/>
          </w:tcPr>
          <w:p w:rsidR="001E4D34" w:rsidRDefault="001E4D34">
            <w:r>
              <w:t>4.572727</w:t>
            </w:r>
          </w:p>
        </w:tc>
        <w:tc>
          <w:tcPr>
            <w:tcW w:w="290" w:type="pct"/>
          </w:tcPr>
          <w:p w:rsidR="001E4D34" w:rsidRDefault="001E4D34">
            <w:r>
              <w:t>24.32</w:t>
            </w:r>
          </w:p>
        </w:tc>
        <w:tc>
          <w:tcPr>
            <w:tcW w:w="336" w:type="pct"/>
          </w:tcPr>
          <w:p w:rsidR="001E4D34" w:rsidRDefault="001E4D34">
            <w:r>
              <w:t>52.460794</w:t>
            </w:r>
          </w:p>
        </w:tc>
      </w:tr>
      <w:tr w:rsidR="001E4D34" w:rsidTr="001E4D34">
        <w:tc>
          <w:tcPr>
            <w:tcW w:w="154" w:type="pct"/>
          </w:tcPr>
          <w:p w:rsidR="001E4D34" w:rsidRDefault="001E4D34">
            <w:r>
              <w:t>43</w:t>
            </w:r>
          </w:p>
        </w:tc>
        <w:tc>
          <w:tcPr>
            <w:tcW w:w="309" w:type="pct"/>
          </w:tcPr>
          <w:p w:rsidR="001E4D34" w:rsidRDefault="001E4D34">
            <w:r>
              <w:t>24419</w:t>
            </w:r>
          </w:p>
        </w:tc>
        <w:tc>
          <w:tcPr>
            <w:tcW w:w="361" w:type="pct"/>
          </w:tcPr>
          <w:p w:rsidR="001E4D34" w:rsidRDefault="001E4D34">
            <w:r>
              <w:t>Mahpara Safdar</w:t>
            </w:r>
          </w:p>
        </w:tc>
        <w:tc>
          <w:tcPr>
            <w:tcW w:w="391" w:type="pct"/>
          </w:tcPr>
          <w:p w:rsidR="001E4D34" w:rsidRDefault="001E4D34">
            <w:r>
              <w:t>Safdar Shah</w:t>
            </w:r>
          </w:p>
        </w:tc>
        <w:tc>
          <w:tcPr>
            <w:tcW w:w="398" w:type="pct"/>
          </w:tcPr>
          <w:p w:rsidR="001E4D34" w:rsidRDefault="001E4D34">
            <w:r>
              <w:t>721527-01-D</w:t>
            </w:r>
          </w:p>
        </w:tc>
        <w:tc>
          <w:tcPr>
            <w:tcW w:w="354" w:type="pct"/>
          </w:tcPr>
          <w:p w:rsidR="001E4D34" w:rsidRDefault="001E4D34">
            <w:r>
              <w:t>Punjab</w:t>
            </w:r>
          </w:p>
        </w:tc>
        <w:tc>
          <w:tcPr>
            <w:tcW w:w="336" w:type="pct"/>
          </w:tcPr>
          <w:p w:rsidR="001E4D34" w:rsidRDefault="001E4D34">
            <w:r>
              <w:t>14.211429</w:t>
            </w:r>
          </w:p>
        </w:tc>
        <w:tc>
          <w:tcPr>
            <w:tcW w:w="300" w:type="pct"/>
          </w:tcPr>
          <w:p w:rsidR="001E4D34" w:rsidRDefault="001E4D34">
            <w:r>
              <w:t>0.0</w:t>
            </w:r>
          </w:p>
        </w:tc>
        <w:tc>
          <w:tcPr>
            <w:tcW w:w="236" w:type="pct"/>
          </w:tcPr>
          <w:p w:rsidR="001E4D34" w:rsidRDefault="001E4D34">
            <w:r>
              <w:t>5.0</w:t>
            </w:r>
          </w:p>
        </w:tc>
        <w:tc>
          <w:tcPr>
            <w:tcW w:w="343" w:type="pct"/>
          </w:tcPr>
          <w:p w:rsidR="001E4D34" w:rsidRDefault="001E4D34">
            <w:r>
              <w:t>0.0</w:t>
            </w:r>
          </w:p>
        </w:tc>
        <w:tc>
          <w:tcPr>
            <w:tcW w:w="299" w:type="pct"/>
          </w:tcPr>
          <w:p w:rsidR="001E4D34" w:rsidRDefault="001E4D34">
            <w:r>
              <w:t>0.0</w:t>
            </w:r>
          </w:p>
        </w:tc>
        <w:tc>
          <w:tcPr>
            <w:tcW w:w="278" w:type="pct"/>
          </w:tcPr>
          <w:p w:rsidR="001E4D34" w:rsidRDefault="001E4D34">
            <w:r>
              <w:t>0.0</w:t>
            </w:r>
          </w:p>
        </w:tc>
        <w:tc>
          <w:tcPr>
            <w:tcW w:w="307" w:type="pct"/>
          </w:tcPr>
          <w:p w:rsidR="001E4D34" w:rsidRDefault="001E4D34">
            <w:r>
              <w:t>4.613636</w:t>
            </w:r>
          </w:p>
        </w:tc>
        <w:tc>
          <w:tcPr>
            <w:tcW w:w="307" w:type="pct"/>
          </w:tcPr>
          <w:p w:rsidR="001E4D34" w:rsidRDefault="001E4D34">
            <w:r>
              <w:t>4.5</w:t>
            </w:r>
          </w:p>
        </w:tc>
        <w:tc>
          <w:tcPr>
            <w:tcW w:w="290" w:type="pct"/>
          </w:tcPr>
          <w:p w:rsidR="001E4D34" w:rsidRDefault="001E4D34">
            <w:r>
              <w:t>24.0</w:t>
            </w:r>
          </w:p>
        </w:tc>
        <w:tc>
          <w:tcPr>
            <w:tcW w:w="336" w:type="pct"/>
          </w:tcPr>
          <w:p w:rsidR="001E4D34" w:rsidRDefault="001E4D34">
            <w:r>
              <w:t>52.325065</w:t>
            </w:r>
          </w:p>
        </w:tc>
      </w:tr>
      <w:tr w:rsidR="001E4D34" w:rsidTr="001E4D34">
        <w:tc>
          <w:tcPr>
            <w:tcW w:w="154" w:type="pct"/>
          </w:tcPr>
          <w:p w:rsidR="001E4D34" w:rsidRDefault="001E4D34">
            <w:r>
              <w:t>44</w:t>
            </w:r>
          </w:p>
        </w:tc>
        <w:tc>
          <w:tcPr>
            <w:tcW w:w="309" w:type="pct"/>
          </w:tcPr>
          <w:p w:rsidR="001E4D34" w:rsidRDefault="001E4D34">
            <w:r>
              <w:t>6819</w:t>
            </w:r>
          </w:p>
        </w:tc>
        <w:tc>
          <w:tcPr>
            <w:tcW w:w="361" w:type="pct"/>
          </w:tcPr>
          <w:p w:rsidR="001E4D34" w:rsidRDefault="001E4D34">
            <w:r>
              <w:t>Faisal</w:t>
            </w:r>
          </w:p>
        </w:tc>
        <w:tc>
          <w:tcPr>
            <w:tcW w:w="391" w:type="pct"/>
          </w:tcPr>
          <w:p w:rsidR="001E4D34" w:rsidRDefault="001E4D34">
            <w:r>
              <w:t>Khalid Javid</w:t>
            </w:r>
          </w:p>
        </w:tc>
        <w:tc>
          <w:tcPr>
            <w:tcW w:w="398" w:type="pct"/>
          </w:tcPr>
          <w:p w:rsidR="001E4D34" w:rsidRDefault="001E4D34">
            <w:r>
              <w:t>9957-D</w:t>
            </w:r>
          </w:p>
        </w:tc>
        <w:tc>
          <w:tcPr>
            <w:tcW w:w="354" w:type="pct"/>
          </w:tcPr>
          <w:p w:rsidR="001E4D34" w:rsidRDefault="001E4D34">
            <w:r>
              <w:t>Punjab</w:t>
            </w:r>
          </w:p>
        </w:tc>
        <w:tc>
          <w:tcPr>
            <w:tcW w:w="336" w:type="pct"/>
          </w:tcPr>
          <w:p w:rsidR="001E4D34" w:rsidRDefault="001E4D34">
            <w:r>
              <w:t>12.309091</w:t>
            </w:r>
          </w:p>
        </w:tc>
        <w:tc>
          <w:tcPr>
            <w:tcW w:w="300" w:type="pct"/>
          </w:tcPr>
          <w:p w:rsidR="001E4D34" w:rsidRDefault="001E4D34">
            <w:r>
              <w:t>0.0</w:t>
            </w:r>
          </w:p>
        </w:tc>
        <w:tc>
          <w:tcPr>
            <w:tcW w:w="236" w:type="pct"/>
          </w:tcPr>
          <w:p w:rsidR="001E4D34" w:rsidRDefault="001E4D34">
            <w:r>
              <w:t>5.0</w:t>
            </w:r>
          </w:p>
        </w:tc>
        <w:tc>
          <w:tcPr>
            <w:tcW w:w="343" w:type="pct"/>
          </w:tcPr>
          <w:p w:rsidR="001E4D34" w:rsidRDefault="001E4D34">
            <w:r>
              <w:t>0.0</w:t>
            </w:r>
          </w:p>
        </w:tc>
        <w:tc>
          <w:tcPr>
            <w:tcW w:w="299" w:type="pct"/>
          </w:tcPr>
          <w:p w:rsidR="001E4D34" w:rsidRDefault="001E4D34">
            <w:r>
              <w:t>0.0</w:t>
            </w:r>
          </w:p>
        </w:tc>
        <w:tc>
          <w:tcPr>
            <w:tcW w:w="278" w:type="pct"/>
          </w:tcPr>
          <w:p w:rsidR="001E4D34" w:rsidRDefault="001E4D34">
            <w:r>
              <w:t>0.0</w:t>
            </w:r>
          </w:p>
        </w:tc>
        <w:tc>
          <w:tcPr>
            <w:tcW w:w="307" w:type="pct"/>
          </w:tcPr>
          <w:p w:rsidR="001E4D34" w:rsidRDefault="001E4D34">
            <w:r>
              <w:t>3.929412</w:t>
            </w:r>
          </w:p>
        </w:tc>
        <w:tc>
          <w:tcPr>
            <w:tcW w:w="307" w:type="pct"/>
          </w:tcPr>
          <w:p w:rsidR="001E4D34" w:rsidRDefault="001E4D34">
            <w:r>
              <w:t>3.936364</w:t>
            </w:r>
          </w:p>
        </w:tc>
        <w:tc>
          <w:tcPr>
            <w:tcW w:w="290" w:type="pct"/>
          </w:tcPr>
          <w:p w:rsidR="001E4D34" w:rsidRDefault="001E4D34">
            <w:r>
              <w:t>26.88</w:t>
            </w:r>
          </w:p>
        </w:tc>
        <w:tc>
          <w:tcPr>
            <w:tcW w:w="336" w:type="pct"/>
          </w:tcPr>
          <w:p w:rsidR="001E4D34" w:rsidRDefault="001E4D34">
            <w:r>
              <w:t>52.054867</w:t>
            </w:r>
          </w:p>
        </w:tc>
      </w:tr>
      <w:tr w:rsidR="001E4D34" w:rsidTr="001E4D34">
        <w:tc>
          <w:tcPr>
            <w:tcW w:w="154" w:type="pct"/>
          </w:tcPr>
          <w:p w:rsidR="001E4D34" w:rsidRDefault="001E4D34">
            <w:r>
              <w:t>45</w:t>
            </w:r>
          </w:p>
        </w:tc>
        <w:tc>
          <w:tcPr>
            <w:tcW w:w="309" w:type="pct"/>
          </w:tcPr>
          <w:p w:rsidR="001E4D34" w:rsidRDefault="001E4D34">
            <w:r>
              <w:t>23343</w:t>
            </w:r>
          </w:p>
        </w:tc>
        <w:tc>
          <w:tcPr>
            <w:tcW w:w="361" w:type="pct"/>
          </w:tcPr>
          <w:p w:rsidR="001E4D34" w:rsidRDefault="001E4D34">
            <w:r>
              <w:t>Aqsa Arooj Saeed</w:t>
            </w:r>
          </w:p>
        </w:tc>
        <w:tc>
          <w:tcPr>
            <w:tcW w:w="391" w:type="pct"/>
          </w:tcPr>
          <w:p w:rsidR="001E4D34" w:rsidRDefault="001E4D34">
            <w:r>
              <w:t>Ammad Hameed Ansari</w:t>
            </w:r>
          </w:p>
        </w:tc>
        <w:tc>
          <w:tcPr>
            <w:tcW w:w="398" w:type="pct"/>
          </w:tcPr>
          <w:p w:rsidR="001E4D34" w:rsidRDefault="001E4D34">
            <w:r>
              <w:t>26062-D</w:t>
            </w:r>
          </w:p>
        </w:tc>
        <w:tc>
          <w:tcPr>
            <w:tcW w:w="354" w:type="pct"/>
          </w:tcPr>
          <w:p w:rsidR="001E4D34" w:rsidRDefault="001E4D34">
            <w:r>
              <w:t>Punjab</w:t>
            </w:r>
          </w:p>
        </w:tc>
        <w:tc>
          <w:tcPr>
            <w:tcW w:w="336" w:type="pct"/>
          </w:tcPr>
          <w:p w:rsidR="001E4D34" w:rsidRDefault="001E4D34">
            <w:r>
              <w:t>13.365714</w:t>
            </w:r>
          </w:p>
        </w:tc>
        <w:tc>
          <w:tcPr>
            <w:tcW w:w="300" w:type="pct"/>
          </w:tcPr>
          <w:p w:rsidR="001E4D34" w:rsidRDefault="001E4D34">
            <w:r>
              <w:t>0.0</w:t>
            </w:r>
          </w:p>
        </w:tc>
        <w:tc>
          <w:tcPr>
            <w:tcW w:w="236" w:type="pct"/>
          </w:tcPr>
          <w:p w:rsidR="001E4D34" w:rsidRDefault="001E4D34">
            <w:r>
              <w:t>5.0</w:t>
            </w:r>
          </w:p>
        </w:tc>
        <w:tc>
          <w:tcPr>
            <w:tcW w:w="343" w:type="pct"/>
          </w:tcPr>
          <w:p w:rsidR="001E4D34" w:rsidRDefault="001E4D34">
            <w:r>
              <w:t>0.0</w:t>
            </w:r>
          </w:p>
        </w:tc>
        <w:tc>
          <w:tcPr>
            <w:tcW w:w="299" w:type="pct"/>
          </w:tcPr>
          <w:p w:rsidR="001E4D34" w:rsidRDefault="001E4D34">
            <w:r>
              <w:t>0.0</w:t>
            </w:r>
          </w:p>
        </w:tc>
        <w:tc>
          <w:tcPr>
            <w:tcW w:w="278" w:type="pct"/>
          </w:tcPr>
          <w:p w:rsidR="001E4D34" w:rsidRDefault="001E4D34">
            <w:r>
              <w:t>0.0</w:t>
            </w:r>
          </w:p>
        </w:tc>
        <w:tc>
          <w:tcPr>
            <w:tcW w:w="307" w:type="pct"/>
          </w:tcPr>
          <w:p w:rsidR="001E4D34" w:rsidRDefault="001E4D34">
            <w:r>
              <w:t>4.552381</w:t>
            </w:r>
          </w:p>
        </w:tc>
        <w:tc>
          <w:tcPr>
            <w:tcW w:w="307" w:type="pct"/>
          </w:tcPr>
          <w:p w:rsidR="001E4D34" w:rsidRDefault="001E4D34">
            <w:r>
              <w:t>4.263636</w:t>
            </w:r>
          </w:p>
        </w:tc>
        <w:tc>
          <w:tcPr>
            <w:tcW w:w="290" w:type="pct"/>
          </w:tcPr>
          <w:p w:rsidR="001E4D34" w:rsidRDefault="001E4D34">
            <w:r>
              <w:t>24.64</w:t>
            </w:r>
          </w:p>
        </w:tc>
        <w:tc>
          <w:tcPr>
            <w:tcW w:w="336" w:type="pct"/>
          </w:tcPr>
          <w:p w:rsidR="001E4D34" w:rsidRDefault="001E4D34">
            <w:r>
              <w:t>51.821731</w:t>
            </w:r>
          </w:p>
        </w:tc>
      </w:tr>
      <w:tr w:rsidR="001E4D34" w:rsidTr="001E4D34">
        <w:tc>
          <w:tcPr>
            <w:tcW w:w="154" w:type="pct"/>
          </w:tcPr>
          <w:p w:rsidR="001E4D34" w:rsidRDefault="001E4D34">
            <w:r>
              <w:t>46</w:t>
            </w:r>
          </w:p>
        </w:tc>
        <w:tc>
          <w:tcPr>
            <w:tcW w:w="309" w:type="pct"/>
          </w:tcPr>
          <w:p w:rsidR="001E4D34" w:rsidRDefault="001E4D34">
            <w:r>
              <w:t>502</w:t>
            </w:r>
          </w:p>
        </w:tc>
        <w:tc>
          <w:tcPr>
            <w:tcW w:w="361" w:type="pct"/>
          </w:tcPr>
          <w:p w:rsidR="001E4D34" w:rsidRDefault="001E4D34">
            <w:r>
              <w:t>Nadeem Khan</w:t>
            </w:r>
          </w:p>
        </w:tc>
        <w:tc>
          <w:tcPr>
            <w:tcW w:w="391" w:type="pct"/>
          </w:tcPr>
          <w:p w:rsidR="001E4D34" w:rsidRDefault="001E4D34">
            <w:r>
              <w:t>Muhammad Amin Khan</w:t>
            </w:r>
          </w:p>
        </w:tc>
        <w:tc>
          <w:tcPr>
            <w:tcW w:w="398" w:type="pct"/>
          </w:tcPr>
          <w:p w:rsidR="001E4D34" w:rsidRDefault="001E4D34">
            <w:r>
              <w:t>17475-D</w:t>
            </w:r>
          </w:p>
        </w:tc>
        <w:tc>
          <w:tcPr>
            <w:tcW w:w="354" w:type="pct"/>
          </w:tcPr>
          <w:p w:rsidR="001E4D34" w:rsidRDefault="001E4D34">
            <w:r>
              <w:t>Punjab</w:t>
            </w:r>
          </w:p>
        </w:tc>
        <w:tc>
          <w:tcPr>
            <w:tcW w:w="336" w:type="pct"/>
          </w:tcPr>
          <w:p w:rsidR="001E4D34" w:rsidRDefault="001E4D34">
            <w:r>
              <w:t>12.737143</w:t>
            </w:r>
          </w:p>
        </w:tc>
        <w:tc>
          <w:tcPr>
            <w:tcW w:w="300" w:type="pct"/>
          </w:tcPr>
          <w:p w:rsidR="001E4D34" w:rsidRDefault="001E4D34">
            <w:r>
              <w:t>0.0</w:t>
            </w:r>
          </w:p>
        </w:tc>
        <w:tc>
          <w:tcPr>
            <w:tcW w:w="236" w:type="pct"/>
          </w:tcPr>
          <w:p w:rsidR="001E4D34" w:rsidRDefault="001E4D34">
            <w:r>
              <w:t>5.0</w:t>
            </w:r>
          </w:p>
        </w:tc>
        <w:tc>
          <w:tcPr>
            <w:tcW w:w="343" w:type="pct"/>
          </w:tcPr>
          <w:p w:rsidR="001E4D34" w:rsidRDefault="001E4D34">
            <w:r>
              <w:t>0.0</w:t>
            </w:r>
          </w:p>
        </w:tc>
        <w:tc>
          <w:tcPr>
            <w:tcW w:w="299" w:type="pct"/>
          </w:tcPr>
          <w:p w:rsidR="001E4D34" w:rsidRDefault="001E4D34">
            <w:r>
              <w:t>0.0</w:t>
            </w:r>
          </w:p>
        </w:tc>
        <w:tc>
          <w:tcPr>
            <w:tcW w:w="278" w:type="pct"/>
          </w:tcPr>
          <w:p w:rsidR="001E4D34" w:rsidRDefault="001E4D34">
            <w:r>
              <w:t>0.0</w:t>
            </w:r>
          </w:p>
        </w:tc>
        <w:tc>
          <w:tcPr>
            <w:tcW w:w="307" w:type="pct"/>
          </w:tcPr>
          <w:p w:rsidR="001E4D34" w:rsidRDefault="001E4D34">
            <w:r>
              <w:t>4.385714</w:t>
            </w:r>
          </w:p>
        </w:tc>
        <w:tc>
          <w:tcPr>
            <w:tcW w:w="307" w:type="pct"/>
          </w:tcPr>
          <w:p w:rsidR="001E4D34" w:rsidRDefault="001E4D34">
            <w:r>
              <w:t>3.663636</w:t>
            </w:r>
          </w:p>
        </w:tc>
        <w:tc>
          <w:tcPr>
            <w:tcW w:w="290" w:type="pct"/>
          </w:tcPr>
          <w:p w:rsidR="001E4D34" w:rsidRDefault="001E4D34">
            <w:r>
              <w:t>24.64</w:t>
            </w:r>
          </w:p>
        </w:tc>
        <w:tc>
          <w:tcPr>
            <w:tcW w:w="336" w:type="pct"/>
          </w:tcPr>
          <w:p w:rsidR="001E4D34" w:rsidRDefault="001E4D34">
            <w:r>
              <w:t>50.426493</w:t>
            </w:r>
          </w:p>
        </w:tc>
      </w:tr>
      <w:tr w:rsidR="001E4D34" w:rsidTr="001E4D34">
        <w:tc>
          <w:tcPr>
            <w:tcW w:w="154" w:type="pct"/>
          </w:tcPr>
          <w:p w:rsidR="001E4D34" w:rsidRDefault="001E4D34">
            <w:r>
              <w:t>47</w:t>
            </w:r>
          </w:p>
        </w:tc>
        <w:tc>
          <w:tcPr>
            <w:tcW w:w="309" w:type="pct"/>
          </w:tcPr>
          <w:p w:rsidR="001E4D34" w:rsidRDefault="001E4D34">
            <w:r>
              <w:t>22724</w:t>
            </w:r>
          </w:p>
        </w:tc>
        <w:tc>
          <w:tcPr>
            <w:tcW w:w="361" w:type="pct"/>
          </w:tcPr>
          <w:p w:rsidR="001E4D34" w:rsidRDefault="001E4D34">
            <w:r>
              <w:t>Ammar Ali Khali</w:t>
            </w:r>
            <w:r>
              <w:lastRenderedPageBreak/>
              <w:t>d</w:t>
            </w:r>
          </w:p>
        </w:tc>
        <w:tc>
          <w:tcPr>
            <w:tcW w:w="391" w:type="pct"/>
          </w:tcPr>
          <w:p w:rsidR="001E4D34" w:rsidRDefault="001E4D34">
            <w:r>
              <w:lastRenderedPageBreak/>
              <w:t>khalid mahmood</w:t>
            </w:r>
          </w:p>
        </w:tc>
        <w:tc>
          <w:tcPr>
            <w:tcW w:w="398" w:type="pct"/>
          </w:tcPr>
          <w:p w:rsidR="001E4D34" w:rsidRDefault="001E4D34">
            <w:r>
              <w:t>742838-04-D</w:t>
            </w:r>
          </w:p>
        </w:tc>
        <w:tc>
          <w:tcPr>
            <w:tcW w:w="354" w:type="pct"/>
          </w:tcPr>
          <w:p w:rsidR="001E4D34" w:rsidRDefault="001E4D34">
            <w:r>
              <w:t xml:space="preserve">KPK, Sindh, </w:t>
            </w:r>
            <w:r>
              <w:lastRenderedPageBreak/>
              <w:t>Balochistan</w:t>
            </w:r>
          </w:p>
        </w:tc>
        <w:tc>
          <w:tcPr>
            <w:tcW w:w="336" w:type="pct"/>
          </w:tcPr>
          <w:p w:rsidR="001E4D34" w:rsidRDefault="001E4D34">
            <w:r>
              <w:lastRenderedPageBreak/>
              <w:t>13.81875</w:t>
            </w:r>
          </w:p>
        </w:tc>
        <w:tc>
          <w:tcPr>
            <w:tcW w:w="300" w:type="pct"/>
          </w:tcPr>
          <w:p w:rsidR="001E4D34" w:rsidRDefault="001E4D34">
            <w:r>
              <w:t>0.0</w:t>
            </w:r>
          </w:p>
        </w:tc>
        <w:tc>
          <w:tcPr>
            <w:tcW w:w="236" w:type="pct"/>
          </w:tcPr>
          <w:p w:rsidR="001E4D34" w:rsidRDefault="001E4D34">
            <w:r>
              <w:t>2.5</w:t>
            </w:r>
          </w:p>
        </w:tc>
        <w:tc>
          <w:tcPr>
            <w:tcW w:w="343" w:type="pct"/>
          </w:tcPr>
          <w:p w:rsidR="001E4D34" w:rsidRDefault="001E4D34">
            <w:r>
              <w:t>0.0</w:t>
            </w:r>
          </w:p>
        </w:tc>
        <w:tc>
          <w:tcPr>
            <w:tcW w:w="299" w:type="pct"/>
          </w:tcPr>
          <w:p w:rsidR="001E4D34" w:rsidRDefault="001E4D34">
            <w:r>
              <w:t>0.0</w:t>
            </w:r>
          </w:p>
        </w:tc>
        <w:tc>
          <w:tcPr>
            <w:tcW w:w="278" w:type="pct"/>
          </w:tcPr>
          <w:p w:rsidR="001E4D34" w:rsidRDefault="001E4D34">
            <w:r>
              <w:t>0.0</w:t>
            </w:r>
          </w:p>
        </w:tc>
        <w:tc>
          <w:tcPr>
            <w:tcW w:w="307" w:type="pct"/>
          </w:tcPr>
          <w:p w:rsidR="001E4D34" w:rsidRDefault="001E4D34">
            <w:r>
              <w:t>4.361905</w:t>
            </w:r>
          </w:p>
        </w:tc>
        <w:tc>
          <w:tcPr>
            <w:tcW w:w="307" w:type="pct"/>
          </w:tcPr>
          <w:p w:rsidR="001E4D34" w:rsidRDefault="001E4D34">
            <w:r>
              <w:t>4.213636</w:t>
            </w:r>
          </w:p>
        </w:tc>
        <w:tc>
          <w:tcPr>
            <w:tcW w:w="290" w:type="pct"/>
          </w:tcPr>
          <w:p w:rsidR="001E4D34" w:rsidRDefault="001E4D34">
            <w:r>
              <w:t>24.32</w:t>
            </w:r>
          </w:p>
        </w:tc>
        <w:tc>
          <w:tcPr>
            <w:tcW w:w="336" w:type="pct"/>
          </w:tcPr>
          <w:p w:rsidR="001E4D34" w:rsidRDefault="001E4D34">
            <w:r>
              <w:t>49.214291</w:t>
            </w:r>
          </w:p>
        </w:tc>
      </w:tr>
      <w:tr w:rsidR="001E4D34" w:rsidTr="001E4D34">
        <w:tc>
          <w:tcPr>
            <w:tcW w:w="154" w:type="pct"/>
          </w:tcPr>
          <w:p w:rsidR="001E4D34" w:rsidRDefault="001E4D34">
            <w:r>
              <w:lastRenderedPageBreak/>
              <w:t>48</w:t>
            </w:r>
          </w:p>
        </w:tc>
        <w:tc>
          <w:tcPr>
            <w:tcW w:w="309" w:type="pct"/>
          </w:tcPr>
          <w:p w:rsidR="001E4D34" w:rsidRDefault="001E4D34">
            <w:r>
              <w:t>6718</w:t>
            </w:r>
          </w:p>
        </w:tc>
        <w:tc>
          <w:tcPr>
            <w:tcW w:w="361" w:type="pct"/>
          </w:tcPr>
          <w:p w:rsidR="001E4D34" w:rsidRDefault="001E4D34">
            <w:r>
              <w:t>Razina Khatun</w:t>
            </w:r>
          </w:p>
        </w:tc>
        <w:tc>
          <w:tcPr>
            <w:tcW w:w="391" w:type="pct"/>
          </w:tcPr>
          <w:p w:rsidR="001E4D34" w:rsidRDefault="001E4D34">
            <w:r>
              <w:t>Atahar Elahi Ansari</w:t>
            </w:r>
          </w:p>
        </w:tc>
        <w:tc>
          <w:tcPr>
            <w:tcW w:w="398" w:type="pct"/>
          </w:tcPr>
          <w:p w:rsidR="001E4D34" w:rsidRDefault="001E4D34">
            <w:r>
              <w:t>NMC16341</w:t>
            </w:r>
          </w:p>
        </w:tc>
        <w:tc>
          <w:tcPr>
            <w:tcW w:w="354" w:type="pct"/>
          </w:tcPr>
          <w:p w:rsidR="001E4D34" w:rsidRDefault="001E4D34">
            <w:r>
              <w:t>Foriegn</w:t>
            </w:r>
          </w:p>
        </w:tc>
        <w:tc>
          <w:tcPr>
            <w:tcW w:w="336" w:type="pct"/>
          </w:tcPr>
          <w:p w:rsidR="001E4D34" w:rsidRDefault="001E4D34">
            <w:r>
              <w:t>12.517391</w:t>
            </w:r>
          </w:p>
        </w:tc>
        <w:tc>
          <w:tcPr>
            <w:tcW w:w="300" w:type="pct"/>
          </w:tcPr>
          <w:p w:rsidR="001E4D34" w:rsidRDefault="001E4D34">
            <w:r>
              <w:t>0.0</w:t>
            </w:r>
          </w:p>
        </w:tc>
        <w:tc>
          <w:tcPr>
            <w:tcW w:w="236" w:type="pct"/>
          </w:tcPr>
          <w:p w:rsidR="001E4D34" w:rsidRDefault="001E4D34">
            <w:r>
              <w:t>2.5</w:t>
            </w:r>
          </w:p>
        </w:tc>
        <w:tc>
          <w:tcPr>
            <w:tcW w:w="343" w:type="pct"/>
          </w:tcPr>
          <w:p w:rsidR="001E4D34" w:rsidRDefault="001E4D34">
            <w:r>
              <w:t>0.0</w:t>
            </w:r>
          </w:p>
        </w:tc>
        <w:tc>
          <w:tcPr>
            <w:tcW w:w="299" w:type="pct"/>
          </w:tcPr>
          <w:p w:rsidR="001E4D34" w:rsidRDefault="001E4D34">
            <w:r>
              <w:t>0.0</w:t>
            </w:r>
          </w:p>
        </w:tc>
        <w:tc>
          <w:tcPr>
            <w:tcW w:w="278" w:type="pct"/>
          </w:tcPr>
          <w:p w:rsidR="001E4D34" w:rsidRDefault="001E4D34">
            <w:r>
              <w:t>0.0</w:t>
            </w:r>
          </w:p>
        </w:tc>
        <w:tc>
          <w:tcPr>
            <w:tcW w:w="307" w:type="pct"/>
          </w:tcPr>
          <w:p w:rsidR="001E4D34" w:rsidRDefault="001E4D34">
            <w:r>
              <w:t>2.9375</w:t>
            </w:r>
          </w:p>
        </w:tc>
        <w:tc>
          <w:tcPr>
            <w:tcW w:w="307" w:type="pct"/>
          </w:tcPr>
          <w:p w:rsidR="001E4D34" w:rsidRDefault="001E4D34">
            <w:r>
              <w:t>2.985</w:t>
            </w:r>
          </w:p>
        </w:tc>
        <w:tc>
          <w:tcPr>
            <w:tcW w:w="290" w:type="pct"/>
          </w:tcPr>
          <w:p w:rsidR="001E4D34" w:rsidRDefault="001E4D34">
            <w:r>
              <w:t>24.0</w:t>
            </w:r>
          </w:p>
        </w:tc>
        <w:tc>
          <w:tcPr>
            <w:tcW w:w="336" w:type="pct"/>
          </w:tcPr>
          <w:p w:rsidR="001E4D34" w:rsidRDefault="001E4D34">
            <w:r>
              <w:t>44.939891</w:t>
            </w:r>
          </w:p>
        </w:tc>
      </w:tr>
    </w:tbl>
    <w:p w:rsidR="00F74FC8" w:rsidRDefault="00F74FC8"/>
    <w:sectPr w:rsidR="00F74FC8" w:rsidSect="001E4D34">
      <w:pgSz w:w="14572" w:h="20639" w:code="12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4FC8" w:rsidRDefault="00F74FC8" w:rsidP="001E4D34">
      <w:pPr>
        <w:spacing w:after="0" w:line="240" w:lineRule="auto"/>
      </w:pPr>
      <w:r>
        <w:separator/>
      </w:r>
    </w:p>
  </w:endnote>
  <w:endnote w:type="continuationSeparator" w:id="1">
    <w:p w:rsidR="00F74FC8" w:rsidRDefault="00F74FC8" w:rsidP="001E4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4FC8" w:rsidRDefault="00F74FC8" w:rsidP="001E4D34">
      <w:pPr>
        <w:spacing w:after="0" w:line="240" w:lineRule="auto"/>
      </w:pPr>
      <w:r>
        <w:separator/>
      </w:r>
    </w:p>
  </w:footnote>
  <w:footnote w:type="continuationSeparator" w:id="1">
    <w:p w:rsidR="00F74FC8" w:rsidRDefault="00F74FC8" w:rsidP="001E4D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47730"/>
    <w:rsid w:val="00034616"/>
    <w:rsid w:val="0006063C"/>
    <w:rsid w:val="0015074B"/>
    <w:rsid w:val="001E4D34"/>
    <w:rsid w:val="0029639D"/>
    <w:rsid w:val="00326F90"/>
    <w:rsid w:val="00AA1D8D"/>
    <w:rsid w:val="00B47730"/>
    <w:rsid w:val="00CB0664"/>
    <w:rsid w:val="00DE001D"/>
    <w:rsid w:val="00F74FC8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894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5979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 TAHIR</cp:lastModifiedBy>
  <cp:revision>3</cp:revision>
  <dcterms:created xsi:type="dcterms:W3CDTF">2013-12-23T23:15:00Z</dcterms:created>
  <dcterms:modified xsi:type="dcterms:W3CDTF">2023-07-04T07:46:00Z</dcterms:modified>
  <cp:category/>
</cp:coreProperties>
</file>
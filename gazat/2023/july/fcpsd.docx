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Look w:val="04A0"/>
      </w:tblPr>
      <w:tblGrid>
        <w:gridCol w:w="344"/>
        <w:gridCol w:w="692"/>
        <w:gridCol w:w="808"/>
        <w:gridCol w:w="874"/>
        <w:gridCol w:w="891"/>
        <w:gridCol w:w="793"/>
        <w:gridCol w:w="752"/>
        <w:gridCol w:w="672"/>
        <w:gridCol w:w="527"/>
        <w:gridCol w:w="768"/>
        <w:gridCol w:w="669"/>
        <w:gridCol w:w="622"/>
        <w:gridCol w:w="688"/>
        <w:gridCol w:w="688"/>
        <w:gridCol w:w="648"/>
        <w:gridCol w:w="752"/>
      </w:tblGrid>
      <w:tr w:rsidR="002E3149" w:rsidTr="002E3149">
        <w:tc>
          <w:tcPr>
            <w:tcW w:w="154" w:type="pct"/>
          </w:tcPr>
          <w:p w:rsidR="002E3149" w:rsidRDefault="002E3149">
            <w:r>
              <w:t>Sr</w:t>
            </w:r>
          </w:p>
        </w:tc>
        <w:tc>
          <w:tcPr>
            <w:tcW w:w="309" w:type="pct"/>
          </w:tcPr>
          <w:p w:rsidR="002E3149" w:rsidRDefault="002E3149">
            <w:r>
              <w:t>Applicant Id</w:t>
            </w:r>
          </w:p>
        </w:tc>
        <w:tc>
          <w:tcPr>
            <w:tcW w:w="361" w:type="pct"/>
          </w:tcPr>
          <w:p w:rsidR="002E3149" w:rsidRDefault="002E3149">
            <w:r>
              <w:t>Name</w:t>
            </w:r>
          </w:p>
        </w:tc>
        <w:tc>
          <w:tcPr>
            <w:tcW w:w="391" w:type="pct"/>
          </w:tcPr>
          <w:p w:rsidR="002E3149" w:rsidRDefault="002E3149">
            <w:r>
              <w:t>Father Name</w:t>
            </w:r>
          </w:p>
        </w:tc>
        <w:tc>
          <w:tcPr>
            <w:tcW w:w="398" w:type="pct"/>
          </w:tcPr>
          <w:p w:rsidR="002E3149" w:rsidRDefault="002E3149">
            <w:r>
              <w:t>Pmdc No</w:t>
            </w:r>
          </w:p>
        </w:tc>
        <w:tc>
          <w:tcPr>
            <w:tcW w:w="354" w:type="pct"/>
          </w:tcPr>
          <w:p w:rsidR="002E3149" w:rsidRDefault="002E3149">
            <w:r>
              <w:t>Quota Name</w:t>
            </w:r>
          </w:p>
        </w:tc>
        <w:tc>
          <w:tcPr>
            <w:tcW w:w="336" w:type="pct"/>
          </w:tcPr>
          <w:p w:rsidR="002E3149" w:rsidRDefault="002E3149">
            <w:r>
              <w:t>Degree</w:t>
            </w:r>
          </w:p>
        </w:tc>
        <w:tc>
          <w:tcPr>
            <w:tcW w:w="300" w:type="pct"/>
          </w:tcPr>
          <w:p w:rsidR="002E3149" w:rsidRDefault="002E3149">
            <w:r>
              <w:t>Attempts</w:t>
            </w:r>
          </w:p>
        </w:tc>
        <w:tc>
          <w:tcPr>
            <w:tcW w:w="236" w:type="pct"/>
          </w:tcPr>
          <w:p w:rsidR="002E3149" w:rsidRDefault="002E3149">
            <w:r>
              <w:t>House Job</w:t>
            </w:r>
          </w:p>
        </w:tc>
        <w:tc>
          <w:tcPr>
            <w:tcW w:w="343" w:type="pct"/>
          </w:tcPr>
          <w:p w:rsidR="002E3149" w:rsidRDefault="002E3149">
            <w:r>
              <w:t>Experience</w:t>
            </w:r>
          </w:p>
        </w:tc>
        <w:tc>
          <w:tcPr>
            <w:tcW w:w="299" w:type="pct"/>
          </w:tcPr>
          <w:p w:rsidR="002E3149" w:rsidRDefault="002E3149">
            <w:r>
              <w:t>Research</w:t>
            </w:r>
          </w:p>
        </w:tc>
        <w:tc>
          <w:tcPr>
            <w:tcW w:w="278" w:type="pct"/>
          </w:tcPr>
          <w:p w:rsidR="002E3149" w:rsidRDefault="002E3149">
            <w:r>
              <w:t>Position</w:t>
            </w:r>
          </w:p>
        </w:tc>
        <w:tc>
          <w:tcPr>
            <w:tcW w:w="307" w:type="pct"/>
          </w:tcPr>
          <w:p w:rsidR="002E3149" w:rsidRDefault="002E3149">
            <w:r>
              <w:t>Matric</w:t>
            </w:r>
          </w:p>
        </w:tc>
        <w:tc>
          <w:tcPr>
            <w:tcW w:w="307" w:type="pct"/>
          </w:tcPr>
          <w:p w:rsidR="002E3149" w:rsidRDefault="002E3149">
            <w:r>
              <w:t>Fsc</w:t>
            </w:r>
          </w:p>
        </w:tc>
        <w:tc>
          <w:tcPr>
            <w:tcW w:w="290" w:type="pct"/>
          </w:tcPr>
          <w:p w:rsidR="002E3149" w:rsidRDefault="002E3149">
            <w:r>
              <w:t>Marks Program</w:t>
            </w:r>
          </w:p>
        </w:tc>
        <w:tc>
          <w:tcPr>
            <w:tcW w:w="336" w:type="pct"/>
          </w:tcPr>
          <w:p w:rsidR="002E3149" w:rsidRDefault="002E3149">
            <w:r>
              <w:t>Marks Total</w:t>
            </w:r>
          </w:p>
        </w:tc>
      </w:tr>
      <w:tr w:rsidR="002E3149" w:rsidTr="002E3149">
        <w:tc>
          <w:tcPr>
            <w:tcW w:w="154" w:type="pct"/>
          </w:tcPr>
          <w:p w:rsidR="002E3149" w:rsidRDefault="002E3149">
            <w:r>
              <w:t>1</w:t>
            </w:r>
          </w:p>
        </w:tc>
        <w:tc>
          <w:tcPr>
            <w:tcW w:w="309" w:type="pct"/>
          </w:tcPr>
          <w:p w:rsidR="002E3149" w:rsidRDefault="002E3149">
            <w:r>
              <w:t>4911</w:t>
            </w:r>
          </w:p>
        </w:tc>
        <w:tc>
          <w:tcPr>
            <w:tcW w:w="361" w:type="pct"/>
          </w:tcPr>
          <w:p w:rsidR="002E3149" w:rsidRDefault="002E3149">
            <w:r>
              <w:t>Mohammad Anas Azhar</w:t>
            </w:r>
          </w:p>
        </w:tc>
        <w:tc>
          <w:tcPr>
            <w:tcW w:w="391" w:type="pct"/>
          </w:tcPr>
          <w:p w:rsidR="002E3149" w:rsidRDefault="002E3149">
            <w:r>
              <w:t>Mohammad Azhar</w:t>
            </w:r>
          </w:p>
        </w:tc>
        <w:tc>
          <w:tcPr>
            <w:tcW w:w="398" w:type="pct"/>
          </w:tcPr>
          <w:p w:rsidR="002E3149" w:rsidRDefault="002E3149">
            <w:r>
              <w:t>24694-D</w:t>
            </w:r>
          </w:p>
        </w:tc>
        <w:tc>
          <w:tcPr>
            <w:tcW w:w="354" w:type="pct"/>
          </w:tcPr>
          <w:p w:rsidR="002E3149" w:rsidRDefault="002E3149">
            <w:r>
              <w:t>Punjab</w:t>
            </w:r>
          </w:p>
        </w:tc>
        <w:tc>
          <w:tcPr>
            <w:tcW w:w="336" w:type="pct"/>
          </w:tcPr>
          <w:p w:rsidR="002E3149" w:rsidRDefault="002E3149">
            <w:r>
              <w:t>15.548571</w:t>
            </w:r>
          </w:p>
        </w:tc>
        <w:tc>
          <w:tcPr>
            <w:tcW w:w="300" w:type="pct"/>
          </w:tcPr>
          <w:p w:rsidR="002E3149" w:rsidRDefault="002E3149">
            <w:r>
              <w:t>0.0</w:t>
            </w:r>
          </w:p>
        </w:tc>
        <w:tc>
          <w:tcPr>
            <w:tcW w:w="236" w:type="pct"/>
          </w:tcPr>
          <w:p w:rsidR="002E3149" w:rsidRDefault="002E3149">
            <w:r>
              <w:t>5.0</w:t>
            </w:r>
          </w:p>
        </w:tc>
        <w:tc>
          <w:tcPr>
            <w:tcW w:w="343" w:type="pct"/>
          </w:tcPr>
          <w:p w:rsidR="002E3149" w:rsidRDefault="002E3149">
            <w:r>
              <w:t>8.75</w:t>
            </w:r>
          </w:p>
        </w:tc>
        <w:tc>
          <w:tcPr>
            <w:tcW w:w="299" w:type="pct"/>
          </w:tcPr>
          <w:p w:rsidR="002E3149" w:rsidRDefault="002E3149">
            <w:r>
              <w:t>0.0</w:t>
            </w:r>
          </w:p>
        </w:tc>
        <w:tc>
          <w:tcPr>
            <w:tcW w:w="278" w:type="pct"/>
          </w:tcPr>
          <w:p w:rsidR="002E3149" w:rsidRDefault="002E3149">
            <w:r>
              <w:t>0.0</w:t>
            </w:r>
          </w:p>
        </w:tc>
        <w:tc>
          <w:tcPr>
            <w:tcW w:w="307" w:type="pct"/>
          </w:tcPr>
          <w:p w:rsidR="002E3149" w:rsidRDefault="002E3149">
            <w:r>
              <w:t>4.709524</w:t>
            </w:r>
          </w:p>
        </w:tc>
        <w:tc>
          <w:tcPr>
            <w:tcW w:w="307" w:type="pct"/>
          </w:tcPr>
          <w:p w:rsidR="002E3149" w:rsidRDefault="002E3149">
            <w:r>
              <w:t>4.15</w:t>
            </w:r>
          </w:p>
        </w:tc>
        <w:tc>
          <w:tcPr>
            <w:tcW w:w="290" w:type="pct"/>
          </w:tcPr>
          <w:p w:rsidR="002E3149" w:rsidRDefault="002E3149">
            <w:r>
              <w:t>40.0</w:t>
            </w:r>
          </w:p>
        </w:tc>
        <w:tc>
          <w:tcPr>
            <w:tcW w:w="336" w:type="pct"/>
          </w:tcPr>
          <w:p w:rsidR="002E3149" w:rsidRDefault="002E3149">
            <w:r>
              <w:t>78.158095</w:t>
            </w:r>
          </w:p>
        </w:tc>
      </w:tr>
      <w:tr w:rsidR="002E3149" w:rsidTr="002E3149">
        <w:tc>
          <w:tcPr>
            <w:tcW w:w="154" w:type="pct"/>
          </w:tcPr>
          <w:p w:rsidR="002E3149" w:rsidRDefault="002E3149">
            <w:r>
              <w:t>2</w:t>
            </w:r>
          </w:p>
        </w:tc>
        <w:tc>
          <w:tcPr>
            <w:tcW w:w="309" w:type="pct"/>
          </w:tcPr>
          <w:p w:rsidR="002E3149" w:rsidRDefault="002E3149">
            <w:r>
              <w:t>22556</w:t>
            </w:r>
          </w:p>
        </w:tc>
        <w:tc>
          <w:tcPr>
            <w:tcW w:w="361" w:type="pct"/>
          </w:tcPr>
          <w:p w:rsidR="002E3149" w:rsidRDefault="002E3149">
            <w:r>
              <w:t>Mehak Sharif</w:t>
            </w:r>
          </w:p>
        </w:tc>
        <w:tc>
          <w:tcPr>
            <w:tcW w:w="391" w:type="pct"/>
          </w:tcPr>
          <w:p w:rsidR="002E3149" w:rsidRDefault="002E3149">
            <w:r>
              <w:t>Mhammad Akbar</w:t>
            </w:r>
          </w:p>
        </w:tc>
        <w:tc>
          <w:tcPr>
            <w:tcW w:w="398" w:type="pct"/>
          </w:tcPr>
          <w:p w:rsidR="002E3149" w:rsidRDefault="002E3149">
            <w:r>
              <w:t>21814-D</w:t>
            </w:r>
          </w:p>
        </w:tc>
        <w:tc>
          <w:tcPr>
            <w:tcW w:w="354" w:type="pct"/>
          </w:tcPr>
          <w:p w:rsidR="002E3149" w:rsidRDefault="002E3149">
            <w:r>
              <w:t>Punjab</w:t>
            </w:r>
          </w:p>
        </w:tc>
        <w:tc>
          <w:tcPr>
            <w:tcW w:w="336" w:type="pct"/>
          </w:tcPr>
          <w:p w:rsidR="002E3149" w:rsidRDefault="002E3149">
            <w:r>
              <w:t>13.16</w:t>
            </w:r>
          </w:p>
        </w:tc>
        <w:tc>
          <w:tcPr>
            <w:tcW w:w="300" w:type="pct"/>
          </w:tcPr>
          <w:p w:rsidR="002E3149" w:rsidRDefault="002E3149">
            <w:r>
              <w:t>0.0</w:t>
            </w:r>
          </w:p>
        </w:tc>
        <w:tc>
          <w:tcPr>
            <w:tcW w:w="236" w:type="pct"/>
          </w:tcPr>
          <w:p w:rsidR="002E3149" w:rsidRDefault="002E3149">
            <w:r>
              <w:t>5.0</w:t>
            </w:r>
          </w:p>
        </w:tc>
        <w:tc>
          <w:tcPr>
            <w:tcW w:w="343" w:type="pct"/>
          </w:tcPr>
          <w:p w:rsidR="002E3149" w:rsidRDefault="002E3149">
            <w:r>
              <w:t>10.0</w:t>
            </w:r>
          </w:p>
        </w:tc>
        <w:tc>
          <w:tcPr>
            <w:tcW w:w="299" w:type="pct"/>
          </w:tcPr>
          <w:p w:rsidR="002E3149" w:rsidRDefault="002E3149">
            <w:r>
              <w:t>0.0</w:t>
            </w:r>
          </w:p>
        </w:tc>
        <w:tc>
          <w:tcPr>
            <w:tcW w:w="278" w:type="pct"/>
          </w:tcPr>
          <w:p w:rsidR="002E3149" w:rsidRDefault="002E3149">
            <w:r>
              <w:t>0.0</w:t>
            </w:r>
          </w:p>
        </w:tc>
        <w:tc>
          <w:tcPr>
            <w:tcW w:w="307" w:type="pct"/>
          </w:tcPr>
          <w:p w:rsidR="002E3149" w:rsidRDefault="002E3149">
            <w:r>
              <w:t>4.719048</w:t>
            </w:r>
          </w:p>
        </w:tc>
        <w:tc>
          <w:tcPr>
            <w:tcW w:w="307" w:type="pct"/>
          </w:tcPr>
          <w:p w:rsidR="002E3149" w:rsidRDefault="002E3149">
            <w:r>
              <w:t>4.622727</w:t>
            </w:r>
          </w:p>
        </w:tc>
        <w:tc>
          <w:tcPr>
            <w:tcW w:w="290" w:type="pct"/>
          </w:tcPr>
          <w:p w:rsidR="002E3149" w:rsidRDefault="002E3149">
            <w:r>
              <w:t>40.0</w:t>
            </w:r>
          </w:p>
        </w:tc>
        <w:tc>
          <w:tcPr>
            <w:tcW w:w="336" w:type="pct"/>
          </w:tcPr>
          <w:p w:rsidR="002E3149" w:rsidRDefault="002E3149">
            <w:r>
              <w:t>77.501775</w:t>
            </w:r>
          </w:p>
        </w:tc>
      </w:tr>
      <w:tr w:rsidR="002E3149" w:rsidTr="002E3149">
        <w:tc>
          <w:tcPr>
            <w:tcW w:w="154" w:type="pct"/>
          </w:tcPr>
          <w:p w:rsidR="002E3149" w:rsidRDefault="002E3149">
            <w:r>
              <w:t>3</w:t>
            </w:r>
          </w:p>
        </w:tc>
        <w:tc>
          <w:tcPr>
            <w:tcW w:w="309" w:type="pct"/>
          </w:tcPr>
          <w:p w:rsidR="002E3149" w:rsidRDefault="002E3149">
            <w:r>
              <w:t>18088</w:t>
            </w:r>
          </w:p>
        </w:tc>
        <w:tc>
          <w:tcPr>
            <w:tcW w:w="361" w:type="pct"/>
          </w:tcPr>
          <w:p w:rsidR="002E3149" w:rsidRDefault="002E3149">
            <w:r>
              <w:t>Ali Murtaza Haider</w:t>
            </w:r>
          </w:p>
        </w:tc>
        <w:tc>
          <w:tcPr>
            <w:tcW w:w="391" w:type="pct"/>
          </w:tcPr>
          <w:p w:rsidR="002E3149" w:rsidRDefault="002E3149">
            <w:r>
              <w:t>Fazal Din Anjum</w:t>
            </w:r>
          </w:p>
        </w:tc>
        <w:tc>
          <w:tcPr>
            <w:tcW w:w="398" w:type="pct"/>
          </w:tcPr>
          <w:p w:rsidR="002E3149" w:rsidRDefault="002E3149">
            <w:r>
              <w:t>22842-D</w:t>
            </w:r>
          </w:p>
        </w:tc>
        <w:tc>
          <w:tcPr>
            <w:tcW w:w="354" w:type="pct"/>
          </w:tcPr>
          <w:p w:rsidR="002E3149" w:rsidRDefault="002E3149">
            <w:r>
              <w:t>Punjab</w:t>
            </w:r>
          </w:p>
        </w:tc>
        <w:tc>
          <w:tcPr>
            <w:tcW w:w="336" w:type="pct"/>
          </w:tcPr>
          <w:p w:rsidR="002E3149" w:rsidRDefault="002E3149">
            <w:r>
              <w:t>13.64</w:t>
            </w:r>
          </w:p>
        </w:tc>
        <w:tc>
          <w:tcPr>
            <w:tcW w:w="300" w:type="pct"/>
          </w:tcPr>
          <w:p w:rsidR="002E3149" w:rsidRDefault="002E3149">
            <w:r>
              <w:t>0.0</w:t>
            </w:r>
          </w:p>
        </w:tc>
        <w:tc>
          <w:tcPr>
            <w:tcW w:w="236" w:type="pct"/>
          </w:tcPr>
          <w:p w:rsidR="002E3149" w:rsidRDefault="002E3149">
            <w:r>
              <w:t>5.0</w:t>
            </w:r>
          </w:p>
        </w:tc>
        <w:tc>
          <w:tcPr>
            <w:tcW w:w="343" w:type="pct"/>
          </w:tcPr>
          <w:p w:rsidR="002E3149" w:rsidRDefault="002E3149">
            <w:r>
              <w:t>10.0</w:t>
            </w:r>
          </w:p>
        </w:tc>
        <w:tc>
          <w:tcPr>
            <w:tcW w:w="299" w:type="pct"/>
          </w:tcPr>
          <w:p w:rsidR="002E3149" w:rsidRDefault="002E3149">
            <w:r>
              <w:t>0.0</w:t>
            </w:r>
          </w:p>
        </w:tc>
        <w:tc>
          <w:tcPr>
            <w:tcW w:w="278" w:type="pct"/>
          </w:tcPr>
          <w:p w:rsidR="002E3149" w:rsidRDefault="002E3149">
            <w:r>
              <w:t>0.0</w:t>
            </w:r>
          </w:p>
        </w:tc>
        <w:tc>
          <w:tcPr>
            <w:tcW w:w="307" w:type="pct"/>
          </w:tcPr>
          <w:p w:rsidR="002E3149" w:rsidRDefault="002E3149">
            <w:r>
              <w:t>4.161905</w:t>
            </w:r>
          </w:p>
        </w:tc>
        <w:tc>
          <w:tcPr>
            <w:tcW w:w="307" w:type="pct"/>
          </w:tcPr>
          <w:p w:rsidR="002E3149" w:rsidRDefault="002E3149">
            <w:r>
              <w:t>4.186364</w:t>
            </w:r>
          </w:p>
        </w:tc>
        <w:tc>
          <w:tcPr>
            <w:tcW w:w="290" w:type="pct"/>
          </w:tcPr>
          <w:p w:rsidR="002E3149" w:rsidRDefault="002E3149">
            <w:r>
              <w:t>40.0</w:t>
            </w:r>
          </w:p>
        </w:tc>
        <w:tc>
          <w:tcPr>
            <w:tcW w:w="336" w:type="pct"/>
          </w:tcPr>
          <w:p w:rsidR="002E3149" w:rsidRDefault="002E3149">
            <w:r>
              <w:t>76.988269</w:t>
            </w:r>
          </w:p>
        </w:tc>
      </w:tr>
      <w:tr w:rsidR="002E3149" w:rsidTr="002E3149">
        <w:tc>
          <w:tcPr>
            <w:tcW w:w="154" w:type="pct"/>
          </w:tcPr>
          <w:p w:rsidR="002E3149" w:rsidRDefault="002E3149">
            <w:r>
              <w:t>4</w:t>
            </w:r>
          </w:p>
        </w:tc>
        <w:tc>
          <w:tcPr>
            <w:tcW w:w="309" w:type="pct"/>
          </w:tcPr>
          <w:p w:rsidR="002E3149" w:rsidRDefault="002E3149">
            <w:r>
              <w:t>25302</w:t>
            </w:r>
          </w:p>
        </w:tc>
        <w:tc>
          <w:tcPr>
            <w:tcW w:w="361" w:type="pct"/>
          </w:tcPr>
          <w:p w:rsidR="002E3149" w:rsidRDefault="002E3149">
            <w:r>
              <w:t>Hafsa Ilyas</w:t>
            </w:r>
          </w:p>
        </w:tc>
        <w:tc>
          <w:tcPr>
            <w:tcW w:w="391" w:type="pct"/>
          </w:tcPr>
          <w:p w:rsidR="002E3149" w:rsidRDefault="002E3149">
            <w:r>
              <w:t>Muhammad Ilyas</w:t>
            </w:r>
          </w:p>
        </w:tc>
        <w:tc>
          <w:tcPr>
            <w:tcW w:w="398" w:type="pct"/>
          </w:tcPr>
          <w:p w:rsidR="002E3149" w:rsidRDefault="002E3149">
            <w:r>
              <w:t>20797-D</w:t>
            </w:r>
          </w:p>
        </w:tc>
        <w:tc>
          <w:tcPr>
            <w:tcW w:w="354" w:type="pct"/>
          </w:tcPr>
          <w:p w:rsidR="002E3149" w:rsidRDefault="002E3149">
            <w:r>
              <w:t>Punjab</w:t>
            </w:r>
          </w:p>
        </w:tc>
        <w:tc>
          <w:tcPr>
            <w:tcW w:w="336" w:type="pct"/>
          </w:tcPr>
          <w:p w:rsidR="002E3149" w:rsidRDefault="002E3149">
            <w:r>
              <w:t>16.458824</w:t>
            </w:r>
          </w:p>
        </w:tc>
        <w:tc>
          <w:tcPr>
            <w:tcW w:w="300" w:type="pct"/>
          </w:tcPr>
          <w:p w:rsidR="002E3149" w:rsidRDefault="002E3149">
            <w:r>
              <w:t>0.0</w:t>
            </w:r>
          </w:p>
        </w:tc>
        <w:tc>
          <w:tcPr>
            <w:tcW w:w="236" w:type="pct"/>
          </w:tcPr>
          <w:p w:rsidR="002E3149" w:rsidRDefault="002E3149">
            <w:r>
              <w:t>2.5</w:t>
            </w:r>
          </w:p>
        </w:tc>
        <w:tc>
          <w:tcPr>
            <w:tcW w:w="343" w:type="pct"/>
          </w:tcPr>
          <w:p w:rsidR="002E3149" w:rsidRDefault="002E3149">
            <w:r>
              <w:t>10.0</w:t>
            </w:r>
          </w:p>
        </w:tc>
        <w:tc>
          <w:tcPr>
            <w:tcW w:w="299" w:type="pct"/>
          </w:tcPr>
          <w:p w:rsidR="002E3149" w:rsidRDefault="002E3149">
            <w:r>
              <w:t>0.0</w:t>
            </w:r>
          </w:p>
        </w:tc>
        <w:tc>
          <w:tcPr>
            <w:tcW w:w="278" w:type="pct"/>
          </w:tcPr>
          <w:p w:rsidR="002E3149" w:rsidRDefault="002E3149">
            <w:r>
              <w:t>0.0</w:t>
            </w:r>
          </w:p>
        </w:tc>
        <w:tc>
          <w:tcPr>
            <w:tcW w:w="307" w:type="pct"/>
          </w:tcPr>
          <w:p w:rsidR="002E3149" w:rsidRDefault="002E3149">
            <w:r>
              <w:t>4.066667</w:t>
            </w:r>
          </w:p>
        </w:tc>
        <w:tc>
          <w:tcPr>
            <w:tcW w:w="307" w:type="pct"/>
          </w:tcPr>
          <w:p w:rsidR="002E3149" w:rsidRDefault="002E3149">
            <w:r>
              <w:t>3.959091</w:t>
            </w:r>
          </w:p>
        </w:tc>
        <w:tc>
          <w:tcPr>
            <w:tcW w:w="290" w:type="pct"/>
          </w:tcPr>
          <w:p w:rsidR="002E3149" w:rsidRDefault="002E3149">
            <w:r>
              <w:t>40.0</w:t>
            </w:r>
          </w:p>
        </w:tc>
        <w:tc>
          <w:tcPr>
            <w:tcW w:w="336" w:type="pct"/>
          </w:tcPr>
          <w:p w:rsidR="002E3149" w:rsidRDefault="002E3149">
            <w:r>
              <w:t>76.984582</w:t>
            </w:r>
          </w:p>
        </w:tc>
      </w:tr>
      <w:tr w:rsidR="002E3149" w:rsidTr="002E3149">
        <w:tc>
          <w:tcPr>
            <w:tcW w:w="154" w:type="pct"/>
          </w:tcPr>
          <w:p w:rsidR="002E3149" w:rsidRDefault="002E3149">
            <w:r>
              <w:t>5</w:t>
            </w:r>
          </w:p>
        </w:tc>
        <w:tc>
          <w:tcPr>
            <w:tcW w:w="309" w:type="pct"/>
          </w:tcPr>
          <w:p w:rsidR="002E3149" w:rsidRDefault="002E3149">
            <w:r>
              <w:t>16898</w:t>
            </w:r>
          </w:p>
        </w:tc>
        <w:tc>
          <w:tcPr>
            <w:tcW w:w="361" w:type="pct"/>
          </w:tcPr>
          <w:p w:rsidR="002E3149" w:rsidRDefault="002E3149">
            <w:r>
              <w:t>Hafiz Ehsan Elahi</w:t>
            </w:r>
          </w:p>
        </w:tc>
        <w:tc>
          <w:tcPr>
            <w:tcW w:w="391" w:type="pct"/>
          </w:tcPr>
          <w:p w:rsidR="002E3149" w:rsidRDefault="002E3149">
            <w:r>
              <w:t>Hafiz Muhammad Ayub</w:t>
            </w:r>
          </w:p>
        </w:tc>
        <w:tc>
          <w:tcPr>
            <w:tcW w:w="398" w:type="pct"/>
          </w:tcPr>
          <w:p w:rsidR="002E3149" w:rsidRDefault="002E3149">
            <w:r>
              <w:t>17711-D</w:t>
            </w:r>
          </w:p>
        </w:tc>
        <w:tc>
          <w:tcPr>
            <w:tcW w:w="354" w:type="pct"/>
          </w:tcPr>
          <w:p w:rsidR="002E3149" w:rsidRDefault="002E3149">
            <w:r>
              <w:t>Punjab</w:t>
            </w:r>
          </w:p>
        </w:tc>
        <w:tc>
          <w:tcPr>
            <w:tcW w:w="336" w:type="pct"/>
          </w:tcPr>
          <w:p w:rsidR="002E3149" w:rsidRDefault="002E3149">
            <w:r>
              <w:t>12.891429</w:t>
            </w:r>
          </w:p>
        </w:tc>
        <w:tc>
          <w:tcPr>
            <w:tcW w:w="300" w:type="pct"/>
          </w:tcPr>
          <w:p w:rsidR="002E3149" w:rsidRDefault="002E3149">
            <w:r>
              <w:t>0.0</w:t>
            </w:r>
          </w:p>
        </w:tc>
        <w:tc>
          <w:tcPr>
            <w:tcW w:w="236" w:type="pct"/>
          </w:tcPr>
          <w:p w:rsidR="002E3149" w:rsidRDefault="002E3149">
            <w:r>
              <w:t>5.0</w:t>
            </w:r>
          </w:p>
        </w:tc>
        <w:tc>
          <w:tcPr>
            <w:tcW w:w="343" w:type="pct"/>
          </w:tcPr>
          <w:p w:rsidR="002E3149" w:rsidRDefault="002E3149">
            <w:r>
              <w:t>10.0</w:t>
            </w:r>
          </w:p>
        </w:tc>
        <w:tc>
          <w:tcPr>
            <w:tcW w:w="299" w:type="pct"/>
          </w:tcPr>
          <w:p w:rsidR="002E3149" w:rsidRDefault="002E3149">
            <w:r>
              <w:t>0.0</w:t>
            </w:r>
          </w:p>
        </w:tc>
        <w:tc>
          <w:tcPr>
            <w:tcW w:w="278" w:type="pct"/>
          </w:tcPr>
          <w:p w:rsidR="002E3149" w:rsidRDefault="002E3149">
            <w:r>
              <w:t>0.0</w:t>
            </w:r>
          </w:p>
        </w:tc>
        <w:tc>
          <w:tcPr>
            <w:tcW w:w="307" w:type="pct"/>
          </w:tcPr>
          <w:p w:rsidR="002E3149" w:rsidRDefault="002E3149">
            <w:r>
              <w:t>4.238095</w:t>
            </w:r>
          </w:p>
        </w:tc>
        <w:tc>
          <w:tcPr>
            <w:tcW w:w="307" w:type="pct"/>
          </w:tcPr>
          <w:p w:rsidR="002E3149" w:rsidRDefault="002E3149">
            <w:r>
              <w:t>4.363636</w:t>
            </w:r>
          </w:p>
        </w:tc>
        <w:tc>
          <w:tcPr>
            <w:tcW w:w="290" w:type="pct"/>
          </w:tcPr>
          <w:p w:rsidR="002E3149" w:rsidRDefault="002E3149">
            <w:r>
              <w:t>40.0</w:t>
            </w:r>
          </w:p>
        </w:tc>
        <w:tc>
          <w:tcPr>
            <w:tcW w:w="336" w:type="pct"/>
          </w:tcPr>
          <w:p w:rsidR="002E3149" w:rsidRDefault="002E3149">
            <w:r>
              <w:t>76.49316</w:t>
            </w:r>
          </w:p>
        </w:tc>
      </w:tr>
      <w:tr w:rsidR="002E3149" w:rsidTr="002E3149">
        <w:tc>
          <w:tcPr>
            <w:tcW w:w="154" w:type="pct"/>
          </w:tcPr>
          <w:p w:rsidR="002E3149" w:rsidRDefault="002E3149">
            <w:r>
              <w:t>6</w:t>
            </w:r>
          </w:p>
        </w:tc>
        <w:tc>
          <w:tcPr>
            <w:tcW w:w="309" w:type="pct"/>
          </w:tcPr>
          <w:p w:rsidR="002E3149" w:rsidRDefault="002E3149">
            <w:r>
              <w:t>16200</w:t>
            </w:r>
          </w:p>
        </w:tc>
        <w:tc>
          <w:tcPr>
            <w:tcW w:w="361" w:type="pct"/>
          </w:tcPr>
          <w:p w:rsidR="002E3149" w:rsidRDefault="002E3149">
            <w:r>
              <w:t>Fatima Arshad</w:t>
            </w:r>
          </w:p>
        </w:tc>
        <w:tc>
          <w:tcPr>
            <w:tcW w:w="391" w:type="pct"/>
          </w:tcPr>
          <w:p w:rsidR="002E3149" w:rsidRDefault="002E3149">
            <w:r>
              <w:t>Hamza Mazhar</w:t>
            </w:r>
          </w:p>
        </w:tc>
        <w:tc>
          <w:tcPr>
            <w:tcW w:w="398" w:type="pct"/>
          </w:tcPr>
          <w:p w:rsidR="002E3149" w:rsidRDefault="002E3149">
            <w:r>
              <w:t>22063-D</w:t>
            </w:r>
          </w:p>
        </w:tc>
        <w:tc>
          <w:tcPr>
            <w:tcW w:w="354" w:type="pct"/>
          </w:tcPr>
          <w:p w:rsidR="002E3149" w:rsidRDefault="002E3149">
            <w:r>
              <w:t>Punjab</w:t>
            </w:r>
          </w:p>
        </w:tc>
        <w:tc>
          <w:tcPr>
            <w:tcW w:w="336" w:type="pct"/>
          </w:tcPr>
          <w:p w:rsidR="002E3149" w:rsidRDefault="002E3149">
            <w:r>
              <w:t>13.874286</w:t>
            </w:r>
          </w:p>
        </w:tc>
        <w:tc>
          <w:tcPr>
            <w:tcW w:w="300" w:type="pct"/>
          </w:tcPr>
          <w:p w:rsidR="002E3149" w:rsidRDefault="002E3149">
            <w:r>
              <w:t>0.0</w:t>
            </w:r>
          </w:p>
        </w:tc>
        <w:tc>
          <w:tcPr>
            <w:tcW w:w="236" w:type="pct"/>
          </w:tcPr>
          <w:p w:rsidR="002E3149" w:rsidRDefault="002E3149">
            <w:r>
              <w:t>5.0</w:t>
            </w:r>
          </w:p>
        </w:tc>
        <w:tc>
          <w:tcPr>
            <w:tcW w:w="343" w:type="pct"/>
          </w:tcPr>
          <w:p w:rsidR="002E3149" w:rsidRDefault="002E3149">
            <w:r>
              <w:t>9.5</w:t>
            </w:r>
          </w:p>
        </w:tc>
        <w:tc>
          <w:tcPr>
            <w:tcW w:w="299" w:type="pct"/>
          </w:tcPr>
          <w:p w:rsidR="002E3149" w:rsidRDefault="002E3149">
            <w:r>
              <w:t>0.0</w:t>
            </w:r>
          </w:p>
        </w:tc>
        <w:tc>
          <w:tcPr>
            <w:tcW w:w="278" w:type="pct"/>
          </w:tcPr>
          <w:p w:rsidR="002E3149" w:rsidRDefault="002E3149">
            <w:r>
              <w:t>0.0</w:t>
            </w:r>
          </w:p>
        </w:tc>
        <w:tc>
          <w:tcPr>
            <w:tcW w:w="307" w:type="pct"/>
          </w:tcPr>
          <w:p w:rsidR="002E3149" w:rsidRDefault="002E3149">
            <w:r>
              <w:t>3.938889</w:t>
            </w:r>
          </w:p>
        </w:tc>
        <w:tc>
          <w:tcPr>
            <w:tcW w:w="307" w:type="pct"/>
          </w:tcPr>
          <w:p w:rsidR="002E3149" w:rsidRDefault="002E3149">
            <w:r>
              <w:t>4.095455</w:t>
            </w:r>
          </w:p>
        </w:tc>
        <w:tc>
          <w:tcPr>
            <w:tcW w:w="290" w:type="pct"/>
          </w:tcPr>
          <w:p w:rsidR="002E3149" w:rsidRDefault="002E3149">
            <w:r>
              <w:t>40.0</w:t>
            </w:r>
          </w:p>
        </w:tc>
        <w:tc>
          <w:tcPr>
            <w:tcW w:w="336" w:type="pct"/>
          </w:tcPr>
          <w:p w:rsidR="002E3149" w:rsidRDefault="002E3149">
            <w:r>
              <w:t>76.40863</w:t>
            </w:r>
          </w:p>
        </w:tc>
      </w:tr>
      <w:tr w:rsidR="002E3149" w:rsidTr="002E3149">
        <w:tc>
          <w:tcPr>
            <w:tcW w:w="154" w:type="pct"/>
          </w:tcPr>
          <w:p w:rsidR="002E3149" w:rsidRDefault="002E3149">
            <w:r>
              <w:t>7</w:t>
            </w:r>
          </w:p>
        </w:tc>
        <w:tc>
          <w:tcPr>
            <w:tcW w:w="309" w:type="pct"/>
          </w:tcPr>
          <w:p w:rsidR="002E3149" w:rsidRDefault="002E3149">
            <w:r>
              <w:t>4365</w:t>
            </w:r>
          </w:p>
        </w:tc>
        <w:tc>
          <w:tcPr>
            <w:tcW w:w="361" w:type="pct"/>
          </w:tcPr>
          <w:p w:rsidR="002E3149" w:rsidRDefault="002E3149">
            <w:r>
              <w:t>Tuba Raheem Paracha</w:t>
            </w:r>
          </w:p>
        </w:tc>
        <w:tc>
          <w:tcPr>
            <w:tcW w:w="391" w:type="pct"/>
          </w:tcPr>
          <w:p w:rsidR="002E3149" w:rsidRDefault="002E3149">
            <w:r>
              <w:t>Muhammad Tariq Paracha</w:t>
            </w:r>
          </w:p>
        </w:tc>
        <w:tc>
          <w:tcPr>
            <w:tcW w:w="398" w:type="pct"/>
          </w:tcPr>
          <w:p w:rsidR="002E3149" w:rsidRDefault="002E3149">
            <w:r>
              <w:t>24066-D</w:t>
            </w:r>
          </w:p>
        </w:tc>
        <w:tc>
          <w:tcPr>
            <w:tcW w:w="354" w:type="pct"/>
          </w:tcPr>
          <w:p w:rsidR="002E3149" w:rsidRDefault="002E3149">
            <w:r>
              <w:t>Punjab</w:t>
            </w:r>
          </w:p>
        </w:tc>
        <w:tc>
          <w:tcPr>
            <w:tcW w:w="336" w:type="pct"/>
          </w:tcPr>
          <w:p w:rsidR="002E3149" w:rsidRDefault="002E3149">
            <w:r>
              <w:t>15.28</w:t>
            </w:r>
          </w:p>
        </w:tc>
        <w:tc>
          <w:tcPr>
            <w:tcW w:w="300" w:type="pct"/>
          </w:tcPr>
          <w:p w:rsidR="002E3149" w:rsidRDefault="002E3149">
            <w:r>
              <w:t>0.0</w:t>
            </w:r>
          </w:p>
        </w:tc>
        <w:tc>
          <w:tcPr>
            <w:tcW w:w="236" w:type="pct"/>
          </w:tcPr>
          <w:p w:rsidR="002E3149" w:rsidRDefault="002E3149">
            <w:r>
              <w:t>5.0</w:t>
            </w:r>
          </w:p>
        </w:tc>
        <w:tc>
          <w:tcPr>
            <w:tcW w:w="343" w:type="pct"/>
          </w:tcPr>
          <w:p w:rsidR="002E3149" w:rsidRDefault="002E3149">
            <w:r>
              <w:t>7.083333</w:t>
            </w:r>
          </w:p>
        </w:tc>
        <w:tc>
          <w:tcPr>
            <w:tcW w:w="299" w:type="pct"/>
          </w:tcPr>
          <w:p w:rsidR="002E3149" w:rsidRDefault="002E3149">
            <w:r>
              <w:t>0.0</w:t>
            </w:r>
          </w:p>
        </w:tc>
        <w:tc>
          <w:tcPr>
            <w:tcW w:w="278" w:type="pct"/>
          </w:tcPr>
          <w:p w:rsidR="002E3149" w:rsidRDefault="002E3149">
            <w:r>
              <w:t>0.0</w:t>
            </w:r>
          </w:p>
        </w:tc>
        <w:tc>
          <w:tcPr>
            <w:tcW w:w="307" w:type="pct"/>
          </w:tcPr>
          <w:p w:rsidR="002E3149" w:rsidRDefault="002E3149">
            <w:r>
              <w:t>4.57619</w:t>
            </w:r>
          </w:p>
        </w:tc>
        <w:tc>
          <w:tcPr>
            <w:tcW w:w="307" w:type="pct"/>
          </w:tcPr>
          <w:p w:rsidR="002E3149" w:rsidRDefault="002E3149">
            <w:r>
              <w:t>4.35</w:t>
            </w:r>
          </w:p>
        </w:tc>
        <w:tc>
          <w:tcPr>
            <w:tcW w:w="290" w:type="pct"/>
          </w:tcPr>
          <w:p w:rsidR="002E3149" w:rsidRDefault="002E3149">
            <w:r>
              <w:t>40.0</w:t>
            </w:r>
          </w:p>
        </w:tc>
        <w:tc>
          <w:tcPr>
            <w:tcW w:w="336" w:type="pct"/>
          </w:tcPr>
          <w:p w:rsidR="002E3149" w:rsidRDefault="002E3149">
            <w:r>
              <w:t>76.289523</w:t>
            </w:r>
          </w:p>
        </w:tc>
      </w:tr>
      <w:tr w:rsidR="002E3149" w:rsidTr="002E3149">
        <w:tc>
          <w:tcPr>
            <w:tcW w:w="154" w:type="pct"/>
          </w:tcPr>
          <w:p w:rsidR="002E3149" w:rsidRDefault="002E3149">
            <w:r>
              <w:t>8</w:t>
            </w:r>
          </w:p>
        </w:tc>
        <w:tc>
          <w:tcPr>
            <w:tcW w:w="309" w:type="pct"/>
          </w:tcPr>
          <w:p w:rsidR="002E3149" w:rsidRDefault="002E3149">
            <w:r>
              <w:t>962</w:t>
            </w:r>
          </w:p>
        </w:tc>
        <w:tc>
          <w:tcPr>
            <w:tcW w:w="361" w:type="pct"/>
          </w:tcPr>
          <w:p w:rsidR="002E3149" w:rsidRDefault="002E3149">
            <w:r>
              <w:t>Kanwal Iftikhar</w:t>
            </w:r>
          </w:p>
        </w:tc>
        <w:tc>
          <w:tcPr>
            <w:tcW w:w="391" w:type="pct"/>
          </w:tcPr>
          <w:p w:rsidR="002E3149" w:rsidRDefault="002E3149">
            <w:r>
              <w:t>Iftikhar Ali</w:t>
            </w:r>
          </w:p>
        </w:tc>
        <w:tc>
          <w:tcPr>
            <w:tcW w:w="398" w:type="pct"/>
          </w:tcPr>
          <w:p w:rsidR="002E3149" w:rsidRDefault="002E3149">
            <w:r>
              <w:t>21946-D</w:t>
            </w:r>
          </w:p>
        </w:tc>
        <w:tc>
          <w:tcPr>
            <w:tcW w:w="354" w:type="pct"/>
          </w:tcPr>
          <w:p w:rsidR="002E3149" w:rsidRDefault="002E3149">
            <w:r>
              <w:t>Punjab</w:t>
            </w:r>
          </w:p>
        </w:tc>
        <w:tc>
          <w:tcPr>
            <w:tcW w:w="336" w:type="pct"/>
          </w:tcPr>
          <w:p w:rsidR="002E3149" w:rsidRDefault="002E3149">
            <w:r>
              <w:t>14.428571</w:t>
            </w:r>
          </w:p>
        </w:tc>
        <w:tc>
          <w:tcPr>
            <w:tcW w:w="300" w:type="pct"/>
          </w:tcPr>
          <w:p w:rsidR="002E3149" w:rsidRDefault="002E3149">
            <w:r>
              <w:t>0.0</w:t>
            </w:r>
          </w:p>
        </w:tc>
        <w:tc>
          <w:tcPr>
            <w:tcW w:w="236" w:type="pct"/>
          </w:tcPr>
          <w:p w:rsidR="002E3149" w:rsidRDefault="002E3149">
            <w:r>
              <w:t>5.0</w:t>
            </w:r>
          </w:p>
        </w:tc>
        <w:tc>
          <w:tcPr>
            <w:tcW w:w="343" w:type="pct"/>
          </w:tcPr>
          <w:p w:rsidR="002E3149" w:rsidRDefault="002E3149">
            <w:r>
              <w:t>8.0</w:t>
            </w:r>
          </w:p>
        </w:tc>
        <w:tc>
          <w:tcPr>
            <w:tcW w:w="299" w:type="pct"/>
          </w:tcPr>
          <w:p w:rsidR="002E3149" w:rsidRDefault="002E3149">
            <w:r>
              <w:t>0.0</w:t>
            </w:r>
          </w:p>
        </w:tc>
        <w:tc>
          <w:tcPr>
            <w:tcW w:w="278" w:type="pct"/>
          </w:tcPr>
          <w:p w:rsidR="002E3149" w:rsidRDefault="002E3149">
            <w:r>
              <w:t>0.0</w:t>
            </w:r>
          </w:p>
        </w:tc>
        <w:tc>
          <w:tcPr>
            <w:tcW w:w="307" w:type="pct"/>
          </w:tcPr>
          <w:p w:rsidR="002E3149" w:rsidRDefault="002E3149">
            <w:r>
              <w:t>4.361905</w:t>
            </w:r>
          </w:p>
        </w:tc>
        <w:tc>
          <w:tcPr>
            <w:tcW w:w="307" w:type="pct"/>
          </w:tcPr>
          <w:p w:rsidR="002E3149" w:rsidRDefault="002E3149">
            <w:r>
              <w:t>4.377273</w:t>
            </w:r>
          </w:p>
        </w:tc>
        <w:tc>
          <w:tcPr>
            <w:tcW w:w="290" w:type="pct"/>
          </w:tcPr>
          <w:p w:rsidR="002E3149" w:rsidRDefault="002E3149">
            <w:r>
              <w:t>40.0</w:t>
            </w:r>
          </w:p>
        </w:tc>
        <w:tc>
          <w:tcPr>
            <w:tcW w:w="336" w:type="pct"/>
          </w:tcPr>
          <w:p w:rsidR="002E3149" w:rsidRDefault="002E3149">
            <w:r>
              <w:t>76.167749</w:t>
            </w:r>
          </w:p>
        </w:tc>
      </w:tr>
      <w:tr w:rsidR="002E3149" w:rsidTr="002E3149">
        <w:tc>
          <w:tcPr>
            <w:tcW w:w="154" w:type="pct"/>
          </w:tcPr>
          <w:p w:rsidR="002E3149" w:rsidRDefault="002E3149">
            <w:r>
              <w:t>9</w:t>
            </w:r>
          </w:p>
        </w:tc>
        <w:tc>
          <w:tcPr>
            <w:tcW w:w="309" w:type="pct"/>
          </w:tcPr>
          <w:p w:rsidR="002E3149" w:rsidRDefault="002E3149">
            <w:r>
              <w:t>20368</w:t>
            </w:r>
          </w:p>
        </w:tc>
        <w:tc>
          <w:tcPr>
            <w:tcW w:w="361" w:type="pct"/>
          </w:tcPr>
          <w:p w:rsidR="002E3149" w:rsidRDefault="002E3149">
            <w:r>
              <w:t>Muhammad Aamir</w:t>
            </w:r>
          </w:p>
        </w:tc>
        <w:tc>
          <w:tcPr>
            <w:tcW w:w="391" w:type="pct"/>
          </w:tcPr>
          <w:p w:rsidR="002E3149" w:rsidRDefault="002E3149">
            <w:r>
              <w:t xml:space="preserve">MUHAMMAD HANIF </w:t>
            </w:r>
          </w:p>
        </w:tc>
        <w:tc>
          <w:tcPr>
            <w:tcW w:w="398" w:type="pct"/>
          </w:tcPr>
          <w:p w:rsidR="002E3149" w:rsidRDefault="002E3149">
            <w:r>
              <w:t>22949-D</w:t>
            </w:r>
          </w:p>
        </w:tc>
        <w:tc>
          <w:tcPr>
            <w:tcW w:w="354" w:type="pct"/>
          </w:tcPr>
          <w:p w:rsidR="002E3149" w:rsidRDefault="002E3149">
            <w:r>
              <w:t>Punjab</w:t>
            </w:r>
          </w:p>
        </w:tc>
        <w:tc>
          <w:tcPr>
            <w:tcW w:w="336" w:type="pct"/>
          </w:tcPr>
          <w:p w:rsidR="002E3149" w:rsidRDefault="002E3149">
            <w:r>
              <w:t>12.744444</w:t>
            </w:r>
          </w:p>
        </w:tc>
        <w:tc>
          <w:tcPr>
            <w:tcW w:w="300" w:type="pct"/>
          </w:tcPr>
          <w:p w:rsidR="002E3149" w:rsidRDefault="002E3149">
            <w:r>
              <w:t>0.0</w:t>
            </w:r>
          </w:p>
        </w:tc>
        <w:tc>
          <w:tcPr>
            <w:tcW w:w="236" w:type="pct"/>
          </w:tcPr>
          <w:p w:rsidR="002E3149" w:rsidRDefault="002E3149">
            <w:r>
              <w:t>5.0</w:t>
            </w:r>
          </w:p>
        </w:tc>
        <w:tc>
          <w:tcPr>
            <w:tcW w:w="343" w:type="pct"/>
          </w:tcPr>
          <w:p w:rsidR="002E3149" w:rsidRDefault="002E3149">
            <w:r>
              <w:t>10.0</w:t>
            </w:r>
          </w:p>
        </w:tc>
        <w:tc>
          <w:tcPr>
            <w:tcW w:w="299" w:type="pct"/>
          </w:tcPr>
          <w:p w:rsidR="002E3149" w:rsidRDefault="002E3149">
            <w:r>
              <w:t>0.0</w:t>
            </w:r>
          </w:p>
        </w:tc>
        <w:tc>
          <w:tcPr>
            <w:tcW w:w="278" w:type="pct"/>
          </w:tcPr>
          <w:p w:rsidR="002E3149" w:rsidRDefault="002E3149">
            <w:r>
              <w:t>0.0</w:t>
            </w:r>
          </w:p>
        </w:tc>
        <w:tc>
          <w:tcPr>
            <w:tcW w:w="307" w:type="pct"/>
          </w:tcPr>
          <w:p w:rsidR="002E3149" w:rsidRDefault="002E3149">
            <w:r>
              <w:t>4.152381</w:t>
            </w:r>
          </w:p>
        </w:tc>
        <w:tc>
          <w:tcPr>
            <w:tcW w:w="307" w:type="pct"/>
          </w:tcPr>
          <w:p w:rsidR="002E3149" w:rsidRDefault="002E3149">
            <w:r>
              <w:t>4.245455</w:t>
            </w:r>
          </w:p>
        </w:tc>
        <w:tc>
          <w:tcPr>
            <w:tcW w:w="290" w:type="pct"/>
          </w:tcPr>
          <w:p w:rsidR="002E3149" w:rsidRDefault="002E3149">
            <w:r>
              <w:t>40.0</w:t>
            </w:r>
          </w:p>
        </w:tc>
        <w:tc>
          <w:tcPr>
            <w:tcW w:w="336" w:type="pct"/>
          </w:tcPr>
          <w:p w:rsidR="002E3149" w:rsidRDefault="002E3149">
            <w:r>
              <w:t>76.14228</w:t>
            </w:r>
          </w:p>
        </w:tc>
      </w:tr>
      <w:tr w:rsidR="002E3149" w:rsidTr="002E3149">
        <w:tc>
          <w:tcPr>
            <w:tcW w:w="154" w:type="pct"/>
          </w:tcPr>
          <w:p w:rsidR="002E3149" w:rsidRDefault="002E3149">
            <w:r>
              <w:t>10</w:t>
            </w:r>
          </w:p>
        </w:tc>
        <w:tc>
          <w:tcPr>
            <w:tcW w:w="309" w:type="pct"/>
          </w:tcPr>
          <w:p w:rsidR="002E3149" w:rsidRDefault="002E3149">
            <w:r>
              <w:t>3661</w:t>
            </w:r>
          </w:p>
        </w:tc>
        <w:tc>
          <w:tcPr>
            <w:tcW w:w="361" w:type="pct"/>
          </w:tcPr>
          <w:p w:rsidR="002E3149" w:rsidRDefault="002E3149">
            <w:r>
              <w:t>Rija Shahid</w:t>
            </w:r>
          </w:p>
        </w:tc>
        <w:tc>
          <w:tcPr>
            <w:tcW w:w="391" w:type="pct"/>
          </w:tcPr>
          <w:p w:rsidR="002E3149" w:rsidRDefault="002E3149">
            <w:r>
              <w:t>Saib Usman</w:t>
            </w:r>
          </w:p>
        </w:tc>
        <w:tc>
          <w:tcPr>
            <w:tcW w:w="398" w:type="pct"/>
          </w:tcPr>
          <w:p w:rsidR="002E3149" w:rsidRDefault="002E3149">
            <w:r>
              <w:t>24257-D</w:t>
            </w:r>
          </w:p>
        </w:tc>
        <w:tc>
          <w:tcPr>
            <w:tcW w:w="354" w:type="pct"/>
          </w:tcPr>
          <w:p w:rsidR="002E3149" w:rsidRDefault="002E3149">
            <w:r>
              <w:t>Punjab</w:t>
            </w:r>
          </w:p>
        </w:tc>
        <w:tc>
          <w:tcPr>
            <w:tcW w:w="336" w:type="pct"/>
          </w:tcPr>
          <w:p w:rsidR="002E3149" w:rsidRDefault="002E3149">
            <w:r>
              <w:t>13.822857</w:t>
            </w:r>
          </w:p>
        </w:tc>
        <w:tc>
          <w:tcPr>
            <w:tcW w:w="300" w:type="pct"/>
          </w:tcPr>
          <w:p w:rsidR="002E3149" w:rsidRDefault="002E3149">
            <w:r>
              <w:t>0.0</w:t>
            </w:r>
          </w:p>
        </w:tc>
        <w:tc>
          <w:tcPr>
            <w:tcW w:w="236" w:type="pct"/>
          </w:tcPr>
          <w:p w:rsidR="002E3149" w:rsidRDefault="002E3149">
            <w:r>
              <w:t>5.0</w:t>
            </w:r>
          </w:p>
        </w:tc>
        <w:tc>
          <w:tcPr>
            <w:tcW w:w="343" w:type="pct"/>
          </w:tcPr>
          <w:p w:rsidR="002E3149" w:rsidRDefault="002E3149">
            <w:r>
              <w:t>7.916667</w:t>
            </w:r>
          </w:p>
        </w:tc>
        <w:tc>
          <w:tcPr>
            <w:tcW w:w="299" w:type="pct"/>
          </w:tcPr>
          <w:p w:rsidR="002E3149" w:rsidRDefault="002E3149">
            <w:r>
              <w:t>0.0</w:t>
            </w:r>
          </w:p>
        </w:tc>
        <w:tc>
          <w:tcPr>
            <w:tcW w:w="278" w:type="pct"/>
          </w:tcPr>
          <w:p w:rsidR="002E3149" w:rsidRDefault="002E3149">
            <w:r>
              <w:t>0.0</w:t>
            </w:r>
          </w:p>
        </w:tc>
        <w:tc>
          <w:tcPr>
            <w:tcW w:w="307" w:type="pct"/>
          </w:tcPr>
          <w:p w:rsidR="002E3149" w:rsidRDefault="002E3149">
            <w:r>
              <w:t>4.609524</w:t>
            </w:r>
          </w:p>
        </w:tc>
        <w:tc>
          <w:tcPr>
            <w:tcW w:w="307" w:type="pct"/>
          </w:tcPr>
          <w:p w:rsidR="002E3149" w:rsidRDefault="002E3149">
            <w:r>
              <w:t>4.427273</w:t>
            </w:r>
          </w:p>
        </w:tc>
        <w:tc>
          <w:tcPr>
            <w:tcW w:w="290" w:type="pct"/>
          </w:tcPr>
          <w:p w:rsidR="002E3149" w:rsidRDefault="002E3149">
            <w:r>
              <w:t>40.0</w:t>
            </w:r>
          </w:p>
        </w:tc>
        <w:tc>
          <w:tcPr>
            <w:tcW w:w="336" w:type="pct"/>
          </w:tcPr>
          <w:p w:rsidR="002E3149" w:rsidRDefault="002E3149">
            <w:r>
              <w:t>75.776321</w:t>
            </w:r>
          </w:p>
        </w:tc>
      </w:tr>
      <w:tr w:rsidR="002E3149" w:rsidTr="002E3149">
        <w:tc>
          <w:tcPr>
            <w:tcW w:w="154" w:type="pct"/>
          </w:tcPr>
          <w:p w:rsidR="002E3149" w:rsidRDefault="002E3149">
            <w:r>
              <w:t>11</w:t>
            </w:r>
          </w:p>
        </w:tc>
        <w:tc>
          <w:tcPr>
            <w:tcW w:w="309" w:type="pct"/>
          </w:tcPr>
          <w:p w:rsidR="002E3149" w:rsidRDefault="002E3149">
            <w:r>
              <w:t>3901</w:t>
            </w:r>
          </w:p>
        </w:tc>
        <w:tc>
          <w:tcPr>
            <w:tcW w:w="361" w:type="pct"/>
          </w:tcPr>
          <w:p w:rsidR="002E3149" w:rsidRDefault="002E3149">
            <w:r>
              <w:t>Zeeshan Aslam</w:t>
            </w:r>
          </w:p>
        </w:tc>
        <w:tc>
          <w:tcPr>
            <w:tcW w:w="391" w:type="pct"/>
          </w:tcPr>
          <w:p w:rsidR="002E3149" w:rsidRDefault="002E3149">
            <w:r>
              <w:t>Muhammad Aslam</w:t>
            </w:r>
          </w:p>
        </w:tc>
        <w:tc>
          <w:tcPr>
            <w:tcW w:w="398" w:type="pct"/>
          </w:tcPr>
          <w:p w:rsidR="002E3149" w:rsidRDefault="002E3149">
            <w:r>
              <w:t>24587-D</w:t>
            </w:r>
          </w:p>
        </w:tc>
        <w:tc>
          <w:tcPr>
            <w:tcW w:w="354" w:type="pct"/>
          </w:tcPr>
          <w:p w:rsidR="002E3149" w:rsidRDefault="002E3149">
            <w:r>
              <w:t>Punjab</w:t>
            </w:r>
          </w:p>
        </w:tc>
        <w:tc>
          <w:tcPr>
            <w:tcW w:w="336" w:type="pct"/>
          </w:tcPr>
          <w:p w:rsidR="002E3149" w:rsidRDefault="002E3149">
            <w:r>
              <w:t>12.571429</w:t>
            </w:r>
          </w:p>
        </w:tc>
        <w:tc>
          <w:tcPr>
            <w:tcW w:w="300" w:type="pct"/>
          </w:tcPr>
          <w:p w:rsidR="002E3149" w:rsidRDefault="002E3149">
            <w:r>
              <w:t>0.0</w:t>
            </w:r>
          </w:p>
        </w:tc>
        <w:tc>
          <w:tcPr>
            <w:tcW w:w="236" w:type="pct"/>
          </w:tcPr>
          <w:p w:rsidR="002E3149" w:rsidRDefault="002E3149">
            <w:r>
              <w:t>5.0</w:t>
            </w:r>
          </w:p>
        </w:tc>
        <w:tc>
          <w:tcPr>
            <w:tcW w:w="343" w:type="pct"/>
          </w:tcPr>
          <w:p w:rsidR="002E3149" w:rsidRDefault="002E3149">
            <w:r>
              <w:t>10.0</w:t>
            </w:r>
          </w:p>
        </w:tc>
        <w:tc>
          <w:tcPr>
            <w:tcW w:w="299" w:type="pct"/>
          </w:tcPr>
          <w:p w:rsidR="002E3149" w:rsidRDefault="002E3149">
            <w:r>
              <w:t>0.0</w:t>
            </w:r>
          </w:p>
        </w:tc>
        <w:tc>
          <w:tcPr>
            <w:tcW w:w="278" w:type="pct"/>
          </w:tcPr>
          <w:p w:rsidR="002E3149" w:rsidRDefault="002E3149">
            <w:r>
              <w:t>0.0</w:t>
            </w:r>
          </w:p>
        </w:tc>
        <w:tc>
          <w:tcPr>
            <w:tcW w:w="307" w:type="pct"/>
          </w:tcPr>
          <w:p w:rsidR="002E3149" w:rsidRDefault="002E3149">
            <w:r>
              <w:t>3.947619</w:t>
            </w:r>
          </w:p>
        </w:tc>
        <w:tc>
          <w:tcPr>
            <w:tcW w:w="307" w:type="pct"/>
          </w:tcPr>
          <w:p w:rsidR="002E3149" w:rsidRDefault="002E3149">
            <w:r>
              <w:t>4.222727</w:t>
            </w:r>
          </w:p>
        </w:tc>
        <w:tc>
          <w:tcPr>
            <w:tcW w:w="290" w:type="pct"/>
          </w:tcPr>
          <w:p w:rsidR="002E3149" w:rsidRDefault="002E3149">
            <w:r>
              <w:t>40.0</w:t>
            </w:r>
          </w:p>
        </w:tc>
        <w:tc>
          <w:tcPr>
            <w:tcW w:w="336" w:type="pct"/>
          </w:tcPr>
          <w:p w:rsidR="002E3149" w:rsidRDefault="002E3149">
            <w:r>
              <w:t>75.741775</w:t>
            </w:r>
          </w:p>
        </w:tc>
      </w:tr>
      <w:tr w:rsidR="002E3149" w:rsidTr="002E3149">
        <w:tc>
          <w:tcPr>
            <w:tcW w:w="154" w:type="pct"/>
          </w:tcPr>
          <w:p w:rsidR="002E3149" w:rsidRDefault="002E3149">
            <w:r>
              <w:t>12</w:t>
            </w:r>
          </w:p>
        </w:tc>
        <w:tc>
          <w:tcPr>
            <w:tcW w:w="309" w:type="pct"/>
          </w:tcPr>
          <w:p w:rsidR="002E3149" w:rsidRDefault="002E3149">
            <w:r>
              <w:t>17328</w:t>
            </w:r>
          </w:p>
        </w:tc>
        <w:tc>
          <w:tcPr>
            <w:tcW w:w="361" w:type="pct"/>
          </w:tcPr>
          <w:p w:rsidR="002E3149" w:rsidRDefault="002E3149">
            <w:r>
              <w:t>Asifa Bibi</w:t>
            </w:r>
          </w:p>
        </w:tc>
        <w:tc>
          <w:tcPr>
            <w:tcW w:w="391" w:type="pct"/>
          </w:tcPr>
          <w:p w:rsidR="002E3149" w:rsidRDefault="002E3149">
            <w:r>
              <w:t>MUHAMMAD ABDUL RAHIM</w:t>
            </w:r>
          </w:p>
        </w:tc>
        <w:tc>
          <w:tcPr>
            <w:tcW w:w="398" w:type="pct"/>
          </w:tcPr>
          <w:p w:rsidR="002E3149" w:rsidRDefault="002E3149">
            <w:r>
              <w:t>26947-D</w:t>
            </w:r>
          </w:p>
        </w:tc>
        <w:tc>
          <w:tcPr>
            <w:tcW w:w="354" w:type="pct"/>
          </w:tcPr>
          <w:p w:rsidR="002E3149" w:rsidRDefault="002E3149">
            <w:r>
              <w:t>Punjab</w:t>
            </w:r>
          </w:p>
        </w:tc>
        <w:tc>
          <w:tcPr>
            <w:tcW w:w="336" w:type="pct"/>
          </w:tcPr>
          <w:p w:rsidR="002E3149" w:rsidRDefault="002E3149">
            <w:r>
              <w:t>15.291429</w:t>
            </w:r>
          </w:p>
        </w:tc>
        <w:tc>
          <w:tcPr>
            <w:tcW w:w="300" w:type="pct"/>
          </w:tcPr>
          <w:p w:rsidR="002E3149" w:rsidRDefault="002E3149">
            <w:r>
              <w:t>0.0</w:t>
            </w:r>
          </w:p>
        </w:tc>
        <w:tc>
          <w:tcPr>
            <w:tcW w:w="236" w:type="pct"/>
          </w:tcPr>
          <w:p w:rsidR="002E3149" w:rsidRDefault="002E3149">
            <w:r>
              <w:t>5.0</w:t>
            </w:r>
          </w:p>
        </w:tc>
        <w:tc>
          <w:tcPr>
            <w:tcW w:w="343" w:type="pct"/>
          </w:tcPr>
          <w:p w:rsidR="002E3149" w:rsidRDefault="002E3149">
            <w:r>
              <w:t>6.25</w:t>
            </w:r>
          </w:p>
        </w:tc>
        <w:tc>
          <w:tcPr>
            <w:tcW w:w="299" w:type="pct"/>
          </w:tcPr>
          <w:p w:rsidR="002E3149" w:rsidRDefault="002E3149">
            <w:r>
              <w:t>0.0</w:t>
            </w:r>
          </w:p>
        </w:tc>
        <w:tc>
          <w:tcPr>
            <w:tcW w:w="278" w:type="pct"/>
          </w:tcPr>
          <w:p w:rsidR="002E3149" w:rsidRDefault="002E3149">
            <w:r>
              <w:t>0.0</w:t>
            </w:r>
          </w:p>
        </w:tc>
        <w:tc>
          <w:tcPr>
            <w:tcW w:w="307" w:type="pct"/>
          </w:tcPr>
          <w:p w:rsidR="002E3149" w:rsidRDefault="002E3149">
            <w:r>
              <w:t>4.361905</w:t>
            </w:r>
          </w:p>
        </w:tc>
        <w:tc>
          <w:tcPr>
            <w:tcW w:w="307" w:type="pct"/>
          </w:tcPr>
          <w:p w:rsidR="002E3149" w:rsidRDefault="002E3149">
            <w:r>
              <w:t>4.445455</w:t>
            </w:r>
          </w:p>
        </w:tc>
        <w:tc>
          <w:tcPr>
            <w:tcW w:w="290" w:type="pct"/>
          </w:tcPr>
          <w:p w:rsidR="002E3149" w:rsidRDefault="002E3149">
            <w:r>
              <w:t>40.0</w:t>
            </w:r>
          </w:p>
        </w:tc>
        <w:tc>
          <w:tcPr>
            <w:tcW w:w="336" w:type="pct"/>
          </w:tcPr>
          <w:p w:rsidR="002E3149" w:rsidRDefault="002E3149">
            <w:r>
              <w:t>75.348789</w:t>
            </w:r>
          </w:p>
        </w:tc>
      </w:tr>
      <w:tr w:rsidR="002E3149" w:rsidTr="002E3149">
        <w:tc>
          <w:tcPr>
            <w:tcW w:w="154" w:type="pct"/>
          </w:tcPr>
          <w:p w:rsidR="002E3149" w:rsidRDefault="002E3149">
            <w:r>
              <w:t>13</w:t>
            </w:r>
          </w:p>
        </w:tc>
        <w:tc>
          <w:tcPr>
            <w:tcW w:w="309" w:type="pct"/>
          </w:tcPr>
          <w:p w:rsidR="002E3149" w:rsidRDefault="002E3149">
            <w:r>
              <w:t>22516</w:t>
            </w:r>
          </w:p>
        </w:tc>
        <w:tc>
          <w:tcPr>
            <w:tcW w:w="361" w:type="pct"/>
          </w:tcPr>
          <w:p w:rsidR="002E3149" w:rsidRDefault="002E3149">
            <w:r>
              <w:t>Mahreen Mahmood</w:t>
            </w:r>
          </w:p>
        </w:tc>
        <w:tc>
          <w:tcPr>
            <w:tcW w:w="391" w:type="pct"/>
          </w:tcPr>
          <w:p w:rsidR="002E3149" w:rsidRDefault="002E3149">
            <w:r>
              <w:t>Mahmood Anwar</w:t>
            </w:r>
          </w:p>
        </w:tc>
        <w:tc>
          <w:tcPr>
            <w:tcW w:w="398" w:type="pct"/>
          </w:tcPr>
          <w:p w:rsidR="002E3149" w:rsidRDefault="002E3149">
            <w:r>
              <w:t>10781_D</w:t>
            </w:r>
          </w:p>
        </w:tc>
        <w:tc>
          <w:tcPr>
            <w:tcW w:w="354" w:type="pct"/>
          </w:tcPr>
          <w:p w:rsidR="002E3149" w:rsidRDefault="002E3149">
            <w:r>
              <w:t>Punjab</w:t>
            </w:r>
          </w:p>
        </w:tc>
        <w:tc>
          <w:tcPr>
            <w:tcW w:w="336" w:type="pct"/>
          </w:tcPr>
          <w:p w:rsidR="002E3149" w:rsidRDefault="002E3149">
            <w:r>
              <w:t>12.676471</w:t>
            </w:r>
          </w:p>
        </w:tc>
        <w:tc>
          <w:tcPr>
            <w:tcW w:w="300" w:type="pct"/>
          </w:tcPr>
          <w:p w:rsidR="002E3149" w:rsidRDefault="002E3149">
            <w:r>
              <w:t>0.0</w:t>
            </w:r>
          </w:p>
        </w:tc>
        <w:tc>
          <w:tcPr>
            <w:tcW w:w="236" w:type="pct"/>
          </w:tcPr>
          <w:p w:rsidR="002E3149" w:rsidRDefault="002E3149">
            <w:r>
              <w:t>5.0</w:t>
            </w:r>
          </w:p>
        </w:tc>
        <w:tc>
          <w:tcPr>
            <w:tcW w:w="343" w:type="pct"/>
          </w:tcPr>
          <w:p w:rsidR="002E3149" w:rsidRDefault="002E3149">
            <w:r>
              <w:t>10.0</w:t>
            </w:r>
          </w:p>
        </w:tc>
        <w:tc>
          <w:tcPr>
            <w:tcW w:w="299" w:type="pct"/>
          </w:tcPr>
          <w:p w:rsidR="002E3149" w:rsidRDefault="002E3149">
            <w:r>
              <w:t>0.0</w:t>
            </w:r>
          </w:p>
        </w:tc>
        <w:tc>
          <w:tcPr>
            <w:tcW w:w="278" w:type="pct"/>
          </w:tcPr>
          <w:p w:rsidR="002E3149" w:rsidRDefault="002E3149">
            <w:r>
              <w:t>0.0</w:t>
            </w:r>
          </w:p>
        </w:tc>
        <w:tc>
          <w:tcPr>
            <w:tcW w:w="307" w:type="pct"/>
          </w:tcPr>
          <w:p w:rsidR="002E3149" w:rsidRDefault="002E3149">
            <w:r>
              <w:t>3.870588</w:t>
            </w:r>
          </w:p>
        </w:tc>
        <w:tc>
          <w:tcPr>
            <w:tcW w:w="307" w:type="pct"/>
          </w:tcPr>
          <w:p w:rsidR="002E3149" w:rsidRDefault="002E3149">
            <w:r>
              <w:t>3.718182</w:t>
            </w:r>
          </w:p>
        </w:tc>
        <w:tc>
          <w:tcPr>
            <w:tcW w:w="290" w:type="pct"/>
          </w:tcPr>
          <w:p w:rsidR="002E3149" w:rsidRDefault="002E3149">
            <w:r>
              <w:t>40.0</w:t>
            </w:r>
          </w:p>
        </w:tc>
        <w:tc>
          <w:tcPr>
            <w:tcW w:w="336" w:type="pct"/>
          </w:tcPr>
          <w:p w:rsidR="002E3149" w:rsidRDefault="002E3149">
            <w:r>
              <w:t>75.265241</w:t>
            </w:r>
          </w:p>
        </w:tc>
      </w:tr>
      <w:tr w:rsidR="002E3149" w:rsidTr="002E3149">
        <w:tc>
          <w:tcPr>
            <w:tcW w:w="154" w:type="pct"/>
          </w:tcPr>
          <w:p w:rsidR="002E3149" w:rsidRDefault="002E3149">
            <w:r>
              <w:t>14</w:t>
            </w:r>
          </w:p>
        </w:tc>
        <w:tc>
          <w:tcPr>
            <w:tcW w:w="309" w:type="pct"/>
          </w:tcPr>
          <w:p w:rsidR="002E3149" w:rsidRDefault="002E3149">
            <w:r>
              <w:t>20975</w:t>
            </w:r>
          </w:p>
        </w:tc>
        <w:tc>
          <w:tcPr>
            <w:tcW w:w="361" w:type="pct"/>
          </w:tcPr>
          <w:p w:rsidR="002E3149" w:rsidRDefault="002E3149">
            <w:r>
              <w:t>Anum Zaheer Bhatti</w:t>
            </w:r>
          </w:p>
        </w:tc>
        <w:tc>
          <w:tcPr>
            <w:tcW w:w="391" w:type="pct"/>
          </w:tcPr>
          <w:p w:rsidR="002E3149" w:rsidRDefault="002E3149">
            <w:r>
              <w:t>Zaheer Ahmad Bhatti</w:t>
            </w:r>
          </w:p>
        </w:tc>
        <w:tc>
          <w:tcPr>
            <w:tcW w:w="398" w:type="pct"/>
          </w:tcPr>
          <w:p w:rsidR="002E3149" w:rsidRDefault="002E3149">
            <w:r>
              <w:t>22313-D</w:t>
            </w:r>
          </w:p>
        </w:tc>
        <w:tc>
          <w:tcPr>
            <w:tcW w:w="354" w:type="pct"/>
          </w:tcPr>
          <w:p w:rsidR="002E3149" w:rsidRDefault="002E3149">
            <w:r>
              <w:t>Punjab</w:t>
            </w:r>
          </w:p>
        </w:tc>
        <w:tc>
          <w:tcPr>
            <w:tcW w:w="336" w:type="pct"/>
          </w:tcPr>
          <w:p w:rsidR="002E3149" w:rsidRDefault="002E3149">
            <w:r>
              <w:t>12.994286</w:t>
            </w:r>
          </w:p>
        </w:tc>
        <w:tc>
          <w:tcPr>
            <w:tcW w:w="300" w:type="pct"/>
          </w:tcPr>
          <w:p w:rsidR="002E3149" w:rsidRDefault="002E3149">
            <w:r>
              <w:t>0.0</w:t>
            </w:r>
          </w:p>
        </w:tc>
        <w:tc>
          <w:tcPr>
            <w:tcW w:w="236" w:type="pct"/>
          </w:tcPr>
          <w:p w:rsidR="002E3149" w:rsidRDefault="002E3149">
            <w:r>
              <w:t>5.0</w:t>
            </w:r>
          </w:p>
        </w:tc>
        <w:tc>
          <w:tcPr>
            <w:tcW w:w="343" w:type="pct"/>
          </w:tcPr>
          <w:p w:rsidR="002E3149" w:rsidRDefault="002E3149">
            <w:r>
              <w:t>9.25</w:t>
            </w:r>
          </w:p>
        </w:tc>
        <w:tc>
          <w:tcPr>
            <w:tcW w:w="299" w:type="pct"/>
          </w:tcPr>
          <w:p w:rsidR="002E3149" w:rsidRDefault="002E3149">
            <w:r>
              <w:t>0.0</w:t>
            </w:r>
          </w:p>
        </w:tc>
        <w:tc>
          <w:tcPr>
            <w:tcW w:w="278" w:type="pct"/>
          </w:tcPr>
          <w:p w:rsidR="002E3149" w:rsidRDefault="002E3149">
            <w:r>
              <w:t>0.0</w:t>
            </w:r>
          </w:p>
        </w:tc>
        <w:tc>
          <w:tcPr>
            <w:tcW w:w="307" w:type="pct"/>
          </w:tcPr>
          <w:p w:rsidR="002E3149" w:rsidRDefault="002E3149">
            <w:r>
              <w:t>4.095238</w:t>
            </w:r>
          </w:p>
        </w:tc>
        <w:tc>
          <w:tcPr>
            <w:tcW w:w="307" w:type="pct"/>
          </w:tcPr>
          <w:p w:rsidR="002E3149" w:rsidRDefault="002E3149">
            <w:r>
              <w:t>3.895455</w:t>
            </w:r>
          </w:p>
        </w:tc>
        <w:tc>
          <w:tcPr>
            <w:tcW w:w="290" w:type="pct"/>
          </w:tcPr>
          <w:p w:rsidR="002E3149" w:rsidRDefault="002E3149">
            <w:r>
              <w:t>40.0</w:t>
            </w:r>
          </w:p>
        </w:tc>
        <w:tc>
          <w:tcPr>
            <w:tcW w:w="336" w:type="pct"/>
          </w:tcPr>
          <w:p w:rsidR="002E3149" w:rsidRDefault="002E3149">
            <w:r>
              <w:t>75.234979</w:t>
            </w:r>
          </w:p>
        </w:tc>
      </w:tr>
      <w:tr w:rsidR="002E3149" w:rsidTr="002E3149">
        <w:tc>
          <w:tcPr>
            <w:tcW w:w="154" w:type="pct"/>
          </w:tcPr>
          <w:p w:rsidR="002E3149" w:rsidRDefault="002E3149">
            <w:r>
              <w:t>15</w:t>
            </w:r>
          </w:p>
        </w:tc>
        <w:tc>
          <w:tcPr>
            <w:tcW w:w="309" w:type="pct"/>
          </w:tcPr>
          <w:p w:rsidR="002E3149" w:rsidRDefault="002E3149">
            <w:r>
              <w:t>16951</w:t>
            </w:r>
          </w:p>
        </w:tc>
        <w:tc>
          <w:tcPr>
            <w:tcW w:w="361" w:type="pct"/>
          </w:tcPr>
          <w:p w:rsidR="002E3149" w:rsidRDefault="002E3149">
            <w:r>
              <w:t>Muhammad Junaid Hassa</w:t>
            </w:r>
            <w:r>
              <w:lastRenderedPageBreak/>
              <w:t>n Gill</w:t>
            </w:r>
          </w:p>
        </w:tc>
        <w:tc>
          <w:tcPr>
            <w:tcW w:w="391" w:type="pct"/>
          </w:tcPr>
          <w:p w:rsidR="002E3149" w:rsidRDefault="002E3149">
            <w:r>
              <w:lastRenderedPageBreak/>
              <w:t>Khalid Mahmood</w:t>
            </w:r>
          </w:p>
        </w:tc>
        <w:tc>
          <w:tcPr>
            <w:tcW w:w="398" w:type="pct"/>
          </w:tcPr>
          <w:p w:rsidR="002E3149" w:rsidRDefault="002E3149">
            <w:r>
              <w:t>26304-D</w:t>
            </w:r>
          </w:p>
        </w:tc>
        <w:tc>
          <w:tcPr>
            <w:tcW w:w="354" w:type="pct"/>
          </w:tcPr>
          <w:p w:rsidR="002E3149" w:rsidRDefault="002E3149">
            <w:r>
              <w:t>Punjab</w:t>
            </w:r>
          </w:p>
        </w:tc>
        <w:tc>
          <w:tcPr>
            <w:tcW w:w="336" w:type="pct"/>
          </w:tcPr>
          <w:p w:rsidR="002E3149" w:rsidRDefault="002E3149">
            <w:r>
              <w:t>15.588571</w:t>
            </w:r>
          </w:p>
        </w:tc>
        <w:tc>
          <w:tcPr>
            <w:tcW w:w="300" w:type="pct"/>
          </w:tcPr>
          <w:p w:rsidR="002E3149" w:rsidRDefault="002E3149">
            <w:r>
              <w:t>0.0</w:t>
            </w:r>
          </w:p>
        </w:tc>
        <w:tc>
          <w:tcPr>
            <w:tcW w:w="236" w:type="pct"/>
          </w:tcPr>
          <w:p w:rsidR="002E3149" w:rsidRDefault="002E3149">
            <w:r>
              <w:t>5.0</w:t>
            </w:r>
          </w:p>
        </w:tc>
        <w:tc>
          <w:tcPr>
            <w:tcW w:w="343" w:type="pct"/>
          </w:tcPr>
          <w:p w:rsidR="002E3149" w:rsidRDefault="002E3149">
            <w:r>
              <w:t>5.833333</w:t>
            </w:r>
          </w:p>
        </w:tc>
        <w:tc>
          <w:tcPr>
            <w:tcW w:w="299" w:type="pct"/>
          </w:tcPr>
          <w:p w:rsidR="002E3149" w:rsidRDefault="002E3149">
            <w:r>
              <w:t>0.0</w:t>
            </w:r>
          </w:p>
        </w:tc>
        <w:tc>
          <w:tcPr>
            <w:tcW w:w="278" w:type="pct"/>
          </w:tcPr>
          <w:p w:rsidR="002E3149" w:rsidRDefault="002E3149">
            <w:r>
              <w:t>0.0</w:t>
            </w:r>
          </w:p>
        </w:tc>
        <w:tc>
          <w:tcPr>
            <w:tcW w:w="307" w:type="pct"/>
          </w:tcPr>
          <w:p w:rsidR="002E3149" w:rsidRDefault="002E3149">
            <w:r>
              <w:t>4.380952</w:t>
            </w:r>
          </w:p>
        </w:tc>
        <w:tc>
          <w:tcPr>
            <w:tcW w:w="307" w:type="pct"/>
          </w:tcPr>
          <w:p w:rsidR="002E3149" w:rsidRDefault="002E3149">
            <w:r>
              <w:t>4.4</w:t>
            </w:r>
          </w:p>
        </w:tc>
        <w:tc>
          <w:tcPr>
            <w:tcW w:w="290" w:type="pct"/>
          </w:tcPr>
          <w:p w:rsidR="002E3149" w:rsidRDefault="002E3149">
            <w:r>
              <w:t>40.0</w:t>
            </w:r>
          </w:p>
        </w:tc>
        <w:tc>
          <w:tcPr>
            <w:tcW w:w="336" w:type="pct"/>
          </w:tcPr>
          <w:p w:rsidR="002E3149" w:rsidRDefault="002E3149">
            <w:r>
              <w:t>75.202856</w:t>
            </w:r>
          </w:p>
        </w:tc>
      </w:tr>
      <w:tr w:rsidR="002E3149" w:rsidTr="002E3149">
        <w:tc>
          <w:tcPr>
            <w:tcW w:w="154" w:type="pct"/>
          </w:tcPr>
          <w:p w:rsidR="002E3149" w:rsidRDefault="002E3149">
            <w:r>
              <w:lastRenderedPageBreak/>
              <w:t>16</w:t>
            </w:r>
          </w:p>
        </w:tc>
        <w:tc>
          <w:tcPr>
            <w:tcW w:w="309" w:type="pct"/>
          </w:tcPr>
          <w:p w:rsidR="002E3149" w:rsidRDefault="002E3149">
            <w:r>
              <w:t>5881</w:t>
            </w:r>
          </w:p>
        </w:tc>
        <w:tc>
          <w:tcPr>
            <w:tcW w:w="361" w:type="pct"/>
          </w:tcPr>
          <w:p w:rsidR="002E3149" w:rsidRDefault="002E3149">
            <w:r>
              <w:t>Syeda Muniba Jaffery</w:t>
            </w:r>
          </w:p>
        </w:tc>
        <w:tc>
          <w:tcPr>
            <w:tcW w:w="391" w:type="pct"/>
          </w:tcPr>
          <w:p w:rsidR="002E3149" w:rsidRDefault="002E3149">
            <w:r>
              <w:t>Syed Umair Jahangir</w:t>
            </w:r>
          </w:p>
        </w:tc>
        <w:tc>
          <w:tcPr>
            <w:tcW w:w="398" w:type="pct"/>
          </w:tcPr>
          <w:p w:rsidR="002E3149" w:rsidRDefault="002E3149">
            <w:r>
              <w:t>24073-D</w:t>
            </w:r>
          </w:p>
        </w:tc>
        <w:tc>
          <w:tcPr>
            <w:tcW w:w="354" w:type="pct"/>
          </w:tcPr>
          <w:p w:rsidR="002E3149" w:rsidRDefault="002E3149">
            <w:r>
              <w:t>Punjab</w:t>
            </w:r>
          </w:p>
        </w:tc>
        <w:tc>
          <w:tcPr>
            <w:tcW w:w="336" w:type="pct"/>
          </w:tcPr>
          <w:p w:rsidR="002E3149" w:rsidRDefault="002E3149">
            <w:r>
              <w:t>14.314286</w:t>
            </w:r>
          </w:p>
        </w:tc>
        <w:tc>
          <w:tcPr>
            <w:tcW w:w="300" w:type="pct"/>
          </w:tcPr>
          <w:p w:rsidR="002E3149" w:rsidRDefault="002E3149">
            <w:r>
              <w:t>0.0</w:t>
            </w:r>
          </w:p>
        </w:tc>
        <w:tc>
          <w:tcPr>
            <w:tcW w:w="236" w:type="pct"/>
          </w:tcPr>
          <w:p w:rsidR="002E3149" w:rsidRDefault="002E3149">
            <w:r>
              <w:t>5.0</w:t>
            </w:r>
          </w:p>
        </w:tc>
        <w:tc>
          <w:tcPr>
            <w:tcW w:w="343" w:type="pct"/>
          </w:tcPr>
          <w:p w:rsidR="002E3149" w:rsidRDefault="002E3149">
            <w:r>
              <w:t>7.25</w:t>
            </w:r>
          </w:p>
        </w:tc>
        <w:tc>
          <w:tcPr>
            <w:tcW w:w="299" w:type="pct"/>
          </w:tcPr>
          <w:p w:rsidR="002E3149" w:rsidRDefault="002E3149">
            <w:r>
              <w:t>0.0</w:t>
            </w:r>
          </w:p>
        </w:tc>
        <w:tc>
          <w:tcPr>
            <w:tcW w:w="278" w:type="pct"/>
          </w:tcPr>
          <w:p w:rsidR="002E3149" w:rsidRDefault="002E3149">
            <w:r>
              <w:t>0.0</w:t>
            </w:r>
          </w:p>
        </w:tc>
        <w:tc>
          <w:tcPr>
            <w:tcW w:w="307" w:type="pct"/>
          </w:tcPr>
          <w:p w:rsidR="002E3149" w:rsidRDefault="002E3149">
            <w:r>
              <w:t>4.352381</w:t>
            </w:r>
          </w:p>
        </w:tc>
        <w:tc>
          <w:tcPr>
            <w:tcW w:w="307" w:type="pct"/>
          </w:tcPr>
          <w:p w:rsidR="002E3149" w:rsidRDefault="002E3149">
            <w:r>
              <w:t>4.163636</w:t>
            </w:r>
          </w:p>
        </w:tc>
        <w:tc>
          <w:tcPr>
            <w:tcW w:w="290" w:type="pct"/>
          </w:tcPr>
          <w:p w:rsidR="002E3149" w:rsidRDefault="002E3149">
            <w:r>
              <w:t>40.0</w:t>
            </w:r>
          </w:p>
        </w:tc>
        <w:tc>
          <w:tcPr>
            <w:tcW w:w="336" w:type="pct"/>
          </w:tcPr>
          <w:p w:rsidR="002E3149" w:rsidRDefault="002E3149">
            <w:r>
              <w:t>75.080303</w:t>
            </w:r>
          </w:p>
        </w:tc>
      </w:tr>
      <w:tr w:rsidR="002E3149" w:rsidTr="002E3149">
        <w:tc>
          <w:tcPr>
            <w:tcW w:w="154" w:type="pct"/>
          </w:tcPr>
          <w:p w:rsidR="002E3149" w:rsidRDefault="002E3149">
            <w:r>
              <w:t>17</w:t>
            </w:r>
          </w:p>
        </w:tc>
        <w:tc>
          <w:tcPr>
            <w:tcW w:w="309" w:type="pct"/>
          </w:tcPr>
          <w:p w:rsidR="002E3149" w:rsidRDefault="002E3149">
            <w:r>
              <w:t>21034</w:t>
            </w:r>
          </w:p>
        </w:tc>
        <w:tc>
          <w:tcPr>
            <w:tcW w:w="361" w:type="pct"/>
          </w:tcPr>
          <w:p w:rsidR="002E3149" w:rsidRDefault="002E3149">
            <w:r>
              <w:t>Hamza Ijaz</w:t>
            </w:r>
          </w:p>
        </w:tc>
        <w:tc>
          <w:tcPr>
            <w:tcW w:w="391" w:type="pct"/>
          </w:tcPr>
          <w:p w:rsidR="002E3149" w:rsidRDefault="002E3149">
            <w:r>
              <w:t xml:space="preserve">Ijaz Ahmad </w:t>
            </w:r>
          </w:p>
        </w:tc>
        <w:tc>
          <w:tcPr>
            <w:tcW w:w="398" w:type="pct"/>
          </w:tcPr>
          <w:p w:rsidR="002E3149" w:rsidRDefault="002E3149">
            <w:r>
              <w:t>27366-D</w:t>
            </w:r>
          </w:p>
        </w:tc>
        <w:tc>
          <w:tcPr>
            <w:tcW w:w="354" w:type="pct"/>
          </w:tcPr>
          <w:p w:rsidR="002E3149" w:rsidRDefault="002E3149">
            <w:r>
              <w:t>Punjab</w:t>
            </w:r>
          </w:p>
        </w:tc>
        <w:tc>
          <w:tcPr>
            <w:tcW w:w="336" w:type="pct"/>
          </w:tcPr>
          <w:p w:rsidR="002E3149" w:rsidRDefault="002E3149">
            <w:r>
              <w:t>15.005714</w:t>
            </w:r>
          </w:p>
        </w:tc>
        <w:tc>
          <w:tcPr>
            <w:tcW w:w="300" w:type="pct"/>
          </w:tcPr>
          <w:p w:rsidR="002E3149" w:rsidRDefault="002E3149">
            <w:r>
              <w:t>0.0</w:t>
            </w:r>
          </w:p>
        </w:tc>
        <w:tc>
          <w:tcPr>
            <w:tcW w:w="236" w:type="pct"/>
          </w:tcPr>
          <w:p w:rsidR="002E3149" w:rsidRDefault="002E3149">
            <w:r>
              <w:t>5.0</w:t>
            </w:r>
          </w:p>
        </w:tc>
        <w:tc>
          <w:tcPr>
            <w:tcW w:w="343" w:type="pct"/>
          </w:tcPr>
          <w:p w:rsidR="002E3149" w:rsidRDefault="002E3149">
            <w:r>
              <w:t>5.833333</w:t>
            </w:r>
          </w:p>
        </w:tc>
        <w:tc>
          <w:tcPr>
            <w:tcW w:w="299" w:type="pct"/>
          </w:tcPr>
          <w:p w:rsidR="002E3149" w:rsidRDefault="002E3149">
            <w:r>
              <w:t>0.0</w:t>
            </w:r>
          </w:p>
        </w:tc>
        <w:tc>
          <w:tcPr>
            <w:tcW w:w="278" w:type="pct"/>
          </w:tcPr>
          <w:p w:rsidR="002E3149" w:rsidRDefault="002E3149">
            <w:r>
              <w:t>0.0</w:t>
            </w:r>
          </w:p>
        </w:tc>
        <w:tc>
          <w:tcPr>
            <w:tcW w:w="307" w:type="pct"/>
          </w:tcPr>
          <w:p w:rsidR="002E3149" w:rsidRDefault="002E3149">
            <w:r>
              <w:t>4.609524</w:t>
            </w:r>
          </w:p>
        </w:tc>
        <w:tc>
          <w:tcPr>
            <w:tcW w:w="307" w:type="pct"/>
          </w:tcPr>
          <w:p w:rsidR="002E3149" w:rsidRDefault="002E3149">
            <w:r>
              <w:t>4.454545</w:t>
            </w:r>
          </w:p>
        </w:tc>
        <w:tc>
          <w:tcPr>
            <w:tcW w:w="290" w:type="pct"/>
          </w:tcPr>
          <w:p w:rsidR="002E3149" w:rsidRDefault="002E3149">
            <w:r>
              <w:t>40.0</w:t>
            </w:r>
          </w:p>
        </w:tc>
        <w:tc>
          <w:tcPr>
            <w:tcW w:w="336" w:type="pct"/>
          </w:tcPr>
          <w:p w:rsidR="002E3149" w:rsidRDefault="002E3149">
            <w:r>
              <w:t>74.903116</w:t>
            </w:r>
          </w:p>
        </w:tc>
      </w:tr>
      <w:tr w:rsidR="002E3149" w:rsidTr="002E3149">
        <w:tc>
          <w:tcPr>
            <w:tcW w:w="154" w:type="pct"/>
          </w:tcPr>
          <w:p w:rsidR="002E3149" w:rsidRDefault="002E3149">
            <w:r>
              <w:t>18</w:t>
            </w:r>
          </w:p>
        </w:tc>
        <w:tc>
          <w:tcPr>
            <w:tcW w:w="309" w:type="pct"/>
          </w:tcPr>
          <w:p w:rsidR="002E3149" w:rsidRDefault="002E3149">
            <w:r>
              <w:t>15452</w:t>
            </w:r>
          </w:p>
        </w:tc>
        <w:tc>
          <w:tcPr>
            <w:tcW w:w="361" w:type="pct"/>
          </w:tcPr>
          <w:p w:rsidR="002E3149" w:rsidRDefault="002E3149">
            <w:r>
              <w:t>Usman Naeem</w:t>
            </w:r>
          </w:p>
        </w:tc>
        <w:tc>
          <w:tcPr>
            <w:tcW w:w="391" w:type="pct"/>
          </w:tcPr>
          <w:p w:rsidR="002E3149" w:rsidRDefault="002E3149">
            <w:r>
              <w:t xml:space="preserve">Muhammad Naeem </w:t>
            </w:r>
          </w:p>
        </w:tc>
        <w:tc>
          <w:tcPr>
            <w:tcW w:w="398" w:type="pct"/>
          </w:tcPr>
          <w:p w:rsidR="002E3149" w:rsidRDefault="002E3149">
            <w:r>
              <w:t>26164-D</w:t>
            </w:r>
          </w:p>
        </w:tc>
        <w:tc>
          <w:tcPr>
            <w:tcW w:w="354" w:type="pct"/>
          </w:tcPr>
          <w:p w:rsidR="002E3149" w:rsidRDefault="002E3149">
            <w:r>
              <w:t>Punjab</w:t>
            </w:r>
          </w:p>
        </w:tc>
        <w:tc>
          <w:tcPr>
            <w:tcW w:w="336" w:type="pct"/>
          </w:tcPr>
          <w:p w:rsidR="002E3149" w:rsidRDefault="002E3149">
            <w:r>
              <w:t>15.76</w:t>
            </w:r>
          </w:p>
        </w:tc>
        <w:tc>
          <w:tcPr>
            <w:tcW w:w="300" w:type="pct"/>
          </w:tcPr>
          <w:p w:rsidR="002E3149" w:rsidRDefault="002E3149">
            <w:r>
              <w:t>0.0</w:t>
            </w:r>
          </w:p>
        </w:tc>
        <w:tc>
          <w:tcPr>
            <w:tcW w:w="236" w:type="pct"/>
          </w:tcPr>
          <w:p w:rsidR="002E3149" w:rsidRDefault="002E3149">
            <w:r>
              <w:t>5.0</w:t>
            </w:r>
          </w:p>
        </w:tc>
        <w:tc>
          <w:tcPr>
            <w:tcW w:w="343" w:type="pct"/>
          </w:tcPr>
          <w:p w:rsidR="002E3149" w:rsidRDefault="002E3149">
            <w:r>
              <w:t>5.0</w:t>
            </w:r>
          </w:p>
        </w:tc>
        <w:tc>
          <w:tcPr>
            <w:tcW w:w="299" w:type="pct"/>
          </w:tcPr>
          <w:p w:rsidR="002E3149" w:rsidRDefault="002E3149">
            <w:r>
              <w:t>0.0</w:t>
            </w:r>
          </w:p>
        </w:tc>
        <w:tc>
          <w:tcPr>
            <w:tcW w:w="278" w:type="pct"/>
          </w:tcPr>
          <w:p w:rsidR="002E3149" w:rsidRDefault="002E3149">
            <w:r>
              <w:t>0.0</w:t>
            </w:r>
          </w:p>
        </w:tc>
        <w:tc>
          <w:tcPr>
            <w:tcW w:w="307" w:type="pct"/>
          </w:tcPr>
          <w:p w:rsidR="002E3149" w:rsidRDefault="002E3149">
            <w:r>
              <w:t>4.628571</w:t>
            </w:r>
          </w:p>
        </w:tc>
        <w:tc>
          <w:tcPr>
            <w:tcW w:w="307" w:type="pct"/>
          </w:tcPr>
          <w:p w:rsidR="002E3149" w:rsidRDefault="002E3149">
            <w:r>
              <w:t>4.331818</w:t>
            </w:r>
          </w:p>
        </w:tc>
        <w:tc>
          <w:tcPr>
            <w:tcW w:w="290" w:type="pct"/>
          </w:tcPr>
          <w:p w:rsidR="002E3149" w:rsidRDefault="002E3149">
            <w:r>
              <w:t>40.0</w:t>
            </w:r>
          </w:p>
        </w:tc>
        <w:tc>
          <w:tcPr>
            <w:tcW w:w="336" w:type="pct"/>
          </w:tcPr>
          <w:p w:rsidR="002E3149" w:rsidRDefault="002E3149">
            <w:r>
              <w:t>74.720389</w:t>
            </w:r>
          </w:p>
        </w:tc>
      </w:tr>
      <w:tr w:rsidR="002E3149" w:rsidTr="002E3149">
        <w:tc>
          <w:tcPr>
            <w:tcW w:w="154" w:type="pct"/>
          </w:tcPr>
          <w:p w:rsidR="002E3149" w:rsidRDefault="002E3149">
            <w:r>
              <w:t>19</w:t>
            </w:r>
          </w:p>
        </w:tc>
        <w:tc>
          <w:tcPr>
            <w:tcW w:w="309" w:type="pct"/>
          </w:tcPr>
          <w:p w:rsidR="002E3149" w:rsidRDefault="002E3149">
            <w:r>
              <w:t>6595</w:t>
            </w:r>
          </w:p>
        </w:tc>
        <w:tc>
          <w:tcPr>
            <w:tcW w:w="361" w:type="pct"/>
          </w:tcPr>
          <w:p w:rsidR="002E3149" w:rsidRDefault="002E3149">
            <w:r>
              <w:t>Muhammad Shahzaib Abbas</w:t>
            </w:r>
          </w:p>
        </w:tc>
        <w:tc>
          <w:tcPr>
            <w:tcW w:w="391" w:type="pct"/>
          </w:tcPr>
          <w:p w:rsidR="002E3149" w:rsidRDefault="002E3149">
            <w:r>
              <w:t>Ghulam Abbas</w:t>
            </w:r>
          </w:p>
        </w:tc>
        <w:tc>
          <w:tcPr>
            <w:tcW w:w="398" w:type="pct"/>
          </w:tcPr>
          <w:p w:rsidR="002E3149" w:rsidRDefault="002E3149">
            <w:r>
              <w:t>24048-D</w:t>
            </w:r>
          </w:p>
        </w:tc>
        <w:tc>
          <w:tcPr>
            <w:tcW w:w="354" w:type="pct"/>
          </w:tcPr>
          <w:p w:rsidR="002E3149" w:rsidRDefault="002E3149">
            <w:r>
              <w:t>Punjab</w:t>
            </w:r>
          </w:p>
        </w:tc>
        <w:tc>
          <w:tcPr>
            <w:tcW w:w="336" w:type="pct"/>
          </w:tcPr>
          <w:p w:rsidR="002E3149" w:rsidRDefault="002E3149">
            <w:r>
              <w:t>12.817143</w:t>
            </w:r>
          </w:p>
        </w:tc>
        <w:tc>
          <w:tcPr>
            <w:tcW w:w="300" w:type="pct"/>
          </w:tcPr>
          <w:p w:rsidR="002E3149" w:rsidRDefault="002E3149">
            <w:r>
              <w:t>0.0</w:t>
            </w:r>
          </w:p>
        </w:tc>
        <w:tc>
          <w:tcPr>
            <w:tcW w:w="236" w:type="pct"/>
          </w:tcPr>
          <w:p w:rsidR="002E3149" w:rsidRDefault="002E3149">
            <w:r>
              <w:t>5.0</w:t>
            </w:r>
          </w:p>
        </w:tc>
        <w:tc>
          <w:tcPr>
            <w:tcW w:w="343" w:type="pct"/>
          </w:tcPr>
          <w:p w:rsidR="002E3149" w:rsidRDefault="002E3149">
            <w:r>
              <w:t>8.083333</w:t>
            </w:r>
          </w:p>
        </w:tc>
        <w:tc>
          <w:tcPr>
            <w:tcW w:w="299" w:type="pct"/>
          </w:tcPr>
          <w:p w:rsidR="002E3149" w:rsidRDefault="002E3149">
            <w:r>
              <w:t>0.0</w:t>
            </w:r>
          </w:p>
        </w:tc>
        <w:tc>
          <w:tcPr>
            <w:tcW w:w="278" w:type="pct"/>
          </w:tcPr>
          <w:p w:rsidR="002E3149" w:rsidRDefault="002E3149">
            <w:r>
              <w:t>0.0</w:t>
            </w:r>
          </w:p>
        </w:tc>
        <w:tc>
          <w:tcPr>
            <w:tcW w:w="307" w:type="pct"/>
          </w:tcPr>
          <w:p w:rsidR="002E3149" w:rsidRDefault="002E3149">
            <w:r>
              <w:t>4.2</w:t>
            </w:r>
          </w:p>
        </w:tc>
        <w:tc>
          <w:tcPr>
            <w:tcW w:w="307" w:type="pct"/>
          </w:tcPr>
          <w:p w:rsidR="002E3149" w:rsidRDefault="002E3149">
            <w:r>
              <w:t>4.359091</w:t>
            </w:r>
          </w:p>
        </w:tc>
        <w:tc>
          <w:tcPr>
            <w:tcW w:w="290" w:type="pct"/>
          </w:tcPr>
          <w:p w:rsidR="002E3149" w:rsidRDefault="002E3149">
            <w:r>
              <w:t>40.0</w:t>
            </w:r>
          </w:p>
        </w:tc>
        <w:tc>
          <w:tcPr>
            <w:tcW w:w="336" w:type="pct"/>
          </w:tcPr>
          <w:p w:rsidR="002E3149" w:rsidRDefault="002E3149">
            <w:r>
              <w:t>74.459567</w:t>
            </w:r>
          </w:p>
        </w:tc>
      </w:tr>
      <w:tr w:rsidR="002E3149" w:rsidTr="002E3149">
        <w:tc>
          <w:tcPr>
            <w:tcW w:w="154" w:type="pct"/>
          </w:tcPr>
          <w:p w:rsidR="002E3149" w:rsidRDefault="002E3149">
            <w:r>
              <w:t>20</w:t>
            </w:r>
          </w:p>
        </w:tc>
        <w:tc>
          <w:tcPr>
            <w:tcW w:w="309" w:type="pct"/>
          </w:tcPr>
          <w:p w:rsidR="002E3149" w:rsidRDefault="002E3149">
            <w:r>
              <w:t>22296</w:t>
            </w:r>
          </w:p>
        </w:tc>
        <w:tc>
          <w:tcPr>
            <w:tcW w:w="361" w:type="pct"/>
          </w:tcPr>
          <w:p w:rsidR="002E3149" w:rsidRDefault="002E3149">
            <w:r>
              <w:t>Hafiza Sara Adrees</w:t>
            </w:r>
          </w:p>
        </w:tc>
        <w:tc>
          <w:tcPr>
            <w:tcW w:w="391" w:type="pct"/>
          </w:tcPr>
          <w:p w:rsidR="002E3149" w:rsidRDefault="002E3149">
            <w:r>
              <w:t>Muhammad Adrees</w:t>
            </w:r>
          </w:p>
        </w:tc>
        <w:tc>
          <w:tcPr>
            <w:tcW w:w="398" w:type="pct"/>
          </w:tcPr>
          <w:p w:rsidR="002E3149" w:rsidRDefault="002E3149">
            <w:r>
              <w:t>24944-D</w:t>
            </w:r>
          </w:p>
        </w:tc>
        <w:tc>
          <w:tcPr>
            <w:tcW w:w="354" w:type="pct"/>
          </w:tcPr>
          <w:p w:rsidR="002E3149" w:rsidRDefault="002E3149">
            <w:r>
              <w:t>Punjab</w:t>
            </w:r>
          </w:p>
        </w:tc>
        <w:tc>
          <w:tcPr>
            <w:tcW w:w="336" w:type="pct"/>
          </w:tcPr>
          <w:p w:rsidR="002E3149" w:rsidRDefault="002E3149">
            <w:r>
              <w:t>13.325714</w:t>
            </w:r>
          </w:p>
        </w:tc>
        <w:tc>
          <w:tcPr>
            <w:tcW w:w="300" w:type="pct"/>
          </w:tcPr>
          <w:p w:rsidR="002E3149" w:rsidRDefault="002E3149">
            <w:r>
              <w:t>0.0</w:t>
            </w:r>
          </w:p>
        </w:tc>
        <w:tc>
          <w:tcPr>
            <w:tcW w:w="236" w:type="pct"/>
          </w:tcPr>
          <w:p w:rsidR="002E3149" w:rsidRDefault="002E3149">
            <w:r>
              <w:t>5.0</w:t>
            </w:r>
          </w:p>
        </w:tc>
        <w:tc>
          <w:tcPr>
            <w:tcW w:w="343" w:type="pct"/>
          </w:tcPr>
          <w:p w:rsidR="002E3149" w:rsidRDefault="002E3149">
            <w:r>
              <w:t>7.916667</w:t>
            </w:r>
          </w:p>
        </w:tc>
        <w:tc>
          <w:tcPr>
            <w:tcW w:w="299" w:type="pct"/>
          </w:tcPr>
          <w:p w:rsidR="002E3149" w:rsidRDefault="002E3149">
            <w:r>
              <w:t>0.0</w:t>
            </w:r>
          </w:p>
        </w:tc>
        <w:tc>
          <w:tcPr>
            <w:tcW w:w="278" w:type="pct"/>
          </w:tcPr>
          <w:p w:rsidR="002E3149" w:rsidRDefault="002E3149">
            <w:r>
              <w:t>0.0</w:t>
            </w:r>
          </w:p>
        </w:tc>
        <w:tc>
          <w:tcPr>
            <w:tcW w:w="307" w:type="pct"/>
          </w:tcPr>
          <w:p w:rsidR="002E3149" w:rsidRDefault="002E3149">
            <w:r>
              <w:t>3.504762</w:t>
            </w:r>
          </w:p>
        </w:tc>
        <w:tc>
          <w:tcPr>
            <w:tcW w:w="307" w:type="pct"/>
          </w:tcPr>
          <w:p w:rsidR="002E3149" w:rsidRDefault="002E3149">
            <w:r>
              <w:t>3.927273</w:t>
            </w:r>
          </w:p>
        </w:tc>
        <w:tc>
          <w:tcPr>
            <w:tcW w:w="290" w:type="pct"/>
          </w:tcPr>
          <w:p w:rsidR="002E3149" w:rsidRDefault="002E3149">
            <w:r>
              <w:t>40.0</w:t>
            </w:r>
          </w:p>
        </w:tc>
        <w:tc>
          <w:tcPr>
            <w:tcW w:w="336" w:type="pct"/>
          </w:tcPr>
          <w:p w:rsidR="002E3149" w:rsidRDefault="002E3149">
            <w:r>
              <w:t>73.674416</w:t>
            </w:r>
          </w:p>
        </w:tc>
      </w:tr>
      <w:tr w:rsidR="002E3149" w:rsidTr="002E3149">
        <w:tc>
          <w:tcPr>
            <w:tcW w:w="154" w:type="pct"/>
          </w:tcPr>
          <w:p w:rsidR="002E3149" w:rsidRDefault="002E3149">
            <w:r>
              <w:t>21</w:t>
            </w:r>
          </w:p>
        </w:tc>
        <w:tc>
          <w:tcPr>
            <w:tcW w:w="309" w:type="pct"/>
          </w:tcPr>
          <w:p w:rsidR="002E3149" w:rsidRDefault="002E3149">
            <w:r>
              <w:t>22633</w:t>
            </w:r>
          </w:p>
        </w:tc>
        <w:tc>
          <w:tcPr>
            <w:tcW w:w="361" w:type="pct"/>
          </w:tcPr>
          <w:p w:rsidR="002E3149" w:rsidRDefault="002E3149">
            <w:r>
              <w:t>Fatima Khalid</w:t>
            </w:r>
          </w:p>
        </w:tc>
        <w:tc>
          <w:tcPr>
            <w:tcW w:w="391" w:type="pct"/>
          </w:tcPr>
          <w:p w:rsidR="002E3149" w:rsidRDefault="002E3149">
            <w:r>
              <w:t xml:space="preserve">Mohammad Khalid Hayat </w:t>
            </w:r>
          </w:p>
        </w:tc>
        <w:tc>
          <w:tcPr>
            <w:tcW w:w="398" w:type="pct"/>
          </w:tcPr>
          <w:p w:rsidR="002E3149" w:rsidRDefault="002E3149">
            <w:r>
              <w:t xml:space="preserve">719244-01-D </w:t>
            </w:r>
          </w:p>
        </w:tc>
        <w:tc>
          <w:tcPr>
            <w:tcW w:w="354" w:type="pct"/>
          </w:tcPr>
          <w:p w:rsidR="002E3149" w:rsidRDefault="002E3149">
            <w:r>
              <w:t>Punjab</w:t>
            </w:r>
          </w:p>
        </w:tc>
        <w:tc>
          <w:tcPr>
            <w:tcW w:w="336" w:type="pct"/>
          </w:tcPr>
          <w:p w:rsidR="002E3149" w:rsidRDefault="002E3149">
            <w:r>
              <w:t>16.56</w:t>
            </w:r>
          </w:p>
        </w:tc>
        <w:tc>
          <w:tcPr>
            <w:tcW w:w="300" w:type="pct"/>
          </w:tcPr>
          <w:p w:rsidR="002E3149" w:rsidRDefault="002E3149">
            <w:r>
              <w:t>0.0</w:t>
            </w:r>
          </w:p>
        </w:tc>
        <w:tc>
          <w:tcPr>
            <w:tcW w:w="236" w:type="pct"/>
          </w:tcPr>
          <w:p w:rsidR="002E3149" w:rsidRDefault="002E3149">
            <w:r>
              <w:t>5.0</w:t>
            </w:r>
          </w:p>
        </w:tc>
        <w:tc>
          <w:tcPr>
            <w:tcW w:w="343" w:type="pct"/>
          </w:tcPr>
          <w:p w:rsidR="002E3149" w:rsidRDefault="002E3149">
            <w:r>
              <w:t>1.25</w:t>
            </w:r>
          </w:p>
        </w:tc>
        <w:tc>
          <w:tcPr>
            <w:tcW w:w="299" w:type="pct"/>
          </w:tcPr>
          <w:p w:rsidR="002E3149" w:rsidRDefault="002E3149">
            <w:r>
              <w:t>0.0</w:t>
            </w:r>
          </w:p>
        </w:tc>
        <w:tc>
          <w:tcPr>
            <w:tcW w:w="278" w:type="pct"/>
          </w:tcPr>
          <w:p w:rsidR="002E3149" w:rsidRDefault="002E3149">
            <w:r>
              <w:t>1.25</w:t>
            </w:r>
          </w:p>
        </w:tc>
        <w:tc>
          <w:tcPr>
            <w:tcW w:w="307" w:type="pct"/>
          </w:tcPr>
          <w:p w:rsidR="002E3149" w:rsidRDefault="002E3149">
            <w:r>
              <w:t>4.695238</w:t>
            </w:r>
          </w:p>
        </w:tc>
        <w:tc>
          <w:tcPr>
            <w:tcW w:w="307" w:type="pct"/>
          </w:tcPr>
          <w:p w:rsidR="002E3149" w:rsidRDefault="002E3149">
            <w:r>
              <w:t>4.522727</w:t>
            </w:r>
          </w:p>
        </w:tc>
        <w:tc>
          <w:tcPr>
            <w:tcW w:w="290" w:type="pct"/>
          </w:tcPr>
          <w:p w:rsidR="002E3149" w:rsidRDefault="002E3149">
            <w:r>
              <w:t>40.0</w:t>
            </w:r>
          </w:p>
        </w:tc>
        <w:tc>
          <w:tcPr>
            <w:tcW w:w="336" w:type="pct"/>
          </w:tcPr>
          <w:p w:rsidR="002E3149" w:rsidRDefault="002E3149">
            <w:r>
              <w:t>73.277965</w:t>
            </w:r>
          </w:p>
        </w:tc>
      </w:tr>
      <w:tr w:rsidR="002E3149" w:rsidTr="002E3149">
        <w:tc>
          <w:tcPr>
            <w:tcW w:w="154" w:type="pct"/>
          </w:tcPr>
          <w:p w:rsidR="002E3149" w:rsidRDefault="002E3149">
            <w:r>
              <w:t>22</w:t>
            </w:r>
          </w:p>
        </w:tc>
        <w:tc>
          <w:tcPr>
            <w:tcW w:w="309" w:type="pct"/>
          </w:tcPr>
          <w:p w:rsidR="002E3149" w:rsidRDefault="002E3149">
            <w:r>
              <w:t>17070</w:t>
            </w:r>
          </w:p>
        </w:tc>
        <w:tc>
          <w:tcPr>
            <w:tcW w:w="361" w:type="pct"/>
          </w:tcPr>
          <w:p w:rsidR="002E3149" w:rsidRDefault="002E3149">
            <w:r>
              <w:t>Muhammad Ahsan</w:t>
            </w:r>
          </w:p>
        </w:tc>
        <w:tc>
          <w:tcPr>
            <w:tcW w:w="391" w:type="pct"/>
          </w:tcPr>
          <w:p w:rsidR="002E3149" w:rsidRDefault="002E3149">
            <w:r>
              <w:t>Muhammad Masood Iqbal Ch</w:t>
            </w:r>
          </w:p>
        </w:tc>
        <w:tc>
          <w:tcPr>
            <w:tcW w:w="398" w:type="pct"/>
          </w:tcPr>
          <w:p w:rsidR="002E3149" w:rsidRDefault="002E3149">
            <w:r>
              <w:t>24776-D</w:t>
            </w:r>
          </w:p>
        </w:tc>
        <w:tc>
          <w:tcPr>
            <w:tcW w:w="354" w:type="pct"/>
          </w:tcPr>
          <w:p w:rsidR="002E3149" w:rsidRDefault="002E3149">
            <w:r>
              <w:t>Punjab</w:t>
            </w:r>
          </w:p>
        </w:tc>
        <w:tc>
          <w:tcPr>
            <w:tcW w:w="336" w:type="pct"/>
          </w:tcPr>
          <w:p w:rsidR="002E3149" w:rsidRDefault="002E3149">
            <w:r>
              <w:t>13.182222</w:t>
            </w:r>
          </w:p>
        </w:tc>
        <w:tc>
          <w:tcPr>
            <w:tcW w:w="300" w:type="pct"/>
          </w:tcPr>
          <w:p w:rsidR="002E3149" w:rsidRDefault="002E3149">
            <w:r>
              <w:t>0.0</w:t>
            </w:r>
          </w:p>
        </w:tc>
        <w:tc>
          <w:tcPr>
            <w:tcW w:w="236" w:type="pct"/>
          </w:tcPr>
          <w:p w:rsidR="002E3149" w:rsidRDefault="002E3149">
            <w:r>
              <w:t>2.5</w:t>
            </w:r>
          </w:p>
        </w:tc>
        <w:tc>
          <w:tcPr>
            <w:tcW w:w="343" w:type="pct"/>
          </w:tcPr>
          <w:p w:rsidR="002E3149" w:rsidRDefault="002E3149">
            <w:r>
              <w:t>9.583333</w:t>
            </w:r>
          </w:p>
        </w:tc>
        <w:tc>
          <w:tcPr>
            <w:tcW w:w="299" w:type="pct"/>
          </w:tcPr>
          <w:p w:rsidR="002E3149" w:rsidRDefault="002E3149">
            <w:r>
              <w:t>0.0</w:t>
            </w:r>
          </w:p>
        </w:tc>
        <w:tc>
          <w:tcPr>
            <w:tcW w:w="278" w:type="pct"/>
          </w:tcPr>
          <w:p w:rsidR="002E3149" w:rsidRDefault="002E3149">
            <w:r>
              <w:t>0.0</w:t>
            </w:r>
          </w:p>
        </w:tc>
        <w:tc>
          <w:tcPr>
            <w:tcW w:w="307" w:type="pct"/>
          </w:tcPr>
          <w:p w:rsidR="002E3149" w:rsidRDefault="002E3149">
            <w:r>
              <w:t>3.961905</w:t>
            </w:r>
          </w:p>
        </w:tc>
        <w:tc>
          <w:tcPr>
            <w:tcW w:w="307" w:type="pct"/>
          </w:tcPr>
          <w:p w:rsidR="002E3149" w:rsidRDefault="002E3149">
            <w:r>
              <w:t>3.772727</w:t>
            </w:r>
          </w:p>
        </w:tc>
        <w:tc>
          <w:tcPr>
            <w:tcW w:w="290" w:type="pct"/>
          </w:tcPr>
          <w:p w:rsidR="002E3149" w:rsidRDefault="002E3149">
            <w:r>
              <w:t>40.0</w:t>
            </w:r>
          </w:p>
        </w:tc>
        <w:tc>
          <w:tcPr>
            <w:tcW w:w="336" w:type="pct"/>
          </w:tcPr>
          <w:p w:rsidR="002E3149" w:rsidRDefault="002E3149">
            <w:r>
              <w:t>73.000187</w:t>
            </w:r>
          </w:p>
        </w:tc>
      </w:tr>
      <w:tr w:rsidR="002E3149" w:rsidTr="002E3149">
        <w:tc>
          <w:tcPr>
            <w:tcW w:w="154" w:type="pct"/>
          </w:tcPr>
          <w:p w:rsidR="002E3149" w:rsidRDefault="002E3149">
            <w:r>
              <w:t>23</w:t>
            </w:r>
          </w:p>
        </w:tc>
        <w:tc>
          <w:tcPr>
            <w:tcW w:w="309" w:type="pct"/>
          </w:tcPr>
          <w:p w:rsidR="002E3149" w:rsidRDefault="002E3149">
            <w:r>
              <w:t>5486</w:t>
            </w:r>
          </w:p>
        </w:tc>
        <w:tc>
          <w:tcPr>
            <w:tcW w:w="361" w:type="pct"/>
          </w:tcPr>
          <w:p w:rsidR="002E3149" w:rsidRDefault="002E3149">
            <w:r>
              <w:t>Muhammad Hassan</w:t>
            </w:r>
          </w:p>
        </w:tc>
        <w:tc>
          <w:tcPr>
            <w:tcW w:w="391" w:type="pct"/>
          </w:tcPr>
          <w:p w:rsidR="002E3149" w:rsidRDefault="002E3149">
            <w:r>
              <w:t>Ghulam Shabbir</w:t>
            </w:r>
          </w:p>
        </w:tc>
        <w:tc>
          <w:tcPr>
            <w:tcW w:w="398" w:type="pct"/>
          </w:tcPr>
          <w:p w:rsidR="002E3149" w:rsidRDefault="002E3149">
            <w:r>
              <w:t>18435-d</w:t>
            </w:r>
          </w:p>
        </w:tc>
        <w:tc>
          <w:tcPr>
            <w:tcW w:w="354" w:type="pct"/>
          </w:tcPr>
          <w:p w:rsidR="002E3149" w:rsidRDefault="002E3149">
            <w:r>
              <w:t>Punjab</w:t>
            </w:r>
          </w:p>
        </w:tc>
        <w:tc>
          <w:tcPr>
            <w:tcW w:w="336" w:type="pct"/>
          </w:tcPr>
          <w:p w:rsidR="002E3149" w:rsidRDefault="002E3149">
            <w:r>
              <w:t>12.632258</w:t>
            </w:r>
          </w:p>
        </w:tc>
        <w:tc>
          <w:tcPr>
            <w:tcW w:w="300" w:type="pct"/>
          </w:tcPr>
          <w:p w:rsidR="002E3149" w:rsidRDefault="002E3149">
            <w:r>
              <w:t>0.0</w:t>
            </w:r>
          </w:p>
        </w:tc>
        <w:tc>
          <w:tcPr>
            <w:tcW w:w="236" w:type="pct"/>
          </w:tcPr>
          <w:p w:rsidR="002E3149" w:rsidRDefault="002E3149">
            <w:r>
              <w:t>2.5</w:t>
            </w:r>
          </w:p>
        </w:tc>
        <w:tc>
          <w:tcPr>
            <w:tcW w:w="343" w:type="pct"/>
          </w:tcPr>
          <w:p w:rsidR="002E3149" w:rsidRDefault="002E3149">
            <w:r>
              <w:t>10.0</w:t>
            </w:r>
          </w:p>
        </w:tc>
        <w:tc>
          <w:tcPr>
            <w:tcW w:w="299" w:type="pct"/>
          </w:tcPr>
          <w:p w:rsidR="002E3149" w:rsidRDefault="002E3149">
            <w:r>
              <w:t>0.0</w:t>
            </w:r>
          </w:p>
        </w:tc>
        <w:tc>
          <w:tcPr>
            <w:tcW w:w="278" w:type="pct"/>
          </w:tcPr>
          <w:p w:rsidR="002E3149" w:rsidRDefault="002E3149">
            <w:r>
              <w:t>0.0</w:t>
            </w:r>
          </w:p>
        </w:tc>
        <w:tc>
          <w:tcPr>
            <w:tcW w:w="307" w:type="pct"/>
          </w:tcPr>
          <w:p w:rsidR="002E3149" w:rsidRDefault="002E3149">
            <w:r>
              <w:t>3.694118</w:t>
            </w:r>
          </w:p>
        </w:tc>
        <w:tc>
          <w:tcPr>
            <w:tcW w:w="307" w:type="pct"/>
          </w:tcPr>
          <w:p w:rsidR="002E3149" w:rsidRDefault="002E3149">
            <w:r>
              <w:t>4.131818</w:t>
            </w:r>
          </w:p>
        </w:tc>
        <w:tc>
          <w:tcPr>
            <w:tcW w:w="290" w:type="pct"/>
          </w:tcPr>
          <w:p w:rsidR="002E3149" w:rsidRDefault="002E3149">
            <w:r>
              <w:t>40.0</w:t>
            </w:r>
          </w:p>
        </w:tc>
        <w:tc>
          <w:tcPr>
            <w:tcW w:w="336" w:type="pct"/>
          </w:tcPr>
          <w:p w:rsidR="002E3149" w:rsidRDefault="002E3149">
            <w:r>
              <w:t>72.958194</w:t>
            </w:r>
          </w:p>
        </w:tc>
      </w:tr>
      <w:tr w:rsidR="002E3149" w:rsidTr="002E3149">
        <w:tc>
          <w:tcPr>
            <w:tcW w:w="154" w:type="pct"/>
          </w:tcPr>
          <w:p w:rsidR="002E3149" w:rsidRDefault="002E3149">
            <w:r>
              <w:t>24</w:t>
            </w:r>
          </w:p>
        </w:tc>
        <w:tc>
          <w:tcPr>
            <w:tcW w:w="309" w:type="pct"/>
          </w:tcPr>
          <w:p w:rsidR="002E3149" w:rsidRDefault="002E3149">
            <w:r>
              <w:t>6541</w:t>
            </w:r>
          </w:p>
        </w:tc>
        <w:tc>
          <w:tcPr>
            <w:tcW w:w="361" w:type="pct"/>
          </w:tcPr>
          <w:p w:rsidR="002E3149" w:rsidRDefault="002E3149">
            <w:r>
              <w:t>Amna Shaukat</w:t>
            </w:r>
          </w:p>
        </w:tc>
        <w:tc>
          <w:tcPr>
            <w:tcW w:w="391" w:type="pct"/>
          </w:tcPr>
          <w:p w:rsidR="002E3149" w:rsidRDefault="002E3149">
            <w:r>
              <w:t>Muhammad Shaukat Shad</w:t>
            </w:r>
          </w:p>
        </w:tc>
        <w:tc>
          <w:tcPr>
            <w:tcW w:w="398" w:type="pct"/>
          </w:tcPr>
          <w:p w:rsidR="002E3149" w:rsidRDefault="002E3149">
            <w:r>
              <w:t>12298-D</w:t>
            </w:r>
          </w:p>
        </w:tc>
        <w:tc>
          <w:tcPr>
            <w:tcW w:w="354" w:type="pct"/>
          </w:tcPr>
          <w:p w:rsidR="002E3149" w:rsidRDefault="002E3149">
            <w:r>
              <w:t>Punjab</w:t>
            </w:r>
          </w:p>
        </w:tc>
        <w:tc>
          <w:tcPr>
            <w:tcW w:w="336" w:type="pct"/>
          </w:tcPr>
          <w:p w:rsidR="002E3149" w:rsidRDefault="002E3149">
            <w:r>
              <w:t>13.211765</w:t>
            </w:r>
          </w:p>
        </w:tc>
        <w:tc>
          <w:tcPr>
            <w:tcW w:w="300" w:type="pct"/>
          </w:tcPr>
          <w:p w:rsidR="002E3149" w:rsidRDefault="002E3149">
            <w:r>
              <w:t>0.0</w:t>
            </w:r>
          </w:p>
        </w:tc>
        <w:tc>
          <w:tcPr>
            <w:tcW w:w="236" w:type="pct"/>
          </w:tcPr>
          <w:p w:rsidR="002E3149" w:rsidRDefault="002E3149">
            <w:r>
              <w:t>5.0</w:t>
            </w:r>
          </w:p>
        </w:tc>
        <w:tc>
          <w:tcPr>
            <w:tcW w:w="343" w:type="pct"/>
          </w:tcPr>
          <w:p w:rsidR="002E3149" w:rsidRDefault="002E3149">
            <w:r>
              <w:t>4.583333</w:t>
            </w:r>
          </w:p>
        </w:tc>
        <w:tc>
          <w:tcPr>
            <w:tcW w:w="299" w:type="pct"/>
          </w:tcPr>
          <w:p w:rsidR="002E3149" w:rsidRDefault="002E3149">
            <w:r>
              <w:t>0.0</w:t>
            </w:r>
          </w:p>
        </w:tc>
        <w:tc>
          <w:tcPr>
            <w:tcW w:w="278" w:type="pct"/>
          </w:tcPr>
          <w:p w:rsidR="002E3149" w:rsidRDefault="002E3149">
            <w:r>
              <w:t>0.0</w:t>
            </w:r>
          </w:p>
        </w:tc>
        <w:tc>
          <w:tcPr>
            <w:tcW w:w="307" w:type="pct"/>
          </w:tcPr>
          <w:p w:rsidR="002E3149" w:rsidRDefault="002E3149">
            <w:r>
              <w:t>4.423529</w:t>
            </w:r>
          </w:p>
        </w:tc>
        <w:tc>
          <w:tcPr>
            <w:tcW w:w="307" w:type="pct"/>
          </w:tcPr>
          <w:p w:rsidR="002E3149" w:rsidRDefault="002E3149">
            <w:r>
              <w:t>4.495455</w:t>
            </w:r>
          </w:p>
        </w:tc>
        <w:tc>
          <w:tcPr>
            <w:tcW w:w="290" w:type="pct"/>
          </w:tcPr>
          <w:p w:rsidR="002E3149" w:rsidRDefault="002E3149">
            <w:r>
              <w:t>40.0</w:t>
            </w:r>
          </w:p>
        </w:tc>
        <w:tc>
          <w:tcPr>
            <w:tcW w:w="336" w:type="pct"/>
          </w:tcPr>
          <w:p w:rsidR="002E3149" w:rsidRDefault="002E3149">
            <w:r>
              <w:t>71.714082</w:t>
            </w:r>
          </w:p>
        </w:tc>
      </w:tr>
      <w:tr w:rsidR="002E3149" w:rsidTr="002E3149">
        <w:tc>
          <w:tcPr>
            <w:tcW w:w="154" w:type="pct"/>
          </w:tcPr>
          <w:p w:rsidR="002E3149" w:rsidRDefault="002E3149">
            <w:r>
              <w:t>25</w:t>
            </w:r>
          </w:p>
        </w:tc>
        <w:tc>
          <w:tcPr>
            <w:tcW w:w="309" w:type="pct"/>
          </w:tcPr>
          <w:p w:rsidR="002E3149" w:rsidRDefault="002E3149">
            <w:r>
              <w:t>22641</w:t>
            </w:r>
          </w:p>
        </w:tc>
        <w:tc>
          <w:tcPr>
            <w:tcW w:w="361" w:type="pct"/>
          </w:tcPr>
          <w:p w:rsidR="002E3149" w:rsidRDefault="002E3149">
            <w:r>
              <w:t>Khadeeja Afzal</w:t>
            </w:r>
          </w:p>
        </w:tc>
        <w:tc>
          <w:tcPr>
            <w:tcW w:w="391" w:type="pct"/>
          </w:tcPr>
          <w:p w:rsidR="002E3149" w:rsidRDefault="002E3149">
            <w:r>
              <w:t>Muhammad Afzal</w:t>
            </w:r>
          </w:p>
        </w:tc>
        <w:tc>
          <w:tcPr>
            <w:tcW w:w="398" w:type="pct"/>
          </w:tcPr>
          <w:p w:rsidR="002E3149" w:rsidRDefault="002E3149">
            <w:r>
              <w:t>742984-01-D</w:t>
            </w:r>
          </w:p>
        </w:tc>
        <w:tc>
          <w:tcPr>
            <w:tcW w:w="354" w:type="pct"/>
          </w:tcPr>
          <w:p w:rsidR="002E3149" w:rsidRDefault="002E3149">
            <w:r>
              <w:t>Punjab</w:t>
            </w:r>
          </w:p>
        </w:tc>
        <w:tc>
          <w:tcPr>
            <w:tcW w:w="336" w:type="pct"/>
          </w:tcPr>
          <w:p w:rsidR="002E3149" w:rsidRDefault="002E3149">
            <w:r>
              <w:t>16.365714</w:t>
            </w:r>
          </w:p>
        </w:tc>
        <w:tc>
          <w:tcPr>
            <w:tcW w:w="300" w:type="pct"/>
          </w:tcPr>
          <w:p w:rsidR="002E3149" w:rsidRDefault="002E3149">
            <w:r>
              <w:t>0.0</w:t>
            </w:r>
          </w:p>
        </w:tc>
        <w:tc>
          <w:tcPr>
            <w:tcW w:w="236" w:type="pct"/>
          </w:tcPr>
          <w:p w:rsidR="002E3149" w:rsidRDefault="002E3149">
            <w:r>
              <w:t>5.0</w:t>
            </w:r>
          </w:p>
        </w:tc>
        <w:tc>
          <w:tcPr>
            <w:tcW w:w="343" w:type="pct"/>
          </w:tcPr>
          <w:p w:rsidR="002E3149" w:rsidRDefault="002E3149">
            <w:r>
              <w:t>1.25</w:t>
            </w:r>
          </w:p>
        </w:tc>
        <w:tc>
          <w:tcPr>
            <w:tcW w:w="299" w:type="pct"/>
          </w:tcPr>
          <w:p w:rsidR="002E3149" w:rsidRDefault="002E3149">
            <w:r>
              <w:t>0.0</w:t>
            </w:r>
          </w:p>
        </w:tc>
        <w:tc>
          <w:tcPr>
            <w:tcW w:w="278" w:type="pct"/>
          </w:tcPr>
          <w:p w:rsidR="002E3149" w:rsidRDefault="002E3149">
            <w:r>
              <w:t>0.0</w:t>
            </w:r>
          </w:p>
        </w:tc>
        <w:tc>
          <w:tcPr>
            <w:tcW w:w="307" w:type="pct"/>
          </w:tcPr>
          <w:p w:rsidR="002E3149" w:rsidRDefault="002E3149">
            <w:r>
              <w:t>4.061111</w:t>
            </w:r>
          </w:p>
        </w:tc>
        <w:tc>
          <w:tcPr>
            <w:tcW w:w="307" w:type="pct"/>
          </w:tcPr>
          <w:p w:rsidR="002E3149" w:rsidRDefault="002E3149">
            <w:r>
              <w:t>4.263636</w:t>
            </w:r>
          </w:p>
        </w:tc>
        <w:tc>
          <w:tcPr>
            <w:tcW w:w="290" w:type="pct"/>
          </w:tcPr>
          <w:p w:rsidR="002E3149" w:rsidRDefault="002E3149">
            <w:r>
              <w:t>40.0</w:t>
            </w:r>
          </w:p>
        </w:tc>
        <w:tc>
          <w:tcPr>
            <w:tcW w:w="336" w:type="pct"/>
          </w:tcPr>
          <w:p w:rsidR="002E3149" w:rsidRDefault="002E3149">
            <w:r>
              <w:t>70.940461</w:t>
            </w:r>
          </w:p>
        </w:tc>
      </w:tr>
      <w:tr w:rsidR="002E3149" w:rsidTr="002E3149">
        <w:tc>
          <w:tcPr>
            <w:tcW w:w="154" w:type="pct"/>
          </w:tcPr>
          <w:p w:rsidR="002E3149" w:rsidRDefault="002E3149">
            <w:r>
              <w:t>26</w:t>
            </w:r>
          </w:p>
        </w:tc>
        <w:tc>
          <w:tcPr>
            <w:tcW w:w="309" w:type="pct"/>
          </w:tcPr>
          <w:p w:rsidR="002E3149" w:rsidRDefault="002E3149">
            <w:r>
              <w:t>24854</w:t>
            </w:r>
          </w:p>
        </w:tc>
        <w:tc>
          <w:tcPr>
            <w:tcW w:w="361" w:type="pct"/>
          </w:tcPr>
          <w:p w:rsidR="002E3149" w:rsidRDefault="002E3149">
            <w:r>
              <w:t>Syeda Ayesha Fatima</w:t>
            </w:r>
          </w:p>
        </w:tc>
        <w:tc>
          <w:tcPr>
            <w:tcW w:w="391" w:type="pct"/>
          </w:tcPr>
          <w:p w:rsidR="002E3149" w:rsidRDefault="002E3149">
            <w:r>
              <w:t>Syed Mansoor Ali Shah</w:t>
            </w:r>
          </w:p>
        </w:tc>
        <w:tc>
          <w:tcPr>
            <w:tcW w:w="398" w:type="pct"/>
          </w:tcPr>
          <w:p w:rsidR="002E3149" w:rsidRDefault="002E3149">
            <w:r>
              <w:t>747165-01-D</w:t>
            </w:r>
          </w:p>
        </w:tc>
        <w:tc>
          <w:tcPr>
            <w:tcW w:w="354" w:type="pct"/>
          </w:tcPr>
          <w:p w:rsidR="002E3149" w:rsidRDefault="002E3149">
            <w:r>
              <w:t>Punjab</w:t>
            </w:r>
          </w:p>
        </w:tc>
        <w:tc>
          <w:tcPr>
            <w:tcW w:w="336" w:type="pct"/>
          </w:tcPr>
          <w:p w:rsidR="002E3149" w:rsidRDefault="002E3149">
            <w:r>
              <w:t>16.595</w:t>
            </w:r>
          </w:p>
        </w:tc>
        <w:tc>
          <w:tcPr>
            <w:tcW w:w="300" w:type="pct"/>
          </w:tcPr>
          <w:p w:rsidR="002E3149" w:rsidRDefault="002E3149">
            <w:r>
              <w:t>0.0</w:t>
            </w:r>
          </w:p>
        </w:tc>
        <w:tc>
          <w:tcPr>
            <w:tcW w:w="236" w:type="pct"/>
          </w:tcPr>
          <w:p w:rsidR="002E3149" w:rsidRDefault="002E3149">
            <w:r>
              <w:t>5.0</w:t>
            </w:r>
          </w:p>
        </w:tc>
        <w:tc>
          <w:tcPr>
            <w:tcW w:w="343" w:type="pct"/>
          </w:tcPr>
          <w:p w:rsidR="002E3149" w:rsidRDefault="002E3149">
            <w:r>
              <w:t>0.0</w:t>
            </w:r>
          </w:p>
        </w:tc>
        <w:tc>
          <w:tcPr>
            <w:tcW w:w="299" w:type="pct"/>
          </w:tcPr>
          <w:p w:rsidR="002E3149" w:rsidRDefault="002E3149">
            <w:r>
              <w:t>0.0</w:t>
            </w:r>
          </w:p>
        </w:tc>
        <w:tc>
          <w:tcPr>
            <w:tcW w:w="278" w:type="pct"/>
          </w:tcPr>
          <w:p w:rsidR="002E3149" w:rsidRDefault="002E3149">
            <w:r>
              <w:t>0.0</w:t>
            </w:r>
          </w:p>
        </w:tc>
        <w:tc>
          <w:tcPr>
            <w:tcW w:w="307" w:type="pct"/>
          </w:tcPr>
          <w:p w:rsidR="002E3149" w:rsidRDefault="002E3149">
            <w:r>
              <w:t>4.633333</w:t>
            </w:r>
          </w:p>
        </w:tc>
        <w:tc>
          <w:tcPr>
            <w:tcW w:w="307" w:type="pct"/>
          </w:tcPr>
          <w:p w:rsidR="002E3149" w:rsidRDefault="002E3149">
            <w:r>
              <w:t>4.554545</w:t>
            </w:r>
          </w:p>
        </w:tc>
        <w:tc>
          <w:tcPr>
            <w:tcW w:w="290" w:type="pct"/>
          </w:tcPr>
          <w:p w:rsidR="002E3149" w:rsidRDefault="002E3149">
            <w:r>
              <w:t>40.0</w:t>
            </w:r>
          </w:p>
        </w:tc>
        <w:tc>
          <w:tcPr>
            <w:tcW w:w="336" w:type="pct"/>
          </w:tcPr>
          <w:p w:rsidR="002E3149" w:rsidRDefault="002E3149">
            <w:r>
              <w:t>70.782878</w:t>
            </w:r>
          </w:p>
        </w:tc>
      </w:tr>
      <w:tr w:rsidR="002E3149" w:rsidTr="002E3149">
        <w:tc>
          <w:tcPr>
            <w:tcW w:w="154" w:type="pct"/>
          </w:tcPr>
          <w:p w:rsidR="002E3149" w:rsidRDefault="002E3149">
            <w:r>
              <w:t>27</w:t>
            </w:r>
          </w:p>
        </w:tc>
        <w:tc>
          <w:tcPr>
            <w:tcW w:w="309" w:type="pct"/>
          </w:tcPr>
          <w:p w:rsidR="002E3149" w:rsidRDefault="002E3149">
            <w:r>
              <w:t>5053</w:t>
            </w:r>
          </w:p>
        </w:tc>
        <w:tc>
          <w:tcPr>
            <w:tcW w:w="361" w:type="pct"/>
          </w:tcPr>
          <w:p w:rsidR="002E3149" w:rsidRDefault="002E3149">
            <w:r>
              <w:t>Syed Ammar Haider</w:t>
            </w:r>
          </w:p>
        </w:tc>
        <w:tc>
          <w:tcPr>
            <w:tcW w:w="391" w:type="pct"/>
          </w:tcPr>
          <w:p w:rsidR="002E3149" w:rsidRDefault="002E3149">
            <w:r>
              <w:t>Syed Shahadat Hussain</w:t>
            </w:r>
          </w:p>
        </w:tc>
        <w:tc>
          <w:tcPr>
            <w:tcW w:w="398" w:type="pct"/>
          </w:tcPr>
          <w:p w:rsidR="002E3149" w:rsidRDefault="002E3149">
            <w:r>
              <w:t>23936-D</w:t>
            </w:r>
          </w:p>
        </w:tc>
        <w:tc>
          <w:tcPr>
            <w:tcW w:w="354" w:type="pct"/>
          </w:tcPr>
          <w:p w:rsidR="002E3149" w:rsidRDefault="002E3149">
            <w:r>
              <w:t>Punjab</w:t>
            </w:r>
          </w:p>
        </w:tc>
        <w:tc>
          <w:tcPr>
            <w:tcW w:w="336" w:type="pct"/>
          </w:tcPr>
          <w:p w:rsidR="002E3149" w:rsidRDefault="002E3149">
            <w:r>
              <w:t>13.1375</w:t>
            </w:r>
          </w:p>
        </w:tc>
        <w:tc>
          <w:tcPr>
            <w:tcW w:w="300" w:type="pct"/>
          </w:tcPr>
          <w:p w:rsidR="002E3149" w:rsidRDefault="002E3149">
            <w:r>
              <w:t>0.0</w:t>
            </w:r>
          </w:p>
        </w:tc>
        <w:tc>
          <w:tcPr>
            <w:tcW w:w="236" w:type="pct"/>
          </w:tcPr>
          <w:p w:rsidR="002E3149" w:rsidRDefault="002E3149">
            <w:r>
              <w:t>5.0</w:t>
            </w:r>
          </w:p>
        </w:tc>
        <w:tc>
          <w:tcPr>
            <w:tcW w:w="343" w:type="pct"/>
          </w:tcPr>
          <w:p w:rsidR="002E3149" w:rsidRDefault="002E3149">
            <w:r>
              <w:t>4.0</w:t>
            </w:r>
          </w:p>
        </w:tc>
        <w:tc>
          <w:tcPr>
            <w:tcW w:w="299" w:type="pct"/>
          </w:tcPr>
          <w:p w:rsidR="002E3149" w:rsidRDefault="002E3149">
            <w:r>
              <w:t>0.0</w:t>
            </w:r>
          </w:p>
        </w:tc>
        <w:tc>
          <w:tcPr>
            <w:tcW w:w="278" w:type="pct"/>
          </w:tcPr>
          <w:p w:rsidR="002E3149" w:rsidRDefault="002E3149">
            <w:r>
              <w:t>0.0</w:t>
            </w:r>
          </w:p>
        </w:tc>
        <w:tc>
          <w:tcPr>
            <w:tcW w:w="307" w:type="pct"/>
          </w:tcPr>
          <w:p w:rsidR="002E3149" w:rsidRDefault="002E3149">
            <w:r>
              <w:t>4.019048</w:t>
            </w:r>
          </w:p>
        </w:tc>
        <w:tc>
          <w:tcPr>
            <w:tcW w:w="307" w:type="pct"/>
          </w:tcPr>
          <w:p w:rsidR="002E3149" w:rsidRDefault="002E3149">
            <w:r>
              <w:t>4.104545</w:t>
            </w:r>
          </w:p>
        </w:tc>
        <w:tc>
          <w:tcPr>
            <w:tcW w:w="290" w:type="pct"/>
          </w:tcPr>
          <w:p w:rsidR="002E3149" w:rsidRDefault="002E3149">
            <w:r>
              <w:t>40.0</w:t>
            </w:r>
          </w:p>
        </w:tc>
        <w:tc>
          <w:tcPr>
            <w:tcW w:w="336" w:type="pct"/>
          </w:tcPr>
          <w:p w:rsidR="002E3149" w:rsidRDefault="002E3149">
            <w:r>
              <w:t>70.261093</w:t>
            </w:r>
          </w:p>
        </w:tc>
      </w:tr>
      <w:tr w:rsidR="002E3149" w:rsidTr="002E3149">
        <w:tc>
          <w:tcPr>
            <w:tcW w:w="154" w:type="pct"/>
          </w:tcPr>
          <w:p w:rsidR="002E3149" w:rsidRDefault="002E3149">
            <w:r>
              <w:t>28</w:t>
            </w:r>
          </w:p>
        </w:tc>
        <w:tc>
          <w:tcPr>
            <w:tcW w:w="309" w:type="pct"/>
          </w:tcPr>
          <w:p w:rsidR="002E3149" w:rsidRDefault="002E3149">
            <w:r>
              <w:t>5687</w:t>
            </w:r>
          </w:p>
        </w:tc>
        <w:tc>
          <w:tcPr>
            <w:tcW w:w="361" w:type="pct"/>
          </w:tcPr>
          <w:p w:rsidR="002E3149" w:rsidRDefault="002E3149">
            <w:r>
              <w:t>Muhammad Sameed Manzoor</w:t>
            </w:r>
          </w:p>
        </w:tc>
        <w:tc>
          <w:tcPr>
            <w:tcW w:w="391" w:type="pct"/>
          </w:tcPr>
          <w:p w:rsidR="002E3149" w:rsidRDefault="002E3149">
            <w:r>
              <w:t>Manzoor Ahmed</w:t>
            </w:r>
          </w:p>
        </w:tc>
        <w:tc>
          <w:tcPr>
            <w:tcW w:w="398" w:type="pct"/>
          </w:tcPr>
          <w:p w:rsidR="002E3149" w:rsidRDefault="002E3149">
            <w:r>
              <w:t>B24065D</w:t>
            </w:r>
          </w:p>
        </w:tc>
        <w:tc>
          <w:tcPr>
            <w:tcW w:w="354" w:type="pct"/>
          </w:tcPr>
          <w:p w:rsidR="002E3149" w:rsidRDefault="002E3149">
            <w:r>
              <w:t>Punjab</w:t>
            </w:r>
          </w:p>
        </w:tc>
        <w:tc>
          <w:tcPr>
            <w:tcW w:w="336" w:type="pct"/>
          </w:tcPr>
          <w:p w:rsidR="002E3149" w:rsidRDefault="002E3149">
            <w:r>
              <w:t>13.388571</w:t>
            </w:r>
          </w:p>
        </w:tc>
        <w:tc>
          <w:tcPr>
            <w:tcW w:w="300" w:type="pct"/>
          </w:tcPr>
          <w:p w:rsidR="002E3149" w:rsidRDefault="002E3149">
            <w:r>
              <w:t>0.0</w:t>
            </w:r>
          </w:p>
        </w:tc>
        <w:tc>
          <w:tcPr>
            <w:tcW w:w="236" w:type="pct"/>
          </w:tcPr>
          <w:p w:rsidR="002E3149" w:rsidRDefault="002E3149">
            <w:r>
              <w:t>5.0</w:t>
            </w:r>
          </w:p>
        </w:tc>
        <w:tc>
          <w:tcPr>
            <w:tcW w:w="343" w:type="pct"/>
          </w:tcPr>
          <w:p w:rsidR="002E3149" w:rsidRDefault="002E3149">
            <w:r>
              <w:t>3.0</w:t>
            </w:r>
          </w:p>
        </w:tc>
        <w:tc>
          <w:tcPr>
            <w:tcW w:w="299" w:type="pct"/>
          </w:tcPr>
          <w:p w:rsidR="002E3149" w:rsidRDefault="002E3149">
            <w:r>
              <w:t>0.0</w:t>
            </w:r>
          </w:p>
        </w:tc>
        <w:tc>
          <w:tcPr>
            <w:tcW w:w="278" w:type="pct"/>
          </w:tcPr>
          <w:p w:rsidR="002E3149" w:rsidRDefault="002E3149">
            <w:r>
              <w:t>0.0</w:t>
            </w:r>
          </w:p>
        </w:tc>
        <w:tc>
          <w:tcPr>
            <w:tcW w:w="307" w:type="pct"/>
          </w:tcPr>
          <w:p w:rsidR="002E3149" w:rsidRDefault="002E3149">
            <w:r>
              <w:t>4.266667</w:t>
            </w:r>
          </w:p>
        </w:tc>
        <w:tc>
          <w:tcPr>
            <w:tcW w:w="307" w:type="pct"/>
          </w:tcPr>
          <w:p w:rsidR="002E3149" w:rsidRDefault="002E3149">
            <w:r>
              <w:t>4.259091</w:t>
            </w:r>
          </w:p>
        </w:tc>
        <w:tc>
          <w:tcPr>
            <w:tcW w:w="290" w:type="pct"/>
          </w:tcPr>
          <w:p w:rsidR="002E3149" w:rsidRDefault="002E3149">
            <w:r>
              <w:t>40.0</w:t>
            </w:r>
          </w:p>
        </w:tc>
        <w:tc>
          <w:tcPr>
            <w:tcW w:w="336" w:type="pct"/>
          </w:tcPr>
          <w:p w:rsidR="002E3149" w:rsidRDefault="002E3149">
            <w:r>
              <w:t>69.914329</w:t>
            </w:r>
          </w:p>
        </w:tc>
      </w:tr>
      <w:tr w:rsidR="002E3149" w:rsidTr="002E3149">
        <w:tc>
          <w:tcPr>
            <w:tcW w:w="154" w:type="pct"/>
          </w:tcPr>
          <w:p w:rsidR="002E3149" w:rsidRDefault="002E3149">
            <w:r>
              <w:t>29</w:t>
            </w:r>
          </w:p>
        </w:tc>
        <w:tc>
          <w:tcPr>
            <w:tcW w:w="309" w:type="pct"/>
          </w:tcPr>
          <w:p w:rsidR="002E3149" w:rsidRDefault="002E3149">
            <w:r>
              <w:t>24905</w:t>
            </w:r>
          </w:p>
        </w:tc>
        <w:tc>
          <w:tcPr>
            <w:tcW w:w="361" w:type="pct"/>
          </w:tcPr>
          <w:p w:rsidR="002E3149" w:rsidRDefault="002E3149">
            <w:r>
              <w:t>Syeda Khansa Sajid</w:t>
            </w:r>
          </w:p>
        </w:tc>
        <w:tc>
          <w:tcPr>
            <w:tcW w:w="391" w:type="pct"/>
          </w:tcPr>
          <w:p w:rsidR="002E3149" w:rsidRDefault="002E3149">
            <w:r>
              <w:t>Syed Sajid Hassan</w:t>
            </w:r>
          </w:p>
        </w:tc>
        <w:tc>
          <w:tcPr>
            <w:tcW w:w="398" w:type="pct"/>
          </w:tcPr>
          <w:p w:rsidR="002E3149" w:rsidRDefault="002E3149">
            <w:r>
              <w:t>742967-01-D</w:t>
            </w:r>
          </w:p>
        </w:tc>
        <w:tc>
          <w:tcPr>
            <w:tcW w:w="354" w:type="pct"/>
          </w:tcPr>
          <w:p w:rsidR="002E3149" w:rsidRDefault="002E3149">
            <w:r>
              <w:t>Punjab</w:t>
            </w:r>
          </w:p>
        </w:tc>
        <w:tc>
          <w:tcPr>
            <w:tcW w:w="336" w:type="pct"/>
          </w:tcPr>
          <w:p w:rsidR="002E3149" w:rsidRDefault="002E3149">
            <w:r>
              <w:t>15.8</w:t>
            </w:r>
          </w:p>
        </w:tc>
        <w:tc>
          <w:tcPr>
            <w:tcW w:w="300" w:type="pct"/>
          </w:tcPr>
          <w:p w:rsidR="002E3149" w:rsidRDefault="002E3149">
            <w:r>
              <w:t>0.0</w:t>
            </w:r>
          </w:p>
        </w:tc>
        <w:tc>
          <w:tcPr>
            <w:tcW w:w="236" w:type="pct"/>
          </w:tcPr>
          <w:p w:rsidR="002E3149" w:rsidRDefault="002E3149">
            <w:r>
              <w:t>5.0</w:t>
            </w:r>
          </w:p>
        </w:tc>
        <w:tc>
          <w:tcPr>
            <w:tcW w:w="343" w:type="pct"/>
          </w:tcPr>
          <w:p w:rsidR="002E3149" w:rsidRDefault="002E3149">
            <w:r>
              <w:t>0.0</w:t>
            </w:r>
          </w:p>
        </w:tc>
        <w:tc>
          <w:tcPr>
            <w:tcW w:w="299" w:type="pct"/>
          </w:tcPr>
          <w:p w:rsidR="002E3149" w:rsidRDefault="002E3149">
            <w:r>
              <w:t>0.0</w:t>
            </w:r>
          </w:p>
        </w:tc>
        <w:tc>
          <w:tcPr>
            <w:tcW w:w="278" w:type="pct"/>
          </w:tcPr>
          <w:p w:rsidR="002E3149" w:rsidRDefault="002E3149">
            <w:r>
              <w:t>0.0</w:t>
            </w:r>
          </w:p>
        </w:tc>
        <w:tc>
          <w:tcPr>
            <w:tcW w:w="307" w:type="pct"/>
          </w:tcPr>
          <w:p w:rsidR="002E3149" w:rsidRDefault="002E3149">
            <w:r>
              <w:t>4.638095</w:t>
            </w:r>
          </w:p>
        </w:tc>
        <w:tc>
          <w:tcPr>
            <w:tcW w:w="307" w:type="pct"/>
          </w:tcPr>
          <w:p w:rsidR="002E3149" w:rsidRDefault="002E3149">
            <w:r>
              <w:t>4.359091</w:t>
            </w:r>
          </w:p>
        </w:tc>
        <w:tc>
          <w:tcPr>
            <w:tcW w:w="290" w:type="pct"/>
          </w:tcPr>
          <w:p w:rsidR="002E3149" w:rsidRDefault="002E3149">
            <w:r>
              <w:t>40.0</w:t>
            </w:r>
          </w:p>
        </w:tc>
        <w:tc>
          <w:tcPr>
            <w:tcW w:w="336" w:type="pct"/>
          </w:tcPr>
          <w:p w:rsidR="002E3149" w:rsidRDefault="002E3149">
            <w:r>
              <w:t>69.797186</w:t>
            </w:r>
          </w:p>
        </w:tc>
      </w:tr>
      <w:tr w:rsidR="002E3149" w:rsidTr="002E3149">
        <w:tc>
          <w:tcPr>
            <w:tcW w:w="154" w:type="pct"/>
          </w:tcPr>
          <w:p w:rsidR="002E3149" w:rsidRDefault="002E3149">
            <w:r>
              <w:t>30</w:t>
            </w:r>
          </w:p>
        </w:tc>
        <w:tc>
          <w:tcPr>
            <w:tcW w:w="309" w:type="pct"/>
          </w:tcPr>
          <w:p w:rsidR="002E3149" w:rsidRDefault="002E3149">
            <w:r>
              <w:t>6652</w:t>
            </w:r>
          </w:p>
        </w:tc>
        <w:tc>
          <w:tcPr>
            <w:tcW w:w="361" w:type="pct"/>
          </w:tcPr>
          <w:p w:rsidR="002E3149" w:rsidRDefault="002E3149">
            <w:r>
              <w:t xml:space="preserve">Rimsha </w:t>
            </w:r>
            <w:r>
              <w:lastRenderedPageBreak/>
              <w:t>Abaidullah</w:t>
            </w:r>
          </w:p>
        </w:tc>
        <w:tc>
          <w:tcPr>
            <w:tcW w:w="391" w:type="pct"/>
          </w:tcPr>
          <w:p w:rsidR="002E3149" w:rsidRDefault="002E3149">
            <w:r>
              <w:lastRenderedPageBreak/>
              <w:t>AbaidUllah</w:t>
            </w:r>
          </w:p>
        </w:tc>
        <w:tc>
          <w:tcPr>
            <w:tcW w:w="398" w:type="pct"/>
          </w:tcPr>
          <w:p w:rsidR="002E3149" w:rsidRDefault="002E3149">
            <w:r>
              <w:t>26176-D</w:t>
            </w:r>
          </w:p>
        </w:tc>
        <w:tc>
          <w:tcPr>
            <w:tcW w:w="354" w:type="pct"/>
          </w:tcPr>
          <w:p w:rsidR="002E3149" w:rsidRDefault="002E3149">
            <w:r>
              <w:t>Punjab</w:t>
            </w:r>
          </w:p>
        </w:tc>
        <w:tc>
          <w:tcPr>
            <w:tcW w:w="336" w:type="pct"/>
          </w:tcPr>
          <w:p w:rsidR="002E3149" w:rsidRDefault="002E3149">
            <w:r>
              <w:t>15.428571</w:t>
            </w:r>
          </w:p>
        </w:tc>
        <w:tc>
          <w:tcPr>
            <w:tcW w:w="300" w:type="pct"/>
          </w:tcPr>
          <w:p w:rsidR="002E3149" w:rsidRDefault="002E3149">
            <w:r>
              <w:t>0.0</w:t>
            </w:r>
          </w:p>
        </w:tc>
        <w:tc>
          <w:tcPr>
            <w:tcW w:w="236" w:type="pct"/>
          </w:tcPr>
          <w:p w:rsidR="002E3149" w:rsidRDefault="002E3149">
            <w:r>
              <w:t>5.0</w:t>
            </w:r>
          </w:p>
        </w:tc>
        <w:tc>
          <w:tcPr>
            <w:tcW w:w="343" w:type="pct"/>
          </w:tcPr>
          <w:p w:rsidR="002E3149" w:rsidRDefault="002E3149">
            <w:r>
              <w:t>0.0</w:t>
            </w:r>
          </w:p>
        </w:tc>
        <w:tc>
          <w:tcPr>
            <w:tcW w:w="299" w:type="pct"/>
          </w:tcPr>
          <w:p w:rsidR="002E3149" w:rsidRDefault="002E3149">
            <w:r>
              <w:t>0.0</w:t>
            </w:r>
          </w:p>
        </w:tc>
        <w:tc>
          <w:tcPr>
            <w:tcW w:w="278" w:type="pct"/>
          </w:tcPr>
          <w:p w:rsidR="002E3149" w:rsidRDefault="002E3149">
            <w:r>
              <w:t>0.0</w:t>
            </w:r>
          </w:p>
        </w:tc>
        <w:tc>
          <w:tcPr>
            <w:tcW w:w="307" w:type="pct"/>
          </w:tcPr>
          <w:p w:rsidR="002E3149" w:rsidRDefault="002E3149">
            <w:r>
              <w:t>4.7</w:t>
            </w:r>
          </w:p>
        </w:tc>
        <w:tc>
          <w:tcPr>
            <w:tcW w:w="307" w:type="pct"/>
          </w:tcPr>
          <w:p w:rsidR="002E3149" w:rsidRDefault="002E3149">
            <w:r>
              <w:t>4.58181</w:t>
            </w:r>
            <w:r>
              <w:lastRenderedPageBreak/>
              <w:t>8</w:t>
            </w:r>
          </w:p>
        </w:tc>
        <w:tc>
          <w:tcPr>
            <w:tcW w:w="290" w:type="pct"/>
          </w:tcPr>
          <w:p w:rsidR="002E3149" w:rsidRDefault="002E3149">
            <w:r>
              <w:lastRenderedPageBreak/>
              <w:t>40.0</w:t>
            </w:r>
          </w:p>
        </w:tc>
        <w:tc>
          <w:tcPr>
            <w:tcW w:w="336" w:type="pct"/>
          </w:tcPr>
          <w:p w:rsidR="002E3149" w:rsidRDefault="002E3149">
            <w:r>
              <w:t>69.710389</w:t>
            </w:r>
          </w:p>
        </w:tc>
      </w:tr>
      <w:tr w:rsidR="002E3149" w:rsidTr="002E3149">
        <w:tc>
          <w:tcPr>
            <w:tcW w:w="154" w:type="pct"/>
          </w:tcPr>
          <w:p w:rsidR="002E3149" w:rsidRDefault="002E3149">
            <w:r>
              <w:lastRenderedPageBreak/>
              <w:t>31</w:t>
            </w:r>
          </w:p>
        </w:tc>
        <w:tc>
          <w:tcPr>
            <w:tcW w:w="309" w:type="pct"/>
          </w:tcPr>
          <w:p w:rsidR="002E3149" w:rsidRDefault="002E3149">
            <w:r>
              <w:t>4169</w:t>
            </w:r>
          </w:p>
        </w:tc>
        <w:tc>
          <w:tcPr>
            <w:tcW w:w="361" w:type="pct"/>
          </w:tcPr>
          <w:p w:rsidR="002E3149" w:rsidRDefault="002E3149">
            <w:r>
              <w:t>Sehrish Zafar</w:t>
            </w:r>
          </w:p>
        </w:tc>
        <w:tc>
          <w:tcPr>
            <w:tcW w:w="391" w:type="pct"/>
          </w:tcPr>
          <w:p w:rsidR="002E3149" w:rsidRDefault="002E3149">
            <w:r>
              <w:t>Zafar Abbas</w:t>
            </w:r>
          </w:p>
        </w:tc>
        <w:tc>
          <w:tcPr>
            <w:tcW w:w="398" w:type="pct"/>
          </w:tcPr>
          <w:p w:rsidR="002E3149" w:rsidRDefault="002E3149">
            <w:r>
              <w:t>25460-D</w:t>
            </w:r>
          </w:p>
        </w:tc>
        <w:tc>
          <w:tcPr>
            <w:tcW w:w="354" w:type="pct"/>
          </w:tcPr>
          <w:p w:rsidR="002E3149" w:rsidRDefault="002E3149">
            <w:r>
              <w:t>Punjab</w:t>
            </w:r>
          </w:p>
        </w:tc>
        <w:tc>
          <w:tcPr>
            <w:tcW w:w="336" w:type="pct"/>
          </w:tcPr>
          <w:p w:rsidR="002E3149" w:rsidRDefault="002E3149">
            <w:r>
              <w:t>15.565714</w:t>
            </w:r>
          </w:p>
        </w:tc>
        <w:tc>
          <w:tcPr>
            <w:tcW w:w="300" w:type="pct"/>
          </w:tcPr>
          <w:p w:rsidR="002E3149" w:rsidRDefault="002E3149">
            <w:r>
              <w:t>0.0</w:t>
            </w:r>
          </w:p>
        </w:tc>
        <w:tc>
          <w:tcPr>
            <w:tcW w:w="236" w:type="pct"/>
          </w:tcPr>
          <w:p w:rsidR="002E3149" w:rsidRDefault="002E3149">
            <w:r>
              <w:t>5.0</w:t>
            </w:r>
          </w:p>
        </w:tc>
        <w:tc>
          <w:tcPr>
            <w:tcW w:w="343" w:type="pct"/>
          </w:tcPr>
          <w:p w:rsidR="002E3149" w:rsidRDefault="002E3149">
            <w:r>
              <w:t>0.0</w:t>
            </w:r>
          </w:p>
        </w:tc>
        <w:tc>
          <w:tcPr>
            <w:tcW w:w="299" w:type="pct"/>
          </w:tcPr>
          <w:p w:rsidR="002E3149" w:rsidRDefault="002E3149">
            <w:r>
              <w:t>0.0</w:t>
            </w:r>
          </w:p>
        </w:tc>
        <w:tc>
          <w:tcPr>
            <w:tcW w:w="278" w:type="pct"/>
          </w:tcPr>
          <w:p w:rsidR="002E3149" w:rsidRDefault="002E3149">
            <w:r>
              <w:t>0.0</w:t>
            </w:r>
          </w:p>
        </w:tc>
        <w:tc>
          <w:tcPr>
            <w:tcW w:w="307" w:type="pct"/>
          </w:tcPr>
          <w:p w:rsidR="002E3149" w:rsidRDefault="002E3149">
            <w:r>
              <w:t>4.62381</w:t>
            </w:r>
          </w:p>
        </w:tc>
        <w:tc>
          <w:tcPr>
            <w:tcW w:w="307" w:type="pct"/>
          </w:tcPr>
          <w:p w:rsidR="002E3149" w:rsidRDefault="002E3149">
            <w:r>
              <w:t>4.490909</w:t>
            </w:r>
          </w:p>
        </w:tc>
        <w:tc>
          <w:tcPr>
            <w:tcW w:w="290" w:type="pct"/>
          </w:tcPr>
          <w:p w:rsidR="002E3149" w:rsidRDefault="002E3149">
            <w:r>
              <w:t>40.0</w:t>
            </w:r>
          </w:p>
        </w:tc>
        <w:tc>
          <w:tcPr>
            <w:tcW w:w="336" w:type="pct"/>
          </w:tcPr>
          <w:p w:rsidR="002E3149" w:rsidRDefault="002E3149">
            <w:r>
              <w:t>69.680433</w:t>
            </w:r>
          </w:p>
        </w:tc>
      </w:tr>
      <w:tr w:rsidR="002E3149" w:rsidTr="002E3149">
        <w:tc>
          <w:tcPr>
            <w:tcW w:w="154" w:type="pct"/>
          </w:tcPr>
          <w:p w:rsidR="002E3149" w:rsidRDefault="002E3149">
            <w:r>
              <w:t>32</w:t>
            </w:r>
          </w:p>
        </w:tc>
        <w:tc>
          <w:tcPr>
            <w:tcW w:w="309" w:type="pct"/>
          </w:tcPr>
          <w:p w:rsidR="002E3149" w:rsidRDefault="002E3149">
            <w:r>
              <w:t>18427</w:t>
            </w:r>
          </w:p>
        </w:tc>
        <w:tc>
          <w:tcPr>
            <w:tcW w:w="361" w:type="pct"/>
          </w:tcPr>
          <w:p w:rsidR="002E3149" w:rsidRDefault="002E3149">
            <w:r>
              <w:t>Rooshan Tahir Qazi</w:t>
            </w:r>
          </w:p>
        </w:tc>
        <w:tc>
          <w:tcPr>
            <w:tcW w:w="391" w:type="pct"/>
          </w:tcPr>
          <w:p w:rsidR="002E3149" w:rsidRDefault="002E3149">
            <w:r>
              <w:t>Qazi Ismail Tahir Khan</w:t>
            </w:r>
          </w:p>
        </w:tc>
        <w:tc>
          <w:tcPr>
            <w:tcW w:w="398" w:type="pct"/>
          </w:tcPr>
          <w:p w:rsidR="002E3149" w:rsidRDefault="002E3149">
            <w:r>
              <w:t>22213-D</w:t>
            </w:r>
          </w:p>
        </w:tc>
        <w:tc>
          <w:tcPr>
            <w:tcW w:w="354" w:type="pct"/>
          </w:tcPr>
          <w:p w:rsidR="002E3149" w:rsidRDefault="002E3149">
            <w:r>
              <w:t>Punjab</w:t>
            </w:r>
          </w:p>
        </w:tc>
        <w:tc>
          <w:tcPr>
            <w:tcW w:w="336" w:type="pct"/>
          </w:tcPr>
          <w:p w:rsidR="002E3149" w:rsidRDefault="002E3149">
            <w:r>
              <w:t>14.477419</w:t>
            </w:r>
          </w:p>
        </w:tc>
        <w:tc>
          <w:tcPr>
            <w:tcW w:w="300" w:type="pct"/>
          </w:tcPr>
          <w:p w:rsidR="002E3149" w:rsidRDefault="002E3149">
            <w:r>
              <w:t>0.0</w:t>
            </w:r>
          </w:p>
        </w:tc>
        <w:tc>
          <w:tcPr>
            <w:tcW w:w="236" w:type="pct"/>
          </w:tcPr>
          <w:p w:rsidR="002E3149" w:rsidRDefault="002E3149">
            <w:r>
              <w:t>2.5</w:t>
            </w:r>
          </w:p>
        </w:tc>
        <w:tc>
          <w:tcPr>
            <w:tcW w:w="343" w:type="pct"/>
          </w:tcPr>
          <w:p w:rsidR="002E3149" w:rsidRDefault="002E3149">
            <w:r>
              <w:t>4.166667</w:t>
            </w:r>
          </w:p>
        </w:tc>
        <w:tc>
          <w:tcPr>
            <w:tcW w:w="299" w:type="pct"/>
          </w:tcPr>
          <w:p w:rsidR="002E3149" w:rsidRDefault="002E3149">
            <w:r>
              <w:t>0.0</w:t>
            </w:r>
          </w:p>
        </w:tc>
        <w:tc>
          <w:tcPr>
            <w:tcW w:w="278" w:type="pct"/>
          </w:tcPr>
          <w:p w:rsidR="002E3149" w:rsidRDefault="002E3149">
            <w:r>
              <w:t>0.0</w:t>
            </w:r>
          </w:p>
        </w:tc>
        <w:tc>
          <w:tcPr>
            <w:tcW w:w="307" w:type="pct"/>
          </w:tcPr>
          <w:p w:rsidR="002E3149" w:rsidRDefault="002E3149">
            <w:r>
              <w:t>4.357143</w:t>
            </w:r>
          </w:p>
        </w:tc>
        <w:tc>
          <w:tcPr>
            <w:tcW w:w="307" w:type="pct"/>
          </w:tcPr>
          <w:p w:rsidR="002E3149" w:rsidRDefault="002E3149">
            <w:r>
              <w:t>4.140909</w:t>
            </w:r>
          </w:p>
        </w:tc>
        <w:tc>
          <w:tcPr>
            <w:tcW w:w="290" w:type="pct"/>
          </w:tcPr>
          <w:p w:rsidR="002E3149" w:rsidRDefault="002E3149">
            <w:r>
              <w:t>40.0</w:t>
            </w:r>
          </w:p>
        </w:tc>
        <w:tc>
          <w:tcPr>
            <w:tcW w:w="336" w:type="pct"/>
          </w:tcPr>
          <w:p w:rsidR="002E3149" w:rsidRDefault="002E3149">
            <w:r>
              <w:t>69.642138</w:t>
            </w:r>
          </w:p>
        </w:tc>
      </w:tr>
      <w:tr w:rsidR="002E3149" w:rsidTr="002E3149">
        <w:tc>
          <w:tcPr>
            <w:tcW w:w="154" w:type="pct"/>
          </w:tcPr>
          <w:p w:rsidR="002E3149" w:rsidRDefault="002E3149">
            <w:r>
              <w:t>33</w:t>
            </w:r>
          </w:p>
        </w:tc>
        <w:tc>
          <w:tcPr>
            <w:tcW w:w="309" w:type="pct"/>
          </w:tcPr>
          <w:p w:rsidR="002E3149" w:rsidRDefault="002E3149">
            <w:r>
              <w:t>16442</w:t>
            </w:r>
          </w:p>
        </w:tc>
        <w:tc>
          <w:tcPr>
            <w:tcW w:w="361" w:type="pct"/>
          </w:tcPr>
          <w:p w:rsidR="002E3149" w:rsidRDefault="002E3149">
            <w:r>
              <w:t>Faiza Arif</w:t>
            </w:r>
          </w:p>
        </w:tc>
        <w:tc>
          <w:tcPr>
            <w:tcW w:w="391" w:type="pct"/>
          </w:tcPr>
          <w:p w:rsidR="002E3149" w:rsidRDefault="002E3149">
            <w:r>
              <w:t>Arif Saeed</w:t>
            </w:r>
          </w:p>
        </w:tc>
        <w:tc>
          <w:tcPr>
            <w:tcW w:w="398" w:type="pct"/>
          </w:tcPr>
          <w:p w:rsidR="002E3149" w:rsidRDefault="002E3149">
            <w:r>
              <w:t>26554-D</w:t>
            </w:r>
          </w:p>
        </w:tc>
        <w:tc>
          <w:tcPr>
            <w:tcW w:w="354" w:type="pct"/>
          </w:tcPr>
          <w:p w:rsidR="002E3149" w:rsidRDefault="002E3149">
            <w:r>
              <w:t>Punjab</w:t>
            </w:r>
          </w:p>
        </w:tc>
        <w:tc>
          <w:tcPr>
            <w:tcW w:w="336" w:type="pct"/>
          </w:tcPr>
          <w:p w:rsidR="002E3149" w:rsidRDefault="002E3149">
            <w:r>
              <w:t>15.217143</w:t>
            </w:r>
          </w:p>
        </w:tc>
        <w:tc>
          <w:tcPr>
            <w:tcW w:w="300" w:type="pct"/>
          </w:tcPr>
          <w:p w:rsidR="002E3149" w:rsidRDefault="002E3149">
            <w:r>
              <w:t>0.0</w:t>
            </w:r>
          </w:p>
        </w:tc>
        <w:tc>
          <w:tcPr>
            <w:tcW w:w="236" w:type="pct"/>
          </w:tcPr>
          <w:p w:rsidR="002E3149" w:rsidRDefault="002E3149">
            <w:r>
              <w:t>5.0</w:t>
            </w:r>
          </w:p>
        </w:tc>
        <w:tc>
          <w:tcPr>
            <w:tcW w:w="343" w:type="pct"/>
          </w:tcPr>
          <w:p w:rsidR="002E3149" w:rsidRDefault="002E3149">
            <w:r>
              <w:t>0.0</w:t>
            </w:r>
          </w:p>
        </w:tc>
        <w:tc>
          <w:tcPr>
            <w:tcW w:w="299" w:type="pct"/>
          </w:tcPr>
          <w:p w:rsidR="002E3149" w:rsidRDefault="002E3149">
            <w:r>
              <w:t>0.0</w:t>
            </w:r>
          </w:p>
        </w:tc>
        <w:tc>
          <w:tcPr>
            <w:tcW w:w="278" w:type="pct"/>
          </w:tcPr>
          <w:p w:rsidR="002E3149" w:rsidRDefault="002E3149">
            <w:r>
              <w:t>0.0</w:t>
            </w:r>
          </w:p>
        </w:tc>
        <w:tc>
          <w:tcPr>
            <w:tcW w:w="307" w:type="pct"/>
          </w:tcPr>
          <w:p w:rsidR="002E3149" w:rsidRDefault="002E3149">
            <w:r>
              <w:t>4.77619</w:t>
            </w:r>
          </w:p>
        </w:tc>
        <w:tc>
          <w:tcPr>
            <w:tcW w:w="307" w:type="pct"/>
          </w:tcPr>
          <w:p w:rsidR="002E3149" w:rsidRDefault="002E3149">
            <w:r>
              <w:t>4.609091</w:t>
            </w:r>
          </w:p>
        </w:tc>
        <w:tc>
          <w:tcPr>
            <w:tcW w:w="290" w:type="pct"/>
          </w:tcPr>
          <w:p w:rsidR="002E3149" w:rsidRDefault="002E3149">
            <w:r>
              <w:t>40.0</w:t>
            </w:r>
          </w:p>
        </w:tc>
        <w:tc>
          <w:tcPr>
            <w:tcW w:w="336" w:type="pct"/>
          </w:tcPr>
          <w:p w:rsidR="002E3149" w:rsidRDefault="002E3149">
            <w:r>
              <w:t>69.602424</w:t>
            </w:r>
          </w:p>
        </w:tc>
      </w:tr>
      <w:tr w:rsidR="002E3149" w:rsidTr="002E3149">
        <w:tc>
          <w:tcPr>
            <w:tcW w:w="154" w:type="pct"/>
          </w:tcPr>
          <w:p w:rsidR="002E3149" w:rsidRDefault="002E3149">
            <w:r>
              <w:t>34</w:t>
            </w:r>
          </w:p>
        </w:tc>
        <w:tc>
          <w:tcPr>
            <w:tcW w:w="309" w:type="pct"/>
          </w:tcPr>
          <w:p w:rsidR="002E3149" w:rsidRDefault="002E3149">
            <w:r>
              <w:t>20374</w:t>
            </w:r>
          </w:p>
        </w:tc>
        <w:tc>
          <w:tcPr>
            <w:tcW w:w="361" w:type="pct"/>
          </w:tcPr>
          <w:p w:rsidR="002E3149" w:rsidRDefault="002E3149">
            <w:r>
              <w:t>Anosha Riaz</w:t>
            </w:r>
          </w:p>
        </w:tc>
        <w:tc>
          <w:tcPr>
            <w:tcW w:w="391" w:type="pct"/>
          </w:tcPr>
          <w:p w:rsidR="002E3149" w:rsidRDefault="002E3149">
            <w:r>
              <w:t>Riaz Hussain</w:t>
            </w:r>
          </w:p>
        </w:tc>
        <w:tc>
          <w:tcPr>
            <w:tcW w:w="398" w:type="pct"/>
          </w:tcPr>
          <w:p w:rsidR="002E3149" w:rsidRDefault="002E3149">
            <w:r>
              <w:t>718430-01-D</w:t>
            </w:r>
          </w:p>
        </w:tc>
        <w:tc>
          <w:tcPr>
            <w:tcW w:w="354" w:type="pct"/>
          </w:tcPr>
          <w:p w:rsidR="002E3149" w:rsidRDefault="002E3149">
            <w:r>
              <w:t>Punjab</w:t>
            </w:r>
          </w:p>
        </w:tc>
        <w:tc>
          <w:tcPr>
            <w:tcW w:w="336" w:type="pct"/>
          </w:tcPr>
          <w:p w:rsidR="002E3149" w:rsidRDefault="002E3149">
            <w:r>
              <w:t>15.457143</w:t>
            </w:r>
          </w:p>
        </w:tc>
        <w:tc>
          <w:tcPr>
            <w:tcW w:w="300" w:type="pct"/>
          </w:tcPr>
          <w:p w:rsidR="002E3149" w:rsidRDefault="002E3149">
            <w:r>
              <w:t>0.0</w:t>
            </w:r>
          </w:p>
        </w:tc>
        <w:tc>
          <w:tcPr>
            <w:tcW w:w="236" w:type="pct"/>
          </w:tcPr>
          <w:p w:rsidR="002E3149" w:rsidRDefault="002E3149">
            <w:r>
              <w:t>5.0</w:t>
            </w:r>
          </w:p>
        </w:tc>
        <w:tc>
          <w:tcPr>
            <w:tcW w:w="343" w:type="pct"/>
          </w:tcPr>
          <w:p w:rsidR="002E3149" w:rsidRDefault="002E3149">
            <w:r>
              <w:t>0.0</w:t>
            </w:r>
          </w:p>
        </w:tc>
        <w:tc>
          <w:tcPr>
            <w:tcW w:w="299" w:type="pct"/>
          </w:tcPr>
          <w:p w:rsidR="002E3149" w:rsidRDefault="002E3149">
            <w:r>
              <w:t>0.0</w:t>
            </w:r>
          </w:p>
        </w:tc>
        <w:tc>
          <w:tcPr>
            <w:tcW w:w="278" w:type="pct"/>
          </w:tcPr>
          <w:p w:rsidR="002E3149" w:rsidRDefault="002E3149">
            <w:r>
              <w:t>0.0</w:t>
            </w:r>
          </w:p>
        </w:tc>
        <w:tc>
          <w:tcPr>
            <w:tcW w:w="307" w:type="pct"/>
          </w:tcPr>
          <w:p w:rsidR="002E3149" w:rsidRDefault="002E3149">
            <w:r>
              <w:t>4.67619</w:t>
            </w:r>
          </w:p>
        </w:tc>
        <w:tc>
          <w:tcPr>
            <w:tcW w:w="307" w:type="pct"/>
          </w:tcPr>
          <w:p w:rsidR="002E3149" w:rsidRDefault="002E3149">
            <w:r>
              <w:t>4.395455</w:t>
            </w:r>
          </w:p>
        </w:tc>
        <w:tc>
          <w:tcPr>
            <w:tcW w:w="290" w:type="pct"/>
          </w:tcPr>
          <w:p w:rsidR="002E3149" w:rsidRDefault="002E3149">
            <w:r>
              <w:t>40.0</w:t>
            </w:r>
          </w:p>
        </w:tc>
        <w:tc>
          <w:tcPr>
            <w:tcW w:w="336" w:type="pct"/>
          </w:tcPr>
          <w:p w:rsidR="002E3149" w:rsidRDefault="002E3149">
            <w:r>
              <w:t>69.528788</w:t>
            </w:r>
          </w:p>
        </w:tc>
      </w:tr>
      <w:tr w:rsidR="002E3149" w:rsidTr="002E3149">
        <w:tc>
          <w:tcPr>
            <w:tcW w:w="154" w:type="pct"/>
          </w:tcPr>
          <w:p w:rsidR="002E3149" w:rsidRDefault="002E3149">
            <w:r>
              <w:t>35</w:t>
            </w:r>
          </w:p>
        </w:tc>
        <w:tc>
          <w:tcPr>
            <w:tcW w:w="309" w:type="pct"/>
          </w:tcPr>
          <w:p w:rsidR="002E3149" w:rsidRDefault="002E3149">
            <w:r>
              <w:t>4708</w:t>
            </w:r>
          </w:p>
        </w:tc>
        <w:tc>
          <w:tcPr>
            <w:tcW w:w="361" w:type="pct"/>
          </w:tcPr>
          <w:p w:rsidR="002E3149" w:rsidRDefault="002E3149">
            <w:r>
              <w:t>Saba Ansar</w:t>
            </w:r>
          </w:p>
        </w:tc>
        <w:tc>
          <w:tcPr>
            <w:tcW w:w="391" w:type="pct"/>
          </w:tcPr>
          <w:p w:rsidR="002E3149" w:rsidRDefault="002E3149">
            <w:r>
              <w:t>Ansar Naveed</w:t>
            </w:r>
          </w:p>
        </w:tc>
        <w:tc>
          <w:tcPr>
            <w:tcW w:w="398" w:type="pct"/>
          </w:tcPr>
          <w:p w:rsidR="002E3149" w:rsidRDefault="002E3149">
            <w:r>
              <w:t>25478-D</w:t>
            </w:r>
          </w:p>
        </w:tc>
        <w:tc>
          <w:tcPr>
            <w:tcW w:w="354" w:type="pct"/>
          </w:tcPr>
          <w:p w:rsidR="002E3149" w:rsidRDefault="002E3149">
            <w:r>
              <w:t>Punjab</w:t>
            </w:r>
          </w:p>
        </w:tc>
        <w:tc>
          <w:tcPr>
            <w:tcW w:w="336" w:type="pct"/>
          </w:tcPr>
          <w:p w:rsidR="002E3149" w:rsidRDefault="002E3149">
            <w:r>
              <w:t>15.588571</w:t>
            </w:r>
          </w:p>
        </w:tc>
        <w:tc>
          <w:tcPr>
            <w:tcW w:w="300" w:type="pct"/>
          </w:tcPr>
          <w:p w:rsidR="002E3149" w:rsidRDefault="002E3149">
            <w:r>
              <w:t>0.0</w:t>
            </w:r>
          </w:p>
        </w:tc>
        <w:tc>
          <w:tcPr>
            <w:tcW w:w="236" w:type="pct"/>
          </w:tcPr>
          <w:p w:rsidR="002E3149" w:rsidRDefault="002E3149">
            <w:r>
              <w:t>5.0</w:t>
            </w:r>
          </w:p>
        </w:tc>
        <w:tc>
          <w:tcPr>
            <w:tcW w:w="343" w:type="pct"/>
          </w:tcPr>
          <w:p w:rsidR="002E3149" w:rsidRDefault="002E3149">
            <w:r>
              <w:t>0.0</w:t>
            </w:r>
          </w:p>
        </w:tc>
        <w:tc>
          <w:tcPr>
            <w:tcW w:w="299" w:type="pct"/>
          </w:tcPr>
          <w:p w:rsidR="002E3149" w:rsidRDefault="002E3149">
            <w:r>
              <w:t>0.0</w:t>
            </w:r>
          </w:p>
        </w:tc>
        <w:tc>
          <w:tcPr>
            <w:tcW w:w="278" w:type="pct"/>
          </w:tcPr>
          <w:p w:rsidR="002E3149" w:rsidRDefault="002E3149">
            <w:r>
              <w:t>0.0</w:t>
            </w:r>
          </w:p>
        </w:tc>
        <w:tc>
          <w:tcPr>
            <w:tcW w:w="307" w:type="pct"/>
          </w:tcPr>
          <w:p w:rsidR="002E3149" w:rsidRDefault="002E3149">
            <w:r>
              <w:t>4.547619</w:t>
            </w:r>
          </w:p>
        </w:tc>
        <w:tc>
          <w:tcPr>
            <w:tcW w:w="307" w:type="pct"/>
          </w:tcPr>
          <w:p w:rsidR="002E3149" w:rsidRDefault="002E3149">
            <w:r>
              <w:t>4.25</w:t>
            </w:r>
          </w:p>
        </w:tc>
        <w:tc>
          <w:tcPr>
            <w:tcW w:w="290" w:type="pct"/>
          </w:tcPr>
          <w:p w:rsidR="002E3149" w:rsidRDefault="002E3149">
            <w:r>
              <w:t>40.0</w:t>
            </w:r>
          </w:p>
        </w:tc>
        <w:tc>
          <w:tcPr>
            <w:tcW w:w="336" w:type="pct"/>
          </w:tcPr>
          <w:p w:rsidR="002E3149" w:rsidRDefault="002E3149">
            <w:r>
              <w:t>69.38619</w:t>
            </w:r>
          </w:p>
        </w:tc>
      </w:tr>
      <w:tr w:rsidR="002E3149" w:rsidTr="002E3149">
        <w:tc>
          <w:tcPr>
            <w:tcW w:w="154" w:type="pct"/>
          </w:tcPr>
          <w:p w:rsidR="002E3149" w:rsidRDefault="002E3149">
            <w:r>
              <w:t>36</w:t>
            </w:r>
          </w:p>
        </w:tc>
        <w:tc>
          <w:tcPr>
            <w:tcW w:w="309" w:type="pct"/>
          </w:tcPr>
          <w:p w:rsidR="002E3149" w:rsidRDefault="002E3149">
            <w:r>
              <w:t>24601</w:t>
            </w:r>
          </w:p>
        </w:tc>
        <w:tc>
          <w:tcPr>
            <w:tcW w:w="361" w:type="pct"/>
          </w:tcPr>
          <w:p w:rsidR="002E3149" w:rsidRDefault="002E3149">
            <w:r>
              <w:t>Maria Ramzan</w:t>
            </w:r>
          </w:p>
        </w:tc>
        <w:tc>
          <w:tcPr>
            <w:tcW w:w="391" w:type="pct"/>
          </w:tcPr>
          <w:p w:rsidR="002E3149" w:rsidRDefault="002E3149">
            <w:r>
              <w:t>Abdur Rehman</w:t>
            </w:r>
          </w:p>
        </w:tc>
        <w:tc>
          <w:tcPr>
            <w:tcW w:w="398" w:type="pct"/>
          </w:tcPr>
          <w:p w:rsidR="002E3149" w:rsidRDefault="002E3149">
            <w:r>
              <w:t>743042-01-D</w:t>
            </w:r>
          </w:p>
        </w:tc>
        <w:tc>
          <w:tcPr>
            <w:tcW w:w="354" w:type="pct"/>
          </w:tcPr>
          <w:p w:rsidR="002E3149" w:rsidRDefault="002E3149">
            <w:r>
              <w:t>Punjab</w:t>
            </w:r>
          </w:p>
        </w:tc>
        <w:tc>
          <w:tcPr>
            <w:tcW w:w="336" w:type="pct"/>
          </w:tcPr>
          <w:p w:rsidR="002E3149" w:rsidRDefault="002E3149">
            <w:r>
              <w:t>15.302857</w:t>
            </w:r>
          </w:p>
        </w:tc>
        <w:tc>
          <w:tcPr>
            <w:tcW w:w="300" w:type="pct"/>
          </w:tcPr>
          <w:p w:rsidR="002E3149" w:rsidRDefault="002E3149">
            <w:r>
              <w:t>0.0</w:t>
            </w:r>
          </w:p>
        </w:tc>
        <w:tc>
          <w:tcPr>
            <w:tcW w:w="236" w:type="pct"/>
          </w:tcPr>
          <w:p w:rsidR="002E3149" w:rsidRDefault="002E3149">
            <w:r>
              <w:t>5.0</w:t>
            </w:r>
          </w:p>
        </w:tc>
        <w:tc>
          <w:tcPr>
            <w:tcW w:w="343" w:type="pct"/>
          </w:tcPr>
          <w:p w:rsidR="002E3149" w:rsidRDefault="002E3149">
            <w:r>
              <w:t>0.0</w:t>
            </w:r>
          </w:p>
        </w:tc>
        <w:tc>
          <w:tcPr>
            <w:tcW w:w="299" w:type="pct"/>
          </w:tcPr>
          <w:p w:rsidR="002E3149" w:rsidRDefault="002E3149">
            <w:r>
              <w:t>0.0</w:t>
            </w:r>
          </w:p>
        </w:tc>
        <w:tc>
          <w:tcPr>
            <w:tcW w:w="278" w:type="pct"/>
          </w:tcPr>
          <w:p w:rsidR="002E3149" w:rsidRDefault="002E3149">
            <w:r>
              <w:t>0.0</w:t>
            </w:r>
          </w:p>
        </w:tc>
        <w:tc>
          <w:tcPr>
            <w:tcW w:w="307" w:type="pct"/>
          </w:tcPr>
          <w:p w:rsidR="002E3149" w:rsidRDefault="002E3149">
            <w:r>
              <w:t>4.461905</w:t>
            </w:r>
          </w:p>
        </w:tc>
        <w:tc>
          <w:tcPr>
            <w:tcW w:w="307" w:type="pct"/>
          </w:tcPr>
          <w:p w:rsidR="002E3149" w:rsidRDefault="002E3149">
            <w:r>
              <w:t>4.590909</w:t>
            </w:r>
          </w:p>
        </w:tc>
        <w:tc>
          <w:tcPr>
            <w:tcW w:w="290" w:type="pct"/>
          </w:tcPr>
          <w:p w:rsidR="002E3149" w:rsidRDefault="002E3149">
            <w:r>
              <w:t>40.0</w:t>
            </w:r>
          </w:p>
        </w:tc>
        <w:tc>
          <w:tcPr>
            <w:tcW w:w="336" w:type="pct"/>
          </w:tcPr>
          <w:p w:rsidR="002E3149" w:rsidRDefault="002E3149">
            <w:r>
              <w:t>69.355671</w:t>
            </w:r>
          </w:p>
        </w:tc>
      </w:tr>
      <w:tr w:rsidR="002E3149" w:rsidTr="002E3149">
        <w:tc>
          <w:tcPr>
            <w:tcW w:w="154" w:type="pct"/>
          </w:tcPr>
          <w:p w:rsidR="002E3149" w:rsidRDefault="002E3149">
            <w:r>
              <w:t>37</w:t>
            </w:r>
          </w:p>
        </w:tc>
        <w:tc>
          <w:tcPr>
            <w:tcW w:w="309" w:type="pct"/>
          </w:tcPr>
          <w:p w:rsidR="002E3149" w:rsidRDefault="002E3149">
            <w:r>
              <w:t>21626</w:t>
            </w:r>
          </w:p>
        </w:tc>
        <w:tc>
          <w:tcPr>
            <w:tcW w:w="361" w:type="pct"/>
          </w:tcPr>
          <w:p w:rsidR="002E3149" w:rsidRDefault="002E3149">
            <w:r>
              <w:t>Hammas Hussain</w:t>
            </w:r>
          </w:p>
        </w:tc>
        <w:tc>
          <w:tcPr>
            <w:tcW w:w="391" w:type="pct"/>
          </w:tcPr>
          <w:p w:rsidR="002E3149" w:rsidRDefault="002E3149">
            <w:r>
              <w:t>Sarwar Hussain</w:t>
            </w:r>
          </w:p>
        </w:tc>
        <w:tc>
          <w:tcPr>
            <w:tcW w:w="398" w:type="pct"/>
          </w:tcPr>
          <w:p w:rsidR="002E3149" w:rsidRDefault="002E3149">
            <w:r>
              <w:t>721894-01-D</w:t>
            </w:r>
          </w:p>
        </w:tc>
        <w:tc>
          <w:tcPr>
            <w:tcW w:w="354" w:type="pct"/>
          </w:tcPr>
          <w:p w:rsidR="002E3149" w:rsidRDefault="002E3149">
            <w:r>
              <w:t>Punjab</w:t>
            </w:r>
          </w:p>
        </w:tc>
        <w:tc>
          <w:tcPr>
            <w:tcW w:w="336" w:type="pct"/>
          </w:tcPr>
          <w:p w:rsidR="002E3149" w:rsidRDefault="002E3149">
            <w:r>
              <w:t>15.257143</w:t>
            </w:r>
          </w:p>
        </w:tc>
        <w:tc>
          <w:tcPr>
            <w:tcW w:w="300" w:type="pct"/>
          </w:tcPr>
          <w:p w:rsidR="002E3149" w:rsidRDefault="002E3149">
            <w:r>
              <w:t>0.0</w:t>
            </w:r>
          </w:p>
        </w:tc>
        <w:tc>
          <w:tcPr>
            <w:tcW w:w="236" w:type="pct"/>
          </w:tcPr>
          <w:p w:rsidR="002E3149" w:rsidRDefault="002E3149">
            <w:r>
              <w:t>5.0</w:t>
            </w:r>
          </w:p>
        </w:tc>
        <w:tc>
          <w:tcPr>
            <w:tcW w:w="343" w:type="pct"/>
          </w:tcPr>
          <w:p w:rsidR="002E3149" w:rsidRDefault="002E3149">
            <w:r>
              <w:t>0.0</w:t>
            </w:r>
          </w:p>
        </w:tc>
        <w:tc>
          <w:tcPr>
            <w:tcW w:w="299" w:type="pct"/>
          </w:tcPr>
          <w:p w:rsidR="002E3149" w:rsidRDefault="002E3149">
            <w:r>
              <w:t>0.0</w:t>
            </w:r>
          </w:p>
        </w:tc>
        <w:tc>
          <w:tcPr>
            <w:tcW w:w="278" w:type="pct"/>
          </w:tcPr>
          <w:p w:rsidR="002E3149" w:rsidRDefault="002E3149">
            <w:r>
              <w:t>0.0</w:t>
            </w:r>
          </w:p>
        </w:tc>
        <w:tc>
          <w:tcPr>
            <w:tcW w:w="307" w:type="pct"/>
          </w:tcPr>
          <w:p w:rsidR="002E3149" w:rsidRDefault="002E3149">
            <w:r>
              <w:t>4.6</w:t>
            </w:r>
          </w:p>
        </w:tc>
        <w:tc>
          <w:tcPr>
            <w:tcW w:w="307" w:type="pct"/>
          </w:tcPr>
          <w:p w:rsidR="002E3149" w:rsidRDefault="002E3149">
            <w:r>
              <w:t>4.390909</w:t>
            </w:r>
          </w:p>
        </w:tc>
        <w:tc>
          <w:tcPr>
            <w:tcW w:w="290" w:type="pct"/>
          </w:tcPr>
          <w:p w:rsidR="002E3149" w:rsidRDefault="002E3149">
            <w:r>
              <w:t>40.0</w:t>
            </w:r>
          </w:p>
        </w:tc>
        <w:tc>
          <w:tcPr>
            <w:tcW w:w="336" w:type="pct"/>
          </w:tcPr>
          <w:p w:rsidR="002E3149" w:rsidRDefault="002E3149">
            <w:r>
              <w:t>69.248052</w:t>
            </w:r>
          </w:p>
        </w:tc>
      </w:tr>
      <w:tr w:rsidR="002E3149" w:rsidTr="002E3149">
        <w:tc>
          <w:tcPr>
            <w:tcW w:w="154" w:type="pct"/>
          </w:tcPr>
          <w:p w:rsidR="002E3149" w:rsidRDefault="002E3149">
            <w:r>
              <w:t>38</w:t>
            </w:r>
          </w:p>
        </w:tc>
        <w:tc>
          <w:tcPr>
            <w:tcW w:w="309" w:type="pct"/>
          </w:tcPr>
          <w:p w:rsidR="002E3149" w:rsidRDefault="002E3149">
            <w:r>
              <w:t>16892</w:t>
            </w:r>
          </w:p>
        </w:tc>
        <w:tc>
          <w:tcPr>
            <w:tcW w:w="361" w:type="pct"/>
          </w:tcPr>
          <w:p w:rsidR="002E3149" w:rsidRDefault="002E3149">
            <w:r>
              <w:t>Fatima Saleem</w:t>
            </w:r>
          </w:p>
        </w:tc>
        <w:tc>
          <w:tcPr>
            <w:tcW w:w="391" w:type="pct"/>
          </w:tcPr>
          <w:p w:rsidR="002E3149" w:rsidRDefault="002E3149">
            <w:r>
              <w:t>Muhammad Saleem</w:t>
            </w:r>
          </w:p>
        </w:tc>
        <w:tc>
          <w:tcPr>
            <w:tcW w:w="398" w:type="pct"/>
          </w:tcPr>
          <w:p w:rsidR="002E3149" w:rsidRDefault="002E3149">
            <w:r>
              <w:t>26675-D</w:t>
            </w:r>
          </w:p>
        </w:tc>
        <w:tc>
          <w:tcPr>
            <w:tcW w:w="354" w:type="pct"/>
          </w:tcPr>
          <w:p w:rsidR="002E3149" w:rsidRDefault="002E3149">
            <w:r>
              <w:t>Punjab</w:t>
            </w:r>
          </w:p>
        </w:tc>
        <w:tc>
          <w:tcPr>
            <w:tcW w:w="336" w:type="pct"/>
          </w:tcPr>
          <w:p w:rsidR="002E3149" w:rsidRDefault="002E3149">
            <w:r>
              <w:t>15.171429</w:t>
            </w:r>
          </w:p>
        </w:tc>
        <w:tc>
          <w:tcPr>
            <w:tcW w:w="300" w:type="pct"/>
          </w:tcPr>
          <w:p w:rsidR="002E3149" w:rsidRDefault="002E3149">
            <w:r>
              <w:t>0.0</w:t>
            </w:r>
          </w:p>
        </w:tc>
        <w:tc>
          <w:tcPr>
            <w:tcW w:w="236" w:type="pct"/>
          </w:tcPr>
          <w:p w:rsidR="002E3149" w:rsidRDefault="002E3149">
            <w:r>
              <w:t>5.0</w:t>
            </w:r>
          </w:p>
        </w:tc>
        <w:tc>
          <w:tcPr>
            <w:tcW w:w="343" w:type="pct"/>
          </w:tcPr>
          <w:p w:rsidR="002E3149" w:rsidRDefault="002E3149">
            <w:r>
              <w:t>0.0</w:t>
            </w:r>
          </w:p>
        </w:tc>
        <w:tc>
          <w:tcPr>
            <w:tcW w:w="299" w:type="pct"/>
          </w:tcPr>
          <w:p w:rsidR="002E3149" w:rsidRDefault="002E3149">
            <w:r>
              <w:t>0.0</w:t>
            </w:r>
          </w:p>
        </w:tc>
        <w:tc>
          <w:tcPr>
            <w:tcW w:w="278" w:type="pct"/>
          </w:tcPr>
          <w:p w:rsidR="002E3149" w:rsidRDefault="002E3149">
            <w:r>
              <w:t>0.0</w:t>
            </w:r>
          </w:p>
        </w:tc>
        <w:tc>
          <w:tcPr>
            <w:tcW w:w="307" w:type="pct"/>
          </w:tcPr>
          <w:p w:rsidR="002E3149" w:rsidRDefault="002E3149">
            <w:r>
              <w:t>4.466667</w:t>
            </w:r>
          </w:p>
        </w:tc>
        <w:tc>
          <w:tcPr>
            <w:tcW w:w="307" w:type="pct"/>
          </w:tcPr>
          <w:p w:rsidR="002E3149" w:rsidRDefault="002E3149">
            <w:r>
              <w:t>4.459091</w:t>
            </w:r>
          </w:p>
        </w:tc>
        <w:tc>
          <w:tcPr>
            <w:tcW w:w="290" w:type="pct"/>
          </w:tcPr>
          <w:p w:rsidR="002E3149" w:rsidRDefault="002E3149">
            <w:r>
              <w:t>40.0</w:t>
            </w:r>
          </w:p>
        </w:tc>
        <w:tc>
          <w:tcPr>
            <w:tcW w:w="336" w:type="pct"/>
          </w:tcPr>
          <w:p w:rsidR="002E3149" w:rsidRDefault="002E3149">
            <w:r>
              <w:t>69.097187</w:t>
            </w:r>
          </w:p>
        </w:tc>
      </w:tr>
      <w:tr w:rsidR="002E3149" w:rsidTr="002E3149">
        <w:tc>
          <w:tcPr>
            <w:tcW w:w="154" w:type="pct"/>
          </w:tcPr>
          <w:p w:rsidR="002E3149" w:rsidRDefault="002E3149">
            <w:r>
              <w:t>39</w:t>
            </w:r>
          </w:p>
        </w:tc>
        <w:tc>
          <w:tcPr>
            <w:tcW w:w="309" w:type="pct"/>
          </w:tcPr>
          <w:p w:rsidR="002E3149" w:rsidRDefault="002E3149">
            <w:r>
              <w:t>21632</w:t>
            </w:r>
          </w:p>
        </w:tc>
        <w:tc>
          <w:tcPr>
            <w:tcW w:w="361" w:type="pct"/>
          </w:tcPr>
          <w:p w:rsidR="002E3149" w:rsidRDefault="002E3149">
            <w:r>
              <w:t>Aneeqa Shahzad</w:t>
            </w:r>
          </w:p>
        </w:tc>
        <w:tc>
          <w:tcPr>
            <w:tcW w:w="391" w:type="pct"/>
          </w:tcPr>
          <w:p w:rsidR="002E3149" w:rsidRDefault="002E3149">
            <w:r>
              <w:t>Shahzad Alamgir</w:t>
            </w:r>
          </w:p>
        </w:tc>
        <w:tc>
          <w:tcPr>
            <w:tcW w:w="398" w:type="pct"/>
          </w:tcPr>
          <w:p w:rsidR="002E3149" w:rsidRDefault="002E3149">
            <w:r>
              <w:t>718384-01-D</w:t>
            </w:r>
          </w:p>
        </w:tc>
        <w:tc>
          <w:tcPr>
            <w:tcW w:w="354" w:type="pct"/>
          </w:tcPr>
          <w:p w:rsidR="002E3149" w:rsidRDefault="002E3149">
            <w:r>
              <w:t>Punjab</w:t>
            </w:r>
          </w:p>
        </w:tc>
        <w:tc>
          <w:tcPr>
            <w:tcW w:w="336" w:type="pct"/>
          </w:tcPr>
          <w:p w:rsidR="002E3149" w:rsidRDefault="002E3149">
            <w:r>
              <w:t>14.834286</w:t>
            </w:r>
          </w:p>
        </w:tc>
        <w:tc>
          <w:tcPr>
            <w:tcW w:w="300" w:type="pct"/>
          </w:tcPr>
          <w:p w:rsidR="002E3149" w:rsidRDefault="002E3149">
            <w:r>
              <w:t>0.0</w:t>
            </w:r>
          </w:p>
        </w:tc>
        <w:tc>
          <w:tcPr>
            <w:tcW w:w="236" w:type="pct"/>
          </w:tcPr>
          <w:p w:rsidR="002E3149" w:rsidRDefault="002E3149">
            <w:r>
              <w:t>5.0</w:t>
            </w:r>
          </w:p>
        </w:tc>
        <w:tc>
          <w:tcPr>
            <w:tcW w:w="343" w:type="pct"/>
          </w:tcPr>
          <w:p w:rsidR="002E3149" w:rsidRDefault="002E3149">
            <w:r>
              <w:t>0.0</w:t>
            </w:r>
          </w:p>
        </w:tc>
        <w:tc>
          <w:tcPr>
            <w:tcW w:w="299" w:type="pct"/>
          </w:tcPr>
          <w:p w:rsidR="002E3149" w:rsidRDefault="002E3149">
            <w:r>
              <w:t>0.0</w:t>
            </w:r>
          </w:p>
        </w:tc>
        <w:tc>
          <w:tcPr>
            <w:tcW w:w="278" w:type="pct"/>
          </w:tcPr>
          <w:p w:rsidR="002E3149" w:rsidRDefault="002E3149">
            <w:r>
              <w:t>0.0</w:t>
            </w:r>
          </w:p>
        </w:tc>
        <w:tc>
          <w:tcPr>
            <w:tcW w:w="307" w:type="pct"/>
          </w:tcPr>
          <w:p w:rsidR="002E3149" w:rsidRDefault="002E3149">
            <w:r>
              <w:t>4.719048</w:t>
            </w:r>
          </w:p>
        </w:tc>
        <w:tc>
          <w:tcPr>
            <w:tcW w:w="307" w:type="pct"/>
          </w:tcPr>
          <w:p w:rsidR="002E3149" w:rsidRDefault="002E3149">
            <w:r>
              <w:t>4.409091</w:t>
            </w:r>
          </w:p>
        </w:tc>
        <w:tc>
          <w:tcPr>
            <w:tcW w:w="290" w:type="pct"/>
          </w:tcPr>
          <w:p w:rsidR="002E3149" w:rsidRDefault="002E3149">
            <w:r>
              <w:t>40.0</w:t>
            </w:r>
          </w:p>
        </w:tc>
        <w:tc>
          <w:tcPr>
            <w:tcW w:w="336" w:type="pct"/>
          </w:tcPr>
          <w:p w:rsidR="002E3149" w:rsidRDefault="002E3149">
            <w:r>
              <w:t>68.962425</w:t>
            </w:r>
          </w:p>
        </w:tc>
      </w:tr>
      <w:tr w:rsidR="002E3149" w:rsidTr="002E3149">
        <w:tc>
          <w:tcPr>
            <w:tcW w:w="154" w:type="pct"/>
          </w:tcPr>
          <w:p w:rsidR="002E3149" w:rsidRDefault="002E3149">
            <w:r>
              <w:t>40</w:t>
            </w:r>
          </w:p>
        </w:tc>
        <w:tc>
          <w:tcPr>
            <w:tcW w:w="309" w:type="pct"/>
          </w:tcPr>
          <w:p w:rsidR="002E3149" w:rsidRDefault="002E3149">
            <w:r>
              <w:t>4603</w:t>
            </w:r>
          </w:p>
        </w:tc>
        <w:tc>
          <w:tcPr>
            <w:tcW w:w="361" w:type="pct"/>
          </w:tcPr>
          <w:p w:rsidR="002E3149" w:rsidRDefault="002E3149">
            <w:r>
              <w:t>Tehreem Fatima</w:t>
            </w:r>
          </w:p>
        </w:tc>
        <w:tc>
          <w:tcPr>
            <w:tcW w:w="391" w:type="pct"/>
          </w:tcPr>
          <w:p w:rsidR="002E3149" w:rsidRDefault="002E3149">
            <w:r>
              <w:t>Nazeer Hussain</w:t>
            </w:r>
          </w:p>
        </w:tc>
        <w:tc>
          <w:tcPr>
            <w:tcW w:w="398" w:type="pct"/>
          </w:tcPr>
          <w:p w:rsidR="002E3149" w:rsidRDefault="002E3149">
            <w:r>
              <w:t>24583-D</w:t>
            </w:r>
          </w:p>
        </w:tc>
        <w:tc>
          <w:tcPr>
            <w:tcW w:w="354" w:type="pct"/>
          </w:tcPr>
          <w:p w:rsidR="002E3149" w:rsidRDefault="002E3149">
            <w:r>
              <w:t>Punjab</w:t>
            </w:r>
          </w:p>
        </w:tc>
        <w:tc>
          <w:tcPr>
            <w:tcW w:w="336" w:type="pct"/>
          </w:tcPr>
          <w:p w:rsidR="002E3149" w:rsidRDefault="002E3149">
            <w:r>
              <w:t>15.234286</w:t>
            </w:r>
          </w:p>
        </w:tc>
        <w:tc>
          <w:tcPr>
            <w:tcW w:w="300" w:type="pct"/>
          </w:tcPr>
          <w:p w:rsidR="002E3149" w:rsidRDefault="002E3149">
            <w:r>
              <w:t>0.0</w:t>
            </w:r>
          </w:p>
        </w:tc>
        <w:tc>
          <w:tcPr>
            <w:tcW w:w="236" w:type="pct"/>
          </w:tcPr>
          <w:p w:rsidR="002E3149" w:rsidRDefault="002E3149">
            <w:r>
              <w:t>5.0</w:t>
            </w:r>
          </w:p>
        </w:tc>
        <w:tc>
          <w:tcPr>
            <w:tcW w:w="343" w:type="pct"/>
          </w:tcPr>
          <w:p w:rsidR="002E3149" w:rsidRDefault="002E3149">
            <w:r>
              <w:t>0.0</w:t>
            </w:r>
          </w:p>
        </w:tc>
        <w:tc>
          <w:tcPr>
            <w:tcW w:w="299" w:type="pct"/>
          </w:tcPr>
          <w:p w:rsidR="002E3149" w:rsidRDefault="002E3149">
            <w:r>
              <w:t>0.0</w:t>
            </w:r>
          </w:p>
        </w:tc>
        <w:tc>
          <w:tcPr>
            <w:tcW w:w="278" w:type="pct"/>
          </w:tcPr>
          <w:p w:rsidR="002E3149" w:rsidRDefault="002E3149">
            <w:r>
              <w:t>0.0</w:t>
            </w:r>
          </w:p>
        </w:tc>
        <w:tc>
          <w:tcPr>
            <w:tcW w:w="307" w:type="pct"/>
          </w:tcPr>
          <w:p w:rsidR="002E3149" w:rsidRDefault="002E3149">
            <w:r>
              <w:t>4.219048</w:t>
            </w:r>
          </w:p>
        </w:tc>
        <w:tc>
          <w:tcPr>
            <w:tcW w:w="307" w:type="pct"/>
          </w:tcPr>
          <w:p w:rsidR="002E3149" w:rsidRDefault="002E3149">
            <w:r>
              <w:t>4.377273</w:t>
            </w:r>
          </w:p>
        </w:tc>
        <w:tc>
          <w:tcPr>
            <w:tcW w:w="290" w:type="pct"/>
          </w:tcPr>
          <w:p w:rsidR="002E3149" w:rsidRDefault="002E3149">
            <w:r>
              <w:t>40.0</w:t>
            </w:r>
          </w:p>
        </w:tc>
        <w:tc>
          <w:tcPr>
            <w:tcW w:w="336" w:type="pct"/>
          </w:tcPr>
          <w:p w:rsidR="002E3149" w:rsidRDefault="002E3149">
            <w:r>
              <w:t>68.830607</w:t>
            </w:r>
          </w:p>
        </w:tc>
      </w:tr>
      <w:tr w:rsidR="002E3149" w:rsidTr="002E3149">
        <w:tc>
          <w:tcPr>
            <w:tcW w:w="154" w:type="pct"/>
          </w:tcPr>
          <w:p w:rsidR="002E3149" w:rsidRDefault="002E3149">
            <w:r>
              <w:t>41</w:t>
            </w:r>
          </w:p>
        </w:tc>
        <w:tc>
          <w:tcPr>
            <w:tcW w:w="309" w:type="pct"/>
          </w:tcPr>
          <w:p w:rsidR="002E3149" w:rsidRDefault="002E3149">
            <w:r>
              <w:t>25096</w:t>
            </w:r>
          </w:p>
        </w:tc>
        <w:tc>
          <w:tcPr>
            <w:tcW w:w="361" w:type="pct"/>
          </w:tcPr>
          <w:p w:rsidR="002E3149" w:rsidRDefault="002E3149">
            <w:r>
              <w:t>Huma Nasir</w:t>
            </w:r>
          </w:p>
        </w:tc>
        <w:tc>
          <w:tcPr>
            <w:tcW w:w="391" w:type="pct"/>
          </w:tcPr>
          <w:p w:rsidR="002E3149" w:rsidRDefault="002E3149">
            <w:r>
              <w:t>Nasir Farooq Khan</w:t>
            </w:r>
          </w:p>
        </w:tc>
        <w:tc>
          <w:tcPr>
            <w:tcW w:w="398" w:type="pct"/>
          </w:tcPr>
          <w:p w:rsidR="002E3149" w:rsidRDefault="002E3149">
            <w:r>
              <w:t>744211-01-D</w:t>
            </w:r>
          </w:p>
        </w:tc>
        <w:tc>
          <w:tcPr>
            <w:tcW w:w="354" w:type="pct"/>
          </w:tcPr>
          <w:p w:rsidR="002E3149" w:rsidRDefault="002E3149">
            <w:r>
              <w:t>Punjab</w:t>
            </w:r>
          </w:p>
        </w:tc>
        <w:tc>
          <w:tcPr>
            <w:tcW w:w="336" w:type="pct"/>
          </w:tcPr>
          <w:p w:rsidR="002E3149" w:rsidRDefault="002E3149">
            <w:r>
              <w:t>14.937143</w:t>
            </w:r>
          </w:p>
        </w:tc>
        <w:tc>
          <w:tcPr>
            <w:tcW w:w="300" w:type="pct"/>
          </w:tcPr>
          <w:p w:rsidR="002E3149" w:rsidRDefault="002E3149">
            <w:r>
              <w:t>0.0</w:t>
            </w:r>
          </w:p>
        </w:tc>
        <w:tc>
          <w:tcPr>
            <w:tcW w:w="236" w:type="pct"/>
          </w:tcPr>
          <w:p w:rsidR="002E3149" w:rsidRDefault="002E3149">
            <w:r>
              <w:t>5.0</w:t>
            </w:r>
          </w:p>
        </w:tc>
        <w:tc>
          <w:tcPr>
            <w:tcW w:w="343" w:type="pct"/>
          </w:tcPr>
          <w:p w:rsidR="002E3149" w:rsidRDefault="002E3149">
            <w:r>
              <w:t>0.0</w:t>
            </w:r>
          </w:p>
        </w:tc>
        <w:tc>
          <w:tcPr>
            <w:tcW w:w="299" w:type="pct"/>
          </w:tcPr>
          <w:p w:rsidR="002E3149" w:rsidRDefault="002E3149">
            <w:r>
              <w:t>0.0</w:t>
            </w:r>
          </w:p>
        </w:tc>
        <w:tc>
          <w:tcPr>
            <w:tcW w:w="278" w:type="pct"/>
          </w:tcPr>
          <w:p w:rsidR="002E3149" w:rsidRDefault="002E3149">
            <w:r>
              <w:t>0.0</w:t>
            </w:r>
          </w:p>
        </w:tc>
        <w:tc>
          <w:tcPr>
            <w:tcW w:w="307" w:type="pct"/>
          </w:tcPr>
          <w:p w:rsidR="002E3149" w:rsidRDefault="002E3149">
            <w:r>
              <w:t>4.509091</w:t>
            </w:r>
          </w:p>
        </w:tc>
        <w:tc>
          <w:tcPr>
            <w:tcW w:w="307" w:type="pct"/>
          </w:tcPr>
          <w:p w:rsidR="002E3149" w:rsidRDefault="002E3149">
            <w:r>
              <w:t>4.368182</w:t>
            </w:r>
          </w:p>
        </w:tc>
        <w:tc>
          <w:tcPr>
            <w:tcW w:w="290" w:type="pct"/>
          </w:tcPr>
          <w:p w:rsidR="002E3149" w:rsidRDefault="002E3149">
            <w:r>
              <w:t>40.0</w:t>
            </w:r>
          </w:p>
        </w:tc>
        <w:tc>
          <w:tcPr>
            <w:tcW w:w="336" w:type="pct"/>
          </w:tcPr>
          <w:p w:rsidR="002E3149" w:rsidRDefault="002E3149">
            <w:r>
              <w:t>68.814416</w:t>
            </w:r>
          </w:p>
        </w:tc>
      </w:tr>
      <w:tr w:rsidR="002E3149" w:rsidTr="002E3149">
        <w:tc>
          <w:tcPr>
            <w:tcW w:w="154" w:type="pct"/>
          </w:tcPr>
          <w:p w:rsidR="002E3149" w:rsidRDefault="002E3149">
            <w:r>
              <w:t>42</w:t>
            </w:r>
          </w:p>
        </w:tc>
        <w:tc>
          <w:tcPr>
            <w:tcW w:w="309" w:type="pct"/>
          </w:tcPr>
          <w:p w:rsidR="002E3149" w:rsidRDefault="002E3149">
            <w:r>
              <w:t>21395</w:t>
            </w:r>
          </w:p>
        </w:tc>
        <w:tc>
          <w:tcPr>
            <w:tcW w:w="361" w:type="pct"/>
          </w:tcPr>
          <w:p w:rsidR="002E3149" w:rsidRDefault="002E3149">
            <w:r>
              <w:t>Khansa Akram</w:t>
            </w:r>
          </w:p>
        </w:tc>
        <w:tc>
          <w:tcPr>
            <w:tcW w:w="391" w:type="pct"/>
          </w:tcPr>
          <w:p w:rsidR="002E3149" w:rsidRDefault="002E3149">
            <w:r>
              <w:t>Hafiz Muhammad Akram</w:t>
            </w:r>
          </w:p>
        </w:tc>
        <w:tc>
          <w:tcPr>
            <w:tcW w:w="398" w:type="pct"/>
          </w:tcPr>
          <w:p w:rsidR="002E3149" w:rsidRDefault="002E3149">
            <w:r>
              <w:t>719242-01-D</w:t>
            </w:r>
          </w:p>
        </w:tc>
        <w:tc>
          <w:tcPr>
            <w:tcW w:w="354" w:type="pct"/>
          </w:tcPr>
          <w:p w:rsidR="002E3149" w:rsidRDefault="002E3149">
            <w:r>
              <w:t>Punjab</w:t>
            </w:r>
          </w:p>
        </w:tc>
        <w:tc>
          <w:tcPr>
            <w:tcW w:w="336" w:type="pct"/>
          </w:tcPr>
          <w:p w:rsidR="002E3149" w:rsidRDefault="002E3149">
            <w:r>
              <w:t>14.697143</w:t>
            </w:r>
          </w:p>
        </w:tc>
        <w:tc>
          <w:tcPr>
            <w:tcW w:w="300" w:type="pct"/>
          </w:tcPr>
          <w:p w:rsidR="002E3149" w:rsidRDefault="002E3149">
            <w:r>
              <w:t>0.0</w:t>
            </w:r>
          </w:p>
        </w:tc>
        <w:tc>
          <w:tcPr>
            <w:tcW w:w="236" w:type="pct"/>
          </w:tcPr>
          <w:p w:rsidR="002E3149" w:rsidRDefault="002E3149">
            <w:r>
              <w:t>5.0</w:t>
            </w:r>
          </w:p>
        </w:tc>
        <w:tc>
          <w:tcPr>
            <w:tcW w:w="343" w:type="pct"/>
          </w:tcPr>
          <w:p w:rsidR="002E3149" w:rsidRDefault="002E3149">
            <w:r>
              <w:t>0.0</w:t>
            </w:r>
          </w:p>
        </w:tc>
        <w:tc>
          <w:tcPr>
            <w:tcW w:w="299" w:type="pct"/>
          </w:tcPr>
          <w:p w:rsidR="002E3149" w:rsidRDefault="002E3149">
            <w:r>
              <w:t>0.0</w:t>
            </w:r>
          </w:p>
        </w:tc>
        <w:tc>
          <w:tcPr>
            <w:tcW w:w="278" w:type="pct"/>
          </w:tcPr>
          <w:p w:rsidR="002E3149" w:rsidRDefault="002E3149">
            <w:r>
              <w:t>0.0</w:t>
            </w:r>
          </w:p>
        </w:tc>
        <w:tc>
          <w:tcPr>
            <w:tcW w:w="307" w:type="pct"/>
          </w:tcPr>
          <w:p w:rsidR="002E3149" w:rsidRDefault="002E3149">
            <w:r>
              <w:t>4.686364</w:t>
            </w:r>
          </w:p>
        </w:tc>
        <w:tc>
          <w:tcPr>
            <w:tcW w:w="307" w:type="pct"/>
          </w:tcPr>
          <w:p w:rsidR="002E3149" w:rsidRDefault="002E3149">
            <w:r>
              <w:t>4.427273</w:t>
            </w:r>
          </w:p>
        </w:tc>
        <w:tc>
          <w:tcPr>
            <w:tcW w:w="290" w:type="pct"/>
          </w:tcPr>
          <w:p w:rsidR="002E3149" w:rsidRDefault="002E3149">
            <w:r>
              <w:t>40.0</w:t>
            </w:r>
          </w:p>
        </w:tc>
        <w:tc>
          <w:tcPr>
            <w:tcW w:w="336" w:type="pct"/>
          </w:tcPr>
          <w:p w:rsidR="002E3149" w:rsidRDefault="002E3149">
            <w:r>
              <w:t>68.81078</w:t>
            </w:r>
          </w:p>
        </w:tc>
      </w:tr>
      <w:tr w:rsidR="002E3149" w:rsidTr="002E3149">
        <w:tc>
          <w:tcPr>
            <w:tcW w:w="154" w:type="pct"/>
          </w:tcPr>
          <w:p w:rsidR="002E3149" w:rsidRDefault="002E3149">
            <w:r>
              <w:t>43</w:t>
            </w:r>
          </w:p>
        </w:tc>
        <w:tc>
          <w:tcPr>
            <w:tcW w:w="309" w:type="pct"/>
          </w:tcPr>
          <w:p w:rsidR="002E3149" w:rsidRDefault="002E3149">
            <w:r>
              <w:t>23017</w:t>
            </w:r>
          </w:p>
        </w:tc>
        <w:tc>
          <w:tcPr>
            <w:tcW w:w="361" w:type="pct"/>
          </w:tcPr>
          <w:p w:rsidR="002E3149" w:rsidRDefault="002E3149">
            <w:r>
              <w:t>Momina Mir</w:t>
            </w:r>
          </w:p>
        </w:tc>
        <w:tc>
          <w:tcPr>
            <w:tcW w:w="391" w:type="pct"/>
          </w:tcPr>
          <w:p w:rsidR="002E3149" w:rsidRDefault="002E3149">
            <w:r>
              <w:t>Amjed Ali</w:t>
            </w:r>
          </w:p>
        </w:tc>
        <w:tc>
          <w:tcPr>
            <w:tcW w:w="398" w:type="pct"/>
          </w:tcPr>
          <w:p w:rsidR="002E3149" w:rsidRDefault="002E3149">
            <w:r>
              <w:t>721966-01-D</w:t>
            </w:r>
          </w:p>
        </w:tc>
        <w:tc>
          <w:tcPr>
            <w:tcW w:w="354" w:type="pct"/>
          </w:tcPr>
          <w:p w:rsidR="002E3149" w:rsidRDefault="002E3149">
            <w:r>
              <w:t>Punjab</w:t>
            </w:r>
          </w:p>
        </w:tc>
        <w:tc>
          <w:tcPr>
            <w:tcW w:w="336" w:type="pct"/>
          </w:tcPr>
          <w:p w:rsidR="002E3149" w:rsidRDefault="002E3149">
            <w:r>
              <w:t>14.754286</w:t>
            </w:r>
          </w:p>
        </w:tc>
        <w:tc>
          <w:tcPr>
            <w:tcW w:w="300" w:type="pct"/>
          </w:tcPr>
          <w:p w:rsidR="002E3149" w:rsidRDefault="002E3149">
            <w:r>
              <w:t>0.0</w:t>
            </w:r>
          </w:p>
        </w:tc>
        <w:tc>
          <w:tcPr>
            <w:tcW w:w="236" w:type="pct"/>
          </w:tcPr>
          <w:p w:rsidR="002E3149" w:rsidRDefault="002E3149">
            <w:r>
              <w:t>5.0</w:t>
            </w:r>
          </w:p>
        </w:tc>
        <w:tc>
          <w:tcPr>
            <w:tcW w:w="343" w:type="pct"/>
          </w:tcPr>
          <w:p w:rsidR="002E3149" w:rsidRDefault="002E3149">
            <w:r>
              <w:t>0.0</w:t>
            </w:r>
          </w:p>
        </w:tc>
        <w:tc>
          <w:tcPr>
            <w:tcW w:w="299" w:type="pct"/>
          </w:tcPr>
          <w:p w:rsidR="002E3149" w:rsidRDefault="002E3149">
            <w:r>
              <w:t>0.0</w:t>
            </w:r>
          </w:p>
        </w:tc>
        <w:tc>
          <w:tcPr>
            <w:tcW w:w="278" w:type="pct"/>
          </w:tcPr>
          <w:p w:rsidR="002E3149" w:rsidRDefault="002E3149">
            <w:r>
              <w:t>0.0</w:t>
            </w:r>
          </w:p>
        </w:tc>
        <w:tc>
          <w:tcPr>
            <w:tcW w:w="307" w:type="pct"/>
          </w:tcPr>
          <w:p w:rsidR="002E3149" w:rsidRDefault="002E3149">
            <w:r>
              <w:t>4.652381</w:t>
            </w:r>
          </w:p>
        </w:tc>
        <w:tc>
          <w:tcPr>
            <w:tcW w:w="307" w:type="pct"/>
          </w:tcPr>
          <w:p w:rsidR="002E3149" w:rsidRDefault="002E3149">
            <w:r>
              <w:t>4.377273</w:t>
            </w:r>
          </w:p>
        </w:tc>
        <w:tc>
          <w:tcPr>
            <w:tcW w:w="290" w:type="pct"/>
          </w:tcPr>
          <w:p w:rsidR="002E3149" w:rsidRDefault="002E3149">
            <w:r>
              <w:t>40.0</w:t>
            </w:r>
          </w:p>
        </w:tc>
        <w:tc>
          <w:tcPr>
            <w:tcW w:w="336" w:type="pct"/>
          </w:tcPr>
          <w:p w:rsidR="002E3149" w:rsidRDefault="002E3149">
            <w:r>
              <w:t>68.78394</w:t>
            </w:r>
          </w:p>
        </w:tc>
      </w:tr>
      <w:tr w:rsidR="002E3149" w:rsidTr="002E3149">
        <w:tc>
          <w:tcPr>
            <w:tcW w:w="154" w:type="pct"/>
          </w:tcPr>
          <w:p w:rsidR="002E3149" w:rsidRDefault="002E3149">
            <w:r>
              <w:t>44</w:t>
            </w:r>
          </w:p>
        </w:tc>
        <w:tc>
          <w:tcPr>
            <w:tcW w:w="309" w:type="pct"/>
          </w:tcPr>
          <w:p w:rsidR="002E3149" w:rsidRDefault="002E3149">
            <w:r>
              <w:t>7047</w:t>
            </w:r>
          </w:p>
        </w:tc>
        <w:tc>
          <w:tcPr>
            <w:tcW w:w="361" w:type="pct"/>
          </w:tcPr>
          <w:p w:rsidR="002E3149" w:rsidRDefault="002E3149">
            <w:r>
              <w:t>Syeda Nida Zainab</w:t>
            </w:r>
          </w:p>
        </w:tc>
        <w:tc>
          <w:tcPr>
            <w:tcW w:w="391" w:type="pct"/>
          </w:tcPr>
          <w:p w:rsidR="002E3149" w:rsidRDefault="002E3149">
            <w:r>
              <w:t>Syed Ali Jawad</w:t>
            </w:r>
          </w:p>
        </w:tc>
        <w:tc>
          <w:tcPr>
            <w:tcW w:w="398" w:type="pct"/>
          </w:tcPr>
          <w:p w:rsidR="002E3149" w:rsidRDefault="002E3149">
            <w:r>
              <w:t>25461-D</w:t>
            </w:r>
          </w:p>
        </w:tc>
        <w:tc>
          <w:tcPr>
            <w:tcW w:w="354" w:type="pct"/>
          </w:tcPr>
          <w:p w:rsidR="002E3149" w:rsidRDefault="002E3149">
            <w:r>
              <w:t>Punjab</w:t>
            </w:r>
          </w:p>
        </w:tc>
        <w:tc>
          <w:tcPr>
            <w:tcW w:w="336" w:type="pct"/>
          </w:tcPr>
          <w:p w:rsidR="002E3149" w:rsidRDefault="002E3149">
            <w:r>
              <w:t>14.777143</w:t>
            </w:r>
          </w:p>
        </w:tc>
        <w:tc>
          <w:tcPr>
            <w:tcW w:w="300" w:type="pct"/>
          </w:tcPr>
          <w:p w:rsidR="002E3149" w:rsidRDefault="002E3149">
            <w:r>
              <w:t>0.0</w:t>
            </w:r>
          </w:p>
        </w:tc>
        <w:tc>
          <w:tcPr>
            <w:tcW w:w="236" w:type="pct"/>
          </w:tcPr>
          <w:p w:rsidR="002E3149" w:rsidRDefault="002E3149">
            <w:r>
              <w:t>5.0</w:t>
            </w:r>
          </w:p>
        </w:tc>
        <w:tc>
          <w:tcPr>
            <w:tcW w:w="343" w:type="pct"/>
          </w:tcPr>
          <w:p w:rsidR="002E3149" w:rsidRDefault="002E3149">
            <w:r>
              <w:t>0.0</w:t>
            </w:r>
          </w:p>
        </w:tc>
        <w:tc>
          <w:tcPr>
            <w:tcW w:w="299" w:type="pct"/>
          </w:tcPr>
          <w:p w:rsidR="002E3149" w:rsidRDefault="002E3149">
            <w:r>
              <w:t>0.0</w:t>
            </w:r>
          </w:p>
        </w:tc>
        <w:tc>
          <w:tcPr>
            <w:tcW w:w="278" w:type="pct"/>
          </w:tcPr>
          <w:p w:rsidR="002E3149" w:rsidRDefault="002E3149">
            <w:r>
              <w:t>0.0</w:t>
            </w:r>
          </w:p>
        </w:tc>
        <w:tc>
          <w:tcPr>
            <w:tcW w:w="307" w:type="pct"/>
          </w:tcPr>
          <w:p w:rsidR="002E3149" w:rsidRDefault="002E3149">
            <w:r>
              <w:t>4.657143</w:t>
            </w:r>
          </w:p>
        </w:tc>
        <w:tc>
          <w:tcPr>
            <w:tcW w:w="307" w:type="pct"/>
          </w:tcPr>
          <w:p w:rsidR="002E3149" w:rsidRDefault="002E3149">
            <w:r>
              <w:t>4.322727</w:t>
            </w:r>
          </w:p>
        </w:tc>
        <w:tc>
          <w:tcPr>
            <w:tcW w:w="290" w:type="pct"/>
          </w:tcPr>
          <w:p w:rsidR="002E3149" w:rsidRDefault="002E3149">
            <w:r>
              <w:t>40.0</w:t>
            </w:r>
          </w:p>
        </w:tc>
        <w:tc>
          <w:tcPr>
            <w:tcW w:w="336" w:type="pct"/>
          </w:tcPr>
          <w:p w:rsidR="002E3149" w:rsidRDefault="002E3149">
            <w:r>
              <w:t>68.757013</w:t>
            </w:r>
          </w:p>
        </w:tc>
      </w:tr>
      <w:tr w:rsidR="002E3149" w:rsidTr="002E3149">
        <w:tc>
          <w:tcPr>
            <w:tcW w:w="154" w:type="pct"/>
          </w:tcPr>
          <w:p w:rsidR="002E3149" w:rsidRDefault="002E3149">
            <w:r>
              <w:t>45</w:t>
            </w:r>
          </w:p>
        </w:tc>
        <w:tc>
          <w:tcPr>
            <w:tcW w:w="309" w:type="pct"/>
          </w:tcPr>
          <w:p w:rsidR="002E3149" w:rsidRDefault="002E3149">
            <w:r>
              <w:t>19043</w:t>
            </w:r>
          </w:p>
        </w:tc>
        <w:tc>
          <w:tcPr>
            <w:tcW w:w="361" w:type="pct"/>
          </w:tcPr>
          <w:p w:rsidR="002E3149" w:rsidRDefault="002E3149">
            <w:r>
              <w:t>Farwa Khan</w:t>
            </w:r>
          </w:p>
        </w:tc>
        <w:tc>
          <w:tcPr>
            <w:tcW w:w="391" w:type="pct"/>
          </w:tcPr>
          <w:p w:rsidR="002E3149" w:rsidRDefault="002E3149">
            <w:r>
              <w:t>MUHAMMAD HANIF</w:t>
            </w:r>
          </w:p>
        </w:tc>
        <w:tc>
          <w:tcPr>
            <w:tcW w:w="398" w:type="pct"/>
          </w:tcPr>
          <w:p w:rsidR="002E3149" w:rsidRDefault="002E3149">
            <w:r>
              <w:t>26957-D</w:t>
            </w:r>
          </w:p>
        </w:tc>
        <w:tc>
          <w:tcPr>
            <w:tcW w:w="354" w:type="pct"/>
          </w:tcPr>
          <w:p w:rsidR="002E3149" w:rsidRDefault="002E3149">
            <w:r>
              <w:t>Punjab</w:t>
            </w:r>
          </w:p>
        </w:tc>
        <w:tc>
          <w:tcPr>
            <w:tcW w:w="336" w:type="pct"/>
          </w:tcPr>
          <w:p w:rsidR="002E3149" w:rsidRDefault="002E3149">
            <w:r>
              <w:t>14.382857</w:t>
            </w:r>
          </w:p>
        </w:tc>
        <w:tc>
          <w:tcPr>
            <w:tcW w:w="300" w:type="pct"/>
          </w:tcPr>
          <w:p w:rsidR="002E3149" w:rsidRDefault="002E3149">
            <w:r>
              <w:t>0.0</w:t>
            </w:r>
          </w:p>
        </w:tc>
        <w:tc>
          <w:tcPr>
            <w:tcW w:w="236" w:type="pct"/>
          </w:tcPr>
          <w:p w:rsidR="002E3149" w:rsidRDefault="002E3149">
            <w:r>
              <w:t>5.0</w:t>
            </w:r>
          </w:p>
        </w:tc>
        <w:tc>
          <w:tcPr>
            <w:tcW w:w="343" w:type="pct"/>
          </w:tcPr>
          <w:p w:rsidR="002E3149" w:rsidRDefault="002E3149">
            <w:r>
              <w:t>0.0</w:t>
            </w:r>
          </w:p>
        </w:tc>
        <w:tc>
          <w:tcPr>
            <w:tcW w:w="299" w:type="pct"/>
          </w:tcPr>
          <w:p w:rsidR="002E3149" w:rsidRDefault="002E3149">
            <w:r>
              <w:t>0.0</w:t>
            </w:r>
          </w:p>
        </w:tc>
        <w:tc>
          <w:tcPr>
            <w:tcW w:w="278" w:type="pct"/>
          </w:tcPr>
          <w:p w:rsidR="002E3149" w:rsidRDefault="002E3149">
            <w:r>
              <w:t>0.0</w:t>
            </w:r>
          </w:p>
        </w:tc>
        <w:tc>
          <w:tcPr>
            <w:tcW w:w="307" w:type="pct"/>
          </w:tcPr>
          <w:p w:rsidR="002E3149" w:rsidRDefault="002E3149">
            <w:r>
              <w:t>4.809524</w:t>
            </w:r>
          </w:p>
        </w:tc>
        <w:tc>
          <w:tcPr>
            <w:tcW w:w="307" w:type="pct"/>
          </w:tcPr>
          <w:p w:rsidR="002E3149" w:rsidRDefault="002E3149">
            <w:r>
              <w:t>4.518182</w:t>
            </w:r>
          </w:p>
        </w:tc>
        <w:tc>
          <w:tcPr>
            <w:tcW w:w="290" w:type="pct"/>
          </w:tcPr>
          <w:p w:rsidR="002E3149" w:rsidRDefault="002E3149">
            <w:r>
              <w:t>40.0</w:t>
            </w:r>
          </w:p>
        </w:tc>
        <w:tc>
          <w:tcPr>
            <w:tcW w:w="336" w:type="pct"/>
          </w:tcPr>
          <w:p w:rsidR="002E3149" w:rsidRDefault="002E3149">
            <w:r>
              <w:t>68.710563</w:t>
            </w:r>
          </w:p>
        </w:tc>
      </w:tr>
      <w:tr w:rsidR="002E3149" w:rsidTr="002E3149">
        <w:tc>
          <w:tcPr>
            <w:tcW w:w="154" w:type="pct"/>
          </w:tcPr>
          <w:p w:rsidR="002E3149" w:rsidRDefault="002E3149">
            <w:r>
              <w:t>46</w:t>
            </w:r>
          </w:p>
        </w:tc>
        <w:tc>
          <w:tcPr>
            <w:tcW w:w="309" w:type="pct"/>
          </w:tcPr>
          <w:p w:rsidR="002E3149" w:rsidRDefault="002E3149">
            <w:r>
              <w:t>20532</w:t>
            </w:r>
          </w:p>
        </w:tc>
        <w:tc>
          <w:tcPr>
            <w:tcW w:w="361" w:type="pct"/>
          </w:tcPr>
          <w:p w:rsidR="002E3149" w:rsidRDefault="002E3149">
            <w:r>
              <w:t>Aimen Khan</w:t>
            </w:r>
          </w:p>
        </w:tc>
        <w:tc>
          <w:tcPr>
            <w:tcW w:w="391" w:type="pct"/>
          </w:tcPr>
          <w:p w:rsidR="002E3149" w:rsidRDefault="002E3149">
            <w:r>
              <w:t>Imtiaz Ahmad Khan</w:t>
            </w:r>
          </w:p>
        </w:tc>
        <w:tc>
          <w:tcPr>
            <w:tcW w:w="398" w:type="pct"/>
          </w:tcPr>
          <w:p w:rsidR="002E3149" w:rsidRDefault="002E3149">
            <w:r>
              <w:t>26132-D</w:t>
            </w:r>
          </w:p>
        </w:tc>
        <w:tc>
          <w:tcPr>
            <w:tcW w:w="354" w:type="pct"/>
          </w:tcPr>
          <w:p w:rsidR="002E3149" w:rsidRDefault="002E3149">
            <w:r>
              <w:t>Punjab</w:t>
            </w:r>
          </w:p>
        </w:tc>
        <w:tc>
          <w:tcPr>
            <w:tcW w:w="336" w:type="pct"/>
          </w:tcPr>
          <w:p w:rsidR="002E3149" w:rsidRDefault="002E3149">
            <w:r>
              <w:t>14.462857</w:t>
            </w:r>
          </w:p>
        </w:tc>
        <w:tc>
          <w:tcPr>
            <w:tcW w:w="300" w:type="pct"/>
          </w:tcPr>
          <w:p w:rsidR="002E3149" w:rsidRDefault="002E3149">
            <w:r>
              <w:t>0.0</w:t>
            </w:r>
          </w:p>
        </w:tc>
        <w:tc>
          <w:tcPr>
            <w:tcW w:w="236" w:type="pct"/>
          </w:tcPr>
          <w:p w:rsidR="002E3149" w:rsidRDefault="002E3149">
            <w:r>
              <w:t>5.0</w:t>
            </w:r>
          </w:p>
        </w:tc>
        <w:tc>
          <w:tcPr>
            <w:tcW w:w="343" w:type="pct"/>
          </w:tcPr>
          <w:p w:rsidR="002E3149" w:rsidRDefault="002E3149">
            <w:r>
              <w:t>0.0</w:t>
            </w:r>
          </w:p>
        </w:tc>
        <w:tc>
          <w:tcPr>
            <w:tcW w:w="299" w:type="pct"/>
          </w:tcPr>
          <w:p w:rsidR="002E3149" w:rsidRDefault="002E3149">
            <w:r>
              <w:t>0.0</w:t>
            </w:r>
          </w:p>
        </w:tc>
        <w:tc>
          <w:tcPr>
            <w:tcW w:w="278" w:type="pct"/>
          </w:tcPr>
          <w:p w:rsidR="002E3149" w:rsidRDefault="002E3149">
            <w:r>
              <w:t>0.0</w:t>
            </w:r>
          </w:p>
        </w:tc>
        <w:tc>
          <w:tcPr>
            <w:tcW w:w="307" w:type="pct"/>
          </w:tcPr>
          <w:p w:rsidR="002E3149" w:rsidRDefault="002E3149">
            <w:r>
              <w:t>4.747619</w:t>
            </w:r>
          </w:p>
        </w:tc>
        <w:tc>
          <w:tcPr>
            <w:tcW w:w="307" w:type="pct"/>
          </w:tcPr>
          <w:p w:rsidR="002E3149" w:rsidRDefault="002E3149">
            <w:r>
              <w:t>4.459091</w:t>
            </w:r>
          </w:p>
        </w:tc>
        <w:tc>
          <w:tcPr>
            <w:tcW w:w="290" w:type="pct"/>
          </w:tcPr>
          <w:p w:rsidR="002E3149" w:rsidRDefault="002E3149">
            <w:r>
              <w:t>40.0</w:t>
            </w:r>
          </w:p>
        </w:tc>
        <w:tc>
          <w:tcPr>
            <w:tcW w:w="336" w:type="pct"/>
          </w:tcPr>
          <w:p w:rsidR="002E3149" w:rsidRDefault="002E3149">
            <w:r>
              <w:t>68.669567</w:t>
            </w:r>
          </w:p>
        </w:tc>
      </w:tr>
      <w:tr w:rsidR="002E3149" w:rsidTr="002E3149">
        <w:tc>
          <w:tcPr>
            <w:tcW w:w="154" w:type="pct"/>
          </w:tcPr>
          <w:p w:rsidR="002E3149" w:rsidRDefault="002E3149">
            <w:r>
              <w:t>47</w:t>
            </w:r>
          </w:p>
        </w:tc>
        <w:tc>
          <w:tcPr>
            <w:tcW w:w="309" w:type="pct"/>
          </w:tcPr>
          <w:p w:rsidR="002E3149" w:rsidRDefault="002E3149">
            <w:r>
              <w:t>22605</w:t>
            </w:r>
          </w:p>
        </w:tc>
        <w:tc>
          <w:tcPr>
            <w:tcW w:w="361" w:type="pct"/>
          </w:tcPr>
          <w:p w:rsidR="002E3149" w:rsidRDefault="002E3149">
            <w:r>
              <w:t>Ayesha Hafeez</w:t>
            </w:r>
          </w:p>
        </w:tc>
        <w:tc>
          <w:tcPr>
            <w:tcW w:w="391" w:type="pct"/>
          </w:tcPr>
          <w:p w:rsidR="002E3149" w:rsidRDefault="002E3149">
            <w:r>
              <w:t xml:space="preserve"> faizan farooq </w:t>
            </w:r>
          </w:p>
        </w:tc>
        <w:tc>
          <w:tcPr>
            <w:tcW w:w="398" w:type="pct"/>
          </w:tcPr>
          <w:p w:rsidR="002E3149" w:rsidRDefault="002E3149">
            <w:r>
              <w:t xml:space="preserve">26121-D </w:t>
            </w:r>
          </w:p>
        </w:tc>
        <w:tc>
          <w:tcPr>
            <w:tcW w:w="354" w:type="pct"/>
          </w:tcPr>
          <w:p w:rsidR="002E3149" w:rsidRDefault="002E3149">
            <w:r>
              <w:t>Punjab</w:t>
            </w:r>
          </w:p>
        </w:tc>
        <w:tc>
          <w:tcPr>
            <w:tcW w:w="336" w:type="pct"/>
          </w:tcPr>
          <w:p w:rsidR="002E3149" w:rsidRDefault="002E3149">
            <w:r>
              <w:t>14.605714</w:t>
            </w:r>
          </w:p>
        </w:tc>
        <w:tc>
          <w:tcPr>
            <w:tcW w:w="300" w:type="pct"/>
          </w:tcPr>
          <w:p w:rsidR="002E3149" w:rsidRDefault="002E3149">
            <w:r>
              <w:t>0.0</w:t>
            </w:r>
          </w:p>
        </w:tc>
        <w:tc>
          <w:tcPr>
            <w:tcW w:w="236" w:type="pct"/>
          </w:tcPr>
          <w:p w:rsidR="002E3149" w:rsidRDefault="002E3149">
            <w:r>
              <w:t>5.0</w:t>
            </w:r>
          </w:p>
        </w:tc>
        <w:tc>
          <w:tcPr>
            <w:tcW w:w="343" w:type="pct"/>
          </w:tcPr>
          <w:p w:rsidR="002E3149" w:rsidRDefault="002E3149">
            <w:r>
              <w:t>0.0</w:t>
            </w:r>
          </w:p>
        </w:tc>
        <w:tc>
          <w:tcPr>
            <w:tcW w:w="299" w:type="pct"/>
          </w:tcPr>
          <w:p w:rsidR="002E3149" w:rsidRDefault="002E3149">
            <w:r>
              <w:t>0.0</w:t>
            </w:r>
          </w:p>
        </w:tc>
        <w:tc>
          <w:tcPr>
            <w:tcW w:w="278" w:type="pct"/>
          </w:tcPr>
          <w:p w:rsidR="002E3149" w:rsidRDefault="002E3149">
            <w:r>
              <w:t>0.0</w:t>
            </w:r>
          </w:p>
        </w:tc>
        <w:tc>
          <w:tcPr>
            <w:tcW w:w="307" w:type="pct"/>
          </w:tcPr>
          <w:p w:rsidR="002E3149" w:rsidRDefault="002E3149">
            <w:r>
              <w:t>4.604762</w:t>
            </w:r>
          </w:p>
        </w:tc>
        <w:tc>
          <w:tcPr>
            <w:tcW w:w="307" w:type="pct"/>
          </w:tcPr>
          <w:p w:rsidR="002E3149" w:rsidRDefault="002E3149">
            <w:r>
              <w:t>4.4</w:t>
            </w:r>
          </w:p>
        </w:tc>
        <w:tc>
          <w:tcPr>
            <w:tcW w:w="290" w:type="pct"/>
          </w:tcPr>
          <w:p w:rsidR="002E3149" w:rsidRDefault="002E3149">
            <w:r>
              <w:t>40.0</w:t>
            </w:r>
          </w:p>
        </w:tc>
        <w:tc>
          <w:tcPr>
            <w:tcW w:w="336" w:type="pct"/>
          </w:tcPr>
          <w:p w:rsidR="002E3149" w:rsidRDefault="002E3149">
            <w:r>
              <w:t>68.610476</w:t>
            </w:r>
          </w:p>
        </w:tc>
      </w:tr>
      <w:tr w:rsidR="002E3149" w:rsidTr="002E3149">
        <w:tc>
          <w:tcPr>
            <w:tcW w:w="154" w:type="pct"/>
          </w:tcPr>
          <w:p w:rsidR="002E3149" w:rsidRDefault="002E3149">
            <w:r>
              <w:t>48</w:t>
            </w:r>
          </w:p>
        </w:tc>
        <w:tc>
          <w:tcPr>
            <w:tcW w:w="309" w:type="pct"/>
          </w:tcPr>
          <w:p w:rsidR="002E3149" w:rsidRDefault="002E3149">
            <w:r>
              <w:t>23133</w:t>
            </w:r>
          </w:p>
        </w:tc>
        <w:tc>
          <w:tcPr>
            <w:tcW w:w="361" w:type="pct"/>
          </w:tcPr>
          <w:p w:rsidR="002E3149" w:rsidRDefault="002E3149">
            <w:r>
              <w:t>Iqra Amjad</w:t>
            </w:r>
          </w:p>
        </w:tc>
        <w:tc>
          <w:tcPr>
            <w:tcW w:w="391" w:type="pct"/>
          </w:tcPr>
          <w:p w:rsidR="002E3149" w:rsidRDefault="002E3149">
            <w:r>
              <w:t>Sh Muhammad Amjad</w:t>
            </w:r>
          </w:p>
        </w:tc>
        <w:tc>
          <w:tcPr>
            <w:tcW w:w="398" w:type="pct"/>
          </w:tcPr>
          <w:p w:rsidR="002E3149" w:rsidRDefault="002E3149">
            <w:r>
              <w:t>19010-D</w:t>
            </w:r>
          </w:p>
        </w:tc>
        <w:tc>
          <w:tcPr>
            <w:tcW w:w="354" w:type="pct"/>
          </w:tcPr>
          <w:p w:rsidR="002E3149" w:rsidRDefault="002E3149">
            <w:r>
              <w:t>Punjab</w:t>
            </w:r>
          </w:p>
        </w:tc>
        <w:tc>
          <w:tcPr>
            <w:tcW w:w="336" w:type="pct"/>
          </w:tcPr>
          <w:p w:rsidR="002E3149" w:rsidRDefault="002E3149">
            <w:r>
              <w:t>15.2</w:t>
            </w:r>
          </w:p>
        </w:tc>
        <w:tc>
          <w:tcPr>
            <w:tcW w:w="300" w:type="pct"/>
          </w:tcPr>
          <w:p w:rsidR="002E3149" w:rsidRDefault="002E3149">
            <w:r>
              <w:t>0.0</w:t>
            </w:r>
          </w:p>
        </w:tc>
        <w:tc>
          <w:tcPr>
            <w:tcW w:w="236" w:type="pct"/>
          </w:tcPr>
          <w:p w:rsidR="002E3149" w:rsidRDefault="002E3149">
            <w:r>
              <w:t>5.0</w:t>
            </w:r>
          </w:p>
        </w:tc>
        <w:tc>
          <w:tcPr>
            <w:tcW w:w="343" w:type="pct"/>
          </w:tcPr>
          <w:p w:rsidR="002E3149" w:rsidRDefault="002E3149">
            <w:r>
              <w:t>0.0</w:t>
            </w:r>
          </w:p>
        </w:tc>
        <w:tc>
          <w:tcPr>
            <w:tcW w:w="299" w:type="pct"/>
          </w:tcPr>
          <w:p w:rsidR="002E3149" w:rsidRDefault="002E3149">
            <w:r>
              <w:t>0.0</w:t>
            </w:r>
          </w:p>
        </w:tc>
        <w:tc>
          <w:tcPr>
            <w:tcW w:w="278" w:type="pct"/>
          </w:tcPr>
          <w:p w:rsidR="002E3149" w:rsidRDefault="002E3149">
            <w:r>
              <w:t>0.0</w:t>
            </w:r>
          </w:p>
        </w:tc>
        <w:tc>
          <w:tcPr>
            <w:tcW w:w="307" w:type="pct"/>
          </w:tcPr>
          <w:p w:rsidR="002E3149" w:rsidRDefault="002E3149">
            <w:r>
              <w:t>4.47619</w:t>
            </w:r>
          </w:p>
        </w:tc>
        <w:tc>
          <w:tcPr>
            <w:tcW w:w="307" w:type="pct"/>
          </w:tcPr>
          <w:p w:rsidR="002E3149" w:rsidRDefault="002E3149">
            <w:r>
              <w:t>3.922727</w:t>
            </w:r>
          </w:p>
        </w:tc>
        <w:tc>
          <w:tcPr>
            <w:tcW w:w="290" w:type="pct"/>
          </w:tcPr>
          <w:p w:rsidR="002E3149" w:rsidRDefault="002E3149">
            <w:r>
              <w:t>40.0</w:t>
            </w:r>
          </w:p>
        </w:tc>
        <w:tc>
          <w:tcPr>
            <w:tcW w:w="336" w:type="pct"/>
          </w:tcPr>
          <w:p w:rsidR="002E3149" w:rsidRDefault="002E3149">
            <w:r>
              <w:t>68.598917</w:t>
            </w:r>
          </w:p>
        </w:tc>
      </w:tr>
      <w:tr w:rsidR="002E3149" w:rsidTr="002E3149">
        <w:tc>
          <w:tcPr>
            <w:tcW w:w="154" w:type="pct"/>
          </w:tcPr>
          <w:p w:rsidR="002E3149" w:rsidRDefault="002E3149">
            <w:r>
              <w:t>4</w:t>
            </w:r>
            <w:r>
              <w:lastRenderedPageBreak/>
              <w:t>9</w:t>
            </w:r>
          </w:p>
        </w:tc>
        <w:tc>
          <w:tcPr>
            <w:tcW w:w="309" w:type="pct"/>
          </w:tcPr>
          <w:p w:rsidR="002E3149" w:rsidRDefault="002E3149">
            <w:r>
              <w:lastRenderedPageBreak/>
              <w:t>253</w:t>
            </w:r>
            <w:r>
              <w:lastRenderedPageBreak/>
              <w:t>07</w:t>
            </w:r>
          </w:p>
        </w:tc>
        <w:tc>
          <w:tcPr>
            <w:tcW w:w="361" w:type="pct"/>
          </w:tcPr>
          <w:p w:rsidR="002E3149" w:rsidRDefault="002E3149">
            <w:r>
              <w:lastRenderedPageBreak/>
              <w:t>Zunai</w:t>
            </w:r>
            <w:r>
              <w:lastRenderedPageBreak/>
              <w:t>ra Shakeel</w:t>
            </w:r>
          </w:p>
        </w:tc>
        <w:tc>
          <w:tcPr>
            <w:tcW w:w="391" w:type="pct"/>
          </w:tcPr>
          <w:p w:rsidR="002E3149" w:rsidRDefault="002E3149">
            <w:r>
              <w:lastRenderedPageBreak/>
              <w:t xml:space="preserve">adnan </w:t>
            </w:r>
            <w:r>
              <w:lastRenderedPageBreak/>
              <w:t>zia</w:t>
            </w:r>
          </w:p>
        </w:tc>
        <w:tc>
          <w:tcPr>
            <w:tcW w:w="398" w:type="pct"/>
          </w:tcPr>
          <w:p w:rsidR="002E3149" w:rsidRDefault="002E3149">
            <w:r>
              <w:lastRenderedPageBreak/>
              <w:t>24460</w:t>
            </w:r>
            <w:r>
              <w:lastRenderedPageBreak/>
              <w:t>-D</w:t>
            </w:r>
          </w:p>
        </w:tc>
        <w:tc>
          <w:tcPr>
            <w:tcW w:w="354" w:type="pct"/>
          </w:tcPr>
          <w:p w:rsidR="002E3149" w:rsidRDefault="002E3149">
            <w:r>
              <w:lastRenderedPageBreak/>
              <w:t>Punja</w:t>
            </w:r>
            <w:r>
              <w:lastRenderedPageBreak/>
              <w:t>b</w:t>
            </w:r>
          </w:p>
        </w:tc>
        <w:tc>
          <w:tcPr>
            <w:tcW w:w="336" w:type="pct"/>
          </w:tcPr>
          <w:p w:rsidR="002E3149" w:rsidRDefault="002E3149">
            <w:r>
              <w:lastRenderedPageBreak/>
              <w:t>15.16</w:t>
            </w:r>
          </w:p>
        </w:tc>
        <w:tc>
          <w:tcPr>
            <w:tcW w:w="300" w:type="pct"/>
          </w:tcPr>
          <w:p w:rsidR="002E3149" w:rsidRDefault="002E3149">
            <w:r>
              <w:t>0.0</w:t>
            </w:r>
          </w:p>
        </w:tc>
        <w:tc>
          <w:tcPr>
            <w:tcW w:w="236" w:type="pct"/>
          </w:tcPr>
          <w:p w:rsidR="002E3149" w:rsidRDefault="002E3149">
            <w:r>
              <w:t>5.0</w:t>
            </w:r>
          </w:p>
        </w:tc>
        <w:tc>
          <w:tcPr>
            <w:tcW w:w="343" w:type="pct"/>
          </w:tcPr>
          <w:p w:rsidR="002E3149" w:rsidRDefault="002E3149">
            <w:r>
              <w:t>0.0</w:t>
            </w:r>
          </w:p>
        </w:tc>
        <w:tc>
          <w:tcPr>
            <w:tcW w:w="299" w:type="pct"/>
          </w:tcPr>
          <w:p w:rsidR="002E3149" w:rsidRDefault="002E3149">
            <w:r>
              <w:t>0.0</w:t>
            </w:r>
          </w:p>
        </w:tc>
        <w:tc>
          <w:tcPr>
            <w:tcW w:w="278" w:type="pct"/>
          </w:tcPr>
          <w:p w:rsidR="002E3149" w:rsidRDefault="002E3149">
            <w:r>
              <w:t>0.0</w:t>
            </w:r>
          </w:p>
        </w:tc>
        <w:tc>
          <w:tcPr>
            <w:tcW w:w="307" w:type="pct"/>
          </w:tcPr>
          <w:p w:rsidR="002E3149" w:rsidRDefault="002E3149">
            <w:r>
              <w:t>4.02</w:t>
            </w:r>
            <w:r>
              <w:lastRenderedPageBreak/>
              <w:t>8571</w:t>
            </w:r>
          </w:p>
        </w:tc>
        <w:tc>
          <w:tcPr>
            <w:tcW w:w="307" w:type="pct"/>
          </w:tcPr>
          <w:p w:rsidR="002E3149" w:rsidRDefault="002E3149">
            <w:r>
              <w:lastRenderedPageBreak/>
              <w:t>4.36</w:t>
            </w:r>
            <w:r>
              <w:lastRenderedPageBreak/>
              <w:t>8182</w:t>
            </w:r>
          </w:p>
        </w:tc>
        <w:tc>
          <w:tcPr>
            <w:tcW w:w="290" w:type="pct"/>
          </w:tcPr>
          <w:p w:rsidR="002E3149" w:rsidRDefault="002E3149">
            <w:r>
              <w:lastRenderedPageBreak/>
              <w:t>40.0</w:t>
            </w:r>
          </w:p>
        </w:tc>
        <w:tc>
          <w:tcPr>
            <w:tcW w:w="336" w:type="pct"/>
          </w:tcPr>
          <w:p w:rsidR="002E3149" w:rsidRDefault="002E3149">
            <w:r>
              <w:t>68.55</w:t>
            </w:r>
            <w:r>
              <w:lastRenderedPageBreak/>
              <w:t>6753</w:t>
            </w:r>
          </w:p>
        </w:tc>
      </w:tr>
      <w:tr w:rsidR="002E3149" w:rsidTr="002E3149">
        <w:tc>
          <w:tcPr>
            <w:tcW w:w="154" w:type="pct"/>
          </w:tcPr>
          <w:p w:rsidR="002E3149" w:rsidRDefault="002E3149">
            <w:r>
              <w:lastRenderedPageBreak/>
              <w:t>50</w:t>
            </w:r>
          </w:p>
        </w:tc>
        <w:tc>
          <w:tcPr>
            <w:tcW w:w="309" w:type="pct"/>
          </w:tcPr>
          <w:p w:rsidR="002E3149" w:rsidRDefault="002E3149">
            <w:r>
              <w:t>21053</w:t>
            </w:r>
          </w:p>
        </w:tc>
        <w:tc>
          <w:tcPr>
            <w:tcW w:w="361" w:type="pct"/>
          </w:tcPr>
          <w:p w:rsidR="002E3149" w:rsidRDefault="002E3149">
            <w:r>
              <w:t>Asim Amanat Ali</w:t>
            </w:r>
          </w:p>
        </w:tc>
        <w:tc>
          <w:tcPr>
            <w:tcW w:w="391" w:type="pct"/>
          </w:tcPr>
          <w:p w:rsidR="002E3149" w:rsidRDefault="002E3149">
            <w:r>
              <w:t>Amanat Ali</w:t>
            </w:r>
          </w:p>
        </w:tc>
        <w:tc>
          <w:tcPr>
            <w:tcW w:w="398" w:type="pct"/>
          </w:tcPr>
          <w:p w:rsidR="002E3149" w:rsidRDefault="002E3149">
            <w:r>
              <w:t>743025-01-D</w:t>
            </w:r>
          </w:p>
        </w:tc>
        <w:tc>
          <w:tcPr>
            <w:tcW w:w="354" w:type="pct"/>
          </w:tcPr>
          <w:p w:rsidR="002E3149" w:rsidRDefault="002E3149">
            <w:r>
              <w:t>Punjab</w:t>
            </w:r>
          </w:p>
        </w:tc>
        <w:tc>
          <w:tcPr>
            <w:tcW w:w="336" w:type="pct"/>
          </w:tcPr>
          <w:p w:rsidR="002E3149" w:rsidRDefault="002E3149">
            <w:r>
              <w:t>14.474286</w:t>
            </w:r>
          </w:p>
        </w:tc>
        <w:tc>
          <w:tcPr>
            <w:tcW w:w="300" w:type="pct"/>
          </w:tcPr>
          <w:p w:rsidR="002E3149" w:rsidRDefault="002E3149">
            <w:r>
              <w:t>0.0</w:t>
            </w:r>
          </w:p>
        </w:tc>
        <w:tc>
          <w:tcPr>
            <w:tcW w:w="236" w:type="pct"/>
          </w:tcPr>
          <w:p w:rsidR="002E3149" w:rsidRDefault="002E3149">
            <w:r>
              <w:t>5.0</w:t>
            </w:r>
          </w:p>
        </w:tc>
        <w:tc>
          <w:tcPr>
            <w:tcW w:w="343" w:type="pct"/>
          </w:tcPr>
          <w:p w:rsidR="002E3149" w:rsidRDefault="002E3149">
            <w:r>
              <w:t>0.0</w:t>
            </w:r>
          </w:p>
        </w:tc>
        <w:tc>
          <w:tcPr>
            <w:tcW w:w="299" w:type="pct"/>
          </w:tcPr>
          <w:p w:rsidR="002E3149" w:rsidRDefault="002E3149">
            <w:r>
              <w:t>0.0</w:t>
            </w:r>
          </w:p>
        </w:tc>
        <w:tc>
          <w:tcPr>
            <w:tcW w:w="278" w:type="pct"/>
          </w:tcPr>
          <w:p w:rsidR="002E3149" w:rsidRDefault="002E3149">
            <w:r>
              <w:t>0.0</w:t>
            </w:r>
          </w:p>
        </w:tc>
        <w:tc>
          <w:tcPr>
            <w:tcW w:w="307" w:type="pct"/>
          </w:tcPr>
          <w:p w:rsidR="002E3149" w:rsidRDefault="002E3149">
            <w:r>
              <w:t>4.595238</w:t>
            </w:r>
          </w:p>
        </w:tc>
        <w:tc>
          <w:tcPr>
            <w:tcW w:w="307" w:type="pct"/>
          </w:tcPr>
          <w:p w:rsidR="002E3149" w:rsidRDefault="002E3149">
            <w:r>
              <w:t>4.463636</w:t>
            </w:r>
          </w:p>
        </w:tc>
        <w:tc>
          <w:tcPr>
            <w:tcW w:w="290" w:type="pct"/>
          </w:tcPr>
          <w:p w:rsidR="002E3149" w:rsidRDefault="002E3149">
            <w:r>
              <w:t>40.0</w:t>
            </w:r>
          </w:p>
        </w:tc>
        <w:tc>
          <w:tcPr>
            <w:tcW w:w="336" w:type="pct"/>
          </w:tcPr>
          <w:p w:rsidR="002E3149" w:rsidRDefault="002E3149">
            <w:r>
              <w:t>68.53316</w:t>
            </w:r>
          </w:p>
        </w:tc>
      </w:tr>
      <w:tr w:rsidR="002E3149" w:rsidTr="002E3149">
        <w:tc>
          <w:tcPr>
            <w:tcW w:w="154" w:type="pct"/>
          </w:tcPr>
          <w:p w:rsidR="002E3149" w:rsidRDefault="002E3149">
            <w:r>
              <w:t>51</w:t>
            </w:r>
          </w:p>
        </w:tc>
        <w:tc>
          <w:tcPr>
            <w:tcW w:w="309" w:type="pct"/>
          </w:tcPr>
          <w:p w:rsidR="002E3149" w:rsidRDefault="002E3149">
            <w:r>
              <w:t>24897</w:t>
            </w:r>
          </w:p>
        </w:tc>
        <w:tc>
          <w:tcPr>
            <w:tcW w:w="361" w:type="pct"/>
          </w:tcPr>
          <w:p w:rsidR="002E3149" w:rsidRDefault="002E3149">
            <w:r>
              <w:t>Aleeha Zahoor</w:t>
            </w:r>
          </w:p>
        </w:tc>
        <w:tc>
          <w:tcPr>
            <w:tcW w:w="391" w:type="pct"/>
          </w:tcPr>
          <w:p w:rsidR="002E3149" w:rsidRDefault="002E3149">
            <w:r>
              <w:t>Zahoor Ahmad Dogar</w:t>
            </w:r>
          </w:p>
        </w:tc>
        <w:tc>
          <w:tcPr>
            <w:tcW w:w="398" w:type="pct"/>
          </w:tcPr>
          <w:p w:rsidR="002E3149" w:rsidRDefault="002E3149">
            <w:r>
              <w:t>747236-01-D</w:t>
            </w:r>
          </w:p>
        </w:tc>
        <w:tc>
          <w:tcPr>
            <w:tcW w:w="354" w:type="pct"/>
          </w:tcPr>
          <w:p w:rsidR="002E3149" w:rsidRDefault="002E3149">
            <w:r>
              <w:t>Punjab</w:t>
            </w:r>
          </w:p>
        </w:tc>
        <w:tc>
          <w:tcPr>
            <w:tcW w:w="336" w:type="pct"/>
          </w:tcPr>
          <w:p w:rsidR="002E3149" w:rsidRDefault="002E3149">
            <w:r>
              <w:t>14.24</w:t>
            </w:r>
          </w:p>
        </w:tc>
        <w:tc>
          <w:tcPr>
            <w:tcW w:w="300" w:type="pct"/>
          </w:tcPr>
          <w:p w:rsidR="002E3149" w:rsidRDefault="002E3149">
            <w:r>
              <w:t>0.0</w:t>
            </w:r>
          </w:p>
        </w:tc>
        <w:tc>
          <w:tcPr>
            <w:tcW w:w="236" w:type="pct"/>
          </w:tcPr>
          <w:p w:rsidR="002E3149" w:rsidRDefault="002E3149">
            <w:r>
              <w:t>5.0</w:t>
            </w:r>
          </w:p>
        </w:tc>
        <w:tc>
          <w:tcPr>
            <w:tcW w:w="343" w:type="pct"/>
          </w:tcPr>
          <w:p w:rsidR="002E3149" w:rsidRDefault="002E3149">
            <w:r>
              <w:t>0.0</w:t>
            </w:r>
          </w:p>
        </w:tc>
        <w:tc>
          <w:tcPr>
            <w:tcW w:w="299" w:type="pct"/>
          </w:tcPr>
          <w:p w:rsidR="002E3149" w:rsidRDefault="002E3149">
            <w:r>
              <w:t>0.0</w:t>
            </w:r>
          </w:p>
        </w:tc>
        <w:tc>
          <w:tcPr>
            <w:tcW w:w="278" w:type="pct"/>
          </w:tcPr>
          <w:p w:rsidR="002E3149" w:rsidRDefault="002E3149">
            <w:r>
              <w:t>0.0</w:t>
            </w:r>
          </w:p>
        </w:tc>
        <w:tc>
          <w:tcPr>
            <w:tcW w:w="307" w:type="pct"/>
          </w:tcPr>
          <w:p w:rsidR="002E3149" w:rsidRDefault="002E3149">
            <w:r>
              <w:t>4.685714</w:t>
            </w:r>
          </w:p>
        </w:tc>
        <w:tc>
          <w:tcPr>
            <w:tcW w:w="307" w:type="pct"/>
          </w:tcPr>
          <w:p w:rsidR="002E3149" w:rsidRDefault="002E3149">
            <w:r>
              <w:t>4.554545</w:t>
            </w:r>
          </w:p>
        </w:tc>
        <w:tc>
          <w:tcPr>
            <w:tcW w:w="290" w:type="pct"/>
          </w:tcPr>
          <w:p w:rsidR="002E3149" w:rsidRDefault="002E3149">
            <w:r>
              <w:t>40.0</w:t>
            </w:r>
          </w:p>
        </w:tc>
        <w:tc>
          <w:tcPr>
            <w:tcW w:w="336" w:type="pct"/>
          </w:tcPr>
          <w:p w:rsidR="002E3149" w:rsidRDefault="002E3149">
            <w:r>
              <w:t>68.480259</w:t>
            </w:r>
          </w:p>
        </w:tc>
      </w:tr>
      <w:tr w:rsidR="002E3149" w:rsidTr="002E3149">
        <w:tc>
          <w:tcPr>
            <w:tcW w:w="154" w:type="pct"/>
          </w:tcPr>
          <w:p w:rsidR="002E3149" w:rsidRDefault="002E3149">
            <w:r>
              <w:t>52</w:t>
            </w:r>
          </w:p>
        </w:tc>
        <w:tc>
          <w:tcPr>
            <w:tcW w:w="309" w:type="pct"/>
          </w:tcPr>
          <w:p w:rsidR="002E3149" w:rsidRDefault="002E3149">
            <w:r>
              <w:t>21985</w:t>
            </w:r>
          </w:p>
        </w:tc>
        <w:tc>
          <w:tcPr>
            <w:tcW w:w="361" w:type="pct"/>
          </w:tcPr>
          <w:p w:rsidR="002E3149" w:rsidRDefault="002E3149">
            <w:r>
              <w:t>Rehma Siddique</w:t>
            </w:r>
          </w:p>
        </w:tc>
        <w:tc>
          <w:tcPr>
            <w:tcW w:w="391" w:type="pct"/>
          </w:tcPr>
          <w:p w:rsidR="002E3149" w:rsidRDefault="002E3149">
            <w:r>
              <w:t>Muhammad Abubakar Siddique</w:t>
            </w:r>
          </w:p>
        </w:tc>
        <w:tc>
          <w:tcPr>
            <w:tcW w:w="398" w:type="pct"/>
          </w:tcPr>
          <w:p w:rsidR="002E3149" w:rsidRDefault="002E3149">
            <w:r>
              <w:t>718853-01-D</w:t>
            </w:r>
          </w:p>
        </w:tc>
        <w:tc>
          <w:tcPr>
            <w:tcW w:w="354" w:type="pct"/>
          </w:tcPr>
          <w:p w:rsidR="002E3149" w:rsidRDefault="002E3149">
            <w:r>
              <w:t>Punjab</w:t>
            </w:r>
          </w:p>
        </w:tc>
        <w:tc>
          <w:tcPr>
            <w:tcW w:w="336" w:type="pct"/>
          </w:tcPr>
          <w:p w:rsidR="002E3149" w:rsidRDefault="002E3149">
            <w:r>
              <w:t>14.68</w:t>
            </w:r>
          </w:p>
        </w:tc>
        <w:tc>
          <w:tcPr>
            <w:tcW w:w="300" w:type="pct"/>
          </w:tcPr>
          <w:p w:rsidR="002E3149" w:rsidRDefault="002E3149">
            <w:r>
              <w:t>0.0</w:t>
            </w:r>
          </w:p>
        </w:tc>
        <w:tc>
          <w:tcPr>
            <w:tcW w:w="236" w:type="pct"/>
          </w:tcPr>
          <w:p w:rsidR="002E3149" w:rsidRDefault="002E3149">
            <w:r>
              <w:t>5.0</w:t>
            </w:r>
          </w:p>
        </w:tc>
        <w:tc>
          <w:tcPr>
            <w:tcW w:w="343" w:type="pct"/>
          </w:tcPr>
          <w:p w:rsidR="002E3149" w:rsidRDefault="002E3149">
            <w:r>
              <w:t>0.0</w:t>
            </w:r>
          </w:p>
        </w:tc>
        <w:tc>
          <w:tcPr>
            <w:tcW w:w="299" w:type="pct"/>
          </w:tcPr>
          <w:p w:rsidR="002E3149" w:rsidRDefault="002E3149">
            <w:r>
              <w:t>0.0</w:t>
            </w:r>
          </w:p>
        </w:tc>
        <w:tc>
          <w:tcPr>
            <w:tcW w:w="278" w:type="pct"/>
          </w:tcPr>
          <w:p w:rsidR="002E3149" w:rsidRDefault="002E3149">
            <w:r>
              <w:t>0.0</w:t>
            </w:r>
          </w:p>
        </w:tc>
        <w:tc>
          <w:tcPr>
            <w:tcW w:w="307" w:type="pct"/>
          </w:tcPr>
          <w:p w:rsidR="002E3149" w:rsidRDefault="002E3149">
            <w:r>
              <w:t>4.361905</w:t>
            </w:r>
          </w:p>
        </w:tc>
        <w:tc>
          <w:tcPr>
            <w:tcW w:w="307" w:type="pct"/>
          </w:tcPr>
          <w:p w:rsidR="002E3149" w:rsidRDefault="002E3149">
            <w:r>
              <w:t>4.363636</w:t>
            </w:r>
          </w:p>
        </w:tc>
        <w:tc>
          <w:tcPr>
            <w:tcW w:w="290" w:type="pct"/>
          </w:tcPr>
          <w:p w:rsidR="002E3149" w:rsidRDefault="002E3149">
            <w:r>
              <w:t>40.0</w:t>
            </w:r>
          </w:p>
        </w:tc>
        <w:tc>
          <w:tcPr>
            <w:tcW w:w="336" w:type="pct"/>
          </w:tcPr>
          <w:p w:rsidR="002E3149" w:rsidRDefault="002E3149">
            <w:r>
              <w:t>68.405541</w:t>
            </w:r>
          </w:p>
        </w:tc>
      </w:tr>
      <w:tr w:rsidR="002E3149" w:rsidTr="002E3149">
        <w:tc>
          <w:tcPr>
            <w:tcW w:w="154" w:type="pct"/>
          </w:tcPr>
          <w:p w:rsidR="002E3149" w:rsidRDefault="002E3149">
            <w:r>
              <w:t>53</w:t>
            </w:r>
          </w:p>
        </w:tc>
        <w:tc>
          <w:tcPr>
            <w:tcW w:w="309" w:type="pct"/>
          </w:tcPr>
          <w:p w:rsidR="002E3149" w:rsidRDefault="002E3149">
            <w:r>
              <w:t>3920</w:t>
            </w:r>
          </w:p>
        </w:tc>
        <w:tc>
          <w:tcPr>
            <w:tcW w:w="361" w:type="pct"/>
          </w:tcPr>
          <w:p w:rsidR="002E3149" w:rsidRDefault="002E3149">
            <w:r>
              <w:t>Amnah Urooj</w:t>
            </w:r>
          </w:p>
        </w:tc>
        <w:tc>
          <w:tcPr>
            <w:tcW w:w="391" w:type="pct"/>
          </w:tcPr>
          <w:p w:rsidR="002E3149" w:rsidRDefault="002E3149">
            <w:r>
              <w:t>Muhammad Sarwar</w:t>
            </w:r>
          </w:p>
        </w:tc>
        <w:tc>
          <w:tcPr>
            <w:tcW w:w="398" w:type="pct"/>
          </w:tcPr>
          <w:p w:rsidR="002E3149" w:rsidRDefault="002E3149">
            <w:r>
              <w:t>24057-D</w:t>
            </w:r>
          </w:p>
        </w:tc>
        <w:tc>
          <w:tcPr>
            <w:tcW w:w="354" w:type="pct"/>
          </w:tcPr>
          <w:p w:rsidR="002E3149" w:rsidRDefault="002E3149">
            <w:r>
              <w:t>Punjab</w:t>
            </w:r>
          </w:p>
        </w:tc>
        <w:tc>
          <w:tcPr>
            <w:tcW w:w="336" w:type="pct"/>
          </w:tcPr>
          <w:p w:rsidR="002E3149" w:rsidRDefault="002E3149">
            <w:r>
              <w:t>14.308571</w:t>
            </w:r>
          </w:p>
        </w:tc>
        <w:tc>
          <w:tcPr>
            <w:tcW w:w="300" w:type="pct"/>
          </w:tcPr>
          <w:p w:rsidR="002E3149" w:rsidRDefault="002E3149">
            <w:r>
              <w:t>0.0</w:t>
            </w:r>
          </w:p>
        </w:tc>
        <w:tc>
          <w:tcPr>
            <w:tcW w:w="236" w:type="pct"/>
          </w:tcPr>
          <w:p w:rsidR="002E3149" w:rsidRDefault="002E3149">
            <w:r>
              <w:t>5.0</w:t>
            </w:r>
          </w:p>
        </w:tc>
        <w:tc>
          <w:tcPr>
            <w:tcW w:w="343" w:type="pct"/>
          </w:tcPr>
          <w:p w:rsidR="002E3149" w:rsidRDefault="002E3149">
            <w:r>
              <w:t>0.0</w:t>
            </w:r>
          </w:p>
        </w:tc>
        <w:tc>
          <w:tcPr>
            <w:tcW w:w="299" w:type="pct"/>
          </w:tcPr>
          <w:p w:rsidR="002E3149" w:rsidRDefault="002E3149">
            <w:r>
              <w:t>0.0</w:t>
            </w:r>
          </w:p>
        </w:tc>
        <w:tc>
          <w:tcPr>
            <w:tcW w:w="278" w:type="pct"/>
          </w:tcPr>
          <w:p w:rsidR="002E3149" w:rsidRDefault="002E3149">
            <w:r>
              <w:t>0.0</w:t>
            </w:r>
          </w:p>
        </w:tc>
        <w:tc>
          <w:tcPr>
            <w:tcW w:w="307" w:type="pct"/>
          </w:tcPr>
          <w:p w:rsidR="002E3149" w:rsidRDefault="002E3149">
            <w:r>
              <w:t>4.571429</w:t>
            </w:r>
          </w:p>
        </w:tc>
        <w:tc>
          <w:tcPr>
            <w:tcW w:w="307" w:type="pct"/>
          </w:tcPr>
          <w:p w:rsidR="002E3149" w:rsidRDefault="002E3149">
            <w:r>
              <w:t>4.522727</w:t>
            </w:r>
          </w:p>
        </w:tc>
        <w:tc>
          <w:tcPr>
            <w:tcW w:w="290" w:type="pct"/>
          </w:tcPr>
          <w:p w:rsidR="002E3149" w:rsidRDefault="002E3149">
            <w:r>
              <w:t>40.0</w:t>
            </w:r>
          </w:p>
        </w:tc>
        <w:tc>
          <w:tcPr>
            <w:tcW w:w="336" w:type="pct"/>
          </w:tcPr>
          <w:p w:rsidR="002E3149" w:rsidRDefault="002E3149">
            <w:r>
              <w:t>68.402727</w:t>
            </w:r>
          </w:p>
        </w:tc>
      </w:tr>
      <w:tr w:rsidR="002E3149" w:rsidTr="002E3149">
        <w:tc>
          <w:tcPr>
            <w:tcW w:w="154" w:type="pct"/>
          </w:tcPr>
          <w:p w:rsidR="002E3149" w:rsidRDefault="002E3149">
            <w:r>
              <w:t>54</w:t>
            </w:r>
          </w:p>
        </w:tc>
        <w:tc>
          <w:tcPr>
            <w:tcW w:w="309" w:type="pct"/>
          </w:tcPr>
          <w:p w:rsidR="002E3149" w:rsidRDefault="002E3149">
            <w:r>
              <w:t>15133</w:t>
            </w:r>
          </w:p>
        </w:tc>
        <w:tc>
          <w:tcPr>
            <w:tcW w:w="361" w:type="pct"/>
          </w:tcPr>
          <w:p w:rsidR="002E3149" w:rsidRDefault="002E3149">
            <w:r>
              <w:t>Muhammad Ahmad Hayat</w:t>
            </w:r>
          </w:p>
        </w:tc>
        <w:tc>
          <w:tcPr>
            <w:tcW w:w="391" w:type="pct"/>
          </w:tcPr>
          <w:p w:rsidR="002E3149" w:rsidRDefault="002E3149">
            <w:r>
              <w:t>Alamdar hussain bhatti</w:t>
            </w:r>
          </w:p>
        </w:tc>
        <w:tc>
          <w:tcPr>
            <w:tcW w:w="398" w:type="pct"/>
          </w:tcPr>
          <w:p w:rsidR="002E3149" w:rsidRDefault="002E3149">
            <w:r>
              <w:t>26985-D</w:t>
            </w:r>
          </w:p>
        </w:tc>
        <w:tc>
          <w:tcPr>
            <w:tcW w:w="354" w:type="pct"/>
          </w:tcPr>
          <w:p w:rsidR="002E3149" w:rsidRDefault="002E3149">
            <w:r>
              <w:t>Punjab</w:t>
            </w:r>
          </w:p>
        </w:tc>
        <w:tc>
          <w:tcPr>
            <w:tcW w:w="336" w:type="pct"/>
          </w:tcPr>
          <w:p w:rsidR="002E3149" w:rsidRDefault="002E3149">
            <w:r>
              <w:t>14.468571</w:t>
            </w:r>
          </w:p>
        </w:tc>
        <w:tc>
          <w:tcPr>
            <w:tcW w:w="300" w:type="pct"/>
          </w:tcPr>
          <w:p w:rsidR="002E3149" w:rsidRDefault="002E3149">
            <w:r>
              <w:t>0.0</w:t>
            </w:r>
          </w:p>
        </w:tc>
        <w:tc>
          <w:tcPr>
            <w:tcW w:w="236" w:type="pct"/>
          </w:tcPr>
          <w:p w:rsidR="002E3149" w:rsidRDefault="002E3149">
            <w:r>
              <w:t>5.0</w:t>
            </w:r>
          </w:p>
        </w:tc>
        <w:tc>
          <w:tcPr>
            <w:tcW w:w="343" w:type="pct"/>
          </w:tcPr>
          <w:p w:rsidR="002E3149" w:rsidRDefault="002E3149">
            <w:r>
              <w:t>0.0</w:t>
            </w:r>
          </w:p>
        </w:tc>
        <w:tc>
          <w:tcPr>
            <w:tcW w:w="299" w:type="pct"/>
          </w:tcPr>
          <w:p w:rsidR="002E3149" w:rsidRDefault="002E3149">
            <w:r>
              <w:t>0.0</w:t>
            </w:r>
          </w:p>
        </w:tc>
        <w:tc>
          <w:tcPr>
            <w:tcW w:w="278" w:type="pct"/>
          </w:tcPr>
          <w:p w:rsidR="002E3149" w:rsidRDefault="002E3149">
            <w:r>
              <w:t>0.0</w:t>
            </w:r>
          </w:p>
        </w:tc>
        <w:tc>
          <w:tcPr>
            <w:tcW w:w="307" w:type="pct"/>
          </w:tcPr>
          <w:p w:rsidR="002E3149" w:rsidRDefault="002E3149">
            <w:r>
              <w:t>4.538095</w:t>
            </w:r>
          </w:p>
        </w:tc>
        <w:tc>
          <w:tcPr>
            <w:tcW w:w="307" w:type="pct"/>
          </w:tcPr>
          <w:p w:rsidR="002E3149" w:rsidRDefault="002E3149">
            <w:r>
              <w:t>4.395455</w:t>
            </w:r>
          </w:p>
        </w:tc>
        <w:tc>
          <w:tcPr>
            <w:tcW w:w="290" w:type="pct"/>
          </w:tcPr>
          <w:p w:rsidR="002E3149" w:rsidRDefault="002E3149">
            <w:r>
              <w:t>40.0</w:t>
            </w:r>
          </w:p>
        </w:tc>
        <w:tc>
          <w:tcPr>
            <w:tcW w:w="336" w:type="pct"/>
          </w:tcPr>
          <w:p w:rsidR="002E3149" w:rsidRDefault="002E3149">
            <w:r>
              <w:t>68.402121</w:t>
            </w:r>
          </w:p>
        </w:tc>
      </w:tr>
      <w:tr w:rsidR="002E3149" w:rsidTr="002E3149">
        <w:tc>
          <w:tcPr>
            <w:tcW w:w="154" w:type="pct"/>
          </w:tcPr>
          <w:p w:rsidR="002E3149" w:rsidRDefault="002E3149">
            <w:r>
              <w:t>55</w:t>
            </w:r>
          </w:p>
        </w:tc>
        <w:tc>
          <w:tcPr>
            <w:tcW w:w="309" w:type="pct"/>
          </w:tcPr>
          <w:p w:rsidR="002E3149" w:rsidRDefault="002E3149">
            <w:r>
              <w:t>5608</w:t>
            </w:r>
          </w:p>
        </w:tc>
        <w:tc>
          <w:tcPr>
            <w:tcW w:w="361" w:type="pct"/>
          </w:tcPr>
          <w:p w:rsidR="002E3149" w:rsidRDefault="002E3149">
            <w:r>
              <w:t>Zainab Asad</w:t>
            </w:r>
          </w:p>
        </w:tc>
        <w:tc>
          <w:tcPr>
            <w:tcW w:w="391" w:type="pct"/>
          </w:tcPr>
          <w:p w:rsidR="002E3149" w:rsidRDefault="002E3149">
            <w:r>
              <w:t>Hussain Ahmed</w:t>
            </w:r>
          </w:p>
        </w:tc>
        <w:tc>
          <w:tcPr>
            <w:tcW w:w="398" w:type="pct"/>
          </w:tcPr>
          <w:p w:rsidR="002E3149" w:rsidRDefault="002E3149">
            <w:r>
              <w:t>25945-D</w:t>
            </w:r>
          </w:p>
        </w:tc>
        <w:tc>
          <w:tcPr>
            <w:tcW w:w="354" w:type="pct"/>
          </w:tcPr>
          <w:p w:rsidR="002E3149" w:rsidRDefault="002E3149">
            <w:r>
              <w:t>Punjab</w:t>
            </w:r>
          </w:p>
        </w:tc>
        <w:tc>
          <w:tcPr>
            <w:tcW w:w="336" w:type="pct"/>
          </w:tcPr>
          <w:p w:rsidR="002E3149" w:rsidRDefault="002E3149">
            <w:r>
              <w:t>15.4</w:t>
            </w:r>
          </w:p>
        </w:tc>
        <w:tc>
          <w:tcPr>
            <w:tcW w:w="300" w:type="pct"/>
          </w:tcPr>
          <w:p w:rsidR="002E3149" w:rsidRDefault="002E3149">
            <w:r>
              <w:t>0.0</w:t>
            </w:r>
          </w:p>
        </w:tc>
        <w:tc>
          <w:tcPr>
            <w:tcW w:w="236" w:type="pct"/>
          </w:tcPr>
          <w:p w:rsidR="002E3149" w:rsidRDefault="002E3149">
            <w:r>
              <w:t>5.0</w:t>
            </w:r>
          </w:p>
        </w:tc>
        <w:tc>
          <w:tcPr>
            <w:tcW w:w="343" w:type="pct"/>
          </w:tcPr>
          <w:p w:rsidR="002E3149" w:rsidRDefault="002E3149">
            <w:r>
              <w:t>0.0</w:t>
            </w:r>
          </w:p>
        </w:tc>
        <w:tc>
          <w:tcPr>
            <w:tcW w:w="299" w:type="pct"/>
          </w:tcPr>
          <w:p w:rsidR="002E3149" w:rsidRDefault="002E3149">
            <w:r>
              <w:t>0.0</w:t>
            </w:r>
          </w:p>
        </w:tc>
        <w:tc>
          <w:tcPr>
            <w:tcW w:w="278" w:type="pct"/>
          </w:tcPr>
          <w:p w:rsidR="002E3149" w:rsidRDefault="002E3149">
            <w:r>
              <w:t>0.0</w:t>
            </w:r>
          </w:p>
        </w:tc>
        <w:tc>
          <w:tcPr>
            <w:tcW w:w="307" w:type="pct"/>
          </w:tcPr>
          <w:p w:rsidR="002E3149" w:rsidRDefault="002E3149">
            <w:r>
              <w:t>3.928571</w:t>
            </w:r>
          </w:p>
        </w:tc>
        <w:tc>
          <w:tcPr>
            <w:tcW w:w="307" w:type="pct"/>
          </w:tcPr>
          <w:p w:rsidR="002E3149" w:rsidRDefault="002E3149">
            <w:r>
              <w:t>4.068182</w:t>
            </w:r>
          </w:p>
        </w:tc>
        <w:tc>
          <w:tcPr>
            <w:tcW w:w="290" w:type="pct"/>
          </w:tcPr>
          <w:p w:rsidR="002E3149" w:rsidRDefault="002E3149">
            <w:r>
              <w:t>40.0</w:t>
            </w:r>
          </w:p>
        </w:tc>
        <w:tc>
          <w:tcPr>
            <w:tcW w:w="336" w:type="pct"/>
          </w:tcPr>
          <w:p w:rsidR="002E3149" w:rsidRDefault="002E3149">
            <w:r>
              <w:t>68.396753</w:t>
            </w:r>
          </w:p>
        </w:tc>
      </w:tr>
      <w:tr w:rsidR="002E3149" w:rsidTr="002E3149">
        <w:tc>
          <w:tcPr>
            <w:tcW w:w="154" w:type="pct"/>
          </w:tcPr>
          <w:p w:rsidR="002E3149" w:rsidRDefault="002E3149">
            <w:r>
              <w:t>56</w:t>
            </w:r>
          </w:p>
        </w:tc>
        <w:tc>
          <w:tcPr>
            <w:tcW w:w="309" w:type="pct"/>
          </w:tcPr>
          <w:p w:rsidR="002E3149" w:rsidRDefault="002E3149">
            <w:r>
              <w:t>23034</w:t>
            </w:r>
          </w:p>
        </w:tc>
        <w:tc>
          <w:tcPr>
            <w:tcW w:w="361" w:type="pct"/>
          </w:tcPr>
          <w:p w:rsidR="002E3149" w:rsidRDefault="002E3149">
            <w:r>
              <w:t>Kokab Naeem</w:t>
            </w:r>
          </w:p>
        </w:tc>
        <w:tc>
          <w:tcPr>
            <w:tcW w:w="391" w:type="pct"/>
          </w:tcPr>
          <w:p w:rsidR="002E3149" w:rsidRDefault="002E3149">
            <w:r>
              <w:t>MUHAMMAD NAEEM KHAN</w:t>
            </w:r>
          </w:p>
        </w:tc>
        <w:tc>
          <w:tcPr>
            <w:tcW w:w="398" w:type="pct"/>
          </w:tcPr>
          <w:p w:rsidR="002E3149" w:rsidRDefault="002E3149">
            <w:r>
              <w:t>722295-05-D</w:t>
            </w:r>
          </w:p>
        </w:tc>
        <w:tc>
          <w:tcPr>
            <w:tcW w:w="354" w:type="pct"/>
          </w:tcPr>
          <w:p w:rsidR="002E3149" w:rsidRDefault="002E3149">
            <w:r>
              <w:t>AJK, G&amp;B, FATA, ICT</w:t>
            </w:r>
          </w:p>
        </w:tc>
        <w:tc>
          <w:tcPr>
            <w:tcW w:w="336" w:type="pct"/>
          </w:tcPr>
          <w:p w:rsidR="002E3149" w:rsidRDefault="002E3149">
            <w:r>
              <w:t>14.062857</w:t>
            </w:r>
          </w:p>
        </w:tc>
        <w:tc>
          <w:tcPr>
            <w:tcW w:w="300" w:type="pct"/>
          </w:tcPr>
          <w:p w:rsidR="002E3149" w:rsidRDefault="002E3149">
            <w:r>
              <w:t>0.0</w:t>
            </w:r>
          </w:p>
        </w:tc>
        <w:tc>
          <w:tcPr>
            <w:tcW w:w="236" w:type="pct"/>
          </w:tcPr>
          <w:p w:rsidR="002E3149" w:rsidRDefault="002E3149">
            <w:r>
              <w:t>5.0</w:t>
            </w:r>
          </w:p>
        </w:tc>
        <w:tc>
          <w:tcPr>
            <w:tcW w:w="343" w:type="pct"/>
          </w:tcPr>
          <w:p w:rsidR="002E3149" w:rsidRDefault="002E3149">
            <w:r>
              <w:t>0.0</w:t>
            </w:r>
          </w:p>
        </w:tc>
        <w:tc>
          <w:tcPr>
            <w:tcW w:w="299" w:type="pct"/>
          </w:tcPr>
          <w:p w:rsidR="002E3149" w:rsidRDefault="002E3149">
            <w:r>
              <w:t>0.0</w:t>
            </w:r>
          </w:p>
        </w:tc>
        <w:tc>
          <w:tcPr>
            <w:tcW w:w="278" w:type="pct"/>
          </w:tcPr>
          <w:p w:rsidR="002E3149" w:rsidRDefault="002E3149">
            <w:r>
              <w:t>0.0</w:t>
            </w:r>
          </w:p>
        </w:tc>
        <w:tc>
          <w:tcPr>
            <w:tcW w:w="307" w:type="pct"/>
          </w:tcPr>
          <w:p w:rsidR="002E3149" w:rsidRDefault="002E3149">
            <w:r>
              <w:t>4.77619</w:t>
            </w:r>
          </w:p>
        </w:tc>
        <w:tc>
          <w:tcPr>
            <w:tcW w:w="307" w:type="pct"/>
          </w:tcPr>
          <w:p w:rsidR="002E3149" w:rsidRDefault="002E3149">
            <w:r>
              <w:t>4.518182</w:t>
            </w:r>
          </w:p>
        </w:tc>
        <w:tc>
          <w:tcPr>
            <w:tcW w:w="290" w:type="pct"/>
          </w:tcPr>
          <w:p w:rsidR="002E3149" w:rsidRDefault="002E3149">
            <w:r>
              <w:t>40.0</w:t>
            </w:r>
          </w:p>
        </w:tc>
        <w:tc>
          <w:tcPr>
            <w:tcW w:w="336" w:type="pct"/>
          </w:tcPr>
          <w:p w:rsidR="002E3149" w:rsidRDefault="002E3149">
            <w:r>
              <w:t>68.357229</w:t>
            </w:r>
          </w:p>
        </w:tc>
      </w:tr>
      <w:tr w:rsidR="002E3149" w:rsidTr="002E3149">
        <w:tc>
          <w:tcPr>
            <w:tcW w:w="154" w:type="pct"/>
          </w:tcPr>
          <w:p w:rsidR="002E3149" w:rsidRDefault="002E3149">
            <w:r>
              <w:t>57</w:t>
            </w:r>
          </w:p>
        </w:tc>
        <w:tc>
          <w:tcPr>
            <w:tcW w:w="309" w:type="pct"/>
          </w:tcPr>
          <w:p w:rsidR="002E3149" w:rsidRDefault="002E3149">
            <w:r>
              <w:t>3663</w:t>
            </w:r>
          </w:p>
        </w:tc>
        <w:tc>
          <w:tcPr>
            <w:tcW w:w="361" w:type="pct"/>
          </w:tcPr>
          <w:p w:rsidR="002E3149" w:rsidRDefault="002E3149">
            <w:r>
              <w:t>Ahmad Dawood</w:t>
            </w:r>
          </w:p>
        </w:tc>
        <w:tc>
          <w:tcPr>
            <w:tcW w:w="391" w:type="pct"/>
          </w:tcPr>
          <w:p w:rsidR="002E3149" w:rsidRDefault="002E3149">
            <w:r>
              <w:t>Muhammad Ubaidullah Anwar</w:t>
            </w:r>
          </w:p>
        </w:tc>
        <w:tc>
          <w:tcPr>
            <w:tcW w:w="398" w:type="pct"/>
          </w:tcPr>
          <w:p w:rsidR="002E3149" w:rsidRDefault="002E3149">
            <w:r>
              <w:t>24692-D</w:t>
            </w:r>
          </w:p>
        </w:tc>
        <w:tc>
          <w:tcPr>
            <w:tcW w:w="354" w:type="pct"/>
          </w:tcPr>
          <w:p w:rsidR="002E3149" w:rsidRDefault="002E3149">
            <w:r>
              <w:t>Punjab</w:t>
            </w:r>
          </w:p>
        </w:tc>
        <w:tc>
          <w:tcPr>
            <w:tcW w:w="336" w:type="pct"/>
          </w:tcPr>
          <w:p w:rsidR="002E3149" w:rsidRDefault="002E3149">
            <w:r>
              <w:t>15.074286</w:t>
            </w:r>
          </w:p>
        </w:tc>
        <w:tc>
          <w:tcPr>
            <w:tcW w:w="300" w:type="pct"/>
          </w:tcPr>
          <w:p w:rsidR="002E3149" w:rsidRDefault="002E3149">
            <w:r>
              <w:t>0.0</w:t>
            </w:r>
          </w:p>
        </w:tc>
        <w:tc>
          <w:tcPr>
            <w:tcW w:w="236" w:type="pct"/>
          </w:tcPr>
          <w:p w:rsidR="002E3149" w:rsidRDefault="002E3149">
            <w:r>
              <w:t>5.0</w:t>
            </w:r>
          </w:p>
        </w:tc>
        <w:tc>
          <w:tcPr>
            <w:tcW w:w="343" w:type="pct"/>
          </w:tcPr>
          <w:p w:rsidR="002E3149" w:rsidRDefault="002E3149">
            <w:r>
              <w:t>0.0</w:t>
            </w:r>
          </w:p>
        </w:tc>
        <w:tc>
          <w:tcPr>
            <w:tcW w:w="299" w:type="pct"/>
          </w:tcPr>
          <w:p w:rsidR="002E3149" w:rsidRDefault="002E3149">
            <w:r>
              <w:t>0.0</w:t>
            </w:r>
          </w:p>
        </w:tc>
        <w:tc>
          <w:tcPr>
            <w:tcW w:w="278" w:type="pct"/>
          </w:tcPr>
          <w:p w:rsidR="002E3149" w:rsidRDefault="002E3149">
            <w:r>
              <w:t>0.0</w:t>
            </w:r>
          </w:p>
        </w:tc>
        <w:tc>
          <w:tcPr>
            <w:tcW w:w="307" w:type="pct"/>
          </w:tcPr>
          <w:p w:rsidR="002E3149" w:rsidRDefault="002E3149">
            <w:r>
              <w:t>3.790476</w:t>
            </w:r>
          </w:p>
        </w:tc>
        <w:tc>
          <w:tcPr>
            <w:tcW w:w="307" w:type="pct"/>
          </w:tcPr>
          <w:p w:rsidR="002E3149" w:rsidRDefault="002E3149">
            <w:r>
              <w:t>4.486364</w:t>
            </w:r>
          </w:p>
        </w:tc>
        <w:tc>
          <w:tcPr>
            <w:tcW w:w="290" w:type="pct"/>
          </w:tcPr>
          <w:p w:rsidR="002E3149" w:rsidRDefault="002E3149">
            <w:r>
              <w:t>40.0</w:t>
            </w:r>
          </w:p>
        </w:tc>
        <w:tc>
          <w:tcPr>
            <w:tcW w:w="336" w:type="pct"/>
          </w:tcPr>
          <w:p w:rsidR="002E3149" w:rsidRDefault="002E3149">
            <w:r>
              <w:t>68.351126</w:t>
            </w:r>
          </w:p>
        </w:tc>
      </w:tr>
      <w:tr w:rsidR="002E3149" w:rsidTr="002E3149">
        <w:tc>
          <w:tcPr>
            <w:tcW w:w="154" w:type="pct"/>
          </w:tcPr>
          <w:p w:rsidR="002E3149" w:rsidRDefault="002E3149">
            <w:r>
              <w:t>58</w:t>
            </w:r>
          </w:p>
        </w:tc>
        <w:tc>
          <w:tcPr>
            <w:tcW w:w="309" w:type="pct"/>
          </w:tcPr>
          <w:p w:rsidR="002E3149" w:rsidRDefault="002E3149">
            <w:r>
              <w:t>24419</w:t>
            </w:r>
          </w:p>
        </w:tc>
        <w:tc>
          <w:tcPr>
            <w:tcW w:w="361" w:type="pct"/>
          </w:tcPr>
          <w:p w:rsidR="002E3149" w:rsidRDefault="002E3149">
            <w:r>
              <w:t>Mahpara Safdar</w:t>
            </w:r>
          </w:p>
        </w:tc>
        <w:tc>
          <w:tcPr>
            <w:tcW w:w="391" w:type="pct"/>
          </w:tcPr>
          <w:p w:rsidR="002E3149" w:rsidRDefault="002E3149">
            <w:r>
              <w:t>Safdar Shah</w:t>
            </w:r>
          </w:p>
        </w:tc>
        <w:tc>
          <w:tcPr>
            <w:tcW w:w="398" w:type="pct"/>
          </w:tcPr>
          <w:p w:rsidR="002E3149" w:rsidRDefault="002E3149">
            <w:r>
              <w:t>721527-01-D</w:t>
            </w:r>
          </w:p>
        </w:tc>
        <w:tc>
          <w:tcPr>
            <w:tcW w:w="354" w:type="pct"/>
          </w:tcPr>
          <w:p w:rsidR="002E3149" w:rsidRDefault="002E3149">
            <w:r>
              <w:t>Punjab</w:t>
            </w:r>
          </w:p>
        </w:tc>
        <w:tc>
          <w:tcPr>
            <w:tcW w:w="336" w:type="pct"/>
          </w:tcPr>
          <w:p w:rsidR="002E3149" w:rsidRDefault="002E3149">
            <w:r>
              <w:t>14.211429</w:t>
            </w:r>
          </w:p>
        </w:tc>
        <w:tc>
          <w:tcPr>
            <w:tcW w:w="300" w:type="pct"/>
          </w:tcPr>
          <w:p w:rsidR="002E3149" w:rsidRDefault="002E3149">
            <w:r>
              <w:t>0.0</w:t>
            </w:r>
          </w:p>
        </w:tc>
        <w:tc>
          <w:tcPr>
            <w:tcW w:w="236" w:type="pct"/>
          </w:tcPr>
          <w:p w:rsidR="002E3149" w:rsidRDefault="002E3149">
            <w:r>
              <w:t>5.0</w:t>
            </w:r>
          </w:p>
        </w:tc>
        <w:tc>
          <w:tcPr>
            <w:tcW w:w="343" w:type="pct"/>
          </w:tcPr>
          <w:p w:rsidR="002E3149" w:rsidRDefault="002E3149">
            <w:r>
              <w:t>0.0</w:t>
            </w:r>
          </w:p>
        </w:tc>
        <w:tc>
          <w:tcPr>
            <w:tcW w:w="299" w:type="pct"/>
          </w:tcPr>
          <w:p w:rsidR="002E3149" w:rsidRDefault="002E3149">
            <w:r>
              <w:t>0.0</w:t>
            </w:r>
          </w:p>
        </w:tc>
        <w:tc>
          <w:tcPr>
            <w:tcW w:w="278" w:type="pct"/>
          </w:tcPr>
          <w:p w:rsidR="002E3149" w:rsidRDefault="002E3149">
            <w:r>
              <w:t>0.0</w:t>
            </w:r>
          </w:p>
        </w:tc>
        <w:tc>
          <w:tcPr>
            <w:tcW w:w="307" w:type="pct"/>
          </w:tcPr>
          <w:p w:rsidR="002E3149" w:rsidRDefault="002E3149">
            <w:r>
              <w:t>4.613636</w:t>
            </w:r>
          </w:p>
        </w:tc>
        <w:tc>
          <w:tcPr>
            <w:tcW w:w="307" w:type="pct"/>
          </w:tcPr>
          <w:p w:rsidR="002E3149" w:rsidRDefault="002E3149">
            <w:r>
              <w:t>4.5</w:t>
            </w:r>
          </w:p>
        </w:tc>
        <w:tc>
          <w:tcPr>
            <w:tcW w:w="290" w:type="pct"/>
          </w:tcPr>
          <w:p w:rsidR="002E3149" w:rsidRDefault="002E3149">
            <w:r>
              <w:t>40.0</w:t>
            </w:r>
          </w:p>
        </w:tc>
        <w:tc>
          <w:tcPr>
            <w:tcW w:w="336" w:type="pct"/>
          </w:tcPr>
          <w:p w:rsidR="002E3149" w:rsidRDefault="002E3149">
            <w:r>
              <w:t>68.325065</w:t>
            </w:r>
          </w:p>
        </w:tc>
      </w:tr>
      <w:tr w:rsidR="002E3149" w:rsidTr="002E3149">
        <w:tc>
          <w:tcPr>
            <w:tcW w:w="154" w:type="pct"/>
          </w:tcPr>
          <w:p w:rsidR="002E3149" w:rsidRDefault="002E3149">
            <w:r>
              <w:t>59</w:t>
            </w:r>
          </w:p>
        </w:tc>
        <w:tc>
          <w:tcPr>
            <w:tcW w:w="309" w:type="pct"/>
          </w:tcPr>
          <w:p w:rsidR="002E3149" w:rsidRDefault="002E3149">
            <w:r>
              <w:t>15475</w:t>
            </w:r>
          </w:p>
        </w:tc>
        <w:tc>
          <w:tcPr>
            <w:tcW w:w="361" w:type="pct"/>
          </w:tcPr>
          <w:p w:rsidR="002E3149" w:rsidRDefault="002E3149">
            <w:r>
              <w:t>Numrah Shakeel Malik</w:t>
            </w:r>
          </w:p>
        </w:tc>
        <w:tc>
          <w:tcPr>
            <w:tcW w:w="391" w:type="pct"/>
          </w:tcPr>
          <w:p w:rsidR="002E3149" w:rsidRDefault="002E3149">
            <w:r>
              <w:t>Muhammad Shakeel Malik</w:t>
            </w:r>
          </w:p>
        </w:tc>
        <w:tc>
          <w:tcPr>
            <w:tcW w:w="398" w:type="pct"/>
          </w:tcPr>
          <w:p w:rsidR="002E3149" w:rsidRDefault="002E3149">
            <w:r>
              <w:t>26211-D</w:t>
            </w:r>
          </w:p>
        </w:tc>
        <w:tc>
          <w:tcPr>
            <w:tcW w:w="354" w:type="pct"/>
          </w:tcPr>
          <w:p w:rsidR="002E3149" w:rsidRDefault="002E3149">
            <w:r>
              <w:t>Punjab</w:t>
            </w:r>
          </w:p>
        </w:tc>
        <w:tc>
          <w:tcPr>
            <w:tcW w:w="336" w:type="pct"/>
          </w:tcPr>
          <w:p w:rsidR="002E3149" w:rsidRDefault="002E3149">
            <w:r>
              <w:t>14.421053</w:t>
            </w:r>
          </w:p>
        </w:tc>
        <w:tc>
          <w:tcPr>
            <w:tcW w:w="300" w:type="pct"/>
          </w:tcPr>
          <w:p w:rsidR="002E3149" w:rsidRDefault="002E3149">
            <w:r>
              <w:t>0.0</w:t>
            </w:r>
          </w:p>
        </w:tc>
        <w:tc>
          <w:tcPr>
            <w:tcW w:w="236" w:type="pct"/>
          </w:tcPr>
          <w:p w:rsidR="002E3149" w:rsidRDefault="002E3149">
            <w:r>
              <w:t>5.0</w:t>
            </w:r>
          </w:p>
        </w:tc>
        <w:tc>
          <w:tcPr>
            <w:tcW w:w="343" w:type="pct"/>
          </w:tcPr>
          <w:p w:rsidR="002E3149" w:rsidRDefault="002E3149">
            <w:r>
              <w:t>0.0</w:t>
            </w:r>
          </w:p>
        </w:tc>
        <w:tc>
          <w:tcPr>
            <w:tcW w:w="299" w:type="pct"/>
          </w:tcPr>
          <w:p w:rsidR="002E3149" w:rsidRDefault="002E3149">
            <w:r>
              <w:t>0.0</w:t>
            </w:r>
          </w:p>
        </w:tc>
        <w:tc>
          <w:tcPr>
            <w:tcW w:w="278" w:type="pct"/>
          </w:tcPr>
          <w:p w:rsidR="002E3149" w:rsidRDefault="002E3149">
            <w:r>
              <w:t>0.0</w:t>
            </w:r>
          </w:p>
        </w:tc>
        <w:tc>
          <w:tcPr>
            <w:tcW w:w="307" w:type="pct"/>
          </w:tcPr>
          <w:p w:rsidR="002E3149" w:rsidRDefault="002E3149">
            <w:r>
              <w:t>4.633333</w:t>
            </w:r>
          </w:p>
        </w:tc>
        <w:tc>
          <w:tcPr>
            <w:tcW w:w="307" w:type="pct"/>
          </w:tcPr>
          <w:p w:rsidR="002E3149" w:rsidRDefault="002E3149">
            <w:r>
              <w:t>4.259091</w:t>
            </w:r>
          </w:p>
        </w:tc>
        <w:tc>
          <w:tcPr>
            <w:tcW w:w="290" w:type="pct"/>
          </w:tcPr>
          <w:p w:rsidR="002E3149" w:rsidRDefault="002E3149">
            <w:r>
              <w:t>40.0</w:t>
            </w:r>
          </w:p>
        </w:tc>
        <w:tc>
          <w:tcPr>
            <w:tcW w:w="336" w:type="pct"/>
          </w:tcPr>
          <w:p w:rsidR="002E3149" w:rsidRDefault="002E3149">
            <w:r>
              <w:t>68.313477</w:t>
            </w:r>
          </w:p>
        </w:tc>
      </w:tr>
      <w:tr w:rsidR="002E3149" w:rsidTr="002E3149">
        <w:tc>
          <w:tcPr>
            <w:tcW w:w="154" w:type="pct"/>
          </w:tcPr>
          <w:p w:rsidR="002E3149" w:rsidRDefault="002E3149">
            <w:r>
              <w:t>60</w:t>
            </w:r>
          </w:p>
        </w:tc>
        <w:tc>
          <w:tcPr>
            <w:tcW w:w="309" w:type="pct"/>
          </w:tcPr>
          <w:p w:rsidR="002E3149" w:rsidRDefault="002E3149">
            <w:r>
              <w:t>6502</w:t>
            </w:r>
          </w:p>
        </w:tc>
        <w:tc>
          <w:tcPr>
            <w:tcW w:w="361" w:type="pct"/>
          </w:tcPr>
          <w:p w:rsidR="002E3149" w:rsidRDefault="002E3149">
            <w:r>
              <w:t>Kiynat Iqbal</w:t>
            </w:r>
          </w:p>
        </w:tc>
        <w:tc>
          <w:tcPr>
            <w:tcW w:w="391" w:type="pct"/>
          </w:tcPr>
          <w:p w:rsidR="002E3149" w:rsidRDefault="002E3149">
            <w:r>
              <w:t>Muhammad Iqbal</w:t>
            </w:r>
          </w:p>
        </w:tc>
        <w:tc>
          <w:tcPr>
            <w:tcW w:w="398" w:type="pct"/>
          </w:tcPr>
          <w:p w:rsidR="002E3149" w:rsidRDefault="002E3149">
            <w:r>
              <w:t>24553-D</w:t>
            </w:r>
          </w:p>
        </w:tc>
        <w:tc>
          <w:tcPr>
            <w:tcW w:w="354" w:type="pct"/>
          </w:tcPr>
          <w:p w:rsidR="002E3149" w:rsidRDefault="002E3149">
            <w:r>
              <w:t>Punjab</w:t>
            </w:r>
          </w:p>
        </w:tc>
        <w:tc>
          <w:tcPr>
            <w:tcW w:w="336" w:type="pct"/>
          </w:tcPr>
          <w:p w:rsidR="002E3149" w:rsidRDefault="002E3149">
            <w:r>
              <w:t>14.451429</w:t>
            </w:r>
          </w:p>
        </w:tc>
        <w:tc>
          <w:tcPr>
            <w:tcW w:w="300" w:type="pct"/>
          </w:tcPr>
          <w:p w:rsidR="002E3149" w:rsidRDefault="002E3149">
            <w:r>
              <w:t>0.0</w:t>
            </w:r>
          </w:p>
        </w:tc>
        <w:tc>
          <w:tcPr>
            <w:tcW w:w="236" w:type="pct"/>
          </w:tcPr>
          <w:p w:rsidR="002E3149" w:rsidRDefault="002E3149">
            <w:r>
              <w:t>5.0</w:t>
            </w:r>
          </w:p>
        </w:tc>
        <w:tc>
          <w:tcPr>
            <w:tcW w:w="343" w:type="pct"/>
          </w:tcPr>
          <w:p w:rsidR="002E3149" w:rsidRDefault="002E3149">
            <w:r>
              <w:t>0.0</w:t>
            </w:r>
          </w:p>
        </w:tc>
        <w:tc>
          <w:tcPr>
            <w:tcW w:w="299" w:type="pct"/>
          </w:tcPr>
          <w:p w:rsidR="002E3149" w:rsidRDefault="002E3149">
            <w:r>
              <w:t>0.0</w:t>
            </w:r>
          </w:p>
        </w:tc>
        <w:tc>
          <w:tcPr>
            <w:tcW w:w="278" w:type="pct"/>
          </w:tcPr>
          <w:p w:rsidR="002E3149" w:rsidRDefault="002E3149">
            <w:r>
              <w:t>0.0</w:t>
            </w:r>
          </w:p>
        </w:tc>
        <w:tc>
          <w:tcPr>
            <w:tcW w:w="307" w:type="pct"/>
          </w:tcPr>
          <w:p w:rsidR="002E3149" w:rsidRDefault="002E3149">
            <w:r>
              <w:t>4.37619</w:t>
            </w:r>
          </w:p>
        </w:tc>
        <w:tc>
          <w:tcPr>
            <w:tcW w:w="307" w:type="pct"/>
          </w:tcPr>
          <w:p w:rsidR="002E3149" w:rsidRDefault="002E3149">
            <w:r>
              <w:t>4.445455</w:t>
            </w:r>
          </w:p>
        </w:tc>
        <w:tc>
          <w:tcPr>
            <w:tcW w:w="290" w:type="pct"/>
          </w:tcPr>
          <w:p w:rsidR="002E3149" w:rsidRDefault="002E3149">
            <w:r>
              <w:t>40.0</w:t>
            </w:r>
          </w:p>
        </w:tc>
        <w:tc>
          <w:tcPr>
            <w:tcW w:w="336" w:type="pct"/>
          </w:tcPr>
          <w:p w:rsidR="002E3149" w:rsidRDefault="002E3149">
            <w:r>
              <w:t>68.273074</w:t>
            </w:r>
          </w:p>
        </w:tc>
      </w:tr>
      <w:tr w:rsidR="002E3149" w:rsidTr="002E3149">
        <w:tc>
          <w:tcPr>
            <w:tcW w:w="154" w:type="pct"/>
          </w:tcPr>
          <w:p w:rsidR="002E3149" w:rsidRDefault="002E3149">
            <w:r>
              <w:t>61</w:t>
            </w:r>
          </w:p>
        </w:tc>
        <w:tc>
          <w:tcPr>
            <w:tcW w:w="309" w:type="pct"/>
          </w:tcPr>
          <w:p w:rsidR="002E3149" w:rsidRDefault="002E3149">
            <w:r>
              <w:t>24547</w:t>
            </w:r>
          </w:p>
        </w:tc>
        <w:tc>
          <w:tcPr>
            <w:tcW w:w="361" w:type="pct"/>
          </w:tcPr>
          <w:p w:rsidR="002E3149" w:rsidRDefault="002E3149">
            <w:r>
              <w:t>Hifza Javed</w:t>
            </w:r>
          </w:p>
        </w:tc>
        <w:tc>
          <w:tcPr>
            <w:tcW w:w="391" w:type="pct"/>
          </w:tcPr>
          <w:p w:rsidR="002E3149" w:rsidRDefault="002E3149">
            <w:r>
              <w:t>Raja Javed Iqbal</w:t>
            </w:r>
          </w:p>
        </w:tc>
        <w:tc>
          <w:tcPr>
            <w:tcW w:w="398" w:type="pct"/>
          </w:tcPr>
          <w:p w:rsidR="002E3149" w:rsidRDefault="002E3149">
            <w:r>
              <w:t>711871-01-D</w:t>
            </w:r>
          </w:p>
        </w:tc>
        <w:tc>
          <w:tcPr>
            <w:tcW w:w="354" w:type="pct"/>
          </w:tcPr>
          <w:p w:rsidR="002E3149" w:rsidRDefault="002E3149">
            <w:r>
              <w:t>Punjab</w:t>
            </w:r>
          </w:p>
        </w:tc>
        <w:tc>
          <w:tcPr>
            <w:tcW w:w="336" w:type="pct"/>
          </w:tcPr>
          <w:p w:rsidR="002E3149" w:rsidRDefault="002E3149">
            <w:r>
              <w:t>14.536842</w:t>
            </w:r>
          </w:p>
        </w:tc>
        <w:tc>
          <w:tcPr>
            <w:tcW w:w="300" w:type="pct"/>
          </w:tcPr>
          <w:p w:rsidR="002E3149" w:rsidRDefault="002E3149">
            <w:r>
              <w:t>0.0</w:t>
            </w:r>
          </w:p>
        </w:tc>
        <w:tc>
          <w:tcPr>
            <w:tcW w:w="236" w:type="pct"/>
          </w:tcPr>
          <w:p w:rsidR="002E3149" w:rsidRDefault="002E3149">
            <w:r>
              <w:t>5.0</w:t>
            </w:r>
          </w:p>
        </w:tc>
        <w:tc>
          <w:tcPr>
            <w:tcW w:w="343" w:type="pct"/>
          </w:tcPr>
          <w:p w:rsidR="002E3149" w:rsidRDefault="002E3149">
            <w:r>
              <w:t>0.0</w:t>
            </w:r>
          </w:p>
        </w:tc>
        <w:tc>
          <w:tcPr>
            <w:tcW w:w="299" w:type="pct"/>
          </w:tcPr>
          <w:p w:rsidR="002E3149" w:rsidRDefault="002E3149">
            <w:r>
              <w:t>0.0</w:t>
            </w:r>
          </w:p>
        </w:tc>
        <w:tc>
          <w:tcPr>
            <w:tcW w:w="278" w:type="pct"/>
          </w:tcPr>
          <w:p w:rsidR="002E3149" w:rsidRDefault="002E3149">
            <w:r>
              <w:t>0.0</w:t>
            </w:r>
          </w:p>
        </w:tc>
        <w:tc>
          <w:tcPr>
            <w:tcW w:w="307" w:type="pct"/>
          </w:tcPr>
          <w:p w:rsidR="002E3149" w:rsidRDefault="002E3149">
            <w:r>
              <w:t>4.466667</w:t>
            </w:r>
          </w:p>
        </w:tc>
        <w:tc>
          <w:tcPr>
            <w:tcW w:w="307" w:type="pct"/>
          </w:tcPr>
          <w:p w:rsidR="002E3149" w:rsidRDefault="002E3149">
            <w:r>
              <w:t>4.245455</w:t>
            </w:r>
          </w:p>
        </w:tc>
        <w:tc>
          <w:tcPr>
            <w:tcW w:w="290" w:type="pct"/>
          </w:tcPr>
          <w:p w:rsidR="002E3149" w:rsidRDefault="002E3149">
            <w:r>
              <w:t>40.0</w:t>
            </w:r>
          </w:p>
        </w:tc>
        <w:tc>
          <w:tcPr>
            <w:tcW w:w="336" w:type="pct"/>
          </w:tcPr>
          <w:p w:rsidR="002E3149" w:rsidRDefault="002E3149">
            <w:r>
              <w:t>68.248964</w:t>
            </w:r>
          </w:p>
        </w:tc>
      </w:tr>
      <w:tr w:rsidR="002E3149" w:rsidTr="002E3149">
        <w:tc>
          <w:tcPr>
            <w:tcW w:w="154" w:type="pct"/>
          </w:tcPr>
          <w:p w:rsidR="002E3149" w:rsidRDefault="002E3149">
            <w:r>
              <w:t>62</w:t>
            </w:r>
          </w:p>
        </w:tc>
        <w:tc>
          <w:tcPr>
            <w:tcW w:w="309" w:type="pct"/>
          </w:tcPr>
          <w:p w:rsidR="002E3149" w:rsidRDefault="002E3149">
            <w:r>
              <w:t>4322</w:t>
            </w:r>
          </w:p>
        </w:tc>
        <w:tc>
          <w:tcPr>
            <w:tcW w:w="361" w:type="pct"/>
          </w:tcPr>
          <w:p w:rsidR="002E3149" w:rsidRDefault="002E3149">
            <w:r>
              <w:t>Umama Javed</w:t>
            </w:r>
          </w:p>
        </w:tc>
        <w:tc>
          <w:tcPr>
            <w:tcW w:w="391" w:type="pct"/>
          </w:tcPr>
          <w:p w:rsidR="002E3149" w:rsidRDefault="002E3149">
            <w:r>
              <w:t>Javed Iqbal</w:t>
            </w:r>
          </w:p>
        </w:tc>
        <w:tc>
          <w:tcPr>
            <w:tcW w:w="398" w:type="pct"/>
          </w:tcPr>
          <w:p w:rsidR="002E3149" w:rsidRDefault="002E3149">
            <w:r>
              <w:t>24060-D</w:t>
            </w:r>
          </w:p>
        </w:tc>
        <w:tc>
          <w:tcPr>
            <w:tcW w:w="354" w:type="pct"/>
          </w:tcPr>
          <w:p w:rsidR="002E3149" w:rsidRDefault="002E3149">
            <w:r>
              <w:t>Punjab</w:t>
            </w:r>
          </w:p>
        </w:tc>
        <w:tc>
          <w:tcPr>
            <w:tcW w:w="336" w:type="pct"/>
          </w:tcPr>
          <w:p w:rsidR="002E3149" w:rsidRDefault="002E3149">
            <w:r>
              <w:t>14.12</w:t>
            </w:r>
          </w:p>
        </w:tc>
        <w:tc>
          <w:tcPr>
            <w:tcW w:w="300" w:type="pct"/>
          </w:tcPr>
          <w:p w:rsidR="002E3149" w:rsidRDefault="002E3149">
            <w:r>
              <w:t>0.0</w:t>
            </w:r>
          </w:p>
        </w:tc>
        <w:tc>
          <w:tcPr>
            <w:tcW w:w="236" w:type="pct"/>
          </w:tcPr>
          <w:p w:rsidR="002E3149" w:rsidRDefault="002E3149">
            <w:r>
              <w:t>5.0</w:t>
            </w:r>
          </w:p>
        </w:tc>
        <w:tc>
          <w:tcPr>
            <w:tcW w:w="343" w:type="pct"/>
          </w:tcPr>
          <w:p w:rsidR="002E3149" w:rsidRDefault="002E3149">
            <w:r>
              <w:t>0.0</w:t>
            </w:r>
          </w:p>
        </w:tc>
        <w:tc>
          <w:tcPr>
            <w:tcW w:w="299" w:type="pct"/>
          </w:tcPr>
          <w:p w:rsidR="002E3149" w:rsidRDefault="002E3149">
            <w:r>
              <w:t>0.0</w:t>
            </w:r>
          </w:p>
        </w:tc>
        <w:tc>
          <w:tcPr>
            <w:tcW w:w="278" w:type="pct"/>
          </w:tcPr>
          <w:p w:rsidR="002E3149" w:rsidRDefault="002E3149">
            <w:r>
              <w:t>0.0</w:t>
            </w:r>
          </w:p>
        </w:tc>
        <w:tc>
          <w:tcPr>
            <w:tcW w:w="307" w:type="pct"/>
          </w:tcPr>
          <w:p w:rsidR="002E3149" w:rsidRDefault="002E3149">
            <w:r>
              <w:t>4.72381</w:t>
            </w:r>
          </w:p>
        </w:tc>
        <w:tc>
          <w:tcPr>
            <w:tcW w:w="307" w:type="pct"/>
          </w:tcPr>
          <w:p w:rsidR="002E3149" w:rsidRDefault="002E3149">
            <w:r>
              <w:t>4.395455</w:t>
            </w:r>
          </w:p>
        </w:tc>
        <w:tc>
          <w:tcPr>
            <w:tcW w:w="290" w:type="pct"/>
          </w:tcPr>
          <w:p w:rsidR="002E3149" w:rsidRDefault="002E3149">
            <w:r>
              <w:t>40.0</w:t>
            </w:r>
          </w:p>
        </w:tc>
        <w:tc>
          <w:tcPr>
            <w:tcW w:w="336" w:type="pct"/>
          </w:tcPr>
          <w:p w:rsidR="002E3149" w:rsidRDefault="002E3149">
            <w:r>
              <w:t>68.239265</w:t>
            </w:r>
          </w:p>
        </w:tc>
      </w:tr>
      <w:tr w:rsidR="002E3149" w:rsidTr="002E3149">
        <w:tc>
          <w:tcPr>
            <w:tcW w:w="154" w:type="pct"/>
          </w:tcPr>
          <w:p w:rsidR="002E3149" w:rsidRDefault="002E3149">
            <w:r>
              <w:t>63</w:t>
            </w:r>
          </w:p>
        </w:tc>
        <w:tc>
          <w:tcPr>
            <w:tcW w:w="309" w:type="pct"/>
          </w:tcPr>
          <w:p w:rsidR="002E3149" w:rsidRDefault="002E3149">
            <w:r>
              <w:t>22532</w:t>
            </w:r>
          </w:p>
        </w:tc>
        <w:tc>
          <w:tcPr>
            <w:tcW w:w="361" w:type="pct"/>
          </w:tcPr>
          <w:p w:rsidR="002E3149" w:rsidRDefault="002E3149">
            <w:r>
              <w:t>Muhammed Hassaan</w:t>
            </w:r>
          </w:p>
        </w:tc>
        <w:tc>
          <w:tcPr>
            <w:tcW w:w="391" w:type="pct"/>
          </w:tcPr>
          <w:p w:rsidR="002E3149" w:rsidRDefault="002E3149">
            <w:r>
              <w:t xml:space="preserve">Ghulam sarwar </w:t>
            </w:r>
          </w:p>
        </w:tc>
        <w:tc>
          <w:tcPr>
            <w:tcW w:w="398" w:type="pct"/>
          </w:tcPr>
          <w:p w:rsidR="002E3149" w:rsidRDefault="002E3149">
            <w:r>
              <w:t>743139_01_D</w:t>
            </w:r>
          </w:p>
        </w:tc>
        <w:tc>
          <w:tcPr>
            <w:tcW w:w="354" w:type="pct"/>
          </w:tcPr>
          <w:p w:rsidR="002E3149" w:rsidRDefault="002E3149">
            <w:r>
              <w:t>Punjab</w:t>
            </w:r>
          </w:p>
        </w:tc>
        <w:tc>
          <w:tcPr>
            <w:tcW w:w="336" w:type="pct"/>
          </w:tcPr>
          <w:p w:rsidR="002E3149" w:rsidRDefault="002E3149">
            <w:r>
              <w:t>14.182353</w:t>
            </w:r>
          </w:p>
        </w:tc>
        <w:tc>
          <w:tcPr>
            <w:tcW w:w="300" w:type="pct"/>
          </w:tcPr>
          <w:p w:rsidR="002E3149" w:rsidRDefault="002E3149">
            <w:r>
              <w:t>0.0</w:t>
            </w:r>
          </w:p>
        </w:tc>
        <w:tc>
          <w:tcPr>
            <w:tcW w:w="236" w:type="pct"/>
          </w:tcPr>
          <w:p w:rsidR="002E3149" w:rsidRDefault="002E3149">
            <w:r>
              <w:t>5.0</w:t>
            </w:r>
          </w:p>
        </w:tc>
        <w:tc>
          <w:tcPr>
            <w:tcW w:w="343" w:type="pct"/>
          </w:tcPr>
          <w:p w:rsidR="002E3149" w:rsidRDefault="002E3149">
            <w:r>
              <w:t>0.0</w:t>
            </w:r>
          </w:p>
        </w:tc>
        <w:tc>
          <w:tcPr>
            <w:tcW w:w="299" w:type="pct"/>
          </w:tcPr>
          <w:p w:rsidR="002E3149" w:rsidRDefault="002E3149">
            <w:r>
              <w:t>0.0</w:t>
            </w:r>
          </w:p>
        </w:tc>
        <w:tc>
          <w:tcPr>
            <w:tcW w:w="278" w:type="pct"/>
          </w:tcPr>
          <w:p w:rsidR="002E3149" w:rsidRDefault="002E3149">
            <w:r>
              <w:t>0.0</w:t>
            </w:r>
          </w:p>
        </w:tc>
        <w:tc>
          <w:tcPr>
            <w:tcW w:w="307" w:type="pct"/>
          </w:tcPr>
          <w:p w:rsidR="002E3149" w:rsidRDefault="002E3149">
            <w:r>
              <w:t>4.385714</w:t>
            </w:r>
          </w:p>
        </w:tc>
        <w:tc>
          <w:tcPr>
            <w:tcW w:w="307" w:type="pct"/>
          </w:tcPr>
          <w:p w:rsidR="002E3149" w:rsidRDefault="002E3149">
            <w:r>
              <w:t>4.572727</w:t>
            </w:r>
          </w:p>
        </w:tc>
        <w:tc>
          <w:tcPr>
            <w:tcW w:w="290" w:type="pct"/>
          </w:tcPr>
          <w:p w:rsidR="002E3149" w:rsidRDefault="002E3149">
            <w:r>
              <w:t>40.0</w:t>
            </w:r>
          </w:p>
        </w:tc>
        <w:tc>
          <w:tcPr>
            <w:tcW w:w="336" w:type="pct"/>
          </w:tcPr>
          <w:p w:rsidR="002E3149" w:rsidRDefault="002E3149">
            <w:r>
              <w:t>68.140794</w:t>
            </w:r>
          </w:p>
        </w:tc>
      </w:tr>
      <w:tr w:rsidR="002E3149" w:rsidTr="002E3149">
        <w:tc>
          <w:tcPr>
            <w:tcW w:w="154" w:type="pct"/>
          </w:tcPr>
          <w:p w:rsidR="002E3149" w:rsidRDefault="002E3149">
            <w:r>
              <w:t>64</w:t>
            </w:r>
          </w:p>
        </w:tc>
        <w:tc>
          <w:tcPr>
            <w:tcW w:w="309" w:type="pct"/>
          </w:tcPr>
          <w:p w:rsidR="002E3149" w:rsidRDefault="002E3149">
            <w:r>
              <w:t>25299</w:t>
            </w:r>
          </w:p>
        </w:tc>
        <w:tc>
          <w:tcPr>
            <w:tcW w:w="361" w:type="pct"/>
          </w:tcPr>
          <w:p w:rsidR="002E3149" w:rsidRDefault="002E3149">
            <w:r>
              <w:t>Ayesha Sajawal</w:t>
            </w:r>
          </w:p>
        </w:tc>
        <w:tc>
          <w:tcPr>
            <w:tcW w:w="391" w:type="pct"/>
          </w:tcPr>
          <w:p w:rsidR="002E3149" w:rsidRDefault="002E3149">
            <w:r>
              <w:t>Sajawal Khan</w:t>
            </w:r>
          </w:p>
        </w:tc>
        <w:tc>
          <w:tcPr>
            <w:tcW w:w="398" w:type="pct"/>
          </w:tcPr>
          <w:p w:rsidR="002E3149" w:rsidRDefault="002E3149">
            <w:r>
              <w:t>713764-01-D</w:t>
            </w:r>
          </w:p>
        </w:tc>
        <w:tc>
          <w:tcPr>
            <w:tcW w:w="354" w:type="pct"/>
          </w:tcPr>
          <w:p w:rsidR="002E3149" w:rsidRDefault="002E3149">
            <w:r>
              <w:t>Punjab</w:t>
            </w:r>
          </w:p>
        </w:tc>
        <w:tc>
          <w:tcPr>
            <w:tcW w:w="336" w:type="pct"/>
          </w:tcPr>
          <w:p w:rsidR="002E3149" w:rsidRDefault="002E3149">
            <w:r>
              <w:t>14.635897</w:t>
            </w:r>
          </w:p>
        </w:tc>
        <w:tc>
          <w:tcPr>
            <w:tcW w:w="300" w:type="pct"/>
          </w:tcPr>
          <w:p w:rsidR="002E3149" w:rsidRDefault="002E3149">
            <w:r>
              <w:t>0.0</w:t>
            </w:r>
          </w:p>
        </w:tc>
        <w:tc>
          <w:tcPr>
            <w:tcW w:w="236" w:type="pct"/>
          </w:tcPr>
          <w:p w:rsidR="002E3149" w:rsidRDefault="002E3149">
            <w:r>
              <w:t>5.0</w:t>
            </w:r>
          </w:p>
        </w:tc>
        <w:tc>
          <w:tcPr>
            <w:tcW w:w="343" w:type="pct"/>
          </w:tcPr>
          <w:p w:rsidR="002E3149" w:rsidRDefault="002E3149">
            <w:r>
              <w:t>0.0</w:t>
            </w:r>
          </w:p>
        </w:tc>
        <w:tc>
          <w:tcPr>
            <w:tcW w:w="299" w:type="pct"/>
          </w:tcPr>
          <w:p w:rsidR="002E3149" w:rsidRDefault="002E3149">
            <w:r>
              <w:t>0.0</w:t>
            </w:r>
          </w:p>
        </w:tc>
        <w:tc>
          <w:tcPr>
            <w:tcW w:w="278" w:type="pct"/>
          </w:tcPr>
          <w:p w:rsidR="002E3149" w:rsidRDefault="002E3149">
            <w:r>
              <w:t>0.0</w:t>
            </w:r>
          </w:p>
        </w:tc>
        <w:tc>
          <w:tcPr>
            <w:tcW w:w="307" w:type="pct"/>
          </w:tcPr>
          <w:p w:rsidR="002E3149" w:rsidRDefault="002E3149">
            <w:r>
              <w:t>4.238095</w:t>
            </w:r>
          </w:p>
        </w:tc>
        <w:tc>
          <w:tcPr>
            <w:tcW w:w="307" w:type="pct"/>
          </w:tcPr>
          <w:p w:rsidR="002E3149" w:rsidRDefault="002E3149">
            <w:r>
              <w:t>4.259091</w:t>
            </w:r>
          </w:p>
        </w:tc>
        <w:tc>
          <w:tcPr>
            <w:tcW w:w="290" w:type="pct"/>
          </w:tcPr>
          <w:p w:rsidR="002E3149" w:rsidRDefault="002E3149">
            <w:r>
              <w:t>40.0</w:t>
            </w:r>
          </w:p>
        </w:tc>
        <w:tc>
          <w:tcPr>
            <w:tcW w:w="336" w:type="pct"/>
          </w:tcPr>
          <w:p w:rsidR="002E3149" w:rsidRDefault="002E3149">
            <w:r>
              <w:t>68.133083</w:t>
            </w:r>
          </w:p>
        </w:tc>
      </w:tr>
      <w:tr w:rsidR="002E3149" w:rsidTr="002E3149">
        <w:tc>
          <w:tcPr>
            <w:tcW w:w="154" w:type="pct"/>
          </w:tcPr>
          <w:p w:rsidR="002E3149" w:rsidRDefault="002E3149">
            <w:r>
              <w:lastRenderedPageBreak/>
              <w:t>65</w:t>
            </w:r>
          </w:p>
        </w:tc>
        <w:tc>
          <w:tcPr>
            <w:tcW w:w="309" w:type="pct"/>
          </w:tcPr>
          <w:p w:rsidR="002E3149" w:rsidRDefault="002E3149">
            <w:r>
              <w:t>25369</w:t>
            </w:r>
          </w:p>
        </w:tc>
        <w:tc>
          <w:tcPr>
            <w:tcW w:w="361" w:type="pct"/>
          </w:tcPr>
          <w:p w:rsidR="002E3149" w:rsidRDefault="002E3149">
            <w:r>
              <w:t>Wajeeha Zareen</w:t>
            </w:r>
          </w:p>
        </w:tc>
        <w:tc>
          <w:tcPr>
            <w:tcW w:w="391" w:type="pct"/>
          </w:tcPr>
          <w:p w:rsidR="002E3149" w:rsidRDefault="002E3149">
            <w:r>
              <w:t>ASIF IQBAL</w:t>
            </w:r>
          </w:p>
        </w:tc>
        <w:tc>
          <w:tcPr>
            <w:tcW w:w="398" w:type="pct"/>
          </w:tcPr>
          <w:p w:rsidR="002E3149" w:rsidRDefault="002E3149">
            <w:r>
              <w:t>24059-D</w:t>
            </w:r>
          </w:p>
        </w:tc>
        <w:tc>
          <w:tcPr>
            <w:tcW w:w="354" w:type="pct"/>
          </w:tcPr>
          <w:p w:rsidR="002E3149" w:rsidRDefault="002E3149">
            <w:r>
              <w:t>Punjab</w:t>
            </w:r>
          </w:p>
        </w:tc>
        <w:tc>
          <w:tcPr>
            <w:tcW w:w="336" w:type="pct"/>
          </w:tcPr>
          <w:p w:rsidR="002E3149" w:rsidRDefault="002E3149">
            <w:r>
              <w:t>14.417143</w:t>
            </w:r>
          </w:p>
        </w:tc>
        <w:tc>
          <w:tcPr>
            <w:tcW w:w="300" w:type="pct"/>
          </w:tcPr>
          <w:p w:rsidR="002E3149" w:rsidRDefault="002E3149">
            <w:r>
              <w:t>0.0</w:t>
            </w:r>
          </w:p>
        </w:tc>
        <w:tc>
          <w:tcPr>
            <w:tcW w:w="236" w:type="pct"/>
          </w:tcPr>
          <w:p w:rsidR="002E3149" w:rsidRDefault="002E3149">
            <w:r>
              <w:t>5.0</w:t>
            </w:r>
          </w:p>
        </w:tc>
        <w:tc>
          <w:tcPr>
            <w:tcW w:w="343" w:type="pct"/>
          </w:tcPr>
          <w:p w:rsidR="002E3149" w:rsidRDefault="002E3149">
            <w:r>
              <w:t>0.0</w:t>
            </w:r>
          </w:p>
        </w:tc>
        <w:tc>
          <w:tcPr>
            <w:tcW w:w="299" w:type="pct"/>
          </w:tcPr>
          <w:p w:rsidR="002E3149" w:rsidRDefault="002E3149">
            <w:r>
              <w:t>0.0</w:t>
            </w:r>
          </w:p>
        </w:tc>
        <w:tc>
          <w:tcPr>
            <w:tcW w:w="278" w:type="pct"/>
          </w:tcPr>
          <w:p w:rsidR="002E3149" w:rsidRDefault="002E3149">
            <w:r>
              <w:t>0.0</w:t>
            </w:r>
          </w:p>
        </w:tc>
        <w:tc>
          <w:tcPr>
            <w:tcW w:w="307" w:type="pct"/>
          </w:tcPr>
          <w:p w:rsidR="002E3149" w:rsidRDefault="002E3149">
            <w:r>
              <w:t>4.519048</w:t>
            </w:r>
          </w:p>
        </w:tc>
        <w:tc>
          <w:tcPr>
            <w:tcW w:w="307" w:type="pct"/>
          </w:tcPr>
          <w:p w:rsidR="002E3149" w:rsidRDefault="002E3149">
            <w:r>
              <w:t>4.177273</w:t>
            </w:r>
          </w:p>
        </w:tc>
        <w:tc>
          <w:tcPr>
            <w:tcW w:w="290" w:type="pct"/>
          </w:tcPr>
          <w:p w:rsidR="002E3149" w:rsidRDefault="002E3149">
            <w:r>
              <w:t>40.0</w:t>
            </w:r>
          </w:p>
        </w:tc>
        <w:tc>
          <w:tcPr>
            <w:tcW w:w="336" w:type="pct"/>
          </w:tcPr>
          <w:p w:rsidR="002E3149" w:rsidRDefault="002E3149">
            <w:r>
              <w:t>68.113464</w:t>
            </w:r>
          </w:p>
        </w:tc>
      </w:tr>
      <w:tr w:rsidR="002E3149" w:rsidTr="002E3149">
        <w:tc>
          <w:tcPr>
            <w:tcW w:w="154" w:type="pct"/>
          </w:tcPr>
          <w:p w:rsidR="002E3149" w:rsidRDefault="002E3149">
            <w:r>
              <w:t>66</w:t>
            </w:r>
          </w:p>
        </w:tc>
        <w:tc>
          <w:tcPr>
            <w:tcW w:w="309" w:type="pct"/>
          </w:tcPr>
          <w:p w:rsidR="002E3149" w:rsidRDefault="002E3149">
            <w:r>
              <w:t>3703</w:t>
            </w:r>
          </w:p>
        </w:tc>
        <w:tc>
          <w:tcPr>
            <w:tcW w:w="361" w:type="pct"/>
          </w:tcPr>
          <w:p w:rsidR="002E3149" w:rsidRDefault="002E3149">
            <w:r>
              <w:t>Faiza Azmat</w:t>
            </w:r>
          </w:p>
        </w:tc>
        <w:tc>
          <w:tcPr>
            <w:tcW w:w="391" w:type="pct"/>
          </w:tcPr>
          <w:p w:rsidR="002E3149" w:rsidRDefault="002E3149">
            <w:r>
              <w:t>Azmat U Llah</w:t>
            </w:r>
          </w:p>
        </w:tc>
        <w:tc>
          <w:tcPr>
            <w:tcW w:w="398" w:type="pct"/>
          </w:tcPr>
          <w:p w:rsidR="002E3149" w:rsidRDefault="002E3149">
            <w:r>
              <w:t>24253-D</w:t>
            </w:r>
          </w:p>
        </w:tc>
        <w:tc>
          <w:tcPr>
            <w:tcW w:w="354" w:type="pct"/>
          </w:tcPr>
          <w:p w:rsidR="002E3149" w:rsidRDefault="002E3149">
            <w:r>
              <w:t>Punjab</w:t>
            </w:r>
          </w:p>
        </w:tc>
        <w:tc>
          <w:tcPr>
            <w:tcW w:w="336" w:type="pct"/>
          </w:tcPr>
          <w:p w:rsidR="002E3149" w:rsidRDefault="002E3149">
            <w:r>
              <w:t>13.874286</w:t>
            </w:r>
          </w:p>
        </w:tc>
        <w:tc>
          <w:tcPr>
            <w:tcW w:w="300" w:type="pct"/>
          </w:tcPr>
          <w:p w:rsidR="002E3149" w:rsidRDefault="002E3149">
            <w:r>
              <w:t>0.0</w:t>
            </w:r>
          </w:p>
        </w:tc>
        <w:tc>
          <w:tcPr>
            <w:tcW w:w="236" w:type="pct"/>
          </w:tcPr>
          <w:p w:rsidR="002E3149" w:rsidRDefault="002E3149">
            <w:r>
              <w:t>5.0</w:t>
            </w:r>
          </w:p>
        </w:tc>
        <w:tc>
          <w:tcPr>
            <w:tcW w:w="343" w:type="pct"/>
          </w:tcPr>
          <w:p w:rsidR="002E3149" w:rsidRDefault="002E3149">
            <w:r>
              <w:t>0.0</w:t>
            </w:r>
          </w:p>
        </w:tc>
        <w:tc>
          <w:tcPr>
            <w:tcW w:w="299" w:type="pct"/>
          </w:tcPr>
          <w:p w:rsidR="002E3149" w:rsidRDefault="002E3149">
            <w:r>
              <w:t>0.0</w:t>
            </w:r>
          </w:p>
        </w:tc>
        <w:tc>
          <w:tcPr>
            <w:tcW w:w="278" w:type="pct"/>
          </w:tcPr>
          <w:p w:rsidR="002E3149" w:rsidRDefault="002E3149">
            <w:r>
              <w:t>0.0</w:t>
            </w:r>
          </w:p>
        </w:tc>
        <w:tc>
          <w:tcPr>
            <w:tcW w:w="307" w:type="pct"/>
          </w:tcPr>
          <w:p w:rsidR="002E3149" w:rsidRDefault="002E3149">
            <w:r>
              <w:t>4.695238</w:t>
            </w:r>
          </w:p>
        </w:tc>
        <w:tc>
          <w:tcPr>
            <w:tcW w:w="307" w:type="pct"/>
          </w:tcPr>
          <w:p w:rsidR="002E3149" w:rsidRDefault="002E3149">
            <w:r>
              <w:t>4.404545</w:t>
            </w:r>
          </w:p>
        </w:tc>
        <w:tc>
          <w:tcPr>
            <w:tcW w:w="290" w:type="pct"/>
          </w:tcPr>
          <w:p w:rsidR="002E3149" w:rsidRDefault="002E3149">
            <w:r>
              <w:t>40.0</w:t>
            </w:r>
          </w:p>
        </w:tc>
        <w:tc>
          <w:tcPr>
            <w:tcW w:w="336" w:type="pct"/>
          </w:tcPr>
          <w:p w:rsidR="002E3149" w:rsidRDefault="002E3149">
            <w:r>
              <w:t>67.974069</w:t>
            </w:r>
          </w:p>
        </w:tc>
      </w:tr>
      <w:tr w:rsidR="002E3149" w:rsidTr="002E3149">
        <w:tc>
          <w:tcPr>
            <w:tcW w:w="154" w:type="pct"/>
          </w:tcPr>
          <w:p w:rsidR="002E3149" w:rsidRDefault="002E3149">
            <w:r>
              <w:t>67</w:t>
            </w:r>
          </w:p>
        </w:tc>
        <w:tc>
          <w:tcPr>
            <w:tcW w:w="309" w:type="pct"/>
          </w:tcPr>
          <w:p w:rsidR="002E3149" w:rsidRDefault="002E3149">
            <w:r>
              <w:t>20867</w:t>
            </w:r>
          </w:p>
        </w:tc>
        <w:tc>
          <w:tcPr>
            <w:tcW w:w="361" w:type="pct"/>
          </w:tcPr>
          <w:p w:rsidR="002E3149" w:rsidRDefault="002E3149">
            <w:r>
              <w:t>Bushra Muzafar</w:t>
            </w:r>
          </w:p>
        </w:tc>
        <w:tc>
          <w:tcPr>
            <w:tcW w:w="391" w:type="pct"/>
          </w:tcPr>
          <w:p w:rsidR="002E3149" w:rsidRDefault="002E3149">
            <w:r>
              <w:t>Muzafar Ahmed</w:t>
            </w:r>
          </w:p>
        </w:tc>
        <w:tc>
          <w:tcPr>
            <w:tcW w:w="398" w:type="pct"/>
          </w:tcPr>
          <w:p w:rsidR="002E3149" w:rsidRDefault="002E3149">
            <w:r>
              <w:t>719256-01-D</w:t>
            </w:r>
          </w:p>
        </w:tc>
        <w:tc>
          <w:tcPr>
            <w:tcW w:w="354" w:type="pct"/>
          </w:tcPr>
          <w:p w:rsidR="002E3149" w:rsidRDefault="002E3149">
            <w:r>
              <w:t>Punjab</w:t>
            </w:r>
          </w:p>
        </w:tc>
        <w:tc>
          <w:tcPr>
            <w:tcW w:w="336" w:type="pct"/>
          </w:tcPr>
          <w:p w:rsidR="002E3149" w:rsidRDefault="002E3149">
            <w:r>
              <w:t>14.908571</w:t>
            </w:r>
          </w:p>
        </w:tc>
        <w:tc>
          <w:tcPr>
            <w:tcW w:w="300" w:type="pct"/>
          </w:tcPr>
          <w:p w:rsidR="002E3149" w:rsidRDefault="002E3149">
            <w:r>
              <w:t>0.0</w:t>
            </w:r>
          </w:p>
        </w:tc>
        <w:tc>
          <w:tcPr>
            <w:tcW w:w="236" w:type="pct"/>
          </w:tcPr>
          <w:p w:rsidR="002E3149" w:rsidRDefault="002E3149">
            <w:r>
              <w:t>5.0</w:t>
            </w:r>
          </w:p>
        </w:tc>
        <w:tc>
          <w:tcPr>
            <w:tcW w:w="343" w:type="pct"/>
          </w:tcPr>
          <w:p w:rsidR="002E3149" w:rsidRDefault="002E3149">
            <w:r>
              <w:t>0.0</w:t>
            </w:r>
          </w:p>
        </w:tc>
        <w:tc>
          <w:tcPr>
            <w:tcW w:w="299" w:type="pct"/>
          </w:tcPr>
          <w:p w:rsidR="002E3149" w:rsidRDefault="002E3149">
            <w:r>
              <w:t>0.0</w:t>
            </w:r>
          </w:p>
        </w:tc>
        <w:tc>
          <w:tcPr>
            <w:tcW w:w="278" w:type="pct"/>
          </w:tcPr>
          <w:p w:rsidR="002E3149" w:rsidRDefault="002E3149">
            <w:r>
              <w:t>0.0</w:t>
            </w:r>
          </w:p>
        </w:tc>
        <w:tc>
          <w:tcPr>
            <w:tcW w:w="307" w:type="pct"/>
          </w:tcPr>
          <w:p w:rsidR="002E3149" w:rsidRDefault="002E3149">
            <w:r>
              <w:t>4.009091</w:t>
            </w:r>
          </w:p>
        </w:tc>
        <w:tc>
          <w:tcPr>
            <w:tcW w:w="307" w:type="pct"/>
          </w:tcPr>
          <w:p w:rsidR="002E3149" w:rsidRDefault="002E3149">
            <w:r>
              <w:t>4.018182</w:t>
            </w:r>
          </w:p>
        </w:tc>
        <w:tc>
          <w:tcPr>
            <w:tcW w:w="290" w:type="pct"/>
          </w:tcPr>
          <w:p w:rsidR="002E3149" w:rsidRDefault="002E3149">
            <w:r>
              <w:t>40.0</w:t>
            </w:r>
          </w:p>
        </w:tc>
        <w:tc>
          <w:tcPr>
            <w:tcW w:w="336" w:type="pct"/>
          </w:tcPr>
          <w:p w:rsidR="002E3149" w:rsidRDefault="002E3149">
            <w:r>
              <w:t>67.935844</w:t>
            </w:r>
          </w:p>
        </w:tc>
      </w:tr>
      <w:tr w:rsidR="002E3149" w:rsidTr="002E3149">
        <w:tc>
          <w:tcPr>
            <w:tcW w:w="154" w:type="pct"/>
          </w:tcPr>
          <w:p w:rsidR="002E3149" w:rsidRDefault="002E3149">
            <w:r>
              <w:t>68</w:t>
            </w:r>
          </w:p>
        </w:tc>
        <w:tc>
          <w:tcPr>
            <w:tcW w:w="309" w:type="pct"/>
          </w:tcPr>
          <w:p w:rsidR="002E3149" w:rsidRDefault="002E3149">
            <w:r>
              <w:t>24703</w:t>
            </w:r>
          </w:p>
        </w:tc>
        <w:tc>
          <w:tcPr>
            <w:tcW w:w="361" w:type="pct"/>
          </w:tcPr>
          <w:p w:rsidR="002E3149" w:rsidRDefault="002E3149">
            <w:r>
              <w:t>Ayesha Nawaz</w:t>
            </w:r>
          </w:p>
        </w:tc>
        <w:tc>
          <w:tcPr>
            <w:tcW w:w="391" w:type="pct"/>
          </w:tcPr>
          <w:p w:rsidR="002E3149" w:rsidRDefault="002E3149">
            <w:r>
              <w:t>Mohammad Abid Nawaz</w:t>
            </w:r>
          </w:p>
        </w:tc>
        <w:tc>
          <w:tcPr>
            <w:tcW w:w="398" w:type="pct"/>
          </w:tcPr>
          <w:p w:rsidR="002E3149" w:rsidRDefault="002E3149">
            <w:r>
              <w:t>21489-D</w:t>
            </w:r>
          </w:p>
        </w:tc>
        <w:tc>
          <w:tcPr>
            <w:tcW w:w="354" w:type="pct"/>
          </w:tcPr>
          <w:p w:rsidR="002E3149" w:rsidRDefault="002E3149">
            <w:r>
              <w:t>Punjab</w:t>
            </w:r>
          </w:p>
        </w:tc>
        <w:tc>
          <w:tcPr>
            <w:tcW w:w="336" w:type="pct"/>
          </w:tcPr>
          <w:p w:rsidR="002E3149" w:rsidRDefault="002E3149">
            <w:r>
              <w:t>13.885714</w:t>
            </w:r>
          </w:p>
        </w:tc>
        <w:tc>
          <w:tcPr>
            <w:tcW w:w="300" w:type="pct"/>
          </w:tcPr>
          <w:p w:rsidR="002E3149" w:rsidRDefault="002E3149">
            <w:r>
              <w:t>0.0</w:t>
            </w:r>
          </w:p>
        </w:tc>
        <w:tc>
          <w:tcPr>
            <w:tcW w:w="236" w:type="pct"/>
          </w:tcPr>
          <w:p w:rsidR="002E3149" w:rsidRDefault="002E3149">
            <w:r>
              <w:t>5.0</w:t>
            </w:r>
          </w:p>
        </w:tc>
        <w:tc>
          <w:tcPr>
            <w:tcW w:w="343" w:type="pct"/>
          </w:tcPr>
          <w:p w:rsidR="002E3149" w:rsidRDefault="002E3149">
            <w:r>
              <w:t>0.0</w:t>
            </w:r>
          </w:p>
        </w:tc>
        <w:tc>
          <w:tcPr>
            <w:tcW w:w="299" w:type="pct"/>
          </w:tcPr>
          <w:p w:rsidR="002E3149" w:rsidRDefault="002E3149">
            <w:r>
              <w:t>0.0</w:t>
            </w:r>
          </w:p>
        </w:tc>
        <w:tc>
          <w:tcPr>
            <w:tcW w:w="278" w:type="pct"/>
          </w:tcPr>
          <w:p w:rsidR="002E3149" w:rsidRDefault="002E3149">
            <w:r>
              <w:t>0.0</w:t>
            </w:r>
          </w:p>
        </w:tc>
        <w:tc>
          <w:tcPr>
            <w:tcW w:w="307" w:type="pct"/>
          </w:tcPr>
          <w:p w:rsidR="002E3149" w:rsidRDefault="002E3149">
            <w:r>
              <w:t>4.690476</w:t>
            </w:r>
          </w:p>
        </w:tc>
        <w:tc>
          <w:tcPr>
            <w:tcW w:w="307" w:type="pct"/>
          </w:tcPr>
          <w:p w:rsidR="002E3149" w:rsidRDefault="002E3149">
            <w:r>
              <w:t>4.336364</w:t>
            </w:r>
          </w:p>
        </w:tc>
        <w:tc>
          <w:tcPr>
            <w:tcW w:w="290" w:type="pct"/>
          </w:tcPr>
          <w:p w:rsidR="002E3149" w:rsidRDefault="002E3149">
            <w:r>
              <w:t>40.0</w:t>
            </w:r>
          </w:p>
        </w:tc>
        <w:tc>
          <w:tcPr>
            <w:tcW w:w="336" w:type="pct"/>
          </w:tcPr>
          <w:p w:rsidR="002E3149" w:rsidRDefault="002E3149">
            <w:r>
              <w:t>67.912554</w:t>
            </w:r>
          </w:p>
        </w:tc>
      </w:tr>
      <w:tr w:rsidR="002E3149" w:rsidTr="002E3149">
        <w:tc>
          <w:tcPr>
            <w:tcW w:w="154" w:type="pct"/>
          </w:tcPr>
          <w:p w:rsidR="002E3149" w:rsidRDefault="002E3149">
            <w:r>
              <w:t>69</w:t>
            </w:r>
          </w:p>
        </w:tc>
        <w:tc>
          <w:tcPr>
            <w:tcW w:w="309" w:type="pct"/>
          </w:tcPr>
          <w:p w:rsidR="002E3149" w:rsidRDefault="002E3149">
            <w:r>
              <w:t>22696</w:t>
            </w:r>
          </w:p>
        </w:tc>
        <w:tc>
          <w:tcPr>
            <w:tcW w:w="361" w:type="pct"/>
          </w:tcPr>
          <w:p w:rsidR="002E3149" w:rsidRDefault="002E3149">
            <w:r>
              <w:t>Saman Rashid</w:t>
            </w:r>
          </w:p>
        </w:tc>
        <w:tc>
          <w:tcPr>
            <w:tcW w:w="391" w:type="pct"/>
          </w:tcPr>
          <w:p w:rsidR="002E3149" w:rsidRDefault="002E3149">
            <w:r>
              <w:t>Abdul Rashid</w:t>
            </w:r>
          </w:p>
        </w:tc>
        <w:tc>
          <w:tcPr>
            <w:tcW w:w="398" w:type="pct"/>
          </w:tcPr>
          <w:p w:rsidR="002E3149" w:rsidRDefault="002E3149">
            <w:r>
              <w:t>743055-01-D</w:t>
            </w:r>
          </w:p>
        </w:tc>
        <w:tc>
          <w:tcPr>
            <w:tcW w:w="354" w:type="pct"/>
          </w:tcPr>
          <w:p w:rsidR="002E3149" w:rsidRDefault="002E3149">
            <w:r>
              <w:t>Punjab</w:t>
            </w:r>
          </w:p>
        </w:tc>
        <w:tc>
          <w:tcPr>
            <w:tcW w:w="336" w:type="pct"/>
          </w:tcPr>
          <w:p w:rsidR="002E3149" w:rsidRDefault="002E3149">
            <w:r>
              <w:t>13.36</w:t>
            </w:r>
          </w:p>
        </w:tc>
        <w:tc>
          <w:tcPr>
            <w:tcW w:w="300" w:type="pct"/>
          </w:tcPr>
          <w:p w:rsidR="002E3149" w:rsidRDefault="002E3149">
            <w:r>
              <w:t>0.0</w:t>
            </w:r>
          </w:p>
        </w:tc>
        <w:tc>
          <w:tcPr>
            <w:tcW w:w="236" w:type="pct"/>
          </w:tcPr>
          <w:p w:rsidR="002E3149" w:rsidRDefault="002E3149">
            <w:r>
              <w:t>5.0</w:t>
            </w:r>
          </w:p>
        </w:tc>
        <w:tc>
          <w:tcPr>
            <w:tcW w:w="343" w:type="pct"/>
          </w:tcPr>
          <w:p w:rsidR="002E3149" w:rsidRDefault="002E3149">
            <w:r>
              <w:t>0.0</w:t>
            </w:r>
          </w:p>
        </w:tc>
        <w:tc>
          <w:tcPr>
            <w:tcW w:w="299" w:type="pct"/>
          </w:tcPr>
          <w:p w:rsidR="002E3149" w:rsidRDefault="002E3149">
            <w:r>
              <w:t>0.0</w:t>
            </w:r>
          </w:p>
        </w:tc>
        <w:tc>
          <w:tcPr>
            <w:tcW w:w="278" w:type="pct"/>
          </w:tcPr>
          <w:p w:rsidR="002E3149" w:rsidRDefault="002E3149">
            <w:r>
              <w:t>0.0</w:t>
            </w:r>
          </w:p>
        </w:tc>
        <w:tc>
          <w:tcPr>
            <w:tcW w:w="307" w:type="pct"/>
          </w:tcPr>
          <w:p w:rsidR="002E3149" w:rsidRDefault="002E3149">
            <w:r>
              <w:t>4.681818</w:t>
            </w:r>
          </w:p>
        </w:tc>
        <w:tc>
          <w:tcPr>
            <w:tcW w:w="307" w:type="pct"/>
          </w:tcPr>
          <w:p w:rsidR="002E3149" w:rsidRDefault="002E3149">
            <w:r>
              <w:t>4.830097</w:t>
            </w:r>
          </w:p>
        </w:tc>
        <w:tc>
          <w:tcPr>
            <w:tcW w:w="290" w:type="pct"/>
          </w:tcPr>
          <w:p w:rsidR="002E3149" w:rsidRDefault="002E3149">
            <w:r>
              <w:t>40.0</w:t>
            </w:r>
          </w:p>
        </w:tc>
        <w:tc>
          <w:tcPr>
            <w:tcW w:w="336" w:type="pct"/>
          </w:tcPr>
          <w:p w:rsidR="002E3149" w:rsidRDefault="002E3149">
            <w:r>
              <w:t>67.871915</w:t>
            </w:r>
          </w:p>
        </w:tc>
      </w:tr>
      <w:tr w:rsidR="002E3149" w:rsidTr="002E3149">
        <w:tc>
          <w:tcPr>
            <w:tcW w:w="154" w:type="pct"/>
          </w:tcPr>
          <w:p w:rsidR="002E3149" w:rsidRDefault="002E3149">
            <w:r>
              <w:t>70</w:t>
            </w:r>
          </w:p>
        </w:tc>
        <w:tc>
          <w:tcPr>
            <w:tcW w:w="309" w:type="pct"/>
          </w:tcPr>
          <w:p w:rsidR="002E3149" w:rsidRDefault="002E3149">
            <w:r>
              <w:t>23198</w:t>
            </w:r>
          </w:p>
        </w:tc>
        <w:tc>
          <w:tcPr>
            <w:tcW w:w="361" w:type="pct"/>
          </w:tcPr>
          <w:p w:rsidR="002E3149" w:rsidRDefault="002E3149">
            <w:r>
              <w:t>Sheikh Muhammad Salman Shami</w:t>
            </w:r>
          </w:p>
        </w:tc>
        <w:tc>
          <w:tcPr>
            <w:tcW w:w="391" w:type="pct"/>
          </w:tcPr>
          <w:p w:rsidR="002E3149" w:rsidRDefault="002E3149">
            <w:r>
              <w:t>Sheikh Muhammad Irshad Shami</w:t>
            </w:r>
          </w:p>
        </w:tc>
        <w:tc>
          <w:tcPr>
            <w:tcW w:w="398" w:type="pct"/>
          </w:tcPr>
          <w:p w:rsidR="002E3149" w:rsidRDefault="002E3149">
            <w:r>
              <w:t>721706-01-D</w:t>
            </w:r>
          </w:p>
        </w:tc>
        <w:tc>
          <w:tcPr>
            <w:tcW w:w="354" w:type="pct"/>
          </w:tcPr>
          <w:p w:rsidR="002E3149" w:rsidRDefault="002E3149">
            <w:r>
              <w:t>Punjab</w:t>
            </w:r>
          </w:p>
        </w:tc>
        <w:tc>
          <w:tcPr>
            <w:tcW w:w="336" w:type="pct"/>
          </w:tcPr>
          <w:p w:rsidR="002E3149" w:rsidRDefault="002E3149">
            <w:r>
              <w:t>13.622857</w:t>
            </w:r>
          </w:p>
        </w:tc>
        <w:tc>
          <w:tcPr>
            <w:tcW w:w="300" w:type="pct"/>
          </w:tcPr>
          <w:p w:rsidR="002E3149" w:rsidRDefault="002E3149">
            <w:r>
              <w:t>0.0</w:t>
            </w:r>
          </w:p>
        </w:tc>
        <w:tc>
          <w:tcPr>
            <w:tcW w:w="236" w:type="pct"/>
          </w:tcPr>
          <w:p w:rsidR="002E3149" w:rsidRDefault="002E3149">
            <w:r>
              <w:t>5.0</w:t>
            </w:r>
          </w:p>
        </w:tc>
        <w:tc>
          <w:tcPr>
            <w:tcW w:w="343" w:type="pct"/>
          </w:tcPr>
          <w:p w:rsidR="002E3149" w:rsidRDefault="002E3149">
            <w:r>
              <w:t>0.0</w:t>
            </w:r>
          </w:p>
        </w:tc>
        <w:tc>
          <w:tcPr>
            <w:tcW w:w="299" w:type="pct"/>
          </w:tcPr>
          <w:p w:rsidR="002E3149" w:rsidRDefault="002E3149">
            <w:r>
              <w:t>0.0</w:t>
            </w:r>
          </w:p>
        </w:tc>
        <w:tc>
          <w:tcPr>
            <w:tcW w:w="278" w:type="pct"/>
          </w:tcPr>
          <w:p w:rsidR="002E3149" w:rsidRDefault="002E3149">
            <w:r>
              <w:t>0.0</w:t>
            </w:r>
          </w:p>
        </w:tc>
        <w:tc>
          <w:tcPr>
            <w:tcW w:w="307" w:type="pct"/>
          </w:tcPr>
          <w:p w:rsidR="002E3149" w:rsidRDefault="002E3149">
            <w:r>
              <w:t>4.709091</w:t>
            </w:r>
          </w:p>
        </w:tc>
        <w:tc>
          <w:tcPr>
            <w:tcW w:w="307" w:type="pct"/>
          </w:tcPr>
          <w:p w:rsidR="002E3149" w:rsidRDefault="002E3149">
            <w:r>
              <w:t>4.518182</w:t>
            </w:r>
          </w:p>
        </w:tc>
        <w:tc>
          <w:tcPr>
            <w:tcW w:w="290" w:type="pct"/>
          </w:tcPr>
          <w:p w:rsidR="002E3149" w:rsidRDefault="002E3149">
            <w:r>
              <w:t>40.0</w:t>
            </w:r>
          </w:p>
        </w:tc>
        <w:tc>
          <w:tcPr>
            <w:tcW w:w="336" w:type="pct"/>
          </w:tcPr>
          <w:p w:rsidR="002E3149" w:rsidRDefault="002E3149">
            <w:r>
              <w:t>67.85013</w:t>
            </w:r>
          </w:p>
        </w:tc>
      </w:tr>
      <w:tr w:rsidR="002E3149" w:rsidTr="002E3149">
        <w:tc>
          <w:tcPr>
            <w:tcW w:w="154" w:type="pct"/>
          </w:tcPr>
          <w:p w:rsidR="002E3149" w:rsidRDefault="002E3149">
            <w:r>
              <w:t>71</w:t>
            </w:r>
          </w:p>
        </w:tc>
        <w:tc>
          <w:tcPr>
            <w:tcW w:w="309" w:type="pct"/>
          </w:tcPr>
          <w:p w:rsidR="002E3149" w:rsidRDefault="002E3149">
            <w:r>
              <w:t>19009</w:t>
            </w:r>
          </w:p>
        </w:tc>
        <w:tc>
          <w:tcPr>
            <w:tcW w:w="361" w:type="pct"/>
          </w:tcPr>
          <w:p w:rsidR="002E3149" w:rsidRDefault="002E3149">
            <w:r>
              <w:t>Shanza Razzaq</w:t>
            </w:r>
          </w:p>
        </w:tc>
        <w:tc>
          <w:tcPr>
            <w:tcW w:w="391" w:type="pct"/>
          </w:tcPr>
          <w:p w:rsidR="002E3149" w:rsidRDefault="002E3149">
            <w:r>
              <w:t>Abdul Razzaq</w:t>
            </w:r>
          </w:p>
        </w:tc>
        <w:tc>
          <w:tcPr>
            <w:tcW w:w="398" w:type="pct"/>
          </w:tcPr>
          <w:p w:rsidR="002E3149" w:rsidRDefault="002E3149">
            <w:r>
              <w:t xml:space="preserve">10850-D </w:t>
            </w:r>
          </w:p>
        </w:tc>
        <w:tc>
          <w:tcPr>
            <w:tcW w:w="354" w:type="pct"/>
          </w:tcPr>
          <w:p w:rsidR="002E3149" w:rsidRDefault="002E3149">
            <w:r>
              <w:t>Punjab</w:t>
            </w:r>
          </w:p>
        </w:tc>
        <w:tc>
          <w:tcPr>
            <w:tcW w:w="336" w:type="pct"/>
          </w:tcPr>
          <w:p w:rsidR="002E3149" w:rsidRDefault="002E3149">
            <w:r>
              <w:t>14.205882</w:t>
            </w:r>
          </w:p>
        </w:tc>
        <w:tc>
          <w:tcPr>
            <w:tcW w:w="300" w:type="pct"/>
          </w:tcPr>
          <w:p w:rsidR="002E3149" w:rsidRDefault="002E3149">
            <w:r>
              <w:t>0.0</w:t>
            </w:r>
          </w:p>
        </w:tc>
        <w:tc>
          <w:tcPr>
            <w:tcW w:w="236" w:type="pct"/>
          </w:tcPr>
          <w:p w:rsidR="002E3149" w:rsidRDefault="002E3149">
            <w:r>
              <w:t>5.0</w:t>
            </w:r>
          </w:p>
        </w:tc>
        <w:tc>
          <w:tcPr>
            <w:tcW w:w="343" w:type="pct"/>
          </w:tcPr>
          <w:p w:rsidR="002E3149" w:rsidRDefault="002E3149">
            <w:r>
              <w:t>0.0</w:t>
            </w:r>
          </w:p>
        </w:tc>
        <w:tc>
          <w:tcPr>
            <w:tcW w:w="299" w:type="pct"/>
          </w:tcPr>
          <w:p w:rsidR="002E3149" w:rsidRDefault="002E3149">
            <w:r>
              <w:t>0.0</w:t>
            </w:r>
          </w:p>
        </w:tc>
        <w:tc>
          <w:tcPr>
            <w:tcW w:w="278" w:type="pct"/>
          </w:tcPr>
          <w:p w:rsidR="002E3149" w:rsidRDefault="002E3149">
            <w:r>
              <w:t>0.0</w:t>
            </w:r>
          </w:p>
        </w:tc>
        <w:tc>
          <w:tcPr>
            <w:tcW w:w="307" w:type="pct"/>
          </w:tcPr>
          <w:p w:rsidR="002E3149" w:rsidRDefault="002E3149">
            <w:r>
              <w:t>4.411765</w:t>
            </w:r>
          </w:p>
        </w:tc>
        <w:tc>
          <w:tcPr>
            <w:tcW w:w="307" w:type="pct"/>
          </w:tcPr>
          <w:p w:rsidR="002E3149" w:rsidRDefault="002E3149">
            <w:r>
              <w:t>4.186364</w:t>
            </w:r>
          </w:p>
        </w:tc>
        <w:tc>
          <w:tcPr>
            <w:tcW w:w="290" w:type="pct"/>
          </w:tcPr>
          <w:p w:rsidR="002E3149" w:rsidRDefault="002E3149">
            <w:r>
              <w:t>40.0</w:t>
            </w:r>
          </w:p>
        </w:tc>
        <w:tc>
          <w:tcPr>
            <w:tcW w:w="336" w:type="pct"/>
          </w:tcPr>
          <w:p w:rsidR="002E3149" w:rsidRDefault="002E3149">
            <w:r>
              <w:t>67.804011</w:t>
            </w:r>
          </w:p>
        </w:tc>
      </w:tr>
      <w:tr w:rsidR="002E3149" w:rsidTr="002E3149">
        <w:tc>
          <w:tcPr>
            <w:tcW w:w="154" w:type="pct"/>
          </w:tcPr>
          <w:p w:rsidR="002E3149" w:rsidRDefault="002E3149">
            <w:r>
              <w:t>72</w:t>
            </w:r>
          </w:p>
        </w:tc>
        <w:tc>
          <w:tcPr>
            <w:tcW w:w="309" w:type="pct"/>
          </w:tcPr>
          <w:p w:rsidR="002E3149" w:rsidRDefault="002E3149">
            <w:r>
              <w:t>23031</w:t>
            </w:r>
          </w:p>
        </w:tc>
        <w:tc>
          <w:tcPr>
            <w:tcW w:w="361" w:type="pct"/>
          </w:tcPr>
          <w:p w:rsidR="002E3149" w:rsidRDefault="002E3149">
            <w:r>
              <w:t>Bushra Mahar</w:t>
            </w:r>
          </w:p>
        </w:tc>
        <w:tc>
          <w:tcPr>
            <w:tcW w:w="391" w:type="pct"/>
          </w:tcPr>
          <w:p w:rsidR="002E3149" w:rsidRDefault="002E3149">
            <w:r>
              <w:t>zulfiqar ali mahar</w:t>
            </w:r>
          </w:p>
        </w:tc>
        <w:tc>
          <w:tcPr>
            <w:tcW w:w="398" w:type="pct"/>
          </w:tcPr>
          <w:p w:rsidR="002E3149" w:rsidRDefault="002E3149">
            <w:r>
              <w:t>24943-D</w:t>
            </w:r>
          </w:p>
        </w:tc>
        <w:tc>
          <w:tcPr>
            <w:tcW w:w="354" w:type="pct"/>
          </w:tcPr>
          <w:p w:rsidR="002E3149" w:rsidRDefault="002E3149">
            <w:r>
              <w:t>Punjab</w:t>
            </w:r>
          </w:p>
        </w:tc>
        <w:tc>
          <w:tcPr>
            <w:tcW w:w="336" w:type="pct"/>
          </w:tcPr>
          <w:p w:rsidR="002E3149" w:rsidRDefault="002E3149">
            <w:r>
              <w:t>15.171429</w:t>
            </w:r>
          </w:p>
        </w:tc>
        <w:tc>
          <w:tcPr>
            <w:tcW w:w="300" w:type="pct"/>
          </w:tcPr>
          <w:p w:rsidR="002E3149" w:rsidRDefault="002E3149">
            <w:r>
              <w:t>0.0</w:t>
            </w:r>
          </w:p>
        </w:tc>
        <w:tc>
          <w:tcPr>
            <w:tcW w:w="236" w:type="pct"/>
          </w:tcPr>
          <w:p w:rsidR="002E3149" w:rsidRDefault="002E3149">
            <w:r>
              <w:t>5.0</w:t>
            </w:r>
          </w:p>
        </w:tc>
        <w:tc>
          <w:tcPr>
            <w:tcW w:w="343" w:type="pct"/>
          </w:tcPr>
          <w:p w:rsidR="002E3149" w:rsidRDefault="002E3149">
            <w:r>
              <w:t>0.0</w:t>
            </w:r>
          </w:p>
        </w:tc>
        <w:tc>
          <w:tcPr>
            <w:tcW w:w="299" w:type="pct"/>
          </w:tcPr>
          <w:p w:rsidR="002E3149" w:rsidRDefault="002E3149">
            <w:r>
              <w:t>0.0</w:t>
            </w:r>
          </w:p>
        </w:tc>
        <w:tc>
          <w:tcPr>
            <w:tcW w:w="278" w:type="pct"/>
          </w:tcPr>
          <w:p w:rsidR="002E3149" w:rsidRDefault="002E3149">
            <w:r>
              <w:t>0.0</w:t>
            </w:r>
          </w:p>
        </w:tc>
        <w:tc>
          <w:tcPr>
            <w:tcW w:w="307" w:type="pct"/>
          </w:tcPr>
          <w:p w:rsidR="002E3149" w:rsidRDefault="002E3149">
            <w:r>
              <w:t>3.738095</w:t>
            </w:r>
          </w:p>
        </w:tc>
        <w:tc>
          <w:tcPr>
            <w:tcW w:w="307" w:type="pct"/>
          </w:tcPr>
          <w:p w:rsidR="002E3149" w:rsidRDefault="002E3149">
            <w:r>
              <w:t>3.872727</w:t>
            </w:r>
          </w:p>
        </w:tc>
        <w:tc>
          <w:tcPr>
            <w:tcW w:w="290" w:type="pct"/>
          </w:tcPr>
          <w:p w:rsidR="002E3149" w:rsidRDefault="002E3149">
            <w:r>
              <w:t>40.0</w:t>
            </w:r>
          </w:p>
        </w:tc>
        <w:tc>
          <w:tcPr>
            <w:tcW w:w="336" w:type="pct"/>
          </w:tcPr>
          <w:p w:rsidR="002E3149" w:rsidRDefault="002E3149">
            <w:r>
              <w:t>67.782251</w:t>
            </w:r>
          </w:p>
        </w:tc>
      </w:tr>
      <w:tr w:rsidR="002E3149" w:rsidTr="002E3149">
        <w:tc>
          <w:tcPr>
            <w:tcW w:w="154" w:type="pct"/>
          </w:tcPr>
          <w:p w:rsidR="002E3149" w:rsidRDefault="002E3149">
            <w:r>
              <w:t>73</w:t>
            </w:r>
          </w:p>
        </w:tc>
        <w:tc>
          <w:tcPr>
            <w:tcW w:w="309" w:type="pct"/>
          </w:tcPr>
          <w:p w:rsidR="002E3149" w:rsidRDefault="002E3149">
            <w:r>
              <w:t>24499</w:t>
            </w:r>
          </w:p>
        </w:tc>
        <w:tc>
          <w:tcPr>
            <w:tcW w:w="361" w:type="pct"/>
          </w:tcPr>
          <w:p w:rsidR="002E3149" w:rsidRDefault="002E3149">
            <w:r>
              <w:t>Dr Kainat Akhtar</w:t>
            </w:r>
          </w:p>
        </w:tc>
        <w:tc>
          <w:tcPr>
            <w:tcW w:w="391" w:type="pct"/>
          </w:tcPr>
          <w:p w:rsidR="002E3149" w:rsidRDefault="002E3149">
            <w:r>
              <w:t>Mehmood ul haq</w:t>
            </w:r>
          </w:p>
        </w:tc>
        <w:tc>
          <w:tcPr>
            <w:tcW w:w="398" w:type="pct"/>
          </w:tcPr>
          <w:p w:rsidR="002E3149" w:rsidRDefault="002E3149">
            <w:r>
              <w:t xml:space="preserve">721177-01-D </w:t>
            </w:r>
          </w:p>
        </w:tc>
        <w:tc>
          <w:tcPr>
            <w:tcW w:w="354" w:type="pct"/>
          </w:tcPr>
          <w:p w:rsidR="002E3149" w:rsidRDefault="002E3149">
            <w:r>
              <w:t>Punjab</w:t>
            </w:r>
          </w:p>
        </w:tc>
        <w:tc>
          <w:tcPr>
            <w:tcW w:w="336" w:type="pct"/>
          </w:tcPr>
          <w:p w:rsidR="002E3149" w:rsidRDefault="002E3149">
            <w:r>
              <w:t>16.422857</w:t>
            </w:r>
          </w:p>
        </w:tc>
        <w:tc>
          <w:tcPr>
            <w:tcW w:w="300" w:type="pct"/>
          </w:tcPr>
          <w:p w:rsidR="002E3149" w:rsidRDefault="002E3149">
            <w:r>
              <w:t>0.0</w:t>
            </w:r>
          </w:p>
        </w:tc>
        <w:tc>
          <w:tcPr>
            <w:tcW w:w="236" w:type="pct"/>
          </w:tcPr>
          <w:p w:rsidR="002E3149" w:rsidRDefault="002E3149">
            <w:r>
              <w:t>2.5</w:t>
            </w:r>
          </w:p>
        </w:tc>
        <w:tc>
          <w:tcPr>
            <w:tcW w:w="343" w:type="pct"/>
          </w:tcPr>
          <w:p w:rsidR="002E3149" w:rsidRDefault="002E3149">
            <w:r>
              <w:t>0.0</w:t>
            </w:r>
          </w:p>
        </w:tc>
        <w:tc>
          <w:tcPr>
            <w:tcW w:w="299" w:type="pct"/>
          </w:tcPr>
          <w:p w:rsidR="002E3149" w:rsidRDefault="002E3149">
            <w:r>
              <w:t>0.0</w:t>
            </w:r>
          </w:p>
        </w:tc>
        <w:tc>
          <w:tcPr>
            <w:tcW w:w="278" w:type="pct"/>
          </w:tcPr>
          <w:p w:rsidR="002E3149" w:rsidRDefault="002E3149">
            <w:r>
              <w:t>0.0</w:t>
            </w:r>
          </w:p>
        </w:tc>
        <w:tc>
          <w:tcPr>
            <w:tcW w:w="307" w:type="pct"/>
          </w:tcPr>
          <w:p w:rsidR="002E3149" w:rsidRDefault="002E3149">
            <w:r>
              <w:t>4.504762</w:t>
            </w:r>
          </w:p>
        </w:tc>
        <w:tc>
          <w:tcPr>
            <w:tcW w:w="307" w:type="pct"/>
          </w:tcPr>
          <w:p w:rsidR="002E3149" w:rsidRDefault="002E3149">
            <w:r>
              <w:t>4.354545</w:t>
            </w:r>
          </w:p>
        </w:tc>
        <w:tc>
          <w:tcPr>
            <w:tcW w:w="290" w:type="pct"/>
          </w:tcPr>
          <w:p w:rsidR="002E3149" w:rsidRDefault="002E3149">
            <w:r>
              <w:t>40.0</w:t>
            </w:r>
          </w:p>
        </w:tc>
        <w:tc>
          <w:tcPr>
            <w:tcW w:w="336" w:type="pct"/>
          </w:tcPr>
          <w:p w:rsidR="002E3149" w:rsidRDefault="002E3149">
            <w:r>
              <w:t>67.782164</w:t>
            </w:r>
          </w:p>
        </w:tc>
      </w:tr>
      <w:tr w:rsidR="002E3149" w:rsidTr="002E3149">
        <w:tc>
          <w:tcPr>
            <w:tcW w:w="154" w:type="pct"/>
          </w:tcPr>
          <w:p w:rsidR="002E3149" w:rsidRDefault="002E3149">
            <w:r>
              <w:t>74</w:t>
            </w:r>
          </w:p>
        </w:tc>
        <w:tc>
          <w:tcPr>
            <w:tcW w:w="309" w:type="pct"/>
          </w:tcPr>
          <w:p w:rsidR="002E3149" w:rsidRDefault="002E3149">
            <w:r>
              <w:t>24548</w:t>
            </w:r>
          </w:p>
        </w:tc>
        <w:tc>
          <w:tcPr>
            <w:tcW w:w="361" w:type="pct"/>
          </w:tcPr>
          <w:p w:rsidR="002E3149" w:rsidRDefault="002E3149">
            <w:r>
              <w:t>Muhammad Mutahir Afzal</w:t>
            </w:r>
          </w:p>
        </w:tc>
        <w:tc>
          <w:tcPr>
            <w:tcW w:w="391" w:type="pct"/>
          </w:tcPr>
          <w:p w:rsidR="002E3149" w:rsidRDefault="002E3149">
            <w:r>
              <w:t>muhammad afzal</w:t>
            </w:r>
          </w:p>
        </w:tc>
        <w:tc>
          <w:tcPr>
            <w:tcW w:w="398" w:type="pct"/>
          </w:tcPr>
          <w:p w:rsidR="002E3149" w:rsidRDefault="002E3149">
            <w:r>
              <w:t>719908-01-D</w:t>
            </w:r>
          </w:p>
        </w:tc>
        <w:tc>
          <w:tcPr>
            <w:tcW w:w="354" w:type="pct"/>
          </w:tcPr>
          <w:p w:rsidR="002E3149" w:rsidRDefault="002E3149">
            <w:r>
              <w:t>Punjab</w:t>
            </w:r>
          </w:p>
        </w:tc>
        <w:tc>
          <w:tcPr>
            <w:tcW w:w="336" w:type="pct"/>
          </w:tcPr>
          <w:p w:rsidR="002E3149" w:rsidRDefault="002E3149">
            <w:r>
              <w:t>13.748571</w:t>
            </w:r>
          </w:p>
        </w:tc>
        <w:tc>
          <w:tcPr>
            <w:tcW w:w="300" w:type="pct"/>
          </w:tcPr>
          <w:p w:rsidR="002E3149" w:rsidRDefault="002E3149">
            <w:r>
              <w:t>0.0</w:t>
            </w:r>
          </w:p>
        </w:tc>
        <w:tc>
          <w:tcPr>
            <w:tcW w:w="236" w:type="pct"/>
          </w:tcPr>
          <w:p w:rsidR="002E3149" w:rsidRDefault="002E3149">
            <w:r>
              <w:t>5.0</w:t>
            </w:r>
          </w:p>
        </w:tc>
        <w:tc>
          <w:tcPr>
            <w:tcW w:w="343" w:type="pct"/>
          </w:tcPr>
          <w:p w:rsidR="002E3149" w:rsidRDefault="002E3149">
            <w:r>
              <w:t>0.0</w:t>
            </w:r>
          </w:p>
        </w:tc>
        <w:tc>
          <w:tcPr>
            <w:tcW w:w="299" w:type="pct"/>
          </w:tcPr>
          <w:p w:rsidR="002E3149" w:rsidRDefault="002E3149">
            <w:r>
              <w:t>0.0</w:t>
            </w:r>
          </w:p>
        </w:tc>
        <w:tc>
          <w:tcPr>
            <w:tcW w:w="278" w:type="pct"/>
          </w:tcPr>
          <w:p w:rsidR="002E3149" w:rsidRDefault="002E3149">
            <w:r>
              <w:t>0.0</w:t>
            </w:r>
          </w:p>
        </w:tc>
        <w:tc>
          <w:tcPr>
            <w:tcW w:w="307" w:type="pct"/>
          </w:tcPr>
          <w:p w:rsidR="002E3149" w:rsidRDefault="002E3149">
            <w:r>
              <w:t>4.427273</w:t>
            </w:r>
          </w:p>
        </w:tc>
        <w:tc>
          <w:tcPr>
            <w:tcW w:w="307" w:type="pct"/>
          </w:tcPr>
          <w:p w:rsidR="002E3149" w:rsidRDefault="002E3149">
            <w:r>
              <w:t>4.6</w:t>
            </w:r>
          </w:p>
        </w:tc>
        <w:tc>
          <w:tcPr>
            <w:tcW w:w="290" w:type="pct"/>
          </w:tcPr>
          <w:p w:rsidR="002E3149" w:rsidRDefault="002E3149">
            <w:r>
              <w:t>40.0</w:t>
            </w:r>
          </w:p>
        </w:tc>
        <w:tc>
          <w:tcPr>
            <w:tcW w:w="336" w:type="pct"/>
          </w:tcPr>
          <w:p w:rsidR="002E3149" w:rsidRDefault="002E3149">
            <w:r>
              <w:t>67.775844</w:t>
            </w:r>
          </w:p>
        </w:tc>
      </w:tr>
      <w:tr w:rsidR="002E3149" w:rsidTr="002E3149">
        <w:tc>
          <w:tcPr>
            <w:tcW w:w="154" w:type="pct"/>
          </w:tcPr>
          <w:p w:rsidR="002E3149" w:rsidRDefault="002E3149">
            <w:r>
              <w:t>75</w:t>
            </w:r>
          </w:p>
        </w:tc>
        <w:tc>
          <w:tcPr>
            <w:tcW w:w="309" w:type="pct"/>
          </w:tcPr>
          <w:p w:rsidR="002E3149" w:rsidRDefault="002E3149">
            <w:r>
              <w:t>22518</w:t>
            </w:r>
          </w:p>
        </w:tc>
        <w:tc>
          <w:tcPr>
            <w:tcW w:w="361" w:type="pct"/>
          </w:tcPr>
          <w:p w:rsidR="002E3149" w:rsidRDefault="002E3149">
            <w:r>
              <w:t>Fatima Tahir</w:t>
            </w:r>
          </w:p>
        </w:tc>
        <w:tc>
          <w:tcPr>
            <w:tcW w:w="391" w:type="pct"/>
          </w:tcPr>
          <w:p w:rsidR="002E3149" w:rsidRDefault="002E3149">
            <w:r>
              <w:t>Abuzar Tariq</w:t>
            </w:r>
          </w:p>
        </w:tc>
        <w:tc>
          <w:tcPr>
            <w:tcW w:w="398" w:type="pct"/>
          </w:tcPr>
          <w:p w:rsidR="002E3149" w:rsidRDefault="002E3149">
            <w:r>
              <w:t>17377-D</w:t>
            </w:r>
          </w:p>
        </w:tc>
        <w:tc>
          <w:tcPr>
            <w:tcW w:w="354" w:type="pct"/>
          </w:tcPr>
          <w:p w:rsidR="002E3149" w:rsidRDefault="002E3149">
            <w:r>
              <w:t>Punjab</w:t>
            </w:r>
          </w:p>
        </w:tc>
        <w:tc>
          <w:tcPr>
            <w:tcW w:w="336" w:type="pct"/>
          </w:tcPr>
          <w:p w:rsidR="002E3149" w:rsidRDefault="002E3149">
            <w:r>
              <w:t>14.982857</w:t>
            </w:r>
          </w:p>
        </w:tc>
        <w:tc>
          <w:tcPr>
            <w:tcW w:w="300" w:type="pct"/>
          </w:tcPr>
          <w:p w:rsidR="002E3149" w:rsidRDefault="002E3149">
            <w:r>
              <w:t>0.0</w:t>
            </w:r>
          </w:p>
        </w:tc>
        <w:tc>
          <w:tcPr>
            <w:tcW w:w="236" w:type="pct"/>
          </w:tcPr>
          <w:p w:rsidR="002E3149" w:rsidRDefault="002E3149">
            <w:r>
              <w:t>5.0</w:t>
            </w:r>
          </w:p>
        </w:tc>
        <w:tc>
          <w:tcPr>
            <w:tcW w:w="343" w:type="pct"/>
          </w:tcPr>
          <w:p w:rsidR="002E3149" w:rsidRDefault="002E3149">
            <w:r>
              <w:t>0.0</w:t>
            </w:r>
          </w:p>
        </w:tc>
        <w:tc>
          <w:tcPr>
            <w:tcW w:w="299" w:type="pct"/>
          </w:tcPr>
          <w:p w:rsidR="002E3149" w:rsidRDefault="002E3149">
            <w:r>
              <w:t>0.0</w:t>
            </w:r>
          </w:p>
        </w:tc>
        <w:tc>
          <w:tcPr>
            <w:tcW w:w="278" w:type="pct"/>
          </w:tcPr>
          <w:p w:rsidR="002E3149" w:rsidRDefault="002E3149">
            <w:r>
              <w:t>0.0</w:t>
            </w:r>
          </w:p>
        </w:tc>
        <w:tc>
          <w:tcPr>
            <w:tcW w:w="307" w:type="pct"/>
          </w:tcPr>
          <w:p w:rsidR="002E3149" w:rsidRDefault="002E3149">
            <w:r>
              <w:t>3.938889</w:t>
            </w:r>
          </w:p>
        </w:tc>
        <w:tc>
          <w:tcPr>
            <w:tcW w:w="307" w:type="pct"/>
          </w:tcPr>
          <w:p w:rsidR="002E3149" w:rsidRDefault="002E3149">
            <w:r>
              <w:t>3.795455</w:t>
            </w:r>
          </w:p>
        </w:tc>
        <w:tc>
          <w:tcPr>
            <w:tcW w:w="290" w:type="pct"/>
          </w:tcPr>
          <w:p w:rsidR="002E3149" w:rsidRDefault="002E3149">
            <w:r>
              <w:t>40.0</w:t>
            </w:r>
          </w:p>
        </w:tc>
        <w:tc>
          <w:tcPr>
            <w:tcW w:w="336" w:type="pct"/>
          </w:tcPr>
          <w:p w:rsidR="002E3149" w:rsidRDefault="002E3149">
            <w:r>
              <w:t>67.717201</w:t>
            </w:r>
          </w:p>
        </w:tc>
      </w:tr>
      <w:tr w:rsidR="002E3149" w:rsidTr="002E3149">
        <w:tc>
          <w:tcPr>
            <w:tcW w:w="154" w:type="pct"/>
          </w:tcPr>
          <w:p w:rsidR="002E3149" w:rsidRDefault="002E3149">
            <w:r>
              <w:t>76</w:t>
            </w:r>
          </w:p>
        </w:tc>
        <w:tc>
          <w:tcPr>
            <w:tcW w:w="309" w:type="pct"/>
          </w:tcPr>
          <w:p w:rsidR="002E3149" w:rsidRDefault="002E3149">
            <w:r>
              <w:t>16735</w:t>
            </w:r>
          </w:p>
        </w:tc>
        <w:tc>
          <w:tcPr>
            <w:tcW w:w="361" w:type="pct"/>
          </w:tcPr>
          <w:p w:rsidR="002E3149" w:rsidRDefault="002E3149">
            <w:r>
              <w:t>Muhammad Tayyab Saleem</w:t>
            </w:r>
          </w:p>
        </w:tc>
        <w:tc>
          <w:tcPr>
            <w:tcW w:w="391" w:type="pct"/>
          </w:tcPr>
          <w:p w:rsidR="002E3149" w:rsidRDefault="002E3149">
            <w:r>
              <w:t>Saleem Anjum</w:t>
            </w:r>
          </w:p>
        </w:tc>
        <w:tc>
          <w:tcPr>
            <w:tcW w:w="398" w:type="pct"/>
          </w:tcPr>
          <w:p w:rsidR="002E3149" w:rsidRDefault="002E3149">
            <w:r>
              <w:t>22843-D</w:t>
            </w:r>
          </w:p>
        </w:tc>
        <w:tc>
          <w:tcPr>
            <w:tcW w:w="354" w:type="pct"/>
          </w:tcPr>
          <w:p w:rsidR="002E3149" w:rsidRDefault="002E3149">
            <w:r>
              <w:t>Punjab</w:t>
            </w:r>
          </w:p>
        </w:tc>
        <w:tc>
          <w:tcPr>
            <w:tcW w:w="336" w:type="pct"/>
          </w:tcPr>
          <w:p w:rsidR="002E3149" w:rsidRDefault="002E3149">
            <w:r>
              <w:t>13.674286</w:t>
            </w:r>
          </w:p>
        </w:tc>
        <w:tc>
          <w:tcPr>
            <w:tcW w:w="300" w:type="pct"/>
          </w:tcPr>
          <w:p w:rsidR="002E3149" w:rsidRDefault="002E3149">
            <w:r>
              <w:t>0.0</w:t>
            </w:r>
          </w:p>
        </w:tc>
        <w:tc>
          <w:tcPr>
            <w:tcW w:w="236" w:type="pct"/>
          </w:tcPr>
          <w:p w:rsidR="002E3149" w:rsidRDefault="002E3149">
            <w:r>
              <w:t>5.0</w:t>
            </w:r>
          </w:p>
        </w:tc>
        <w:tc>
          <w:tcPr>
            <w:tcW w:w="343" w:type="pct"/>
          </w:tcPr>
          <w:p w:rsidR="002E3149" w:rsidRDefault="002E3149">
            <w:r>
              <w:t>0.0</w:t>
            </w:r>
          </w:p>
        </w:tc>
        <w:tc>
          <w:tcPr>
            <w:tcW w:w="299" w:type="pct"/>
          </w:tcPr>
          <w:p w:rsidR="002E3149" w:rsidRDefault="002E3149">
            <w:r>
              <w:t>0.0</w:t>
            </w:r>
          </w:p>
        </w:tc>
        <w:tc>
          <w:tcPr>
            <w:tcW w:w="278" w:type="pct"/>
          </w:tcPr>
          <w:p w:rsidR="002E3149" w:rsidRDefault="002E3149">
            <w:r>
              <w:t>0.0</w:t>
            </w:r>
          </w:p>
        </w:tc>
        <w:tc>
          <w:tcPr>
            <w:tcW w:w="307" w:type="pct"/>
          </w:tcPr>
          <w:p w:rsidR="002E3149" w:rsidRDefault="002E3149">
            <w:r>
              <w:t>4.57619</w:t>
            </w:r>
          </w:p>
        </w:tc>
        <w:tc>
          <w:tcPr>
            <w:tcW w:w="307" w:type="pct"/>
          </w:tcPr>
          <w:p w:rsidR="002E3149" w:rsidRDefault="002E3149">
            <w:r>
              <w:t>4.413636</w:t>
            </w:r>
          </w:p>
        </w:tc>
        <w:tc>
          <w:tcPr>
            <w:tcW w:w="290" w:type="pct"/>
          </w:tcPr>
          <w:p w:rsidR="002E3149" w:rsidRDefault="002E3149">
            <w:r>
              <w:t>40.0</w:t>
            </w:r>
          </w:p>
        </w:tc>
        <w:tc>
          <w:tcPr>
            <w:tcW w:w="336" w:type="pct"/>
          </w:tcPr>
          <w:p w:rsidR="002E3149" w:rsidRDefault="002E3149">
            <w:r>
              <w:t>67.664112</w:t>
            </w:r>
          </w:p>
        </w:tc>
      </w:tr>
      <w:tr w:rsidR="002E3149" w:rsidTr="002E3149">
        <w:tc>
          <w:tcPr>
            <w:tcW w:w="154" w:type="pct"/>
          </w:tcPr>
          <w:p w:rsidR="002E3149" w:rsidRDefault="002E3149">
            <w:r>
              <w:t>77</w:t>
            </w:r>
          </w:p>
        </w:tc>
        <w:tc>
          <w:tcPr>
            <w:tcW w:w="309" w:type="pct"/>
          </w:tcPr>
          <w:p w:rsidR="002E3149" w:rsidRDefault="002E3149">
            <w:r>
              <w:t>22964</w:t>
            </w:r>
          </w:p>
        </w:tc>
        <w:tc>
          <w:tcPr>
            <w:tcW w:w="361" w:type="pct"/>
          </w:tcPr>
          <w:p w:rsidR="002E3149" w:rsidRDefault="002E3149">
            <w:r>
              <w:t>Asma Shoukat</w:t>
            </w:r>
          </w:p>
        </w:tc>
        <w:tc>
          <w:tcPr>
            <w:tcW w:w="391" w:type="pct"/>
          </w:tcPr>
          <w:p w:rsidR="002E3149" w:rsidRDefault="002E3149">
            <w:r>
              <w:t>Shoukat Mehmood</w:t>
            </w:r>
          </w:p>
        </w:tc>
        <w:tc>
          <w:tcPr>
            <w:tcW w:w="398" w:type="pct"/>
          </w:tcPr>
          <w:p w:rsidR="002E3149" w:rsidRDefault="002E3149">
            <w:r>
              <w:t>722399-01-D</w:t>
            </w:r>
          </w:p>
        </w:tc>
        <w:tc>
          <w:tcPr>
            <w:tcW w:w="354" w:type="pct"/>
          </w:tcPr>
          <w:p w:rsidR="002E3149" w:rsidRDefault="002E3149">
            <w:r>
              <w:t>AJK, G&amp;B, FATA, ICT</w:t>
            </w:r>
          </w:p>
        </w:tc>
        <w:tc>
          <w:tcPr>
            <w:tcW w:w="336" w:type="pct"/>
          </w:tcPr>
          <w:p w:rsidR="002E3149" w:rsidRDefault="002E3149">
            <w:r>
              <w:t>14.108571</w:t>
            </w:r>
          </w:p>
        </w:tc>
        <w:tc>
          <w:tcPr>
            <w:tcW w:w="300" w:type="pct"/>
          </w:tcPr>
          <w:p w:rsidR="002E3149" w:rsidRDefault="002E3149">
            <w:r>
              <w:t>0.0</w:t>
            </w:r>
          </w:p>
        </w:tc>
        <w:tc>
          <w:tcPr>
            <w:tcW w:w="236" w:type="pct"/>
          </w:tcPr>
          <w:p w:rsidR="002E3149" w:rsidRDefault="002E3149">
            <w:r>
              <w:t>5.0</w:t>
            </w:r>
          </w:p>
        </w:tc>
        <w:tc>
          <w:tcPr>
            <w:tcW w:w="343" w:type="pct"/>
          </w:tcPr>
          <w:p w:rsidR="002E3149" w:rsidRDefault="002E3149">
            <w:r>
              <w:t>0.0</w:t>
            </w:r>
          </w:p>
        </w:tc>
        <w:tc>
          <w:tcPr>
            <w:tcW w:w="299" w:type="pct"/>
          </w:tcPr>
          <w:p w:rsidR="002E3149" w:rsidRDefault="002E3149">
            <w:r>
              <w:t>0.0</w:t>
            </w:r>
          </w:p>
        </w:tc>
        <w:tc>
          <w:tcPr>
            <w:tcW w:w="278" w:type="pct"/>
          </w:tcPr>
          <w:p w:rsidR="002E3149" w:rsidRDefault="002E3149">
            <w:r>
              <w:t>0.0</w:t>
            </w:r>
          </w:p>
        </w:tc>
        <w:tc>
          <w:tcPr>
            <w:tcW w:w="307" w:type="pct"/>
          </w:tcPr>
          <w:p w:rsidR="002E3149" w:rsidRDefault="002E3149">
            <w:r>
              <w:t>4.185714</w:t>
            </w:r>
          </w:p>
        </w:tc>
        <w:tc>
          <w:tcPr>
            <w:tcW w:w="307" w:type="pct"/>
          </w:tcPr>
          <w:p w:rsidR="002E3149" w:rsidRDefault="002E3149">
            <w:r>
              <w:t>4.295455</w:t>
            </w:r>
          </w:p>
        </w:tc>
        <w:tc>
          <w:tcPr>
            <w:tcW w:w="290" w:type="pct"/>
          </w:tcPr>
          <w:p w:rsidR="002E3149" w:rsidRDefault="002E3149">
            <w:r>
              <w:t>40.0</w:t>
            </w:r>
          </w:p>
        </w:tc>
        <w:tc>
          <w:tcPr>
            <w:tcW w:w="336" w:type="pct"/>
          </w:tcPr>
          <w:p w:rsidR="002E3149" w:rsidRDefault="002E3149">
            <w:r>
              <w:t>67.58974</w:t>
            </w:r>
          </w:p>
        </w:tc>
      </w:tr>
      <w:tr w:rsidR="002E3149" w:rsidTr="002E3149">
        <w:tc>
          <w:tcPr>
            <w:tcW w:w="154" w:type="pct"/>
          </w:tcPr>
          <w:p w:rsidR="002E3149" w:rsidRDefault="002E3149">
            <w:r>
              <w:t>78</w:t>
            </w:r>
          </w:p>
        </w:tc>
        <w:tc>
          <w:tcPr>
            <w:tcW w:w="309" w:type="pct"/>
          </w:tcPr>
          <w:p w:rsidR="002E3149" w:rsidRDefault="002E3149">
            <w:r>
              <w:t>22928</w:t>
            </w:r>
          </w:p>
        </w:tc>
        <w:tc>
          <w:tcPr>
            <w:tcW w:w="361" w:type="pct"/>
          </w:tcPr>
          <w:p w:rsidR="002E3149" w:rsidRDefault="002E3149">
            <w:r>
              <w:t>Fahwa Naz</w:t>
            </w:r>
          </w:p>
        </w:tc>
        <w:tc>
          <w:tcPr>
            <w:tcW w:w="391" w:type="pct"/>
          </w:tcPr>
          <w:p w:rsidR="002E3149" w:rsidRDefault="002E3149">
            <w:r>
              <w:t>Tariq Mahmood</w:t>
            </w:r>
          </w:p>
        </w:tc>
        <w:tc>
          <w:tcPr>
            <w:tcW w:w="398" w:type="pct"/>
          </w:tcPr>
          <w:p w:rsidR="002E3149" w:rsidRDefault="002E3149">
            <w:r>
              <w:t>713190-01-D</w:t>
            </w:r>
          </w:p>
        </w:tc>
        <w:tc>
          <w:tcPr>
            <w:tcW w:w="354" w:type="pct"/>
          </w:tcPr>
          <w:p w:rsidR="002E3149" w:rsidRDefault="002E3149">
            <w:r>
              <w:t>Punjab</w:t>
            </w:r>
          </w:p>
        </w:tc>
        <w:tc>
          <w:tcPr>
            <w:tcW w:w="336" w:type="pct"/>
          </w:tcPr>
          <w:p w:rsidR="002E3149" w:rsidRDefault="002E3149">
            <w:r>
              <w:t>13.857895</w:t>
            </w:r>
          </w:p>
        </w:tc>
        <w:tc>
          <w:tcPr>
            <w:tcW w:w="300" w:type="pct"/>
          </w:tcPr>
          <w:p w:rsidR="002E3149" w:rsidRDefault="002E3149">
            <w:r>
              <w:t>0.0</w:t>
            </w:r>
          </w:p>
        </w:tc>
        <w:tc>
          <w:tcPr>
            <w:tcW w:w="236" w:type="pct"/>
          </w:tcPr>
          <w:p w:rsidR="002E3149" w:rsidRDefault="002E3149">
            <w:r>
              <w:t>5.0</w:t>
            </w:r>
          </w:p>
        </w:tc>
        <w:tc>
          <w:tcPr>
            <w:tcW w:w="343" w:type="pct"/>
          </w:tcPr>
          <w:p w:rsidR="002E3149" w:rsidRDefault="002E3149">
            <w:r>
              <w:t>0.0</w:t>
            </w:r>
          </w:p>
        </w:tc>
        <w:tc>
          <w:tcPr>
            <w:tcW w:w="299" w:type="pct"/>
          </w:tcPr>
          <w:p w:rsidR="002E3149" w:rsidRDefault="002E3149">
            <w:r>
              <w:t>0.0</w:t>
            </w:r>
          </w:p>
        </w:tc>
        <w:tc>
          <w:tcPr>
            <w:tcW w:w="278" w:type="pct"/>
          </w:tcPr>
          <w:p w:rsidR="002E3149" w:rsidRDefault="002E3149">
            <w:r>
              <w:t>0.0</w:t>
            </w:r>
          </w:p>
        </w:tc>
        <w:tc>
          <w:tcPr>
            <w:tcW w:w="307" w:type="pct"/>
          </w:tcPr>
          <w:p w:rsidR="002E3149" w:rsidRDefault="002E3149">
            <w:r>
              <w:t>4.528571</w:t>
            </w:r>
          </w:p>
        </w:tc>
        <w:tc>
          <w:tcPr>
            <w:tcW w:w="307" w:type="pct"/>
          </w:tcPr>
          <w:p w:rsidR="002E3149" w:rsidRDefault="002E3149">
            <w:r>
              <w:t>4.145455</w:t>
            </w:r>
          </w:p>
        </w:tc>
        <w:tc>
          <w:tcPr>
            <w:tcW w:w="290" w:type="pct"/>
          </w:tcPr>
          <w:p w:rsidR="002E3149" w:rsidRDefault="002E3149">
            <w:r>
              <w:t>40.0</w:t>
            </w:r>
          </w:p>
        </w:tc>
        <w:tc>
          <w:tcPr>
            <w:tcW w:w="336" w:type="pct"/>
          </w:tcPr>
          <w:p w:rsidR="002E3149" w:rsidRDefault="002E3149">
            <w:r>
              <w:t>67.531921</w:t>
            </w:r>
          </w:p>
        </w:tc>
      </w:tr>
      <w:tr w:rsidR="002E3149" w:rsidTr="002E3149">
        <w:tc>
          <w:tcPr>
            <w:tcW w:w="154" w:type="pct"/>
          </w:tcPr>
          <w:p w:rsidR="002E3149" w:rsidRDefault="002E3149">
            <w:r>
              <w:t>79</w:t>
            </w:r>
          </w:p>
        </w:tc>
        <w:tc>
          <w:tcPr>
            <w:tcW w:w="309" w:type="pct"/>
          </w:tcPr>
          <w:p w:rsidR="002E3149" w:rsidRDefault="002E3149">
            <w:r>
              <w:t>22979</w:t>
            </w:r>
          </w:p>
        </w:tc>
        <w:tc>
          <w:tcPr>
            <w:tcW w:w="361" w:type="pct"/>
          </w:tcPr>
          <w:p w:rsidR="002E3149" w:rsidRDefault="002E3149">
            <w:r>
              <w:t>Danish Batool</w:t>
            </w:r>
          </w:p>
        </w:tc>
        <w:tc>
          <w:tcPr>
            <w:tcW w:w="391" w:type="pct"/>
          </w:tcPr>
          <w:p w:rsidR="002E3149" w:rsidRDefault="002E3149">
            <w:r>
              <w:t>ASHIQ HUSSAIN</w:t>
            </w:r>
          </w:p>
        </w:tc>
        <w:tc>
          <w:tcPr>
            <w:tcW w:w="398" w:type="pct"/>
          </w:tcPr>
          <w:p w:rsidR="002E3149" w:rsidRDefault="002E3149">
            <w:r>
              <w:t>721536_03_D</w:t>
            </w:r>
          </w:p>
        </w:tc>
        <w:tc>
          <w:tcPr>
            <w:tcW w:w="354" w:type="pct"/>
          </w:tcPr>
          <w:p w:rsidR="002E3149" w:rsidRDefault="002E3149">
            <w:r>
              <w:t>AJK, G&amp;B, FATA, ICT</w:t>
            </w:r>
          </w:p>
        </w:tc>
        <w:tc>
          <w:tcPr>
            <w:tcW w:w="336" w:type="pct"/>
          </w:tcPr>
          <w:p w:rsidR="002E3149" w:rsidRDefault="002E3149">
            <w:r>
              <w:t>14.348571</w:t>
            </w:r>
          </w:p>
        </w:tc>
        <w:tc>
          <w:tcPr>
            <w:tcW w:w="300" w:type="pct"/>
          </w:tcPr>
          <w:p w:rsidR="002E3149" w:rsidRDefault="002E3149">
            <w:r>
              <w:t>0.0</w:t>
            </w:r>
          </w:p>
        </w:tc>
        <w:tc>
          <w:tcPr>
            <w:tcW w:w="236" w:type="pct"/>
          </w:tcPr>
          <w:p w:rsidR="002E3149" w:rsidRDefault="002E3149">
            <w:r>
              <w:t>5.0</w:t>
            </w:r>
          </w:p>
        </w:tc>
        <w:tc>
          <w:tcPr>
            <w:tcW w:w="343" w:type="pct"/>
          </w:tcPr>
          <w:p w:rsidR="002E3149" w:rsidRDefault="002E3149">
            <w:r>
              <w:t>0.0</w:t>
            </w:r>
          </w:p>
        </w:tc>
        <w:tc>
          <w:tcPr>
            <w:tcW w:w="299" w:type="pct"/>
          </w:tcPr>
          <w:p w:rsidR="002E3149" w:rsidRDefault="002E3149">
            <w:r>
              <w:t>0.0</w:t>
            </w:r>
          </w:p>
        </w:tc>
        <w:tc>
          <w:tcPr>
            <w:tcW w:w="278" w:type="pct"/>
          </w:tcPr>
          <w:p w:rsidR="002E3149" w:rsidRDefault="002E3149">
            <w:r>
              <w:t>0.0</w:t>
            </w:r>
          </w:p>
        </w:tc>
        <w:tc>
          <w:tcPr>
            <w:tcW w:w="307" w:type="pct"/>
          </w:tcPr>
          <w:p w:rsidR="002E3149" w:rsidRDefault="002E3149">
            <w:r>
              <w:t>4.040909</w:t>
            </w:r>
          </w:p>
        </w:tc>
        <w:tc>
          <w:tcPr>
            <w:tcW w:w="307" w:type="pct"/>
          </w:tcPr>
          <w:p w:rsidR="002E3149" w:rsidRDefault="002E3149">
            <w:r>
              <w:t>4.059091</w:t>
            </w:r>
          </w:p>
        </w:tc>
        <w:tc>
          <w:tcPr>
            <w:tcW w:w="290" w:type="pct"/>
          </w:tcPr>
          <w:p w:rsidR="002E3149" w:rsidRDefault="002E3149">
            <w:r>
              <w:t>40.0</w:t>
            </w:r>
          </w:p>
        </w:tc>
        <w:tc>
          <w:tcPr>
            <w:tcW w:w="336" w:type="pct"/>
          </w:tcPr>
          <w:p w:rsidR="002E3149" w:rsidRDefault="002E3149">
            <w:r>
              <w:t>67.448571</w:t>
            </w:r>
          </w:p>
        </w:tc>
      </w:tr>
      <w:tr w:rsidR="002E3149" w:rsidTr="002E3149">
        <w:tc>
          <w:tcPr>
            <w:tcW w:w="154" w:type="pct"/>
          </w:tcPr>
          <w:p w:rsidR="002E3149" w:rsidRDefault="002E3149">
            <w:r>
              <w:t>8</w:t>
            </w:r>
            <w:r>
              <w:lastRenderedPageBreak/>
              <w:t>0</w:t>
            </w:r>
          </w:p>
        </w:tc>
        <w:tc>
          <w:tcPr>
            <w:tcW w:w="309" w:type="pct"/>
          </w:tcPr>
          <w:p w:rsidR="002E3149" w:rsidRDefault="002E3149">
            <w:r>
              <w:lastRenderedPageBreak/>
              <w:t>248</w:t>
            </w:r>
            <w:r>
              <w:lastRenderedPageBreak/>
              <w:t>26</w:t>
            </w:r>
          </w:p>
        </w:tc>
        <w:tc>
          <w:tcPr>
            <w:tcW w:w="361" w:type="pct"/>
          </w:tcPr>
          <w:p w:rsidR="002E3149" w:rsidRDefault="002E3149">
            <w:r>
              <w:lastRenderedPageBreak/>
              <w:t xml:space="preserve">Unza </w:t>
            </w:r>
            <w:r>
              <w:lastRenderedPageBreak/>
              <w:t>Ibad</w:t>
            </w:r>
          </w:p>
        </w:tc>
        <w:tc>
          <w:tcPr>
            <w:tcW w:w="391" w:type="pct"/>
          </w:tcPr>
          <w:p w:rsidR="002E3149" w:rsidRDefault="002E3149">
            <w:r>
              <w:lastRenderedPageBreak/>
              <w:t xml:space="preserve">Ibad </w:t>
            </w:r>
            <w:r>
              <w:lastRenderedPageBreak/>
              <w:t>ali</w:t>
            </w:r>
          </w:p>
        </w:tc>
        <w:tc>
          <w:tcPr>
            <w:tcW w:w="398" w:type="pct"/>
          </w:tcPr>
          <w:p w:rsidR="002E3149" w:rsidRDefault="002E3149">
            <w:r>
              <w:lastRenderedPageBreak/>
              <w:t>22853</w:t>
            </w:r>
            <w:r>
              <w:lastRenderedPageBreak/>
              <w:t>-D</w:t>
            </w:r>
          </w:p>
        </w:tc>
        <w:tc>
          <w:tcPr>
            <w:tcW w:w="354" w:type="pct"/>
          </w:tcPr>
          <w:p w:rsidR="002E3149" w:rsidRDefault="002E3149">
            <w:r>
              <w:lastRenderedPageBreak/>
              <w:t>Punja</w:t>
            </w:r>
            <w:r>
              <w:lastRenderedPageBreak/>
              <w:t>b</w:t>
            </w:r>
          </w:p>
        </w:tc>
        <w:tc>
          <w:tcPr>
            <w:tcW w:w="336" w:type="pct"/>
          </w:tcPr>
          <w:p w:rsidR="002E3149" w:rsidRDefault="002E3149">
            <w:r>
              <w:lastRenderedPageBreak/>
              <w:t>13.50</w:t>
            </w:r>
            <w:r>
              <w:lastRenderedPageBreak/>
              <w:t>8571</w:t>
            </w:r>
          </w:p>
        </w:tc>
        <w:tc>
          <w:tcPr>
            <w:tcW w:w="300" w:type="pct"/>
          </w:tcPr>
          <w:p w:rsidR="002E3149" w:rsidRDefault="002E3149">
            <w:r>
              <w:lastRenderedPageBreak/>
              <w:t>0.0</w:t>
            </w:r>
          </w:p>
        </w:tc>
        <w:tc>
          <w:tcPr>
            <w:tcW w:w="236" w:type="pct"/>
          </w:tcPr>
          <w:p w:rsidR="002E3149" w:rsidRDefault="002E3149">
            <w:r>
              <w:t>5.0</w:t>
            </w:r>
          </w:p>
        </w:tc>
        <w:tc>
          <w:tcPr>
            <w:tcW w:w="343" w:type="pct"/>
          </w:tcPr>
          <w:p w:rsidR="002E3149" w:rsidRDefault="002E3149">
            <w:r>
              <w:t>0.0</w:t>
            </w:r>
          </w:p>
        </w:tc>
        <w:tc>
          <w:tcPr>
            <w:tcW w:w="299" w:type="pct"/>
          </w:tcPr>
          <w:p w:rsidR="002E3149" w:rsidRDefault="002E3149">
            <w:r>
              <w:t>0.0</w:t>
            </w:r>
          </w:p>
        </w:tc>
        <w:tc>
          <w:tcPr>
            <w:tcW w:w="278" w:type="pct"/>
          </w:tcPr>
          <w:p w:rsidR="002E3149" w:rsidRDefault="002E3149">
            <w:r>
              <w:t>0.0</w:t>
            </w:r>
          </w:p>
        </w:tc>
        <w:tc>
          <w:tcPr>
            <w:tcW w:w="307" w:type="pct"/>
          </w:tcPr>
          <w:p w:rsidR="002E3149" w:rsidRDefault="002E3149">
            <w:r>
              <w:t>4.47</w:t>
            </w:r>
            <w:r>
              <w:lastRenderedPageBreak/>
              <w:t>1429</w:t>
            </w:r>
          </w:p>
        </w:tc>
        <w:tc>
          <w:tcPr>
            <w:tcW w:w="307" w:type="pct"/>
          </w:tcPr>
          <w:p w:rsidR="002E3149" w:rsidRDefault="002E3149">
            <w:r>
              <w:lastRenderedPageBreak/>
              <w:t>4.34</w:t>
            </w:r>
            <w:r>
              <w:lastRenderedPageBreak/>
              <w:t>0909</w:t>
            </w:r>
          </w:p>
        </w:tc>
        <w:tc>
          <w:tcPr>
            <w:tcW w:w="290" w:type="pct"/>
          </w:tcPr>
          <w:p w:rsidR="002E3149" w:rsidRDefault="002E3149">
            <w:r>
              <w:lastRenderedPageBreak/>
              <w:t>40.0</w:t>
            </w:r>
          </w:p>
        </w:tc>
        <w:tc>
          <w:tcPr>
            <w:tcW w:w="336" w:type="pct"/>
          </w:tcPr>
          <w:p w:rsidR="002E3149" w:rsidRDefault="002E3149">
            <w:r>
              <w:t>67.32</w:t>
            </w:r>
            <w:r>
              <w:lastRenderedPageBreak/>
              <w:t>0909</w:t>
            </w:r>
          </w:p>
        </w:tc>
      </w:tr>
      <w:tr w:rsidR="002E3149" w:rsidTr="002E3149">
        <w:tc>
          <w:tcPr>
            <w:tcW w:w="154" w:type="pct"/>
          </w:tcPr>
          <w:p w:rsidR="002E3149" w:rsidRDefault="002E3149">
            <w:r>
              <w:lastRenderedPageBreak/>
              <w:t>81</w:t>
            </w:r>
          </w:p>
        </w:tc>
        <w:tc>
          <w:tcPr>
            <w:tcW w:w="309" w:type="pct"/>
          </w:tcPr>
          <w:p w:rsidR="002E3149" w:rsidRDefault="002E3149">
            <w:r>
              <w:t>21785</w:t>
            </w:r>
          </w:p>
        </w:tc>
        <w:tc>
          <w:tcPr>
            <w:tcW w:w="361" w:type="pct"/>
          </w:tcPr>
          <w:p w:rsidR="002E3149" w:rsidRDefault="002E3149">
            <w:r>
              <w:t>Ayesha Rafique</w:t>
            </w:r>
          </w:p>
        </w:tc>
        <w:tc>
          <w:tcPr>
            <w:tcW w:w="391" w:type="pct"/>
          </w:tcPr>
          <w:p w:rsidR="002E3149" w:rsidRDefault="002E3149">
            <w:r>
              <w:t>Muhammad Rafique</w:t>
            </w:r>
          </w:p>
        </w:tc>
        <w:tc>
          <w:tcPr>
            <w:tcW w:w="398" w:type="pct"/>
          </w:tcPr>
          <w:p w:rsidR="002E3149" w:rsidRDefault="002E3149">
            <w:r>
              <w:t>28032-D</w:t>
            </w:r>
          </w:p>
        </w:tc>
        <w:tc>
          <w:tcPr>
            <w:tcW w:w="354" w:type="pct"/>
          </w:tcPr>
          <w:p w:rsidR="002E3149" w:rsidRDefault="002E3149">
            <w:r>
              <w:t>Punjab</w:t>
            </w:r>
          </w:p>
        </w:tc>
        <w:tc>
          <w:tcPr>
            <w:tcW w:w="336" w:type="pct"/>
          </w:tcPr>
          <w:p w:rsidR="002E3149" w:rsidRDefault="002E3149">
            <w:r>
              <w:t>14.062857</w:t>
            </w:r>
          </w:p>
        </w:tc>
        <w:tc>
          <w:tcPr>
            <w:tcW w:w="300" w:type="pct"/>
          </w:tcPr>
          <w:p w:rsidR="002E3149" w:rsidRDefault="002E3149">
            <w:r>
              <w:t>0.0</w:t>
            </w:r>
          </w:p>
        </w:tc>
        <w:tc>
          <w:tcPr>
            <w:tcW w:w="236" w:type="pct"/>
          </w:tcPr>
          <w:p w:rsidR="002E3149" w:rsidRDefault="002E3149">
            <w:r>
              <w:t>5.0</w:t>
            </w:r>
          </w:p>
        </w:tc>
        <w:tc>
          <w:tcPr>
            <w:tcW w:w="343" w:type="pct"/>
          </w:tcPr>
          <w:p w:rsidR="002E3149" w:rsidRDefault="002E3149">
            <w:r>
              <w:t>0.0</w:t>
            </w:r>
          </w:p>
        </w:tc>
        <w:tc>
          <w:tcPr>
            <w:tcW w:w="299" w:type="pct"/>
          </w:tcPr>
          <w:p w:rsidR="002E3149" w:rsidRDefault="002E3149">
            <w:r>
              <w:t>0.0</w:t>
            </w:r>
          </w:p>
        </w:tc>
        <w:tc>
          <w:tcPr>
            <w:tcW w:w="278" w:type="pct"/>
          </w:tcPr>
          <w:p w:rsidR="002E3149" w:rsidRDefault="002E3149">
            <w:r>
              <w:t>0.0</w:t>
            </w:r>
          </w:p>
        </w:tc>
        <w:tc>
          <w:tcPr>
            <w:tcW w:w="307" w:type="pct"/>
          </w:tcPr>
          <w:p w:rsidR="002E3149" w:rsidRDefault="002E3149">
            <w:r>
              <w:t>4.155556</w:t>
            </w:r>
          </w:p>
        </w:tc>
        <w:tc>
          <w:tcPr>
            <w:tcW w:w="307" w:type="pct"/>
          </w:tcPr>
          <w:p w:rsidR="002E3149" w:rsidRDefault="002E3149">
            <w:r>
              <w:t>4.090909</w:t>
            </w:r>
          </w:p>
        </w:tc>
        <w:tc>
          <w:tcPr>
            <w:tcW w:w="290" w:type="pct"/>
          </w:tcPr>
          <w:p w:rsidR="002E3149" w:rsidRDefault="002E3149">
            <w:r>
              <w:t>40.0</w:t>
            </w:r>
          </w:p>
        </w:tc>
        <w:tc>
          <w:tcPr>
            <w:tcW w:w="336" w:type="pct"/>
          </w:tcPr>
          <w:p w:rsidR="002E3149" w:rsidRDefault="002E3149">
            <w:r>
              <w:t>67.309322</w:t>
            </w:r>
          </w:p>
        </w:tc>
      </w:tr>
      <w:tr w:rsidR="002E3149" w:rsidTr="002E3149">
        <w:tc>
          <w:tcPr>
            <w:tcW w:w="154" w:type="pct"/>
          </w:tcPr>
          <w:p w:rsidR="002E3149" w:rsidRDefault="002E3149">
            <w:r>
              <w:t>82</w:t>
            </w:r>
          </w:p>
        </w:tc>
        <w:tc>
          <w:tcPr>
            <w:tcW w:w="309" w:type="pct"/>
          </w:tcPr>
          <w:p w:rsidR="002E3149" w:rsidRDefault="002E3149">
            <w:r>
              <w:t>17010</w:t>
            </w:r>
          </w:p>
        </w:tc>
        <w:tc>
          <w:tcPr>
            <w:tcW w:w="361" w:type="pct"/>
          </w:tcPr>
          <w:p w:rsidR="002E3149" w:rsidRDefault="002E3149">
            <w:r>
              <w:t>Mahum Muzaffar</w:t>
            </w:r>
          </w:p>
        </w:tc>
        <w:tc>
          <w:tcPr>
            <w:tcW w:w="391" w:type="pct"/>
          </w:tcPr>
          <w:p w:rsidR="002E3149" w:rsidRDefault="002E3149">
            <w:r>
              <w:t>Syed Zohaib Maqbool</w:t>
            </w:r>
          </w:p>
        </w:tc>
        <w:tc>
          <w:tcPr>
            <w:tcW w:w="398" w:type="pct"/>
          </w:tcPr>
          <w:p w:rsidR="002E3149" w:rsidRDefault="002E3149">
            <w:r>
              <w:t>13454-D</w:t>
            </w:r>
          </w:p>
        </w:tc>
        <w:tc>
          <w:tcPr>
            <w:tcW w:w="354" w:type="pct"/>
          </w:tcPr>
          <w:p w:rsidR="002E3149" w:rsidRDefault="002E3149">
            <w:r>
              <w:t>Punjab</w:t>
            </w:r>
          </w:p>
        </w:tc>
        <w:tc>
          <w:tcPr>
            <w:tcW w:w="336" w:type="pct"/>
          </w:tcPr>
          <w:p w:rsidR="002E3149" w:rsidRDefault="002E3149">
            <w:r>
              <w:t>13.135294</w:t>
            </w:r>
          </w:p>
        </w:tc>
        <w:tc>
          <w:tcPr>
            <w:tcW w:w="300" w:type="pct"/>
          </w:tcPr>
          <w:p w:rsidR="002E3149" w:rsidRDefault="002E3149">
            <w:r>
              <w:t>0.0</w:t>
            </w:r>
          </w:p>
        </w:tc>
        <w:tc>
          <w:tcPr>
            <w:tcW w:w="236" w:type="pct"/>
          </w:tcPr>
          <w:p w:rsidR="002E3149" w:rsidRDefault="002E3149">
            <w:r>
              <w:t>5.0</w:t>
            </w:r>
          </w:p>
        </w:tc>
        <w:tc>
          <w:tcPr>
            <w:tcW w:w="343" w:type="pct"/>
          </w:tcPr>
          <w:p w:rsidR="002E3149" w:rsidRDefault="002E3149">
            <w:r>
              <w:t>1.25</w:t>
            </w:r>
          </w:p>
        </w:tc>
        <w:tc>
          <w:tcPr>
            <w:tcW w:w="299" w:type="pct"/>
          </w:tcPr>
          <w:p w:rsidR="002E3149" w:rsidRDefault="002E3149">
            <w:r>
              <w:t>0.0</w:t>
            </w:r>
          </w:p>
        </w:tc>
        <w:tc>
          <w:tcPr>
            <w:tcW w:w="278" w:type="pct"/>
          </w:tcPr>
          <w:p w:rsidR="002E3149" w:rsidRDefault="002E3149">
            <w:r>
              <w:t>0.0</w:t>
            </w:r>
          </w:p>
        </w:tc>
        <w:tc>
          <w:tcPr>
            <w:tcW w:w="307" w:type="pct"/>
          </w:tcPr>
          <w:p w:rsidR="002E3149" w:rsidRDefault="002E3149">
            <w:r>
              <w:t>3.9</w:t>
            </w:r>
          </w:p>
        </w:tc>
        <w:tc>
          <w:tcPr>
            <w:tcW w:w="307" w:type="pct"/>
          </w:tcPr>
          <w:p w:rsidR="002E3149" w:rsidRDefault="002E3149">
            <w:r>
              <w:t>3.863636</w:t>
            </w:r>
          </w:p>
        </w:tc>
        <w:tc>
          <w:tcPr>
            <w:tcW w:w="290" w:type="pct"/>
          </w:tcPr>
          <w:p w:rsidR="002E3149" w:rsidRDefault="002E3149">
            <w:r>
              <w:t>40.0</w:t>
            </w:r>
          </w:p>
        </w:tc>
        <w:tc>
          <w:tcPr>
            <w:tcW w:w="336" w:type="pct"/>
          </w:tcPr>
          <w:p w:rsidR="002E3149" w:rsidRDefault="002E3149">
            <w:r>
              <w:t>67.14893</w:t>
            </w:r>
          </w:p>
        </w:tc>
      </w:tr>
      <w:tr w:rsidR="002E3149" w:rsidTr="002E3149">
        <w:tc>
          <w:tcPr>
            <w:tcW w:w="154" w:type="pct"/>
          </w:tcPr>
          <w:p w:rsidR="002E3149" w:rsidRDefault="002E3149">
            <w:r>
              <w:t>83</w:t>
            </w:r>
          </w:p>
        </w:tc>
        <w:tc>
          <w:tcPr>
            <w:tcW w:w="309" w:type="pct"/>
          </w:tcPr>
          <w:p w:rsidR="002E3149" w:rsidRDefault="002E3149">
            <w:r>
              <w:t>24551</w:t>
            </w:r>
          </w:p>
        </w:tc>
        <w:tc>
          <w:tcPr>
            <w:tcW w:w="361" w:type="pct"/>
          </w:tcPr>
          <w:p w:rsidR="002E3149" w:rsidRDefault="002E3149">
            <w:r>
              <w:t>Momina Hafeez</w:t>
            </w:r>
          </w:p>
        </w:tc>
        <w:tc>
          <w:tcPr>
            <w:tcW w:w="391" w:type="pct"/>
          </w:tcPr>
          <w:p w:rsidR="002E3149" w:rsidRDefault="002E3149">
            <w:r>
              <w:t>Shahid Hafeez Chaudhri</w:t>
            </w:r>
          </w:p>
        </w:tc>
        <w:tc>
          <w:tcPr>
            <w:tcW w:w="398" w:type="pct"/>
          </w:tcPr>
          <w:p w:rsidR="002E3149" w:rsidRDefault="002E3149">
            <w:r>
              <w:t>27644-D</w:t>
            </w:r>
          </w:p>
        </w:tc>
        <w:tc>
          <w:tcPr>
            <w:tcW w:w="354" w:type="pct"/>
          </w:tcPr>
          <w:p w:rsidR="002E3149" w:rsidRDefault="002E3149">
            <w:r>
              <w:t>Punjab</w:t>
            </w:r>
          </w:p>
        </w:tc>
        <w:tc>
          <w:tcPr>
            <w:tcW w:w="336" w:type="pct"/>
          </w:tcPr>
          <w:p w:rsidR="002E3149" w:rsidRDefault="002E3149">
            <w:r>
              <w:t>13.429412</w:t>
            </w:r>
          </w:p>
        </w:tc>
        <w:tc>
          <w:tcPr>
            <w:tcW w:w="300" w:type="pct"/>
          </w:tcPr>
          <w:p w:rsidR="002E3149" w:rsidRDefault="002E3149">
            <w:r>
              <w:t>0.0</w:t>
            </w:r>
          </w:p>
        </w:tc>
        <w:tc>
          <w:tcPr>
            <w:tcW w:w="236" w:type="pct"/>
          </w:tcPr>
          <w:p w:rsidR="002E3149" w:rsidRDefault="002E3149">
            <w:r>
              <w:t>5.0</w:t>
            </w:r>
          </w:p>
        </w:tc>
        <w:tc>
          <w:tcPr>
            <w:tcW w:w="343" w:type="pct"/>
          </w:tcPr>
          <w:p w:rsidR="002E3149" w:rsidRDefault="002E3149">
            <w:r>
              <w:t>0.0</w:t>
            </w:r>
          </w:p>
        </w:tc>
        <w:tc>
          <w:tcPr>
            <w:tcW w:w="299" w:type="pct"/>
          </w:tcPr>
          <w:p w:rsidR="002E3149" w:rsidRDefault="002E3149">
            <w:r>
              <w:t>0.0</w:t>
            </w:r>
          </w:p>
        </w:tc>
        <w:tc>
          <w:tcPr>
            <w:tcW w:w="278" w:type="pct"/>
          </w:tcPr>
          <w:p w:rsidR="002E3149" w:rsidRDefault="002E3149">
            <w:r>
              <w:t>0.0</w:t>
            </w:r>
          </w:p>
        </w:tc>
        <w:tc>
          <w:tcPr>
            <w:tcW w:w="307" w:type="pct"/>
          </w:tcPr>
          <w:p w:rsidR="002E3149" w:rsidRDefault="002E3149">
            <w:r>
              <w:t>4.514286</w:t>
            </w:r>
          </w:p>
        </w:tc>
        <w:tc>
          <w:tcPr>
            <w:tcW w:w="307" w:type="pct"/>
          </w:tcPr>
          <w:p w:rsidR="002E3149" w:rsidRDefault="002E3149">
            <w:r>
              <w:t>4.1</w:t>
            </w:r>
          </w:p>
        </w:tc>
        <w:tc>
          <w:tcPr>
            <w:tcW w:w="290" w:type="pct"/>
          </w:tcPr>
          <w:p w:rsidR="002E3149" w:rsidRDefault="002E3149">
            <w:r>
              <w:t>40.0</w:t>
            </w:r>
          </w:p>
        </w:tc>
        <w:tc>
          <w:tcPr>
            <w:tcW w:w="336" w:type="pct"/>
          </w:tcPr>
          <w:p w:rsidR="002E3149" w:rsidRDefault="002E3149">
            <w:r>
              <w:t>67.043698</w:t>
            </w:r>
          </w:p>
        </w:tc>
      </w:tr>
      <w:tr w:rsidR="002E3149" w:rsidTr="002E3149">
        <w:tc>
          <w:tcPr>
            <w:tcW w:w="154" w:type="pct"/>
          </w:tcPr>
          <w:p w:rsidR="002E3149" w:rsidRDefault="002E3149">
            <w:r>
              <w:t>84</w:t>
            </w:r>
          </w:p>
        </w:tc>
        <w:tc>
          <w:tcPr>
            <w:tcW w:w="309" w:type="pct"/>
          </w:tcPr>
          <w:p w:rsidR="002E3149" w:rsidRDefault="002E3149">
            <w:r>
              <w:t>15156</w:t>
            </w:r>
          </w:p>
        </w:tc>
        <w:tc>
          <w:tcPr>
            <w:tcW w:w="361" w:type="pct"/>
          </w:tcPr>
          <w:p w:rsidR="002E3149" w:rsidRDefault="002E3149">
            <w:r>
              <w:t>Muhammad Arslan Iqbal Qaisrani</w:t>
            </w:r>
          </w:p>
        </w:tc>
        <w:tc>
          <w:tcPr>
            <w:tcW w:w="391" w:type="pct"/>
          </w:tcPr>
          <w:p w:rsidR="002E3149" w:rsidRDefault="002E3149">
            <w:r>
              <w:t>Muhammad Iqbal Qaisrani</w:t>
            </w:r>
          </w:p>
        </w:tc>
        <w:tc>
          <w:tcPr>
            <w:tcW w:w="398" w:type="pct"/>
          </w:tcPr>
          <w:p w:rsidR="002E3149" w:rsidRDefault="002E3149">
            <w:r>
              <w:t>26993-D</w:t>
            </w:r>
          </w:p>
        </w:tc>
        <w:tc>
          <w:tcPr>
            <w:tcW w:w="354" w:type="pct"/>
          </w:tcPr>
          <w:p w:rsidR="002E3149" w:rsidRDefault="002E3149">
            <w:r>
              <w:t>Punjab</w:t>
            </w:r>
          </w:p>
        </w:tc>
        <w:tc>
          <w:tcPr>
            <w:tcW w:w="336" w:type="pct"/>
          </w:tcPr>
          <w:p w:rsidR="002E3149" w:rsidRDefault="002E3149">
            <w:r>
              <w:t>13.171429</w:t>
            </w:r>
          </w:p>
        </w:tc>
        <w:tc>
          <w:tcPr>
            <w:tcW w:w="300" w:type="pct"/>
          </w:tcPr>
          <w:p w:rsidR="002E3149" w:rsidRDefault="002E3149">
            <w:r>
              <w:t>0.0</w:t>
            </w:r>
          </w:p>
        </w:tc>
        <w:tc>
          <w:tcPr>
            <w:tcW w:w="236" w:type="pct"/>
          </w:tcPr>
          <w:p w:rsidR="002E3149" w:rsidRDefault="002E3149">
            <w:r>
              <w:t>5.0</w:t>
            </w:r>
          </w:p>
        </w:tc>
        <w:tc>
          <w:tcPr>
            <w:tcW w:w="343" w:type="pct"/>
          </w:tcPr>
          <w:p w:rsidR="002E3149" w:rsidRDefault="002E3149">
            <w:r>
              <w:t>0.0</w:t>
            </w:r>
          </w:p>
        </w:tc>
        <w:tc>
          <w:tcPr>
            <w:tcW w:w="299" w:type="pct"/>
          </w:tcPr>
          <w:p w:rsidR="002E3149" w:rsidRDefault="002E3149">
            <w:r>
              <w:t>0.0</w:t>
            </w:r>
          </w:p>
        </w:tc>
        <w:tc>
          <w:tcPr>
            <w:tcW w:w="278" w:type="pct"/>
          </w:tcPr>
          <w:p w:rsidR="002E3149" w:rsidRDefault="002E3149">
            <w:r>
              <w:t>0.0</w:t>
            </w:r>
          </w:p>
        </w:tc>
        <w:tc>
          <w:tcPr>
            <w:tcW w:w="307" w:type="pct"/>
          </w:tcPr>
          <w:p w:rsidR="002E3149" w:rsidRDefault="002E3149">
            <w:r>
              <w:t>4.614286</w:t>
            </w:r>
          </w:p>
        </w:tc>
        <w:tc>
          <w:tcPr>
            <w:tcW w:w="307" w:type="pct"/>
          </w:tcPr>
          <w:p w:rsidR="002E3149" w:rsidRDefault="002E3149">
            <w:r>
              <w:t>4.236364</w:t>
            </w:r>
          </w:p>
        </w:tc>
        <w:tc>
          <w:tcPr>
            <w:tcW w:w="290" w:type="pct"/>
          </w:tcPr>
          <w:p w:rsidR="002E3149" w:rsidRDefault="002E3149">
            <w:r>
              <w:t>40.0</w:t>
            </w:r>
          </w:p>
        </w:tc>
        <w:tc>
          <w:tcPr>
            <w:tcW w:w="336" w:type="pct"/>
          </w:tcPr>
          <w:p w:rsidR="002E3149" w:rsidRDefault="002E3149">
            <w:r>
              <w:t>67.022079</w:t>
            </w:r>
          </w:p>
        </w:tc>
      </w:tr>
      <w:tr w:rsidR="002E3149" w:rsidTr="002E3149">
        <w:tc>
          <w:tcPr>
            <w:tcW w:w="154" w:type="pct"/>
          </w:tcPr>
          <w:p w:rsidR="002E3149" w:rsidRDefault="002E3149">
            <w:r>
              <w:t>85</w:t>
            </w:r>
          </w:p>
        </w:tc>
        <w:tc>
          <w:tcPr>
            <w:tcW w:w="309" w:type="pct"/>
          </w:tcPr>
          <w:p w:rsidR="002E3149" w:rsidRDefault="002E3149">
            <w:r>
              <w:t>18761</w:t>
            </w:r>
          </w:p>
        </w:tc>
        <w:tc>
          <w:tcPr>
            <w:tcW w:w="361" w:type="pct"/>
          </w:tcPr>
          <w:p w:rsidR="002E3149" w:rsidRDefault="002E3149">
            <w:r>
              <w:t>Myida Tahir</w:t>
            </w:r>
          </w:p>
        </w:tc>
        <w:tc>
          <w:tcPr>
            <w:tcW w:w="391" w:type="pct"/>
          </w:tcPr>
          <w:p w:rsidR="002E3149" w:rsidRDefault="002E3149">
            <w:r>
              <w:t>Muhammad Aslam Tahir</w:t>
            </w:r>
          </w:p>
        </w:tc>
        <w:tc>
          <w:tcPr>
            <w:tcW w:w="398" w:type="pct"/>
          </w:tcPr>
          <w:p w:rsidR="002E3149" w:rsidRDefault="002E3149">
            <w:r>
              <w:t>26043-D</w:t>
            </w:r>
          </w:p>
        </w:tc>
        <w:tc>
          <w:tcPr>
            <w:tcW w:w="354" w:type="pct"/>
          </w:tcPr>
          <w:p w:rsidR="002E3149" w:rsidRDefault="002E3149">
            <w:r>
              <w:t>Punjab</w:t>
            </w:r>
          </w:p>
        </w:tc>
        <w:tc>
          <w:tcPr>
            <w:tcW w:w="336" w:type="pct"/>
          </w:tcPr>
          <w:p w:rsidR="002E3149" w:rsidRDefault="002E3149">
            <w:r>
              <w:t>15.474286</w:t>
            </w:r>
          </w:p>
        </w:tc>
        <w:tc>
          <w:tcPr>
            <w:tcW w:w="300" w:type="pct"/>
          </w:tcPr>
          <w:p w:rsidR="002E3149" w:rsidRDefault="002E3149">
            <w:r>
              <w:t>0.0</w:t>
            </w:r>
          </w:p>
        </w:tc>
        <w:tc>
          <w:tcPr>
            <w:tcW w:w="236" w:type="pct"/>
          </w:tcPr>
          <w:p w:rsidR="002E3149" w:rsidRDefault="002E3149">
            <w:r>
              <w:t>2.5</w:t>
            </w:r>
          </w:p>
        </w:tc>
        <w:tc>
          <w:tcPr>
            <w:tcW w:w="343" w:type="pct"/>
          </w:tcPr>
          <w:p w:rsidR="002E3149" w:rsidRDefault="002E3149">
            <w:r>
              <w:t>0.0</w:t>
            </w:r>
          </w:p>
        </w:tc>
        <w:tc>
          <w:tcPr>
            <w:tcW w:w="299" w:type="pct"/>
          </w:tcPr>
          <w:p w:rsidR="002E3149" w:rsidRDefault="002E3149">
            <w:r>
              <w:t>0.0</w:t>
            </w:r>
          </w:p>
        </w:tc>
        <w:tc>
          <w:tcPr>
            <w:tcW w:w="278" w:type="pct"/>
          </w:tcPr>
          <w:p w:rsidR="002E3149" w:rsidRDefault="002E3149">
            <w:r>
              <w:t>0.0</w:t>
            </w:r>
          </w:p>
        </w:tc>
        <w:tc>
          <w:tcPr>
            <w:tcW w:w="307" w:type="pct"/>
          </w:tcPr>
          <w:p w:rsidR="002E3149" w:rsidRDefault="002E3149">
            <w:r>
              <w:t>4.633333</w:t>
            </w:r>
          </w:p>
        </w:tc>
        <w:tc>
          <w:tcPr>
            <w:tcW w:w="307" w:type="pct"/>
          </w:tcPr>
          <w:p w:rsidR="002E3149" w:rsidRDefault="002E3149">
            <w:r>
              <w:t>4.390909</w:t>
            </w:r>
          </w:p>
        </w:tc>
        <w:tc>
          <w:tcPr>
            <w:tcW w:w="290" w:type="pct"/>
          </w:tcPr>
          <w:p w:rsidR="002E3149" w:rsidRDefault="002E3149">
            <w:r>
              <w:t>40.0</w:t>
            </w:r>
          </w:p>
        </w:tc>
        <w:tc>
          <w:tcPr>
            <w:tcW w:w="336" w:type="pct"/>
          </w:tcPr>
          <w:p w:rsidR="002E3149" w:rsidRDefault="002E3149">
            <w:r>
              <w:t>66.998528</w:t>
            </w:r>
          </w:p>
        </w:tc>
      </w:tr>
      <w:tr w:rsidR="002E3149" w:rsidTr="002E3149">
        <w:tc>
          <w:tcPr>
            <w:tcW w:w="154" w:type="pct"/>
          </w:tcPr>
          <w:p w:rsidR="002E3149" w:rsidRDefault="002E3149">
            <w:r>
              <w:t>86</w:t>
            </w:r>
          </w:p>
        </w:tc>
        <w:tc>
          <w:tcPr>
            <w:tcW w:w="309" w:type="pct"/>
          </w:tcPr>
          <w:p w:rsidR="002E3149" w:rsidRDefault="002E3149">
            <w:r>
              <w:t>20180</w:t>
            </w:r>
          </w:p>
        </w:tc>
        <w:tc>
          <w:tcPr>
            <w:tcW w:w="361" w:type="pct"/>
          </w:tcPr>
          <w:p w:rsidR="002E3149" w:rsidRDefault="002E3149">
            <w:r>
              <w:t>Sundas Tanveer</w:t>
            </w:r>
          </w:p>
        </w:tc>
        <w:tc>
          <w:tcPr>
            <w:tcW w:w="391" w:type="pct"/>
          </w:tcPr>
          <w:p w:rsidR="002E3149" w:rsidRDefault="002E3149">
            <w:r>
              <w:t>Mohsin Ali</w:t>
            </w:r>
          </w:p>
        </w:tc>
        <w:tc>
          <w:tcPr>
            <w:tcW w:w="398" w:type="pct"/>
          </w:tcPr>
          <w:p w:rsidR="002E3149" w:rsidRDefault="002E3149">
            <w:r>
              <w:t>17412-D</w:t>
            </w:r>
          </w:p>
        </w:tc>
        <w:tc>
          <w:tcPr>
            <w:tcW w:w="354" w:type="pct"/>
          </w:tcPr>
          <w:p w:rsidR="002E3149" w:rsidRDefault="002E3149">
            <w:r>
              <w:t>Punjab</w:t>
            </w:r>
          </w:p>
        </w:tc>
        <w:tc>
          <w:tcPr>
            <w:tcW w:w="336" w:type="pct"/>
          </w:tcPr>
          <w:p w:rsidR="002E3149" w:rsidRDefault="002E3149">
            <w:r>
              <w:t>13.693333</w:t>
            </w:r>
          </w:p>
        </w:tc>
        <w:tc>
          <w:tcPr>
            <w:tcW w:w="300" w:type="pct"/>
          </w:tcPr>
          <w:p w:rsidR="002E3149" w:rsidRDefault="002E3149">
            <w:r>
              <w:t>0.0</w:t>
            </w:r>
          </w:p>
        </w:tc>
        <w:tc>
          <w:tcPr>
            <w:tcW w:w="236" w:type="pct"/>
          </w:tcPr>
          <w:p w:rsidR="002E3149" w:rsidRDefault="002E3149">
            <w:r>
              <w:t>5.0</w:t>
            </w:r>
          </w:p>
        </w:tc>
        <w:tc>
          <w:tcPr>
            <w:tcW w:w="343" w:type="pct"/>
          </w:tcPr>
          <w:p w:rsidR="002E3149" w:rsidRDefault="002E3149">
            <w:r>
              <w:t>0.0</w:t>
            </w:r>
          </w:p>
        </w:tc>
        <w:tc>
          <w:tcPr>
            <w:tcW w:w="299" w:type="pct"/>
          </w:tcPr>
          <w:p w:rsidR="002E3149" w:rsidRDefault="002E3149">
            <w:r>
              <w:t>0.0</w:t>
            </w:r>
          </w:p>
        </w:tc>
        <w:tc>
          <w:tcPr>
            <w:tcW w:w="278" w:type="pct"/>
          </w:tcPr>
          <w:p w:rsidR="002E3149" w:rsidRDefault="002E3149">
            <w:r>
              <w:t>0.0</w:t>
            </w:r>
          </w:p>
        </w:tc>
        <w:tc>
          <w:tcPr>
            <w:tcW w:w="307" w:type="pct"/>
          </w:tcPr>
          <w:p w:rsidR="002E3149" w:rsidRDefault="002E3149">
            <w:r>
              <w:t>4.557143</w:t>
            </w:r>
          </w:p>
        </w:tc>
        <w:tc>
          <w:tcPr>
            <w:tcW w:w="307" w:type="pct"/>
          </w:tcPr>
          <w:p w:rsidR="002E3149" w:rsidRDefault="002E3149">
            <w:r>
              <w:t>3.704545</w:t>
            </w:r>
          </w:p>
        </w:tc>
        <w:tc>
          <w:tcPr>
            <w:tcW w:w="290" w:type="pct"/>
          </w:tcPr>
          <w:p w:rsidR="002E3149" w:rsidRDefault="002E3149">
            <w:r>
              <w:t>40.0</w:t>
            </w:r>
          </w:p>
        </w:tc>
        <w:tc>
          <w:tcPr>
            <w:tcW w:w="336" w:type="pct"/>
          </w:tcPr>
          <w:p w:rsidR="002E3149" w:rsidRDefault="002E3149">
            <w:r>
              <w:t>66.955021</w:t>
            </w:r>
          </w:p>
        </w:tc>
      </w:tr>
      <w:tr w:rsidR="002E3149" w:rsidTr="002E3149">
        <w:tc>
          <w:tcPr>
            <w:tcW w:w="154" w:type="pct"/>
          </w:tcPr>
          <w:p w:rsidR="002E3149" w:rsidRDefault="002E3149">
            <w:r>
              <w:t>87</w:t>
            </w:r>
          </w:p>
        </w:tc>
        <w:tc>
          <w:tcPr>
            <w:tcW w:w="309" w:type="pct"/>
          </w:tcPr>
          <w:p w:rsidR="002E3149" w:rsidRDefault="002E3149">
            <w:r>
              <w:t>16299</w:t>
            </w:r>
          </w:p>
        </w:tc>
        <w:tc>
          <w:tcPr>
            <w:tcW w:w="361" w:type="pct"/>
          </w:tcPr>
          <w:p w:rsidR="002E3149" w:rsidRDefault="002E3149">
            <w:r>
              <w:t>Aqsa Arshad</w:t>
            </w:r>
          </w:p>
        </w:tc>
        <w:tc>
          <w:tcPr>
            <w:tcW w:w="391" w:type="pct"/>
          </w:tcPr>
          <w:p w:rsidR="002E3149" w:rsidRDefault="002E3149">
            <w:r>
              <w:t>muhammad arshad</w:t>
            </w:r>
          </w:p>
        </w:tc>
        <w:tc>
          <w:tcPr>
            <w:tcW w:w="398" w:type="pct"/>
          </w:tcPr>
          <w:p w:rsidR="002E3149" w:rsidRDefault="002E3149">
            <w:r>
              <w:t xml:space="preserve">20396-D </w:t>
            </w:r>
          </w:p>
        </w:tc>
        <w:tc>
          <w:tcPr>
            <w:tcW w:w="354" w:type="pct"/>
          </w:tcPr>
          <w:p w:rsidR="002E3149" w:rsidRDefault="002E3149">
            <w:r>
              <w:t>Punjab</w:t>
            </w:r>
          </w:p>
        </w:tc>
        <w:tc>
          <w:tcPr>
            <w:tcW w:w="336" w:type="pct"/>
          </w:tcPr>
          <w:p w:rsidR="002E3149" w:rsidRDefault="002E3149">
            <w:r>
              <w:t>14.038889</w:t>
            </w:r>
          </w:p>
        </w:tc>
        <w:tc>
          <w:tcPr>
            <w:tcW w:w="300" w:type="pct"/>
          </w:tcPr>
          <w:p w:rsidR="002E3149" w:rsidRDefault="002E3149">
            <w:r>
              <w:t>0.0</w:t>
            </w:r>
          </w:p>
        </w:tc>
        <w:tc>
          <w:tcPr>
            <w:tcW w:w="236" w:type="pct"/>
          </w:tcPr>
          <w:p w:rsidR="002E3149" w:rsidRDefault="002E3149">
            <w:r>
              <w:t>5.0</w:t>
            </w:r>
          </w:p>
        </w:tc>
        <w:tc>
          <w:tcPr>
            <w:tcW w:w="343" w:type="pct"/>
          </w:tcPr>
          <w:p w:rsidR="002E3149" w:rsidRDefault="002E3149">
            <w:r>
              <w:t>0.0</w:t>
            </w:r>
          </w:p>
        </w:tc>
        <w:tc>
          <w:tcPr>
            <w:tcW w:w="299" w:type="pct"/>
          </w:tcPr>
          <w:p w:rsidR="002E3149" w:rsidRDefault="002E3149">
            <w:r>
              <w:t>0.0</w:t>
            </w:r>
          </w:p>
        </w:tc>
        <w:tc>
          <w:tcPr>
            <w:tcW w:w="278" w:type="pct"/>
          </w:tcPr>
          <w:p w:rsidR="002E3149" w:rsidRDefault="002E3149">
            <w:r>
              <w:t>0.0</w:t>
            </w:r>
          </w:p>
        </w:tc>
        <w:tc>
          <w:tcPr>
            <w:tcW w:w="307" w:type="pct"/>
          </w:tcPr>
          <w:p w:rsidR="002E3149" w:rsidRDefault="002E3149">
            <w:r>
              <w:t>4.0</w:t>
            </w:r>
          </w:p>
        </w:tc>
        <w:tc>
          <w:tcPr>
            <w:tcW w:w="307" w:type="pct"/>
          </w:tcPr>
          <w:p w:rsidR="002E3149" w:rsidRDefault="002E3149">
            <w:r>
              <w:t>3.522727</w:t>
            </w:r>
          </w:p>
        </w:tc>
        <w:tc>
          <w:tcPr>
            <w:tcW w:w="290" w:type="pct"/>
          </w:tcPr>
          <w:p w:rsidR="002E3149" w:rsidRDefault="002E3149">
            <w:r>
              <w:t>40.0</w:t>
            </w:r>
          </w:p>
        </w:tc>
        <w:tc>
          <w:tcPr>
            <w:tcW w:w="336" w:type="pct"/>
          </w:tcPr>
          <w:p w:rsidR="002E3149" w:rsidRDefault="002E3149">
            <w:r>
              <w:t>66.561616</w:t>
            </w:r>
          </w:p>
        </w:tc>
      </w:tr>
      <w:tr w:rsidR="002E3149" w:rsidTr="002E3149">
        <w:tc>
          <w:tcPr>
            <w:tcW w:w="154" w:type="pct"/>
          </w:tcPr>
          <w:p w:rsidR="002E3149" w:rsidRDefault="002E3149">
            <w:r>
              <w:t>88</w:t>
            </w:r>
          </w:p>
        </w:tc>
        <w:tc>
          <w:tcPr>
            <w:tcW w:w="309" w:type="pct"/>
          </w:tcPr>
          <w:p w:rsidR="002E3149" w:rsidRDefault="002E3149">
            <w:r>
              <w:t>15812</w:t>
            </w:r>
          </w:p>
        </w:tc>
        <w:tc>
          <w:tcPr>
            <w:tcW w:w="361" w:type="pct"/>
          </w:tcPr>
          <w:p w:rsidR="002E3149" w:rsidRDefault="002E3149">
            <w:r>
              <w:t>Maseeh Ullah</w:t>
            </w:r>
          </w:p>
        </w:tc>
        <w:tc>
          <w:tcPr>
            <w:tcW w:w="391" w:type="pct"/>
          </w:tcPr>
          <w:p w:rsidR="002E3149" w:rsidRDefault="002E3149">
            <w:r>
              <w:t>Said Alam</w:t>
            </w:r>
          </w:p>
        </w:tc>
        <w:tc>
          <w:tcPr>
            <w:tcW w:w="398" w:type="pct"/>
          </w:tcPr>
          <w:p w:rsidR="002E3149" w:rsidRDefault="002E3149">
            <w:r>
              <w:t>26980-D</w:t>
            </w:r>
          </w:p>
        </w:tc>
        <w:tc>
          <w:tcPr>
            <w:tcW w:w="354" w:type="pct"/>
          </w:tcPr>
          <w:p w:rsidR="002E3149" w:rsidRDefault="002E3149">
            <w:r>
              <w:t>AJK, G&amp;B, FATA, ICT</w:t>
            </w:r>
          </w:p>
        </w:tc>
        <w:tc>
          <w:tcPr>
            <w:tcW w:w="336" w:type="pct"/>
          </w:tcPr>
          <w:p w:rsidR="002E3149" w:rsidRDefault="002E3149">
            <w:r>
              <w:t>13.36</w:t>
            </w:r>
          </w:p>
        </w:tc>
        <w:tc>
          <w:tcPr>
            <w:tcW w:w="300" w:type="pct"/>
          </w:tcPr>
          <w:p w:rsidR="002E3149" w:rsidRDefault="002E3149">
            <w:r>
              <w:t>0.0</w:t>
            </w:r>
          </w:p>
        </w:tc>
        <w:tc>
          <w:tcPr>
            <w:tcW w:w="236" w:type="pct"/>
          </w:tcPr>
          <w:p w:rsidR="002E3149" w:rsidRDefault="002E3149">
            <w:r>
              <w:t>5.0</w:t>
            </w:r>
          </w:p>
        </w:tc>
        <w:tc>
          <w:tcPr>
            <w:tcW w:w="343" w:type="pct"/>
          </w:tcPr>
          <w:p w:rsidR="002E3149" w:rsidRDefault="002E3149">
            <w:r>
              <w:t>0.0</w:t>
            </w:r>
          </w:p>
        </w:tc>
        <w:tc>
          <w:tcPr>
            <w:tcW w:w="299" w:type="pct"/>
          </w:tcPr>
          <w:p w:rsidR="002E3149" w:rsidRDefault="002E3149">
            <w:r>
              <w:t>0.0</w:t>
            </w:r>
          </w:p>
        </w:tc>
        <w:tc>
          <w:tcPr>
            <w:tcW w:w="278" w:type="pct"/>
          </w:tcPr>
          <w:p w:rsidR="002E3149" w:rsidRDefault="002E3149">
            <w:r>
              <w:t>0.0</w:t>
            </w:r>
          </w:p>
        </w:tc>
        <w:tc>
          <w:tcPr>
            <w:tcW w:w="307" w:type="pct"/>
          </w:tcPr>
          <w:p w:rsidR="002E3149" w:rsidRDefault="002E3149">
            <w:r>
              <w:t>3.819048</w:t>
            </w:r>
          </w:p>
        </w:tc>
        <w:tc>
          <w:tcPr>
            <w:tcW w:w="307" w:type="pct"/>
          </w:tcPr>
          <w:p w:rsidR="002E3149" w:rsidRDefault="002E3149">
            <w:r>
              <w:t>4.159091</w:t>
            </w:r>
          </w:p>
        </w:tc>
        <w:tc>
          <w:tcPr>
            <w:tcW w:w="290" w:type="pct"/>
          </w:tcPr>
          <w:p w:rsidR="002E3149" w:rsidRDefault="002E3149">
            <w:r>
              <w:t>40.0</w:t>
            </w:r>
          </w:p>
        </w:tc>
        <w:tc>
          <w:tcPr>
            <w:tcW w:w="336" w:type="pct"/>
          </w:tcPr>
          <w:p w:rsidR="002E3149" w:rsidRDefault="002E3149">
            <w:r>
              <w:t>66.338139</w:t>
            </w:r>
          </w:p>
        </w:tc>
      </w:tr>
      <w:tr w:rsidR="002E3149" w:rsidTr="002E3149">
        <w:tc>
          <w:tcPr>
            <w:tcW w:w="154" w:type="pct"/>
          </w:tcPr>
          <w:p w:rsidR="002E3149" w:rsidRDefault="002E3149">
            <w:r>
              <w:t>89</w:t>
            </w:r>
          </w:p>
        </w:tc>
        <w:tc>
          <w:tcPr>
            <w:tcW w:w="309" w:type="pct"/>
          </w:tcPr>
          <w:p w:rsidR="002E3149" w:rsidRDefault="002E3149">
            <w:r>
              <w:t>21598</w:t>
            </w:r>
          </w:p>
        </w:tc>
        <w:tc>
          <w:tcPr>
            <w:tcW w:w="361" w:type="pct"/>
          </w:tcPr>
          <w:p w:rsidR="002E3149" w:rsidRDefault="002E3149">
            <w:r>
              <w:t>Husan Ara</w:t>
            </w:r>
          </w:p>
        </w:tc>
        <w:tc>
          <w:tcPr>
            <w:tcW w:w="391" w:type="pct"/>
          </w:tcPr>
          <w:p w:rsidR="002E3149" w:rsidRDefault="002E3149">
            <w:r>
              <w:t>malik zohaib ameer</w:t>
            </w:r>
          </w:p>
        </w:tc>
        <w:tc>
          <w:tcPr>
            <w:tcW w:w="398" w:type="pct"/>
          </w:tcPr>
          <w:p w:rsidR="002E3149" w:rsidRDefault="002E3149">
            <w:r>
              <w:t>19724-D</w:t>
            </w:r>
          </w:p>
        </w:tc>
        <w:tc>
          <w:tcPr>
            <w:tcW w:w="354" w:type="pct"/>
          </w:tcPr>
          <w:p w:rsidR="002E3149" w:rsidRDefault="002E3149">
            <w:r>
              <w:t>Punjab</w:t>
            </w:r>
          </w:p>
        </w:tc>
        <w:tc>
          <w:tcPr>
            <w:tcW w:w="336" w:type="pct"/>
          </w:tcPr>
          <w:p w:rsidR="002E3149" w:rsidRDefault="002E3149">
            <w:r>
              <w:t>12.92</w:t>
            </w:r>
          </w:p>
        </w:tc>
        <w:tc>
          <w:tcPr>
            <w:tcW w:w="300" w:type="pct"/>
          </w:tcPr>
          <w:p w:rsidR="002E3149" w:rsidRDefault="002E3149">
            <w:r>
              <w:t>0.0</w:t>
            </w:r>
          </w:p>
        </w:tc>
        <w:tc>
          <w:tcPr>
            <w:tcW w:w="236" w:type="pct"/>
          </w:tcPr>
          <w:p w:rsidR="002E3149" w:rsidRDefault="002E3149">
            <w:r>
              <w:t>2.5</w:t>
            </w:r>
          </w:p>
        </w:tc>
        <w:tc>
          <w:tcPr>
            <w:tcW w:w="343" w:type="pct"/>
          </w:tcPr>
          <w:p w:rsidR="002E3149" w:rsidRDefault="002E3149">
            <w:r>
              <w:t>3.0</w:t>
            </w:r>
          </w:p>
        </w:tc>
        <w:tc>
          <w:tcPr>
            <w:tcW w:w="299" w:type="pct"/>
          </w:tcPr>
          <w:p w:rsidR="002E3149" w:rsidRDefault="002E3149">
            <w:r>
              <w:t>0.0</w:t>
            </w:r>
          </w:p>
        </w:tc>
        <w:tc>
          <w:tcPr>
            <w:tcW w:w="278" w:type="pct"/>
          </w:tcPr>
          <w:p w:rsidR="002E3149" w:rsidRDefault="002E3149">
            <w:r>
              <w:t>0.0</w:t>
            </w:r>
          </w:p>
        </w:tc>
        <w:tc>
          <w:tcPr>
            <w:tcW w:w="307" w:type="pct"/>
          </w:tcPr>
          <w:p w:rsidR="002E3149" w:rsidRDefault="002E3149">
            <w:r>
              <w:t>4.1</w:t>
            </w:r>
          </w:p>
        </w:tc>
        <w:tc>
          <w:tcPr>
            <w:tcW w:w="307" w:type="pct"/>
          </w:tcPr>
          <w:p w:rsidR="002E3149" w:rsidRDefault="002E3149">
            <w:r>
              <w:t>3.804545</w:t>
            </w:r>
          </w:p>
        </w:tc>
        <w:tc>
          <w:tcPr>
            <w:tcW w:w="290" w:type="pct"/>
          </w:tcPr>
          <w:p w:rsidR="002E3149" w:rsidRDefault="002E3149">
            <w:r>
              <w:t>40.0</w:t>
            </w:r>
          </w:p>
        </w:tc>
        <w:tc>
          <w:tcPr>
            <w:tcW w:w="336" w:type="pct"/>
          </w:tcPr>
          <w:p w:rsidR="002E3149" w:rsidRDefault="002E3149">
            <w:r>
              <w:t>66.324545</w:t>
            </w:r>
          </w:p>
        </w:tc>
      </w:tr>
      <w:tr w:rsidR="002E3149" w:rsidTr="002E3149">
        <w:tc>
          <w:tcPr>
            <w:tcW w:w="154" w:type="pct"/>
          </w:tcPr>
          <w:p w:rsidR="002E3149" w:rsidRDefault="002E3149">
            <w:r>
              <w:t>90</w:t>
            </w:r>
          </w:p>
        </w:tc>
        <w:tc>
          <w:tcPr>
            <w:tcW w:w="309" w:type="pct"/>
          </w:tcPr>
          <w:p w:rsidR="002E3149" w:rsidRDefault="002E3149">
            <w:r>
              <w:t>23221</w:t>
            </w:r>
          </w:p>
        </w:tc>
        <w:tc>
          <w:tcPr>
            <w:tcW w:w="361" w:type="pct"/>
          </w:tcPr>
          <w:p w:rsidR="002E3149" w:rsidRDefault="002E3149">
            <w:r>
              <w:t>Zarnab Ahmad Doger</w:t>
            </w:r>
          </w:p>
        </w:tc>
        <w:tc>
          <w:tcPr>
            <w:tcW w:w="391" w:type="pct"/>
          </w:tcPr>
          <w:p w:rsidR="002E3149" w:rsidRDefault="002E3149">
            <w:r>
              <w:t>Tokeer ul Hasan</w:t>
            </w:r>
          </w:p>
        </w:tc>
        <w:tc>
          <w:tcPr>
            <w:tcW w:w="398" w:type="pct"/>
          </w:tcPr>
          <w:p w:rsidR="002E3149" w:rsidRDefault="002E3149">
            <w:r>
              <w:t>15680-D</w:t>
            </w:r>
          </w:p>
        </w:tc>
        <w:tc>
          <w:tcPr>
            <w:tcW w:w="354" w:type="pct"/>
          </w:tcPr>
          <w:p w:rsidR="002E3149" w:rsidRDefault="002E3149">
            <w:r>
              <w:t>Punjab</w:t>
            </w:r>
          </w:p>
        </w:tc>
        <w:tc>
          <w:tcPr>
            <w:tcW w:w="336" w:type="pct"/>
          </w:tcPr>
          <w:p w:rsidR="002E3149" w:rsidRDefault="002E3149">
            <w:r>
              <w:t>13.054545</w:t>
            </w:r>
          </w:p>
        </w:tc>
        <w:tc>
          <w:tcPr>
            <w:tcW w:w="300" w:type="pct"/>
          </w:tcPr>
          <w:p w:rsidR="002E3149" w:rsidRDefault="002E3149">
            <w:r>
              <w:t>0.0</w:t>
            </w:r>
          </w:p>
        </w:tc>
        <w:tc>
          <w:tcPr>
            <w:tcW w:w="236" w:type="pct"/>
          </w:tcPr>
          <w:p w:rsidR="002E3149" w:rsidRDefault="002E3149">
            <w:r>
              <w:t>2.5</w:t>
            </w:r>
          </w:p>
        </w:tc>
        <w:tc>
          <w:tcPr>
            <w:tcW w:w="343" w:type="pct"/>
          </w:tcPr>
          <w:p w:rsidR="002E3149" w:rsidRDefault="002E3149">
            <w:r>
              <w:t>1.5</w:t>
            </w:r>
          </w:p>
        </w:tc>
        <w:tc>
          <w:tcPr>
            <w:tcW w:w="299" w:type="pct"/>
          </w:tcPr>
          <w:p w:rsidR="002E3149" w:rsidRDefault="002E3149">
            <w:r>
              <w:t>0.0</w:t>
            </w:r>
          </w:p>
        </w:tc>
        <w:tc>
          <w:tcPr>
            <w:tcW w:w="278" w:type="pct"/>
          </w:tcPr>
          <w:p w:rsidR="002E3149" w:rsidRDefault="002E3149">
            <w:r>
              <w:t>0.0</w:t>
            </w:r>
          </w:p>
        </w:tc>
        <w:tc>
          <w:tcPr>
            <w:tcW w:w="307" w:type="pct"/>
          </w:tcPr>
          <w:p w:rsidR="002E3149" w:rsidRDefault="002E3149">
            <w:r>
              <w:t>4.641176</w:t>
            </w:r>
          </w:p>
        </w:tc>
        <w:tc>
          <w:tcPr>
            <w:tcW w:w="307" w:type="pct"/>
          </w:tcPr>
          <w:p w:rsidR="002E3149" w:rsidRDefault="002E3149">
            <w:r>
              <w:t>4.2</w:t>
            </w:r>
          </w:p>
        </w:tc>
        <w:tc>
          <w:tcPr>
            <w:tcW w:w="290" w:type="pct"/>
          </w:tcPr>
          <w:p w:rsidR="002E3149" w:rsidRDefault="002E3149">
            <w:r>
              <w:t>40.0</w:t>
            </w:r>
          </w:p>
        </w:tc>
        <w:tc>
          <w:tcPr>
            <w:tcW w:w="336" w:type="pct"/>
          </w:tcPr>
          <w:p w:rsidR="002E3149" w:rsidRDefault="002E3149">
            <w:r>
              <w:t>65.895721</w:t>
            </w:r>
          </w:p>
        </w:tc>
      </w:tr>
      <w:tr w:rsidR="002E3149" w:rsidTr="002E3149">
        <w:tc>
          <w:tcPr>
            <w:tcW w:w="154" w:type="pct"/>
          </w:tcPr>
          <w:p w:rsidR="002E3149" w:rsidRDefault="002E3149">
            <w:r>
              <w:t>91</w:t>
            </w:r>
          </w:p>
        </w:tc>
        <w:tc>
          <w:tcPr>
            <w:tcW w:w="309" w:type="pct"/>
          </w:tcPr>
          <w:p w:rsidR="002E3149" w:rsidRDefault="002E3149">
            <w:r>
              <w:t>502</w:t>
            </w:r>
          </w:p>
        </w:tc>
        <w:tc>
          <w:tcPr>
            <w:tcW w:w="361" w:type="pct"/>
          </w:tcPr>
          <w:p w:rsidR="002E3149" w:rsidRDefault="002E3149">
            <w:r>
              <w:t>Nadeem Khan</w:t>
            </w:r>
          </w:p>
        </w:tc>
        <w:tc>
          <w:tcPr>
            <w:tcW w:w="391" w:type="pct"/>
          </w:tcPr>
          <w:p w:rsidR="002E3149" w:rsidRDefault="002E3149">
            <w:r>
              <w:t>Muhammad Amin Khan</w:t>
            </w:r>
          </w:p>
        </w:tc>
        <w:tc>
          <w:tcPr>
            <w:tcW w:w="398" w:type="pct"/>
          </w:tcPr>
          <w:p w:rsidR="002E3149" w:rsidRDefault="002E3149">
            <w:r>
              <w:t>17475-D</w:t>
            </w:r>
          </w:p>
        </w:tc>
        <w:tc>
          <w:tcPr>
            <w:tcW w:w="354" w:type="pct"/>
          </w:tcPr>
          <w:p w:rsidR="002E3149" w:rsidRDefault="002E3149">
            <w:r>
              <w:t>Punjab</w:t>
            </w:r>
          </w:p>
        </w:tc>
        <w:tc>
          <w:tcPr>
            <w:tcW w:w="336" w:type="pct"/>
          </w:tcPr>
          <w:p w:rsidR="002E3149" w:rsidRDefault="002E3149">
            <w:r>
              <w:t>12.737143</w:t>
            </w:r>
          </w:p>
        </w:tc>
        <w:tc>
          <w:tcPr>
            <w:tcW w:w="300" w:type="pct"/>
          </w:tcPr>
          <w:p w:rsidR="002E3149" w:rsidRDefault="002E3149">
            <w:r>
              <w:t>0.0</w:t>
            </w:r>
          </w:p>
        </w:tc>
        <w:tc>
          <w:tcPr>
            <w:tcW w:w="236" w:type="pct"/>
          </w:tcPr>
          <w:p w:rsidR="002E3149" w:rsidRDefault="002E3149">
            <w:r>
              <w:t>5.0</w:t>
            </w:r>
          </w:p>
        </w:tc>
        <w:tc>
          <w:tcPr>
            <w:tcW w:w="343" w:type="pct"/>
          </w:tcPr>
          <w:p w:rsidR="002E3149" w:rsidRDefault="002E3149">
            <w:r>
              <w:t>0.0</w:t>
            </w:r>
          </w:p>
        </w:tc>
        <w:tc>
          <w:tcPr>
            <w:tcW w:w="299" w:type="pct"/>
          </w:tcPr>
          <w:p w:rsidR="002E3149" w:rsidRDefault="002E3149">
            <w:r>
              <w:t>0.0</w:t>
            </w:r>
          </w:p>
        </w:tc>
        <w:tc>
          <w:tcPr>
            <w:tcW w:w="278" w:type="pct"/>
          </w:tcPr>
          <w:p w:rsidR="002E3149" w:rsidRDefault="002E3149">
            <w:r>
              <w:t>0.0</w:t>
            </w:r>
          </w:p>
        </w:tc>
        <w:tc>
          <w:tcPr>
            <w:tcW w:w="307" w:type="pct"/>
          </w:tcPr>
          <w:p w:rsidR="002E3149" w:rsidRDefault="002E3149">
            <w:r>
              <w:t>4.385714</w:t>
            </w:r>
          </w:p>
        </w:tc>
        <w:tc>
          <w:tcPr>
            <w:tcW w:w="307" w:type="pct"/>
          </w:tcPr>
          <w:p w:rsidR="002E3149" w:rsidRDefault="002E3149">
            <w:r>
              <w:t>3.663636</w:t>
            </w:r>
          </w:p>
        </w:tc>
        <w:tc>
          <w:tcPr>
            <w:tcW w:w="290" w:type="pct"/>
          </w:tcPr>
          <w:p w:rsidR="002E3149" w:rsidRDefault="002E3149">
            <w:r>
              <w:t>40.0</w:t>
            </w:r>
          </w:p>
        </w:tc>
        <w:tc>
          <w:tcPr>
            <w:tcW w:w="336" w:type="pct"/>
          </w:tcPr>
          <w:p w:rsidR="002E3149" w:rsidRDefault="002E3149">
            <w:r>
              <w:t>65.786493</w:t>
            </w:r>
          </w:p>
        </w:tc>
      </w:tr>
      <w:tr w:rsidR="002E3149" w:rsidTr="002E3149">
        <w:tc>
          <w:tcPr>
            <w:tcW w:w="154" w:type="pct"/>
          </w:tcPr>
          <w:p w:rsidR="002E3149" w:rsidRDefault="002E3149">
            <w:r>
              <w:t>92</w:t>
            </w:r>
          </w:p>
        </w:tc>
        <w:tc>
          <w:tcPr>
            <w:tcW w:w="309" w:type="pct"/>
          </w:tcPr>
          <w:p w:rsidR="002E3149" w:rsidRDefault="002E3149">
            <w:r>
              <w:t>22726</w:t>
            </w:r>
          </w:p>
        </w:tc>
        <w:tc>
          <w:tcPr>
            <w:tcW w:w="361" w:type="pct"/>
          </w:tcPr>
          <w:p w:rsidR="002E3149" w:rsidRDefault="002E3149">
            <w:r>
              <w:t>Shafa Arshad</w:t>
            </w:r>
          </w:p>
        </w:tc>
        <w:tc>
          <w:tcPr>
            <w:tcW w:w="391" w:type="pct"/>
          </w:tcPr>
          <w:p w:rsidR="002E3149" w:rsidRDefault="002E3149">
            <w:r>
              <w:t>M. Arshad shakir</w:t>
            </w:r>
          </w:p>
        </w:tc>
        <w:tc>
          <w:tcPr>
            <w:tcW w:w="398" w:type="pct"/>
          </w:tcPr>
          <w:p w:rsidR="002E3149" w:rsidRDefault="002E3149">
            <w:r>
              <w:t>25622-D</w:t>
            </w:r>
          </w:p>
        </w:tc>
        <w:tc>
          <w:tcPr>
            <w:tcW w:w="354" w:type="pct"/>
          </w:tcPr>
          <w:p w:rsidR="002E3149" w:rsidRDefault="002E3149">
            <w:r>
              <w:t>Punjab</w:t>
            </w:r>
          </w:p>
        </w:tc>
        <w:tc>
          <w:tcPr>
            <w:tcW w:w="336" w:type="pct"/>
          </w:tcPr>
          <w:p w:rsidR="002E3149" w:rsidRDefault="002E3149">
            <w:r>
              <w:t>14.727273</w:t>
            </w:r>
          </w:p>
        </w:tc>
        <w:tc>
          <w:tcPr>
            <w:tcW w:w="300" w:type="pct"/>
          </w:tcPr>
          <w:p w:rsidR="002E3149" w:rsidRDefault="002E3149">
            <w:r>
              <w:t>0.0</w:t>
            </w:r>
          </w:p>
        </w:tc>
        <w:tc>
          <w:tcPr>
            <w:tcW w:w="236" w:type="pct"/>
          </w:tcPr>
          <w:p w:rsidR="002E3149" w:rsidRDefault="002E3149">
            <w:r>
              <w:t>2.5</w:t>
            </w:r>
          </w:p>
        </w:tc>
        <w:tc>
          <w:tcPr>
            <w:tcW w:w="343" w:type="pct"/>
          </w:tcPr>
          <w:p w:rsidR="002E3149" w:rsidRDefault="002E3149">
            <w:r>
              <w:t>0.0</w:t>
            </w:r>
          </w:p>
        </w:tc>
        <w:tc>
          <w:tcPr>
            <w:tcW w:w="299" w:type="pct"/>
          </w:tcPr>
          <w:p w:rsidR="002E3149" w:rsidRDefault="002E3149">
            <w:r>
              <w:t>0.0</w:t>
            </w:r>
          </w:p>
        </w:tc>
        <w:tc>
          <w:tcPr>
            <w:tcW w:w="278" w:type="pct"/>
          </w:tcPr>
          <w:p w:rsidR="002E3149" w:rsidRDefault="002E3149">
            <w:r>
              <w:t>0.0</w:t>
            </w:r>
          </w:p>
        </w:tc>
        <w:tc>
          <w:tcPr>
            <w:tcW w:w="307" w:type="pct"/>
          </w:tcPr>
          <w:p w:rsidR="002E3149" w:rsidRDefault="002E3149">
            <w:r>
              <w:t>4.119048</w:t>
            </w:r>
          </w:p>
        </w:tc>
        <w:tc>
          <w:tcPr>
            <w:tcW w:w="307" w:type="pct"/>
          </w:tcPr>
          <w:p w:rsidR="002E3149" w:rsidRDefault="002E3149">
            <w:r>
              <w:t>3.759091</w:t>
            </w:r>
          </w:p>
        </w:tc>
        <w:tc>
          <w:tcPr>
            <w:tcW w:w="290" w:type="pct"/>
          </w:tcPr>
          <w:p w:rsidR="002E3149" w:rsidRDefault="002E3149">
            <w:r>
              <w:t>40.0</w:t>
            </w:r>
          </w:p>
        </w:tc>
        <w:tc>
          <w:tcPr>
            <w:tcW w:w="336" w:type="pct"/>
          </w:tcPr>
          <w:p w:rsidR="002E3149" w:rsidRDefault="002E3149">
            <w:r>
              <w:t>65.105412</w:t>
            </w:r>
          </w:p>
        </w:tc>
      </w:tr>
      <w:tr w:rsidR="002E3149" w:rsidTr="002E3149">
        <w:tc>
          <w:tcPr>
            <w:tcW w:w="154" w:type="pct"/>
          </w:tcPr>
          <w:p w:rsidR="002E3149" w:rsidRDefault="002E3149">
            <w:r>
              <w:t>93</w:t>
            </w:r>
          </w:p>
        </w:tc>
        <w:tc>
          <w:tcPr>
            <w:tcW w:w="309" w:type="pct"/>
          </w:tcPr>
          <w:p w:rsidR="002E3149" w:rsidRDefault="002E3149">
            <w:r>
              <w:t>15914</w:t>
            </w:r>
          </w:p>
        </w:tc>
        <w:tc>
          <w:tcPr>
            <w:tcW w:w="361" w:type="pct"/>
          </w:tcPr>
          <w:p w:rsidR="002E3149" w:rsidRDefault="002E3149">
            <w:r>
              <w:t>Rehan Ahmad</w:t>
            </w:r>
          </w:p>
        </w:tc>
        <w:tc>
          <w:tcPr>
            <w:tcW w:w="391" w:type="pct"/>
          </w:tcPr>
          <w:p w:rsidR="002E3149" w:rsidRDefault="002E3149">
            <w:r>
              <w:t>Muhammad Tariq</w:t>
            </w:r>
          </w:p>
        </w:tc>
        <w:tc>
          <w:tcPr>
            <w:tcW w:w="398" w:type="pct"/>
          </w:tcPr>
          <w:p w:rsidR="002E3149" w:rsidRDefault="002E3149">
            <w:r>
              <w:t>24136-D</w:t>
            </w:r>
          </w:p>
        </w:tc>
        <w:tc>
          <w:tcPr>
            <w:tcW w:w="354" w:type="pct"/>
          </w:tcPr>
          <w:p w:rsidR="002E3149" w:rsidRDefault="002E3149">
            <w:r>
              <w:t>Punjab</w:t>
            </w:r>
          </w:p>
        </w:tc>
        <w:tc>
          <w:tcPr>
            <w:tcW w:w="336" w:type="pct"/>
          </w:tcPr>
          <w:p w:rsidR="002E3149" w:rsidRDefault="002E3149">
            <w:r>
              <w:t>14.745455</w:t>
            </w:r>
          </w:p>
        </w:tc>
        <w:tc>
          <w:tcPr>
            <w:tcW w:w="300" w:type="pct"/>
          </w:tcPr>
          <w:p w:rsidR="002E3149" w:rsidRDefault="002E3149">
            <w:r>
              <w:t>0.0</w:t>
            </w:r>
          </w:p>
        </w:tc>
        <w:tc>
          <w:tcPr>
            <w:tcW w:w="236" w:type="pct"/>
          </w:tcPr>
          <w:p w:rsidR="002E3149" w:rsidRDefault="002E3149">
            <w:r>
              <w:t>2.5</w:t>
            </w:r>
          </w:p>
        </w:tc>
        <w:tc>
          <w:tcPr>
            <w:tcW w:w="343" w:type="pct"/>
          </w:tcPr>
          <w:p w:rsidR="002E3149" w:rsidRDefault="002E3149">
            <w:r>
              <w:t>0.0</w:t>
            </w:r>
          </w:p>
        </w:tc>
        <w:tc>
          <w:tcPr>
            <w:tcW w:w="299" w:type="pct"/>
          </w:tcPr>
          <w:p w:rsidR="002E3149" w:rsidRDefault="002E3149">
            <w:r>
              <w:t>0.0</w:t>
            </w:r>
          </w:p>
        </w:tc>
        <w:tc>
          <w:tcPr>
            <w:tcW w:w="278" w:type="pct"/>
          </w:tcPr>
          <w:p w:rsidR="002E3149" w:rsidRDefault="002E3149">
            <w:r>
              <w:t>0.0</w:t>
            </w:r>
          </w:p>
        </w:tc>
        <w:tc>
          <w:tcPr>
            <w:tcW w:w="307" w:type="pct"/>
          </w:tcPr>
          <w:p w:rsidR="002E3149" w:rsidRDefault="002E3149">
            <w:r>
              <w:t>4.447619</w:t>
            </w:r>
          </w:p>
        </w:tc>
        <w:tc>
          <w:tcPr>
            <w:tcW w:w="307" w:type="pct"/>
          </w:tcPr>
          <w:p w:rsidR="002E3149" w:rsidRDefault="002E3149">
            <w:r>
              <w:t>3.409091</w:t>
            </w:r>
          </w:p>
        </w:tc>
        <w:tc>
          <w:tcPr>
            <w:tcW w:w="290" w:type="pct"/>
          </w:tcPr>
          <w:p w:rsidR="002E3149" w:rsidRDefault="002E3149">
            <w:r>
              <w:t>40.0</w:t>
            </w:r>
          </w:p>
        </w:tc>
        <w:tc>
          <w:tcPr>
            <w:tcW w:w="336" w:type="pct"/>
          </w:tcPr>
          <w:p w:rsidR="002E3149" w:rsidRDefault="002E3149">
            <w:r>
              <w:t>65.102165</w:t>
            </w:r>
          </w:p>
        </w:tc>
      </w:tr>
      <w:tr w:rsidR="002E3149" w:rsidTr="002E3149">
        <w:tc>
          <w:tcPr>
            <w:tcW w:w="154" w:type="pct"/>
          </w:tcPr>
          <w:p w:rsidR="002E3149" w:rsidRDefault="002E3149">
            <w:r>
              <w:t>94</w:t>
            </w:r>
          </w:p>
        </w:tc>
        <w:tc>
          <w:tcPr>
            <w:tcW w:w="309" w:type="pct"/>
          </w:tcPr>
          <w:p w:rsidR="002E3149" w:rsidRDefault="002E3149">
            <w:r>
              <w:t>21009</w:t>
            </w:r>
          </w:p>
        </w:tc>
        <w:tc>
          <w:tcPr>
            <w:tcW w:w="361" w:type="pct"/>
          </w:tcPr>
          <w:p w:rsidR="002E3149" w:rsidRDefault="002E3149">
            <w:r>
              <w:t>Laraib Jan Mughal</w:t>
            </w:r>
          </w:p>
        </w:tc>
        <w:tc>
          <w:tcPr>
            <w:tcW w:w="391" w:type="pct"/>
          </w:tcPr>
          <w:p w:rsidR="002E3149" w:rsidRDefault="002E3149">
            <w:r>
              <w:t xml:space="preserve">Jan Muhammad </w:t>
            </w:r>
          </w:p>
        </w:tc>
        <w:tc>
          <w:tcPr>
            <w:tcW w:w="398" w:type="pct"/>
          </w:tcPr>
          <w:p w:rsidR="002E3149" w:rsidRDefault="002E3149">
            <w:r>
              <w:t>27350-D</w:t>
            </w:r>
          </w:p>
        </w:tc>
        <w:tc>
          <w:tcPr>
            <w:tcW w:w="354" w:type="pct"/>
          </w:tcPr>
          <w:p w:rsidR="002E3149" w:rsidRDefault="002E3149">
            <w:r>
              <w:t>Punjab</w:t>
            </w:r>
          </w:p>
        </w:tc>
        <w:tc>
          <w:tcPr>
            <w:tcW w:w="336" w:type="pct"/>
          </w:tcPr>
          <w:p w:rsidR="002E3149" w:rsidRDefault="002E3149">
            <w:r>
              <w:t>15.04</w:t>
            </w:r>
          </w:p>
        </w:tc>
        <w:tc>
          <w:tcPr>
            <w:tcW w:w="300" w:type="pct"/>
          </w:tcPr>
          <w:p w:rsidR="002E3149" w:rsidRDefault="002E3149">
            <w:r>
              <w:t>0.0</w:t>
            </w:r>
          </w:p>
        </w:tc>
        <w:tc>
          <w:tcPr>
            <w:tcW w:w="236" w:type="pct"/>
          </w:tcPr>
          <w:p w:rsidR="002E3149" w:rsidRDefault="002E3149">
            <w:r>
              <w:t>2.5</w:t>
            </w:r>
          </w:p>
        </w:tc>
        <w:tc>
          <w:tcPr>
            <w:tcW w:w="343" w:type="pct"/>
          </w:tcPr>
          <w:p w:rsidR="002E3149" w:rsidRDefault="002E3149">
            <w:r>
              <w:t>0.0</w:t>
            </w:r>
          </w:p>
        </w:tc>
        <w:tc>
          <w:tcPr>
            <w:tcW w:w="299" w:type="pct"/>
          </w:tcPr>
          <w:p w:rsidR="002E3149" w:rsidRDefault="002E3149">
            <w:r>
              <w:t>0.0</w:t>
            </w:r>
          </w:p>
        </w:tc>
        <w:tc>
          <w:tcPr>
            <w:tcW w:w="278" w:type="pct"/>
          </w:tcPr>
          <w:p w:rsidR="002E3149" w:rsidRDefault="002E3149">
            <w:r>
              <w:t>0.0</w:t>
            </w:r>
          </w:p>
        </w:tc>
        <w:tc>
          <w:tcPr>
            <w:tcW w:w="307" w:type="pct"/>
          </w:tcPr>
          <w:p w:rsidR="002E3149" w:rsidRDefault="002E3149">
            <w:r>
              <w:t>3.571429</w:t>
            </w:r>
          </w:p>
        </w:tc>
        <w:tc>
          <w:tcPr>
            <w:tcW w:w="307" w:type="pct"/>
          </w:tcPr>
          <w:p w:rsidR="002E3149" w:rsidRDefault="002E3149">
            <w:r>
              <w:t>3.927273</w:t>
            </w:r>
          </w:p>
        </w:tc>
        <w:tc>
          <w:tcPr>
            <w:tcW w:w="290" w:type="pct"/>
          </w:tcPr>
          <w:p w:rsidR="002E3149" w:rsidRDefault="002E3149">
            <w:r>
              <w:t>40.0</w:t>
            </w:r>
          </w:p>
        </w:tc>
        <w:tc>
          <w:tcPr>
            <w:tcW w:w="336" w:type="pct"/>
          </w:tcPr>
          <w:p w:rsidR="002E3149" w:rsidRDefault="002E3149">
            <w:r>
              <w:t>65.038702</w:t>
            </w:r>
          </w:p>
        </w:tc>
      </w:tr>
      <w:tr w:rsidR="002E3149" w:rsidTr="002E3149">
        <w:tc>
          <w:tcPr>
            <w:tcW w:w="154" w:type="pct"/>
          </w:tcPr>
          <w:p w:rsidR="002E3149" w:rsidRDefault="002E3149">
            <w:r>
              <w:t>95</w:t>
            </w:r>
          </w:p>
        </w:tc>
        <w:tc>
          <w:tcPr>
            <w:tcW w:w="309" w:type="pct"/>
          </w:tcPr>
          <w:p w:rsidR="002E3149" w:rsidRDefault="002E3149">
            <w:r>
              <w:t>21608</w:t>
            </w:r>
          </w:p>
        </w:tc>
        <w:tc>
          <w:tcPr>
            <w:tcW w:w="361" w:type="pct"/>
          </w:tcPr>
          <w:p w:rsidR="002E3149" w:rsidRDefault="002E3149">
            <w:r>
              <w:t>Zara Sana</w:t>
            </w:r>
          </w:p>
        </w:tc>
        <w:tc>
          <w:tcPr>
            <w:tcW w:w="391" w:type="pct"/>
          </w:tcPr>
          <w:p w:rsidR="002E3149" w:rsidRDefault="002E3149">
            <w:r>
              <w:t>Ghulam Abbas khan</w:t>
            </w:r>
          </w:p>
        </w:tc>
        <w:tc>
          <w:tcPr>
            <w:tcW w:w="398" w:type="pct"/>
          </w:tcPr>
          <w:p w:rsidR="002E3149" w:rsidRDefault="002E3149">
            <w:r>
              <w:t>26356-D</w:t>
            </w:r>
          </w:p>
        </w:tc>
        <w:tc>
          <w:tcPr>
            <w:tcW w:w="354" w:type="pct"/>
          </w:tcPr>
          <w:p w:rsidR="002E3149" w:rsidRDefault="002E3149">
            <w:r>
              <w:t>Punjab</w:t>
            </w:r>
          </w:p>
        </w:tc>
        <w:tc>
          <w:tcPr>
            <w:tcW w:w="336" w:type="pct"/>
          </w:tcPr>
          <w:p w:rsidR="002E3149" w:rsidRDefault="002E3149">
            <w:r>
              <w:t>12.085714</w:t>
            </w:r>
          </w:p>
        </w:tc>
        <w:tc>
          <w:tcPr>
            <w:tcW w:w="300" w:type="pct"/>
          </w:tcPr>
          <w:p w:rsidR="002E3149" w:rsidRDefault="002E3149">
            <w:r>
              <w:t>0.0</w:t>
            </w:r>
          </w:p>
        </w:tc>
        <w:tc>
          <w:tcPr>
            <w:tcW w:w="236" w:type="pct"/>
          </w:tcPr>
          <w:p w:rsidR="002E3149" w:rsidRDefault="002E3149">
            <w:r>
              <w:t>5.0</w:t>
            </w:r>
          </w:p>
        </w:tc>
        <w:tc>
          <w:tcPr>
            <w:tcW w:w="343" w:type="pct"/>
          </w:tcPr>
          <w:p w:rsidR="002E3149" w:rsidRDefault="002E3149">
            <w:r>
              <w:t>0.0</w:t>
            </w:r>
          </w:p>
        </w:tc>
        <w:tc>
          <w:tcPr>
            <w:tcW w:w="299" w:type="pct"/>
          </w:tcPr>
          <w:p w:rsidR="002E3149" w:rsidRDefault="002E3149">
            <w:r>
              <w:t>0.0</w:t>
            </w:r>
          </w:p>
        </w:tc>
        <w:tc>
          <w:tcPr>
            <w:tcW w:w="278" w:type="pct"/>
          </w:tcPr>
          <w:p w:rsidR="002E3149" w:rsidRDefault="002E3149">
            <w:r>
              <w:t>0.0</w:t>
            </w:r>
          </w:p>
        </w:tc>
        <w:tc>
          <w:tcPr>
            <w:tcW w:w="307" w:type="pct"/>
          </w:tcPr>
          <w:p w:rsidR="002E3149" w:rsidRDefault="002E3149">
            <w:r>
              <w:t>4.009524</w:t>
            </w:r>
          </w:p>
        </w:tc>
        <w:tc>
          <w:tcPr>
            <w:tcW w:w="307" w:type="pct"/>
          </w:tcPr>
          <w:p w:rsidR="002E3149" w:rsidRDefault="002E3149">
            <w:r>
              <w:t>3.922727</w:t>
            </w:r>
          </w:p>
        </w:tc>
        <w:tc>
          <w:tcPr>
            <w:tcW w:w="290" w:type="pct"/>
          </w:tcPr>
          <w:p w:rsidR="002E3149" w:rsidRDefault="002E3149">
            <w:r>
              <w:t>40.0</w:t>
            </w:r>
          </w:p>
        </w:tc>
        <w:tc>
          <w:tcPr>
            <w:tcW w:w="336" w:type="pct"/>
          </w:tcPr>
          <w:p w:rsidR="002E3149" w:rsidRDefault="002E3149">
            <w:r>
              <w:t>65.017965</w:t>
            </w:r>
          </w:p>
        </w:tc>
      </w:tr>
      <w:tr w:rsidR="002E3149" w:rsidTr="002E3149">
        <w:tc>
          <w:tcPr>
            <w:tcW w:w="154" w:type="pct"/>
          </w:tcPr>
          <w:p w:rsidR="002E3149" w:rsidRDefault="002E3149">
            <w:r>
              <w:t>96</w:t>
            </w:r>
          </w:p>
        </w:tc>
        <w:tc>
          <w:tcPr>
            <w:tcW w:w="309" w:type="pct"/>
          </w:tcPr>
          <w:p w:rsidR="002E3149" w:rsidRDefault="002E3149">
            <w:r>
              <w:t>22724</w:t>
            </w:r>
          </w:p>
        </w:tc>
        <w:tc>
          <w:tcPr>
            <w:tcW w:w="361" w:type="pct"/>
          </w:tcPr>
          <w:p w:rsidR="002E3149" w:rsidRDefault="002E3149">
            <w:r>
              <w:t>Ammar Ali Khali</w:t>
            </w:r>
            <w:r>
              <w:lastRenderedPageBreak/>
              <w:t>d</w:t>
            </w:r>
          </w:p>
        </w:tc>
        <w:tc>
          <w:tcPr>
            <w:tcW w:w="391" w:type="pct"/>
          </w:tcPr>
          <w:p w:rsidR="002E3149" w:rsidRDefault="002E3149">
            <w:r>
              <w:lastRenderedPageBreak/>
              <w:t>khalid mahmood</w:t>
            </w:r>
          </w:p>
        </w:tc>
        <w:tc>
          <w:tcPr>
            <w:tcW w:w="398" w:type="pct"/>
          </w:tcPr>
          <w:p w:rsidR="002E3149" w:rsidRDefault="002E3149">
            <w:r>
              <w:t>742838-04-D</w:t>
            </w:r>
          </w:p>
        </w:tc>
        <w:tc>
          <w:tcPr>
            <w:tcW w:w="354" w:type="pct"/>
          </w:tcPr>
          <w:p w:rsidR="002E3149" w:rsidRDefault="002E3149">
            <w:r>
              <w:t xml:space="preserve">KPK, Sindh, </w:t>
            </w:r>
            <w:r>
              <w:lastRenderedPageBreak/>
              <w:t>Balochistan</w:t>
            </w:r>
          </w:p>
        </w:tc>
        <w:tc>
          <w:tcPr>
            <w:tcW w:w="336" w:type="pct"/>
          </w:tcPr>
          <w:p w:rsidR="002E3149" w:rsidRDefault="002E3149">
            <w:r>
              <w:lastRenderedPageBreak/>
              <w:t>13.81875</w:t>
            </w:r>
          </w:p>
        </w:tc>
        <w:tc>
          <w:tcPr>
            <w:tcW w:w="300" w:type="pct"/>
          </w:tcPr>
          <w:p w:rsidR="002E3149" w:rsidRDefault="002E3149">
            <w:r>
              <w:t>0.0</w:t>
            </w:r>
          </w:p>
        </w:tc>
        <w:tc>
          <w:tcPr>
            <w:tcW w:w="236" w:type="pct"/>
          </w:tcPr>
          <w:p w:rsidR="002E3149" w:rsidRDefault="002E3149">
            <w:r>
              <w:t>2.5</w:t>
            </w:r>
          </w:p>
        </w:tc>
        <w:tc>
          <w:tcPr>
            <w:tcW w:w="343" w:type="pct"/>
          </w:tcPr>
          <w:p w:rsidR="002E3149" w:rsidRDefault="002E3149">
            <w:r>
              <w:t>0.0</w:t>
            </w:r>
          </w:p>
        </w:tc>
        <w:tc>
          <w:tcPr>
            <w:tcW w:w="299" w:type="pct"/>
          </w:tcPr>
          <w:p w:rsidR="002E3149" w:rsidRDefault="002E3149">
            <w:r>
              <w:t>0.0</w:t>
            </w:r>
          </w:p>
        </w:tc>
        <w:tc>
          <w:tcPr>
            <w:tcW w:w="278" w:type="pct"/>
          </w:tcPr>
          <w:p w:rsidR="002E3149" w:rsidRDefault="002E3149">
            <w:r>
              <w:t>0.0</w:t>
            </w:r>
          </w:p>
        </w:tc>
        <w:tc>
          <w:tcPr>
            <w:tcW w:w="307" w:type="pct"/>
          </w:tcPr>
          <w:p w:rsidR="002E3149" w:rsidRDefault="002E3149">
            <w:r>
              <w:t>4.361905</w:t>
            </w:r>
          </w:p>
        </w:tc>
        <w:tc>
          <w:tcPr>
            <w:tcW w:w="307" w:type="pct"/>
          </w:tcPr>
          <w:p w:rsidR="002E3149" w:rsidRDefault="002E3149">
            <w:r>
              <w:t>4.213636</w:t>
            </w:r>
          </w:p>
        </w:tc>
        <w:tc>
          <w:tcPr>
            <w:tcW w:w="290" w:type="pct"/>
          </w:tcPr>
          <w:p w:rsidR="002E3149" w:rsidRDefault="002E3149">
            <w:r>
              <w:t>40.0</w:t>
            </w:r>
          </w:p>
        </w:tc>
        <w:tc>
          <w:tcPr>
            <w:tcW w:w="336" w:type="pct"/>
          </w:tcPr>
          <w:p w:rsidR="002E3149" w:rsidRDefault="002E3149">
            <w:r>
              <w:t>64.894291</w:t>
            </w:r>
          </w:p>
        </w:tc>
      </w:tr>
      <w:tr w:rsidR="002E3149" w:rsidTr="002E3149">
        <w:tc>
          <w:tcPr>
            <w:tcW w:w="154" w:type="pct"/>
          </w:tcPr>
          <w:p w:rsidR="002E3149" w:rsidRDefault="002E3149">
            <w:r>
              <w:lastRenderedPageBreak/>
              <w:t>97</w:t>
            </w:r>
          </w:p>
        </w:tc>
        <w:tc>
          <w:tcPr>
            <w:tcW w:w="309" w:type="pct"/>
          </w:tcPr>
          <w:p w:rsidR="002E3149" w:rsidRDefault="002E3149">
            <w:r>
              <w:t>7109</w:t>
            </w:r>
          </w:p>
        </w:tc>
        <w:tc>
          <w:tcPr>
            <w:tcW w:w="361" w:type="pct"/>
          </w:tcPr>
          <w:p w:rsidR="002E3149" w:rsidRDefault="002E3149">
            <w:r>
              <w:t>Sheikh Muhammad Awais Ali Azhar</w:t>
            </w:r>
          </w:p>
        </w:tc>
        <w:tc>
          <w:tcPr>
            <w:tcW w:w="391" w:type="pct"/>
          </w:tcPr>
          <w:p w:rsidR="002E3149" w:rsidRDefault="002E3149">
            <w:r>
              <w:t>sheikh muhammad azhar saeed sarwar</w:t>
            </w:r>
          </w:p>
        </w:tc>
        <w:tc>
          <w:tcPr>
            <w:tcW w:w="398" w:type="pct"/>
          </w:tcPr>
          <w:p w:rsidR="002E3149" w:rsidRDefault="002E3149">
            <w:r>
              <w:t>22541-D</w:t>
            </w:r>
          </w:p>
        </w:tc>
        <w:tc>
          <w:tcPr>
            <w:tcW w:w="354" w:type="pct"/>
          </w:tcPr>
          <w:p w:rsidR="002E3149" w:rsidRDefault="002E3149">
            <w:r>
              <w:t>Punjab</w:t>
            </w:r>
          </w:p>
        </w:tc>
        <w:tc>
          <w:tcPr>
            <w:tcW w:w="336" w:type="pct"/>
          </w:tcPr>
          <w:p w:rsidR="002E3149" w:rsidRDefault="002E3149">
            <w:r>
              <w:t>12.628571</w:t>
            </w:r>
          </w:p>
        </w:tc>
        <w:tc>
          <w:tcPr>
            <w:tcW w:w="300" w:type="pct"/>
          </w:tcPr>
          <w:p w:rsidR="002E3149" w:rsidRDefault="002E3149">
            <w:r>
              <w:t>0.0</w:t>
            </w:r>
          </w:p>
        </w:tc>
        <w:tc>
          <w:tcPr>
            <w:tcW w:w="236" w:type="pct"/>
          </w:tcPr>
          <w:p w:rsidR="002E3149" w:rsidRDefault="002E3149">
            <w:r>
              <w:t>2.5</w:t>
            </w:r>
          </w:p>
        </w:tc>
        <w:tc>
          <w:tcPr>
            <w:tcW w:w="343" w:type="pct"/>
          </w:tcPr>
          <w:p w:rsidR="002E3149" w:rsidRDefault="002E3149">
            <w:r>
              <w:t>0.0</w:t>
            </w:r>
          </w:p>
        </w:tc>
        <w:tc>
          <w:tcPr>
            <w:tcW w:w="299" w:type="pct"/>
          </w:tcPr>
          <w:p w:rsidR="002E3149" w:rsidRDefault="002E3149">
            <w:r>
              <w:t>0.0</w:t>
            </w:r>
          </w:p>
        </w:tc>
        <w:tc>
          <w:tcPr>
            <w:tcW w:w="278" w:type="pct"/>
          </w:tcPr>
          <w:p w:rsidR="002E3149" w:rsidRDefault="002E3149">
            <w:r>
              <w:t>0.0</w:t>
            </w:r>
          </w:p>
        </w:tc>
        <w:tc>
          <w:tcPr>
            <w:tcW w:w="307" w:type="pct"/>
          </w:tcPr>
          <w:p w:rsidR="002E3149" w:rsidRDefault="002E3149">
            <w:r>
              <w:t>4.357143</w:t>
            </w:r>
          </w:p>
        </w:tc>
        <w:tc>
          <w:tcPr>
            <w:tcW w:w="307" w:type="pct"/>
          </w:tcPr>
          <w:p w:rsidR="002E3149" w:rsidRDefault="002E3149">
            <w:r>
              <w:t>3.472727</w:t>
            </w:r>
          </w:p>
        </w:tc>
        <w:tc>
          <w:tcPr>
            <w:tcW w:w="290" w:type="pct"/>
          </w:tcPr>
          <w:p w:rsidR="002E3149" w:rsidRDefault="002E3149">
            <w:r>
              <w:t>40.0</w:t>
            </w:r>
          </w:p>
        </w:tc>
        <w:tc>
          <w:tcPr>
            <w:tcW w:w="336" w:type="pct"/>
          </w:tcPr>
          <w:p w:rsidR="002E3149" w:rsidRDefault="002E3149">
            <w:r>
              <w:t>62.958441</w:t>
            </w:r>
          </w:p>
        </w:tc>
      </w:tr>
    </w:tbl>
    <w:p w:rsidR="00386B76" w:rsidRDefault="00386B76"/>
    <w:sectPr w:rsidR="00386B76" w:rsidSect="002E3149">
      <w:pgSz w:w="14572" w:h="20639" w:code="12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6B76" w:rsidRDefault="00386B76" w:rsidP="002E3149">
      <w:pPr>
        <w:spacing w:after="0" w:line="240" w:lineRule="auto"/>
      </w:pPr>
      <w:r>
        <w:separator/>
      </w:r>
    </w:p>
  </w:endnote>
  <w:endnote w:type="continuationSeparator" w:id="1">
    <w:p w:rsidR="00386B76" w:rsidRDefault="00386B76" w:rsidP="002E3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6B76" w:rsidRDefault="00386B76" w:rsidP="002E3149">
      <w:pPr>
        <w:spacing w:after="0" w:line="240" w:lineRule="auto"/>
      </w:pPr>
      <w:r>
        <w:separator/>
      </w:r>
    </w:p>
  </w:footnote>
  <w:footnote w:type="continuationSeparator" w:id="1">
    <w:p w:rsidR="00386B76" w:rsidRDefault="00386B76" w:rsidP="002E31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47730"/>
    <w:rsid w:val="00034616"/>
    <w:rsid w:val="0006063C"/>
    <w:rsid w:val="0015074B"/>
    <w:rsid w:val="0029639D"/>
    <w:rsid w:val="002E3149"/>
    <w:rsid w:val="00326F90"/>
    <w:rsid w:val="00386B76"/>
    <w:rsid w:val="004A3EB5"/>
    <w:rsid w:val="00AA1D8D"/>
    <w:rsid w:val="00B47730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1766</Words>
  <Characters>10069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11812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 TAHIR</cp:lastModifiedBy>
  <cp:revision>3</cp:revision>
  <dcterms:created xsi:type="dcterms:W3CDTF">2013-12-23T23:15:00Z</dcterms:created>
  <dcterms:modified xsi:type="dcterms:W3CDTF">2023-07-04T07:44:00Z</dcterms:modified>
  <cp:category/>
</cp:coreProperties>
</file>
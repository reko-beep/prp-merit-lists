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5000" w:type="pct"/>
        <w:tblLook w:val="04A0"/>
      </w:tblPr>
      <w:tblGrid>
        <w:gridCol w:w="368"/>
        <w:gridCol w:w="391"/>
        <w:gridCol w:w="496"/>
        <w:gridCol w:w="707"/>
        <w:gridCol w:w="750"/>
        <w:gridCol w:w="640"/>
        <w:gridCol w:w="556"/>
        <w:gridCol w:w="532"/>
        <w:gridCol w:w="485"/>
        <w:gridCol w:w="399"/>
        <w:gridCol w:w="541"/>
        <w:gridCol w:w="483"/>
        <w:gridCol w:w="456"/>
        <w:gridCol w:w="494"/>
        <w:gridCol w:w="494"/>
        <w:gridCol w:w="532"/>
        <w:gridCol w:w="532"/>
      </w:tblGrid>
      <w:tr w:rsidR="00142446" w:rsidTr="00142446">
        <w:tc>
          <w:tcPr>
            <w:tcW w:w="208" w:type="pct"/>
          </w:tcPr>
          <w:p w:rsidR="00142446" w:rsidRDefault="00142446">
            <w:r>
              <w:t>Sr</w:t>
            </w:r>
          </w:p>
        </w:tc>
        <w:tc>
          <w:tcPr>
            <w:tcW w:w="221" w:type="pct"/>
          </w:tcPr>
          <w:p w:rsidR="00142446" w:rsidRDefault="00142446">
            <w:r>
              <w:t>Total Count</w:t>
            </w:r>
          </w:p>
        </w:tc>
        <w:tc>
          <w:tcPr>
            <w:tcW w:w="280" w:type="pct"/>
          </w:tcPr>
          <w:p w:rsidR="00142446" w:rsidRDefault="00142446">
            <w:r>
              <w:t>Applicant Id</w:t>
            </w:r>
          </w:p>
        </w:tc>
        <w:tc>
          <w:tcPr>
            <w:tcW w:w="399" w:type="pct"/>
          </w:tcPr>
          <w:p w:rsidR="00142446" w:rsidRDefault="00142446">
            <w:r>
              <w:t>Name</w:t>
            </w:r>
          </w:p>
        </w:tc>
        <w:tc>
          <w:tcPr>
            <w:tcW w:w="423" w:type="pct"/>
          </w:tcPr>
          <w:p w:rsidR="00142446" w:rsidRDefault="00142446">
            <w:r>
              <w:t>Father Name</w:t>
            </w:r>
          </w:p>
        </w:tc>
        <w:tc>
          <w:tcPr>
            <w:tcW w:w="361" w:type="pct"/>
          </w:tcPr>
          <w:p w:rsidR="00142446" w:rsidRDefault="00142446">
            <w:r>
              <w:t>Pmdc No</w:t>
            </w:r>
          </w:p>
        </w:tc>
        <w:tc>
          <w:tcPr>
            <w:tcW w:w="314" w:type="pct"/>
          </w:tcPr>
          <w:p w:rsidR="00142446" w:rsidRDefault="00142446">
            <w:r>
              <w:t>Quota Name</w:t>
            </w:r>
          </w:p>
        </w:tc>
        <w:tc>
          <w:tcPr>
            <w:tcW w:w="300" w:type="pct"/>
          </w:tcPr>
          <w:p w:rsidR="00142446" w:rsidRDefault="00142446">
            <w:r>
              <w:t>Degree</w:t>
            </w:r>
          </w:p>
        </w:tc>
        <w:tc>
          <w:tcPr>
            <w:tcW w:w="274" w:type="pct"/>
          </w:tcPr>
          <w:p w:rsidR="00142446" w:rsidRDefault="00142446">
            <w:r>
              <w:t>Attempts</w:t>
            </w:r>
          </w:p>
        </w:tc>
        <w:tc>
          <w:tcPr>
            <w:tcW w:w="225" w:type="pct"/>
          </w:tcPr>
          <w:p w:rsidR="00142446" w:rsidRDefault="00142446">
            <w:r>
              <w:t>House Job</w:t>
            </w:r>
          </w:p>
        </w:tc>
        <w:tc>
          <w:tcPr>
            <w:tcW w:w="305" w:type="pct"/>
          </w:tcPr>
          <w:p w:rsidR="00142446" w:rsidRDefault="00142446">
            <w:r>
              <w:t>Experience</w:t>
            </w:r>
          </w:p>
        </w:tc>
        <w:tc>
          <w:tcPr>
            <w:tcW w:w="273" w:type="pct"/>
          </w:tcPr>
          <w:p w:rsidR="00142446" w:rsidRDefault="00142446">
            <w:r>
              <w:t>Research</w:t>
            </w:r>
          </w:p>
        </w:tc>
        <w:tc>
          <w:tcPr>
            <w:tcW w:w="257" w:type="pct"/>
          </w:tcPr>
          <w:p w:rsidR="00142446" w:rsidRDefault="00142446">
            <w:r>
              <w:t>Position</w:t>
            </w:r>
          </w:p>
        </w:tc>
        <w:tc>
          <w:tcPr>
            <w:tcW w:w="279" w:type="pct"/>
          </w:tcPr>
          <w:p w:rsidR="00142446" w:rsidRDefault="00142446">
            <w:r>
              <w:t>Matric</w:t>
            </w:r>
          </w:p>
        </w:tc>
        <w:tc>
          <w:tcPr>
            <w:tcW w:w="279" w:type="pct"/>
          </w:tcPr>
          <w:p w:rsidR="00142446" w:rsidRDefault="00142446">
            <w:r>
              <w:t>Fsc</w:t>
            </w:r>
          </w:p>
        </w:tc>
        <w:tc>
          <w:tcPr>
            <w:tcW w:w="300" w:type="pct"/>
          </w:tcPr>
          <w:p w:rsidR="00142446" w:rsidRDefault="00142446">
            <w:r>
              <w:t>Marks Program</w:t>
            </w:r>
          </w:p>
        </w:tc>
        <w:tc>
          <w:tcPr>
            <w:tcW w:w="300" w:type="pct"/>
          </w:tcPr>
          <w:p w:rsidR="00142446" w:rsidRDefault="00142446">
            <w:r>
              <w:t>Marks Total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1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3536</w:t>
            </w:r>
          </w:p>
        </w:tc>
        <w:tc>
          <w:tcPr>
            <w:tcW w:w="399" w:type="pct"/>
          </w:tcPr>
          <w:p w:rsidR="00142446" w:rsidRDefault="00142446">
            <w:r>
              <w:t>Iqra Maryam</w:t>
            </w:r>
          </w:p>
        </w:tc>
        <w:tc>
          <w:tcPr>
            <w:tcW w:w="423" w:type="pct"/>
          </w:tcPr>
          <w:p w:rsidR="00142446" w:rsidRDefault="00142446">
            <w:r>
              <w:t>Ghulam Muhammad</w:t>
            </w:r>
          </w:p>
        </w:tc>
        <w:tc>
          <w:tcPr>
            <w:tcW w:w="361" w:type="pct"/>
          </w:tcPr>
          <w:p w:rsidR="00142446" w:rsidRDefault="00142446">
            <w:r>
              <w:t>105695-P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14.7625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10.0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4.72381</w:t>
            </w:r>
          </w:p>
        </w:tc>
        <w:tc>
          <w:tcPr>
            <w:tcW w:w="279" w:type="pct"/>
          </w:tcPr>
          <w:p w:rsidR="00142446" w:rsidRDefault="00142446">
            <w:r>
              <w:t>4.527273</w:t>
            </w:r>
          </w:p>
        </w:tc>
        <w:tc>
          <w:tcPr>
            <w:tcW w:w="300" w:type="pct"/>
          </w:tcPr>
          <w:p w:rsidR="00142446" w:rsidRDefault="00142446">
            <w:r>
              <w:t>30.08</w:t>
            </w:r>
          </w:p>
        </w:tc>
        <w:tc>
          <w:tcPr>
            <w:tcW w:w="300" w:type="pct"/>
          </w:tcPr>
          <w:p w:rsidR="00142446" w:rsidRDefault="00142446">
            <w:r>
              <w:t>69.093583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2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23259</w:t>
            </w:r>
          </w:p>
        </w:tc>
        <w:tc>
          <w:tcPr>
            <w:tcW w:w="399" w:type="pct"/>
          </w:tcPr>
          <w:p w:rsidR="00142446" w:rsidRDefault="00142446">
            <w:r>
              <w:t>Fatima Saleem</w:t>
            </w:r>
          </w:p>
        </w:tc>
        <w:tc>
          <w:tcPr>
            <w:tcW w:w="423" w:type="pct"/>
          </w:tcPr>
          <w:p w:rsidR="00142446" w:rsidRDefault="00142446">
            <w:r>
              <w:t>Muhammad Sadiq saleem</w:t>
            </w:r>
          </w:p>
        </w:tc>
        <w:tc>
          <w:tcPr>
            <w:tcW w:w="361" w:type="pct"/>
          </w:tcPr>
          <w:p w:rsidR="00142446" w:rsidRDefault="00142446">
            <w:r>
              <w:t>111278-P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15.383333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7.916667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4.733333</w:t>
            </w:r>
          </w:p>
        </w:tc>
        <w:tc>
          <w:tcPr>
            <w:tcW w:w="279" w:type="pct"/>
          </w:tcPr>
          <w:p w:rsidR="00142446" w:rsidRDefault="00142446">
            <w:r>
              <w:t>4.586364</w:t>
            </w:r>
          </w:p>
        </w:tc>
        <w:tc>
          <w:tcPr>
            <w:tcW w:w="300" w:type="pct"/>
          </w:tcPr>
          <w:p w:rsidR="00142446" w:rsidRDefault="00142446">
            <w:r>
              <w:t>31.04</w:t>
            </w:r>
          </w:p>
        </w:tc>
        <w:tc>
          <w:tcPr>
            <w:tcW w:w="300" w:type="pct"/>
          </w:tcPr>
          <w:p w:rsidR="00142446" w:rsidRDefault="00142446">
            <w:r>
              <w:t>68.659697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3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18777</w:t>
            </w:r>
          </w:p>
        </w:tc>
        <w:tc>
          <w:tcPr>
            <w:tcW w:w="399" w:type="pct"/>
          </w:tcPr>
          <w:p w:rsidR="00142446" w:rsidRDefault="00142446">
            <w:r>
              <w:t>Saima Shaheen</w:t>
            </w:r>
          </w:p>
        </w:tc>
        <w:tc>
          <w:tcPr>
            <w:tcW w:w="423" w:type="pct"/>
          </w:tcPr>
          <w:p w:rsidR="00142446" w:rsidRDefault="00142446">
            <w:r>
              <w:t>Muhammad Irfan</w:t>
            </w:r>
          </w:p>
        </w:tc>
        <w:tc>
          <w:tcPr>
            <w:tcW w:w="361" w:type="pct"/>
          </w:tcPr>
          <w:p w:rsidR="00142446" w:rsidRDefault="00142446">
            <w:r>
              <w:t>90994-P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14.816667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9.75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3.364706</w:t>
            </w:r>
          </w:p>
        </w:tc>
        <w:tc>
          <w:tcPr>
            <w:tcW w:w="279" w:type="pct"/>
          </w:tcPr>
          <w:p w:rsidR="00142446" w:rsidRDefault="00142446">
            <w:r>
              <w:t>4.095455</w:t>
            </w:r>
          </w:p>
        </w:tc>
        <w:tc>
          <w:tcPr>
            <w:tcW w:w="300" w:type="pct"/>
          </w:tcPr>
          <w:p w:rsidR="00142446" w:rsidRDefault="00142446">
            <w:r>
              <w:t>30.4</w:t>
            </w:r>
          </w:p>
        </w:tc>
        <w:tc>
          <w:tcPr>
            <w:tcW w:w="300" w:type="pct"/>
          </w:tcPr>
          <w:p w:rsidR="00142446" w:rsidRDefault="00142446">
            <w:r>
              <w:t>67.426828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4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18428</w:t>
            </w:r>
          </w:p>
        </w:tc>
        <w:tc>
          <w:tcPr>
            <w:tcW w:w="399" w:type="pct"/>
          </w:tcPr>
          <w:p w:rsidR="00142446" w:rsidRDefault="00142446">
            <w:r>
              <w:t>Muhammad Irfan</w:t>
            </w:r>
          </w:p>
        </w:tc>
        <w:tc>
          <w:tcPr>
            <w:tcW w:w="423" w:type="pct"/>
          </w:tcPr>
          <w:p w:rsidR="00142446" w:rsidRDefault="00142446">
            <w:r>
              <w:t>Muhammad Afzal</w:t>
            </w:r>
          </w:p>
        </w:tc>
        <w:tc>
          <w:tcPr>
            <w:tcW w:w="361" w:type="pct"/>
          </w:tcPr>
          <w:p w:rsidR="00142446" w:rsidRDefault="00142446">
            <w:r>
              <w:t xml:space="preserve">111045-P 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14.616667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9.166667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4.533333</w:t>
            </w:r>
          </w:p>
        </w:tc>
        <w:tc>
          <w:tcPr>
            <w:tcW w:w="279" w:type="pct"/>
          </w:tcPr>
          <w:p w:rsidR="00142446" w:rsidRDefault="00142446">
            <w:r>
              <w:t>4.490909</w:t>
            </w:r>
          </w:p>
        </w:tc>
        <w:tc>
          <w:tcPr>
            <w:tcW w:w="300" w:type="pct"/>
          </w:tcPr>
          <w:p w:rsidR="00142446" w:rsidRDefault="00142446">
            <w:r>
              <w:t>29.44</w:t>
            </w:r>
          </w:p>
        </w:tc>
        <w:tc>
          <w:tcPr>
            <w:tcW w:w="300" w:type="pct"/>
          </w:tcPr>
          <w:p w:rsidR="00142446" w:rsidRDefault="00142446">
            <w:r>
              <w:t>67.247576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5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22998</w:t>
            </w:r>
          </w:p>
        </w:tc>
        <w:tc>
          <w:tcPr>
            <w:tcW w:w="399" w:type="pct"/>
          </w:tcPr>
          <w:p w:rsidR="00142446" w:rsidRDefault="00142446">
            <w:r>
              <w:t>Kanza</w:t>
            </w:r>
          </w:p>
        </w:tc>
        <w:tc>
          <w:tcPr>
            <w:tcW w:w="423" w:type="pct"/>
          </w:tcPr>
          <w:p w:rsidR="00142446" w:rsidRDefault="00142446">
            <w:r>
              <w:t>Muhammad Saeed</w:t>
            </w:r>
          </w:p>
        </w:tc>
        <w:tc>
          <w:tcPr>
            <w:tcW w:w="361" w:type="pct"/>
          </w:tcPr>
          <w:p w:rsidR="00142446" w:rsidRDefault="00142446">
            <w:r>
              <w:t>111739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14.3375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9.583333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4.466667</w:t>
            </w:r>
          </w:p>
        </w:tc>
        <w:tc>
          <w:tcPr>
            <w:tcW w:w="279" w:type="pct"/>
          </w:tcPr>
          <w:p w:rsidR="00142446" w:rsidRDefault="00142446">
            <w:r>
              <w:t>4.431818</w:t>
            </w:r>
          </w:p>
        </w:tc>
        <w:tc>
          <w:tcPr>
            <w:tcW w:w="300" w:type="pct"/>
          </w:tcPr>
          <w:p w:rsidR="00142446" w:rsidRDefault="00142446">
            <w:r>
              <w:t>28.8</w:t>
            </w:r>
          </w:p>
        </w:tc>
        <w:tc>
          <w:tcPr>
            <w:tcW w:w="300" w:type="pct"/>
          </w:tcPr>
          <w:p w:rsidR="00142446" w:rsidRDefault="00142446">
            <w:r>
              <w:t>66.619318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6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4057</w:t>
            </w:r>
          </w:p>
        </w:tc>
        <w:tc>
          <w:tcPr>
            <w:tcW w:w="399" w:type="pct"/>
          </w:tcPr>
          <w:p w:rsidR="00142446" w:rsidRDefault="00142446">
            <w:r>
              <w:t>Sehrish Sohail</w:t>
            </w:r>
          </w:p>
        </w:tc>
        <w:tc>
          <w:tcPr>
            <w:tcW w:w="423" w:type="pct"/>
          </w:tcPr>
          <w:p w:rsidR="00142446" w:rsidRDefault="00142446">
            <w:r>
              <w:t>Muhammad Faizan Akram</w:t>
            </w:r>
          </w:p>
        </w:tc>
        <w:tc>
          <w:tcPr>
            <w:tcW w:w="361" w:type="pct"/>
          </w:tcPr>
          <w:p w:rsidR="00142446" w:rsidRDefault="00142446">
            <w:r>
              <w:t>105680-p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15.097959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6.5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4.733333</w:t>
            </w:r>
          </w:p>
        </w:tc>
        <w:tc>
          <w:tcPr>
            <w:tcW w:w="279" w:type="pct"/>
          </w:tcPr>
          <w:p w:rsidR="00142446" w:rsidRDefault="00142446">
            <w:r>
              <w:t>4.568182</w:t>
            </w:r>
          </w:p>
        </w:tc>
        <w:tc>
          <w:tcPr>
            <w:tcW w:w="300" w:type="pct"/>
          </w:tcPr>
          <w:p w:rsidR="00142446" w:rsidRDefault="00142446">
            <w:r>
              <w:t>30.4</w:t>
            </w:r>
          </w:p>
        </w:tc>
        <w:tc>
          <w:tcPr>
            <w:tcW w:w="300" w:type="pct"/>
          </w:tcPr>
          <w:p w:rsidR="00142446" w:rsidRDefault="00142446">
            <w:r>
              <w:t>66.299474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7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5191</w:t>
            </w:r>
          </w:p>
        </w:tc>
        <w:tc>
          <w:tcPr>
            <w:tcW w:w="399" w:type="pct"/>
          </w:tcPr>
          <w:p w:rsidR="00142446" w:rsidRDefault="00142446">
            <w:r>
              <w:t>Muhammad Noaman Bashir</w:t>
            </w:r>
          </w:p>
        </w:tc>
        <w:tc>
          <w:tcPr>
            <w:tcW w:w="423" w:type="pct"/>
          </w:tcPr>
          <w:p w:rsidR="00142446" w:rsidRDefault="00142446">
            <w:r>
              <w:t>Muhammad Bashir</w:t>
            </w:r>
          </w:p>
        </w:tc>
        <w:tc>
          <w:tcPr>
            <w:tcW w:w="361" w:type="pct"/>
          </w:tcPr>
          <w:p w:rsidR="00142446" w:rsidRDefault="00142446">
            <w:r>
              <w:t>98147-P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12.375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10.0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4.447619</w:t>
            </w:r>
          </w:p>
        </w:tc>
        <w:tc>
          <w:tcPr>
            <w:tcW w:w="279" w:type="pct"/>
          </w:tcPr>
          <w:p w:rsidR="00142446" w:rsidRDefault="00142446">
            <w:r>
              <w:t>4.240909</w:t>
            </w:r>
          </w:p>
        </w:tc>
        <w:tc>
          <w:tcPr>
            <w:tcW w:w="300" w:type="pct"/>
          </w:tcPr>
          <w:p w:rsidR="00142446" w:rsidRDefault="00142446">
            <w:r>
              <w:t>30.08</w:t>
            </w:r>
          </w:p>
        </w:tc>
        <w:tc>
          <w:tcPr>
            <w:tcW w:w="300" w:type="pct"/>
          </w:tcPr>
          <w:p w:rsidR="00142446" w:rsidRDefault="00142446">
            <w:r>
              <w:t>66.143528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8</w:t>
            </w:r>
          </w:p>
        </w:tc>
        <w:tc>
          <w:tcPr>
            <w:tcW w:w="221" w:type="pct"/>
          </w:tcPr>
          <w:p w:rsidR="00142446" w:rsidRDefault="00142446">
            <w:r>
              <w:t>12</w:t>
            </w:r>
            <w:r>
              <w:lastRenderedPageBreak/>
              <w:t>06</w:t>
            </w:r>
          </w:p>
        </w:tc>
        <w:tc>
          <w:tcPr>
            <w:tcW w:w="280" w:type="pct"/>
          </w:tcPr>
          <w:p w:rsidR="00142446" w:rsidRDefault="00142446">
            <w:r>
              <w:lastRenderedPageBreak/>
              <w:t>1726</w:t>
            </w:r>
            <w:r>
              <w:lastRenderedPageBreak/>
              <w:t>8</w:t>
            </w:r>
          </w:p>
        </w:tc>
        <w:tc>
          <w:tcPr>
            <w:tcW w:w="399" w:type="pct"/>
          </w:tcPr>
          <w:p w:rsidR="00142446" w:rsidRDefault="00142446">
            <w:r>
              <w:lastRenderedPageBreak/>
              <w:t>Saba Baqi</w:t>
            </w:r>
            <w:r>
              <w:lastRenderedPageBreak/>
              <w:t>r</w:t>
            </w:r>
          </w:p>
        </w:tc>
        <w:tc>
          <w:tcPr>
            <w:tcW w:w="423" w:type="pct"/>
          </w:tcPr>
          <w:p w:rsidR="00142446" w:rsidRDefault="00142446">
            <w:r>
              <w:lastRenderedPageBreak/>
              <w:t>Rao Muha</w:t>
            </w:r>
            <w:r>
              <w:lastRenderedPageBreak/>
              <w:t>mmad Baqir Ali</w:t>
            </w:r>
          </w:p>
        </w:tc>
        <w:tc>
          <w:tcPr>
            <w:tcW w:w="361" w:type="pct"/>
          </w:tcPr>
          <w:p w:rsidR="00142446" w:rsidRDefault="00142446">
            <w:r>
              <w:lastRenderedPageBreak/>
              <w:t>719773</w:t>
            </w:r>
            <w:r>
              <w:lastRenderedPageBreak/>
              <w:t>-01-M</w:t>
            </w:r>
          </w:p>
        </w:tc>
        <w:tc>
          <w:tcPr>
            <w:tcW w:w="314" w:type="pct"/>
          </w:tcPr>
          <w:p w:rsidR="00142446" w:rsidRDefault="00142446">
            <w:r>
              <w:lastRenderedPageBreak/>
              <w:t>Punja</w:t>
            </w:r>
            <w:r>
              <w:lastRenderedPageBreak/>
              <w:t>b</w:t>
            </w:r>
          </w:p>
        </w:tc>
        <w:tc>
          <w:tcPr>
            <w:tcW w:w="300" w:type="pct"/>
          </w:tcPr>
          <w:p w:rsidR="00142446" w:rsidRDefault="00142446">
            <w:r>
              <w:lastRenderedPageBreak/>
              <w:t>15.55</w:t>
            </w:r>
            <w:r>
              <w:lastRenderedPageBreak/>
              <w:t>8333</w:t>
            </w:r>
          </w:p>
        </w:tc>
        <w:tc>
          <w:tcPr>
            <w:tcW w:w="274" w:type="pct"/>
          </w:tcPr>
          <w:p w:rsidR="00142446" w:rsidRDefault="00142446">
            <w:r>
              <w:lastRenderedPageBreak/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6.25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4.51</w:t>
            </w:r>
            <w:r>
              <w:lastRenderedPageBreak/>
              <w:t>4286</w:t>
            </w:r>
          </w:p>
        </w:tc>
        <w:tc>
          <w:tcPr>
            <w:tcW w:w="279" w:type="pct"/>
          </w:tcPr>
          <w:p w:rsidR="00142446" w:rsidRDefault="00142446">
            <w:r>
              <w:lastRenderedPageBreak/>
              <w:t>4.51</w:t>
            </w:r>
            <w:r>
              <w:lastRenderedPageBreak/>
              <w:t>3636</w:t>
            </w:r>
          </w:p>
        </w:tc>
        <w:tc>
          <w:tcPr>
            <w:tcW w:w="300" w:type="pct"/>
          </w:tcPr>
          <w:p w:rsidR="00142446" w:rsidRDefault="00142446">
            <w:r>
              <w:lastRenderedPageBreak/>
              <w:t>30.08</w:t>
            </w:r>
          </w:p>
        </w:tc>
        <w:tc>
          <w:tcPr>
            <w:tcW w:w="300" w:type="pct"/>
          </w:tcPr>
          <w:p w:rsidR="00142446" w:rsidRDefault="00142446">
            <w:r>
              <w:t>65.91</w:t>
            </w:r>
            <w:r>
              <w:lastRenderedPageBreak/>
              <w:t>6255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lastRenderedPageBreak/>
              <w:t>9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23191</w:t>
            </w:r>
          </w:p>
        </w:tc>
        <w:tc>
          <w:tcPr>
            <w:tcW w:w="399" w:type="pct"/>
          </w:tcPr>
          <w:p w:rsidR="00142446" w:rsidRDefault="00142446">
            <w:r>
              <w:t>Ali Haider</w:t>
            </w:r>
          </w:p>
        </w:tc>
        <w:tc>
          <w:tcPr>
            <w:tcW w:w="423" w:type="pct"/>
          </w:tcPr>
          <w:p w:rsidR="00142446" w:rsidRDefault="00142446">
            <w:r>
              <w:t xml:space="preserve">Qumber Hussain </w:t>
            </w:r>
          </w:p>
        </w:tc>
        <w:tc>
          <w:tcPr>
            <w:tcW w:w="361" w:type="pct"/>
          </w:tcPr>
          <w:p w:rsidR="00142446" w:rsidRDefault="00142446">
            <w:r>
              <w:t>112365-P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15.325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5.833333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4.538095</w:t>
            </w:r>
          </w:p>
        </w:tc>
        <w:tc>
          <w:tcPr>
            <w:tcW w:w="279" w:type="pct"/>
          </w:tcPr>
          <w:p w:rsidR="00142446" w:rsidRDefault="00142446">
            <w:r>
              <w:t>4.495455</w:t>
            </w:r>
          </w:p>
        </w:tc>
        <w:tc>
          <w:tcPr>
            <w:tcW w:w="300" w:type="pct"/>
          </w:tcPr>
          <w:p w:rsidR="00142446" w:rsidRDefault="00142446">
            <w:r>
              <w:t>30.72</w:t>
            </w:r>
          </w:p>
        </w:tc>
        <w:tc>
          <w:tcPr>
            <w:tcW w:w="300" w:type="pct"/>
          </w:tcPr>
          <w:p w:rsidR="00142446" w:rsidRDefault="00142446">
            <w:r>
              <w:t>65.911883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10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3241</w:t>
            </w:r>
          </w:p>
        </w:tc>
        <w:tc>
          <w:tcPr>
            <w:tcW w:w="399" w:type="pct"/>
          </w:tcPr>
          <w:p w:rsidR="00142446" w:rsidRDefault="00142446">
            <w:r>
              <w:t>Eman Yasir</w:t>
            </w:r>
          </w:p>
        </w:tc>
        <w:tc>
          <w:tcPr>
            <w:tcW w:w="423" w:type="pct"/>
          </w:tcPr>
          <w:p w:rsidR="00142446" w:rsidRDefault="00142446">
            <w:r>
              <w:t>Yasir Kaleem Khan</w:t>
            </w:r>
          </w:p>
        </w:tc>
        <w:tc>
          <w:tcPr>
            <w:tcW w:w="361" w:type="pct"/>
          </w:tcPr>
          <w:p w:rsidR="00142446" w:rsidRDefault="00142446">
            <w:r>
              <w:t>97942-P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14.588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9.0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4.67619</w:t>
            </w:r>
          </w:p>
        </w:tc>
        <w:tc>
          <w:tcPr>
            <w:tcW w:w="279" w:type="pct"/>
          </w:tcPr>
          <w:p w:rsidR="00142446" w:rsidRDefault="00142446">
            <w:r>
              <w:t>4.395455</w:t>
            </w:r>
          </w:p>
        </w:tc>
        <w:tc>
          <w:tcPr>
            <w:tcW w:w="300" w:type="pct"/>
          </w:tcPr>
          <w:p w:rsidR="00142446" w:rsidRDefault="00142446">
            <w:r>
              <w:t>28.16</w:t>
            </w:r>
          </w:p>
        </w:tc>
        <w:tc>
          <w:tcPr>
            <w:tcW w:w="300" w:type="pct"/>
          </w:tcPr>
          <w:p w:rsidR="00142446" w:rsidRDefault="00142446">
            <w:r>
              <w:t>65.819645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11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17592</w:t>
            </w:r>
          </w:p>
        </w:tc>
        <w:tc>
          <w:tcPr>
            <w:tcW w:w="399" w:type="pct"/>
          </w:tcPr>
          <w:p w:rsidR="00142446" w:rsidRDefault="00142446">
            <w:r>
              <w:t>Hafiza Aqsa Abdul Jabbar</w:t>
            </w:r>
          </w:p>
        </w:tc>
        <w:tc>
          <w:tcPr>
            <w:tcW w:w="423" w:type="pct"/>
          </w:tcPr>
          <w:p w:rsidR="00142446" w:rsidRDefault="00142446">
            <w:r>
              <w:t>Abdul Jabbar</w:t>
            </w:r>
          </w:p>
        </w:tc>
        <w:tc>
          <w:tcPr>
            <w:tcW w:w="361" w:type="pct"/>
          </w:tcPr>
          <w:p w:rsidR="00142446" w:rsidRDefault="00142446">
            <w:r>
              <w:t>110611-P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14.758333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9.583333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4.652381</w:t>
            </w:r>
          </w:p>
        </w:tc>
        <w:tc>
          <w:tcPr>
            <w:tcW w:w="279" w:type="pct"/>
          </w:tcPr>
          <w:p w:rsidR="00142446" w:rsidRDefault="00142446">
            <w:r>
              <w:t>4.595455</w:t>
            </w:r>
          </w:p>
        </w:tc>
        <w:tc>
          <w:tcPr>
            <w:tcW w:w="300" w:type="pct"/>
          </w:tcPr>
          <w:p w:rsidR="00142446" w:rsidRDefault="00142446">
            <w:r>
              <w:t>27.2</w:t>
            </w:r>
          </w:p>
        </w:tc>
        <w:tc>
          <w:tcPr>
            <w:tcW w:w="300" w:type="pct"/>
          </w:tcPr>
          <w:p w:rsidR="00142446" w:rsidRDefault="00142446">
            <w:r>
              <w:t>65.789502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12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22755</w:t>
            </w:r>
          </w:p>
        </w:tc>
        <w:tc>
          <w:tcPr>
            <w:tcW w:w="399" w:type="pct"/>
          </w:tcPr>
          <w:p w:rsidR="00142446" w:rsidRDefault="00142446">
            <w:r>
              <w:t>Mahum Bushra Tariq</w:t>
            </w:r>
          </w:p>
        </w:tc>
        <w:tc>
          <w:tcPr>
            <w:tcW w:w="423" w:type="pct"/>
          </w:tcPr>
          <w:p w:rsidR="00142446" w:rsidRDefault="00142446">
            <w:r>
              <w:t>Shoaib Saleem</w:t>
            </w:r>
          </w:p>
        </w:tc>
        <w:tc>
          <w:tcPr>
            <w:tcW w:w="361" w:type="pct"/>
          </w:tcPr>
          <w:p w:rsidR="00142446" w:rsidRDefault="00142446">
            <w:r>
              <w:t>84928-P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15.258333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10.0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4.688235</w:t>
            </w:r>
          </w:p>
        </w:tc>
        <w:tc>
          <w:tcPr>
            <w:tcW w:w="279" w:type="pct"/>
          </w:tcPr>
          <w:p w:rsidR="00142446" w:rsidRDefault="00142446">
            <w:r>
              <w:t>4.395455</w:t>
            </w:r>
          </w:p>
        </w:tc>
        <w:tc>
          <w:tcPr>
            <w:tcW w:w="300" w:type="pct"/>
          </w:tcPr>
          <w:p w:rsidR="00142446" w:rsidRDefault="00142446">
            <w:r>
              <w:t>26.24</w:t>
            </w:r>
          </w:p>
        </w:tc>
        <w:tc>
          <w:tcPr>
            <w:tcW w:w="300" w:type="pct"/>
          </w:tcPr>
          <w:p w:rsidR="00142446" w:rsidRDefault="00142446">
            <w:r>
              <w:t>65.582023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13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5727</w:t>
            </w:r>
          </w:p>
        </w:tc>
        <w:tc>
          <w:tcPr>
            <w:tcW w:w="399" w:type="pct"/>
          </w:tcPr>
          <w:p w:rsidR="00142446" w:rsidRDefault="00142446">
            <w:r>
              <w:t>Tooba Nisar</w:t>
            </w:r>
          </w:p>
        </w:tc>
        <w:tc>
          <w:tcPr>
            <w:tcW w:w="423" w:type="pct"/>
          </w:tcPr>
          <w:p w:rsidR="00142446" w:rsidRDefault="00142446">
            <w:r>
              <w:t>Syed Nisar Ahmed</w:t>
            </w:r>
          </w:p>
        </w:tc>
        <w:tc>
          <w:tcPr>
            <w:tcW w:w="361" w:type="pct"/>
          </w:tcPr>
          <w:p w:rsidR="00142446" w:rsidRDefault="00142446">
            <w:r>
              <w:t>102776-P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14.020408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9.416667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4.747619</w:t>
            </w:r>
          </w:p>
        </w:tc>
        <w:tc>
          <w:tcPr>
            <w:tcW w:w="279" w:type="pct"/>
          </w:tcPr>
          <w:p w:rsidR="00142446" w:rsidRDefault="00142446">
            <w:r>
              <w:t>4.55</w:t>
            </w:r>
          </w:p>
        </w:tc>
        <w:tc>
          <w:tcPr>
            <w:tcW w:w="300" w:type="pct"/>
          </w:tcPr>
          <w:p w:rsidR="00142446" w:rsidRDefault="00142446">
            <w:r>
              <w:t>27.84</w:t>
            </w:r>
          </w:p>
        </w:tc>
        <w:tc>
          <w:tcPr>
            <w:tcW w:w="300" w:type="pct"/>
          </w:tcPr>
          <w:p w:rsidR="00142446" w:rsidRDefault="00142446">
            <w:r>
              <w:t>65.574694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14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19035</w:t>
            </w:r>
          </w:p>
        </w:tc>
        <w:tc>
          <w:tcPr>
            <w:tcW w:w="399" w:type="pct"/>
          </w:tcPr>
          <w:p w:rsidR="00142446" w:rsidRDefault="00142446">
            <w:r>
              <w:t>Warda Atiq</w:t>
            </w:r>
          </w:p>
        </w:tc>
        <w:tc>
          <w:tcPr>
            <w:tcW w:w="423" w:type="pct"/>
          </w:tcPr>
          <w:p w:rsidR="00142446" w:rsidRDefault="00142446">
            <w:r>
              <w:t>Muhammad Abdul Rab Atiq</w:t>
            </w:r>
          </w:p>
        </w:tc>
        <w:tc>
          <w:tcPr>
            <w:tcW w:w="361" w:type="pct"/>
          </w:tcPr>
          <w:p w:rsidR="00142446" w:rsidRDefault="00142446">
            <w:r>
              <w:t>108544-P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14.356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10.0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4.619048</w:t>
            </w:r>
          </w:p>
        </w:tc>
        <w:tc>
          <w:tcPr>
            <w:tcW w:w="279" w:type="pct"/>
          </w:tcPr>
          <w:p w:rsidR="00142446" w:rsidRDefault="00142446">
            <w:r>
              <w:t>4.3</w:t>
            </w:r>
          </w:p>
        </w:tc>
        <w:tc>
          <w:tcPr>
            <w:tcW w:w="300" w:type="pct"/>
          </w:tcPr>
          <w:p w:rsidR="00142446" w:rsidRDefault="00142446">
            <w:r>
              <w:t>27.2</w:t>
            </w:r>
          </w:p>
        </w:tc>
        <w:tc>
          <w:tcPr>
            <w:tcW w:w="300" w:type="pct"/>
          </w:tcPr>
          <w:p w:rsidR="00142446" w:rsidRDefault="00142446">
            <w:r>
              <w:t>65.475048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15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4473</w:t>
            </w:r>
          </w:p>
        </w:tc>
        <w:tc>
          <w:tcPr>
            <w:tcW w:w="399" w:type="pct"/>
          </w:tcPr>
          <w:p w:rsidR="00142446" w:rsidRDefault="00142446">
            <w:r>
              <w:t>Ahmed Latif Chaudhary</w:t>
            </w:r>
          </w:p>
        </w:tc>
        <w:tc>
          <w:tcPr>
            <w:tcW w:w="423" w:type="pct"/>
          </w:tcPr>
          <w:p w:rsidR="00142446" w:rsidRDefault="00142446">
            <w:r>
              <w:t>Abdul Latif Chaudhary</w:t>
            </w:r>
          </w:p>
        </w:tc>
        <w:tc>
          <w:tcPr>
            <w:tcW w:w="361" w:type="pct"/>
          </w:tcPr>
          <w:p w:rsidR="00142446" w:rsidRDefault="00142446">
            <w:r>
              <w:t>72920-P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13.008511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2.5</w:t>
            </w:r>
          </w:p>
        </w:tc>
        <w:tc>
          <w:tcPr>
            <w:tcW w:w="305" w:type="pct"/>
          </w:tcPr>
          <w:p w:rsidR="00142446" w:rsidRDefault="00142446">
            <w:r>
              <w:t>7.0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4.12381</w:t>
            </w:r>
          </w:p>
        </w:tc>
        <w:tc>
          <w:tcPr>
            <w:tcW w:w="279" w:type="pct"/>
          </w:tcPr>
          <w:p w:rsidR="00142446" w:rsidRDefault="00142446">
            <w:r>
              <w:t>4.186364</w:t>
            </w:r>
          </w:p>
        </w:tc>
        <w:tc>
          <w:tcPr>
            <w:tcW w:w="300" w:type="pct"/>
          </w:tcPr>
          <w:p w:rsidR="00142446" w:rsidRDefault="00142446">
            <w:r>
              <w:t>34.56</w:t>
            </w:r>
          </w:p>
        </w:tc>
        <w:tc>
          <w:tcPr>
            <w:tcW w:w="300" w:type="pct"/>
          </w:tcPr>
          <w:p w:rsidR="00142446" w:rsidRDefault="00142446">
            <w:r>
              <w:t>65.378685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16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21888</w:t>
            </w:r>
          </w:p>
        </w:tc>
        <w:tc>
          <w:tcPr>
            <w:tcW w:w="399" w:type="pct"/>
          </w:tcPr>
          <w:p w:rsidR="00142446" w:rsidRDefault="00142446">
            <w:r>
              <w:t>Nouman Farooq</w:t>
            </w:r>
          </w:p>
        </w:tc>
        <w:tc>
          <w:tcPr>
            <w:tcW w:w="423" w:type="pct"/>
          </w:tcPr>
          <w:p w:rsidR="00142446" w:rsidRDefault="00142446">
            <w:r>
              <w:t>Muhammad Farooq</w:t>
            </w:r>
          </w:p>
        </w:tc>
        <w:tc>
          <w:tcPr>
            <w:tcW w:w="361" w:type="pct"/>
          </w:tcPr>
          <w:p w:rsidR="00142446" w:rsidRDefault="00142446">
            <w:r>
              <w:t>114289-P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15.15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5.833333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4.3</w:t>
            </w:r>
          </w:p>
        </w:tc>
        <w:tc>
          <w:tcPr>
            <w:tcW w:w="279" w:type="pct"/>
          </w:tcPr>
          <w:p w:rsidR="00142446" w:rsidRDefault="00142446">
            <w:r>
              <w:t>4.363636</w:t>
            </w:r>
          </w:p>
        </w:tc>
        <w:tc>
          <w:tcPr>
            <w:tcW w:w="300" w:type="pct"/>
          </w:tcPr>
          <w:p w:rsidR="00142446" w:rsidRDefault="00142446">
            <w:r>
              <w:t>30.72</w:t>
            </w:r>
          </w:p>
        </w:tc>
        <w:tc>
          <w:tcPr>
            <w:tcW w:w="300" w:type="pct"/>
          </w:tcPr>
          <w:p w:rsidR="00142446" w:rsidRDefault="00142446">
            <w:r>
              <w:t>65.366969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17</w:t>
            </w:r>
          </w:p>
        </w:tc>
        <w:tc>
          <w:tcPr>
            <w:tcW w:w="221" w:type="pct"/>
          </w:tcPr>
          <w:p w:rsidR="00142446" w:rsidRDefault="00142446">
            <w:r>
              <w:t>120</w:t>
            </w:r>
            <w:r>
              <w:lastRenderedPageBreak/>
              <w:t>6</w:t>
            </w:r>
          </w:p>
        </w:tc>
        <w:tc>
          <w:tcPr>
            <w:tcW w:w="280" w:type="pct"/>
          </w:tcPr>
          <w:p w:rsidR="00142446" w:rsidRDefault="00142446">
            <w:r>
              <w:lastRenderedPageBreak/>
              <w:t>15601</w:t>
            </w:r>
          </w:p>
        </w:tc>
        <w:tc>
          <w:tcPr>
            <w:tcW w:w="399" w:type="pct"/>
          </w:tcPr>
          <w:p w:rsidR="00142446" w:rsidRDefault="00142446">
            <w:r>
              <w:t>Arslan Faro</w:t>
            </w:r>
            <w:r>
              <w:lastRenderedPageBreak/>
              <w:t>oq</w:t>
            </w:r>
          </w:p>
        </w:tc>
        <w:tc>
          <w:tcPr>
            <w:tcW w:w="423" w:type="pct"/>
          </w:tcPr>
          <w:p w:rsidR="00142446" w:rsidRDefault="00142446">
            <w:r>
              <w:lastRenderedPageBreak/>
              <w:t>Umer Farooq</w:t>
            </w:r>
          </w:p>
        </w:tc>
        <w:tc>
          <w:tcPr>
            <w:tcW w:w="361" w:type="pct"/>
          </w:tcPr>
          <w:p w:rsidR="00142446" w:rsidRDefault="00142446">
            <w:r>
              <w:t>103247-P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14.7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2.5</w:t>
            </w:r>
          </w:p>
        </w:tc>
        <w:tc>
          <w:tcPr>
            <w:tcW w:w="305" w:type="pct"/>
          </w:tcPr>
          <w:p w:rsidR="00142446" w:rsidRDefault="00142446">
            <w:r>
              <w:t>10.0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4.6285</w:t>
            </w:r>
            <w:r>
              <w:lastRenderedPageBreak/>
              <w:t>71</w:t>
            </w:r>
          </w:p>
        </w:tc>
        <w:tc>
          <w:tcPr>
            <w:tcW w:w="279" w:type="pct"/>
          </w:tcPr>
          <w:p w:rsidR="00142446" w:rsidRDefault="00142446">
            <w:r>
              <w:lastRenderedPageBreak/>
              <w:t>4.3363</w:t>
            </w:r>
            <w:r>
              <w:lastRenderedPageBreak/>
              <w:t>64</w:t>
            </w:r>
          </w:p>
        </w:tc>
        <w:tc>
          <w:tcPr>
            <w:tcW w:w="300" w:type="pct"/>
          </w:tcPr>
          <w:p w:rsidR="00142446" w:rsidRDefault="00142446">
            <w:r>
              <w:lastRenderedPageBreak/>
              <w:t>29.12</w:t>
            </w:r>
          </w:p>
        </w:tc>
        <w:tc>
          <w:tcPr>
            <w:tcW w:w="300" w:type="pct"/>
          </w:tcPr>
          <w:p w:rsidR="00142446" w:rsidRDefault="00142446">
            <w:r>
              <w:t>65.2849</w:t>
            </w:r>
            <w:r>
              <w:lastRenderedPageBreak/>
              <w:t>35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lastRenderedPageBreak/>
              <w:t>18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16250</w:t>
            </w:r>
          </w:p>
        </w:tc>
        <w:tc>
          <w:tcPr>
            <w:tcW w:w="399" w:type="pct"/>
          </w:tcPr>
          <w:p w:rsidR="00142446" w:rsidRDefault="00142446">
            <w:r>
              <w:t>Huma Kanwal Irshad</w:t>
            </w:r>
          </w:p>
        </w:tc>
        <w:tc>
          <w:tcPr>
            <w:tcW w:w="423" w:type="pct"/>
          </w:tcPr>
          <w:p w:rsidR="00142446" w:rsidRDefault="00142446">
            <w:r>
              <w:t>Irshad ahmad ghory</w:t>
            </w:r>
          </w:p>
        </w:tc>
        <w:tc>
          <w:tcPr>
            <w:tcW w:w="361" w:type="pct"/>
          </w:tcPr>
          <w:p w:rsidR="00142446" w:rsidRDefault="00142446">
            <w:r>
              <w:t>109250-p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15.591667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2.5</w:t>
            </w:r>
          </w:p>
        </w:tc>
        <w:tc>
          <w:tcPr>
            <w:tcW w:w="305" w:type="pct"/>
          </w:tcPr>
          <w:p w:rsidR="00142446" w:rsidRDefault="00142446">
            <w:r>
              <w:t>5.833333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3.952381</w:t>
            </w:r>
          </w:p>
        </w:tc>
        <w:tc>
          <w:tcPr>
            <w:tcW w:w="279" w:type="pct"/>
          </w:tcPr>
          <w:p w:rsidR="00142446" w:rsidRDefault="00142446">
            <w:r>
              <w:t>4.163636</w:t>
            </w:r>
          </w:p>
        </w:tc>
        <w:tc>
          <w:tcPr>
            <w:tcW w:w="300" w:type="pct"/>
          </w:tcPr>
          <w:p w:rsidR="00142446" w:rsidRDefault="00142446">
            <w:r>
              <w:t>33.2</w:t>
            </w:r>
          </w:p>
        </w:tc>
        <w:tc>
          <w:tcPr>
            <w:tcW w:w="300" w:type="pct"/>
          </w:tcPr>
          <w:p w:rsidR="00142446" w:rsidRDefault="00142446">
            <w:r>
              <w:t>65.241017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19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3320</w:t>
            </w:r>
          </w:p>
        </w:tc>
        <w:tc>
          <w:tcPr>
            <w:tcW w:w="399" w:type="pct"/>
          </w:tcPr>
          <w:p w:rsidR="00142446" w:rsidRDefault="00142446">
            <w:r>
              <w:t>Sameeta Rasheed</w:t>
            </w:r>
          </w:p>
        </w:tc>
        <w:tc>
          <w:tcPr>
            <w:tcW w:w="423" w:type="pct"/>
          </w:tcPr>
          <w:p w:rsidR="00142446" w:rsidRDefault="00142446">
            <w:r>
              <w:t>Abdul Rasheed</w:t>
            </w:r>
          </w:p>
        </w:tc>
        <w:tc>
          <w:tcPr>
            <w:tcW w:w="361" w:type="pct"/>
          </w:tcPr>
          <w:p w:rsidR="00142446" w:rsidRDefault="00142446">
            <w:r>
              <w:t>98064-p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15.416667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9.25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4.495238</w:t>
            </w:r>
          </w:p>
        </w:tc>
        <w:tc>
          <w:tcPr>
            <w:tcW w:w="279" w:type="pct"/>
          </w:tcPr>
          <w:p w:rsidR="00142446" w:rsidRDefault="00142446">
            <w:r>
              <w:t>4.472727</w:t>
            </w:r>
          </w:p>
        </w:tc>
        <w:tc>
          <w:tcPr>
            <w:tcW w:w="300" w:type="pct"/>
          </w:tcPr>
          <w:p w:rsidR="00142446" w:rsidRDefault="00142446">
            <w:r>
              <w:t>26.56</w:t>
            </w:r>
          </w:p>
        </w:tc>
        <w:tc>
          <w:tcPr>
            <w:tcW w:w="300" w:type="pct"/>
          </w:tcPr>
          <w:p w:rsidR="00142446" w:rsidRDefault="00142446">
            <w:r>
              <w:t>65.194632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20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17411</w:t>
            </w:r>
          </w:p>
        </w:tc>
        <w:tc>
          <w:tcPr>
            <w:tcW w:w="399" w:type="pct"/>
          </w:tcPr>
          <w:p w:rsidR="00142446" w:rsidRDefault="00142446">
            <w:r>
              <w:t>Areeba</w:t>
            </w:r>
          </w:p>
        </w:tc>
        <w:tc>
          <w:tcPr>
            <w:tcW w:w="423" w:type="pct"/>
          </w:tcPr>
          <w:p w:rsidR="00142446" w:rsidRDefault="00142446">
            <w:r>
              <w:t>Junaid khan</w:t>
            </w:r>
          </w:p>
        </w:tc>
        <w:tc>
          <w:tcPr>
            <w:tcW w:w="361" w:type="pct"/>
          </w:tcPr>
          <w:p w:rsidR="00142446" w:rsidRDefault="00142446">
            <w:r>
              <w:t>106652-p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15.695833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2.5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4.363636</w:t>
            </w:r>
          </w:p>
        </w:tc>
        <w:tc>
          <w:tcPr>
            <w:tcW w:w="279" w:type="pct"/>
          </w:tcPr>
          <w:p w:rsidR="00142446" w:rsidRDefault="00142446">
            <w:r>
              <w:t>4.431818</w:t>
            </w:r>
          </w:p>
        </w:tc>
        <w:tc>
          <w:tcPr>
            <w:tcW w:w="300" w:type="pct"/>
          </w:tcPr>
          <w:p w:rsidR="00142446" w:rsidRDefault="00142446">
            <w:r>
              <w:t>33.2</w:t>
            </w:r>
          </w:p>
        </w:tc>
        <w:tc>
          <w:tcPr>
            <w:tcW w:w="300" w:type="pct"/>
          </w:tcPr>
          <w:p w:rsidR="00142446" w:rsidRDefault="00142446">
            <w:r>
              <w:t>65.191287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21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23170</w:t>
            </w:r>
          </w:p>
        </w:tc>
        <w:tc>
          <w:tcPr>
            <w:tcW w:w="399" w:type="pct"/>
          </w:tcPr>
          <w:p w:rsidR="00142446" w:rsidRDefault="00142446">
            <w:r>
              <w:t>Aysha Shakeel</w:t>
            </w:r>
          </w:p>
        </w:tc>
        <w:tc>
          <w:tcPr>
            <w:tcW w:w="423" w:type="pct"/>
          </w:tcPr>
          <w:p w:rsidR="00142446" w:rsidRDefault="00142446">
            <w:r>
              <w:t>Muhammad Sumair Zahid</w:t>
            </w:r>
          </w:p>
        </w:tc>
        <w:tc>
          <w:tcPr>
            <w:tcW w:w="361" w:type="pct"/>
          </w:tcPr>
          <w:p w:rsidR="00142446" w:rsidRDefault="00142446">
            <w:r>
              <w:t>97973-P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14.108333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10.0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4.509524</w:t>
            </w:r>
          </w:p>
        </w:tc>
        <w:tc>
          <w:tcPr>
            <w:tcW w:w="279" w:type="pct"/>
          </w:tcPr>
          <w:p w:rsidR="00142446" w:rsidRDefault="00142446">
            <w:r>
              <w:t>4.354545</w:t>
            </w:r>
          </w:p>
        </w:tc>
        <w:tc>
          <w:tcPr>
            <w:tcW w:w="300" w:type="pct"/>
          </w:tcPr>
          <w:p w:rsidR="00142446" w:rsidRDefault="00142446">
            <w:r>
              <w:t>27.2</w:t>
            </w:r>
          </w:p>
        </w:tc>
        <w:tc>
          <w:tcPr>
            <w:tcW w:w="300" w:type="pct"/>
          </w:tcPr>
          <w:p w:rsidR="00142446" w:rsidRDefault="00142446">
            <w:r>
              <w:t>65.172402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22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18377</w:t>
            </w:r>
          </w:p>
        </w:tc>
        <w:tc>
          <w:tcPr>
            <w:tcW w:w="399" w:type="pct"/>
          </w:tcPr>
          <w:p w:rsidR="00142446" w:rsidRDefault="00142446">
            <w:r>
              <w:t>Hafiz Muhammad Abrar Riaz</w:t>
            </w:r>
          </w:p>
        </w:tc>
        <w:tc>
          <w:tcPr>
            <w:tcW w:w="423" w:type="pct"/>
          </w:tcPr>
          <w:p w:rsidR="00142446" w:rsidRDefault="00142446">
            <w:r>
              <w:t>MUHAMMAD RIAZ</w:t>
            </w:r>
          </w:p>
        </w:tc>
        <w:tc>
          <w:tcPr>
            <w:tcW w:w="361" w:type="pct"/>
          </w:tcPr>
          <w:p w:rsidR="00142446" w:rsidRDefault="00142446">
            <w:r>
              <w:t>102950-p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13.954167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10.0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4.52381</w:t>
            </w:r>
          </w:p>
        </w:tc>
        <w:tc>
          <w:tcPr>
            <w:tcW w:w="279" w:type="pct"/>
          </w:tcPr>
          <w:p w:rsidR="00142446" w:rsidRDefault="00142446">
            <w:r>
              <w:t>4.372727</w:t>
            </w:r>
          </w:p>
        </w:tc>
        <w:tc>
          <w:tcPr>
            <w:tcW w:w="300" w:type="pct"/>
          </w:tcPr>
          <w:p w:rsidR="00142446" w:rsidRDefault="00142446">
            <w:r>
              <w:t>27.2</w:t>
            </w:r>
          </w:p>
        </w:tc>
        <w:tc>
          <w:tcPr>
            <w:tcW w:w="300" w:type="pct"/>
          </w:tcPr>
          <w:p w:rsidR="00142446" w:rsidRDefault="00142446">
            <w:r>
              <w:t>65.050704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23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4232</w:t>
            </w:r>
          </w:p>
        </w:tc>
        <w:tc>
          <w:tcPr>
            <w:tcW w:w="399" w:type="pct"/>
          </w:tcPr>
          <w:p w:rsidR="00142446" w:rsidRDefault="00142446">
            <w:r>
              <w:t>Fiza Javed</w:t>
            </w:r>
          </w:p>
        </w:tc>
        <w:tc>
          <w:tcPr>
            <w:tcW w:w="423" w:type="pct"/>
          </w:tcPr>
          <w:p w:rsidR="00142446" w:rsidRDefault="00142446">
            <w:r>
              <w:t>Javed Iqbal Rana</w:t>
            </w:r>
          </w:p>
        </w:tc>
        <w:tc>
          <w:tcPr>
            <w:tcW w:w="361" w:type="pct"/>
          </w:tcPr>
          <w:p w:rsidR="00142446" w:rsidRDefault="00142446">
            <w:r>
              <w:t>105092-P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15.408333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7.0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4.742857</w:t>
            </w:r>
          </w:p>
        </w:tc>
        <w:tc>
          <w:tcPr>
            <w:tcW w:w="279" w:type="pct"/>
          </w:tcPr>
          <w:p w:rsidR="00142446" w:rsidRDefault="00142446">
            <w:r>
              <w:t>4.609091</w:t>
            </w:r>
          </w:p>
        </w:tc>
        <w:tc>
          <w:tcPr>
            <w:tcW w:w="300" w:type="pct"/>
          </w:tcPr>
          <w:p w:rsidR="00142446" w:rsidRDefault="00142446">
            <w:r>
              <w:t>28.16</w:t>
            </w:r>
          </w:p>
        </w:tc>
        <w:tc>
          <w:tcPr>
            <w:tcW w:w="300" w:type="pct"/>
          </w:tcPr>
          <w:p w:rsidR="00142446" w:rsidRDefault="00142446">
            <w:r>
              <w:t>64.920281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24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7218</w:t>
            </w:r>
          </w:p>
        </w:tc>
        <w:tc>
          <w:tcPr>
            <w:tcW w:w="399" w:type="pct"/>
          </w:tcPr>
          <w:p w:rsidR="00142446" w:rsidRDefault="00142446">
            <w:r>
              <w:t>Muhammad Umer Hassan</w:t>
            </w:r>
          </w:p>
        </w:tc>
        <w:tc>
          <w:tcPr>
            <w:tcW w:w="423" w:type="pct"/>
          </w:tcPr>
          <w:p w:rsidR="00142446" w:rsidRDefault="00142446">
            <w:r>
              <w:t xml:space="preserve">Anwer Ali </w:t>
            </w:r>
          </w:p>
        </w:tc>
        <w:tc>
          <w:tcPr>
            <w:tcW w:w="361" w:type="pct"/>
          </w:tcPr>
          <w:p w:rsidR="00142446" w:rsidRDefault="00142446">
            <w:r>
              <w:t>93569-P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14.038298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2.5</w:t>
            </w:r>
          </w:p>
        </w:tc>
        <w:tc>
          <w:tcPr>
            <w:tcW w:w="305" w:type="pct"/>
          </w:tcPr>
          <w:p w:rsidR="00142446" w:rsidRDefault="00142446">
            <w:r>
              <w:t>10.0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4.62381</w:t>
            </w:r>
          </w:p>
        </w:tc>
        <w:tc>
          <w:tcPr>
            <w:tcW w:w="279" w:type="pct"/>
          </w:tcPr>
          <w:p w:rsidR="00142446" w:rsidRDefault="00142446">
            <w:r>
              <w:t>4.554545</w:t>
            </w:r>
          </w:p>
        </w:tc>
        <w:tc>
          <w:tcPr>
            <w:tcW w:w="300" w:type="pct"/>
          </w:tcPr>
          <w:p w:rsidR="00142446" w:rsidRDefault="00142446">
            <w:r>
              <w:t>29.12</w:t>
            </w:r>
          </w:p>
        </w:tc>
        <w:tc>
          <w:tcPr>
            <w:tcW w:w="300" w:type="pct"/>
          </w:tcPr>
          <w:p w:rsidR="00142446" w:rsidRDefault="00142446">
            <w:r>
              <w:t>64.836653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25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25060</w:t>
            </w:r>
          </w:p>
        </w:tc>
        <w:tc>
          <w:tcPr>
            <w:tcW w:w="399" w:type="pct"/>
          </w:tcPr>
          <w:p w:rsidR="00142446" w:rsidRDefault="00142446">
            <w:r>
              <w:t>Faizan Raheed</w:t>
            </w:r>
          </w:p>
        </w:tc>
        <w:tc>
          <w:tcPr>
            <w:tcW w:w="423" w:type="pct"/>
          </w:tcPr>
          <w:p w:rsidR="00142446" w:rsidRDefault="00142446">
            <w:r>
              <w:t>Abdul rasheed</w:t>
            </w:r>
          </w:p>
        </w:tc>
        <w:tc>
          <w:tcPr>
            <w:tcW w:w="361" w:type="pct"/>
          </w:tcPr>
          <w:p w:rsidR="00142446" w:rsidRDefault="00142446">
            <w:r>
              <w:t>96351-P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13.6375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10.0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4.547059</w:t>
            </w:r>
          </w:p>
        </w:tc>
        <w:tc>
          <w:tcPr>
            <w:tcW w:w="279" w:type="pct"/>
          </w:tcPr>
          <w:p w:rsidR="00142446" w:rsidRDefault="00142446">
            <w:r>
              <w:t>4.445455</w:t>
            </w:r>
          </w:p>
        </w:tc>
        <w:tc>
          <w:tcPr>
            <w:tcW w:w="300" w:type="pct"/>
          </w:tcPr>
          <w:p w:rsidR="00142446" w:rsidRDefault="00142446">
            <w:r>
              <w:t>27.2</w:t>
            </w:r>
          </w:p>
        </w:tc>
        <w:tc>
          <w:tcPr>
            <w:tcW w:w="300" w:type="pct"/>
          </w:tcPr>
          <w:p w:rsidR="00142446" w:rsidRDefault="00142446">
            <w:r>
              <w:t>64.830014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26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18899</w:t>
            </w:r>
          </w:p>
        </w:tc>
        <w:tc>
          <w:tcPr>
            <w:tcW w:w="399" w:type="pct"/>
          </w:tcPr>
          <w:p w:rsidR="00142446" w:rsidRDefault="00142446">
            <w:r>
              <w:t>Hafiza Manal Ahmed</w:t>
            </w:r>
          </w:p>
        </w:tc>
        <w:tc>
          <w:tcPr>
            <w:tcW w:w="423" w:type="pct"/>
          </w:tcPr>
          <w:p w:rsidR="00142446" w:rsidRDefault="00142446">
            <w:r>
              <w:t xml:space="preserve">Rana Muhammad Ajmal </w:t>
            </w:r>
          </w:p>
        </w:tc>
        <w:tc>
          <w:tcPr>
            <w:tcW w:w="361" w:type="pct"/>
          </w:tcPr>
          <w:p w:rsidR="00142446" w:rsidRDefault="00142446">
            <w:r>
              <w:t>102011-P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14.3125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8.5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4.580952</w:t>
            </w:r>
          </w:p>
        </w:tc>
        <w:tc>
          <w:tcPr>
            <w:tcW w:w="279" w:type="pct"/>
          </w:tcPr>
          <w:p w:rsidR="00142446" w:rsidRDefault="00142446">
            <w:r>
              <w:t>4.518182</w:t>
            </w:r>
          </w:p>
        </w:tc>
        <w:tc>
          <w:tcPr>
            <w:tcW w:w="300" w:type="pct"/>
          </w:tcPr>
          <w:p w:rsidR="00142446" w:rsidRDefault="00142446">
            <w:r>
              <w:t>27.84</w:t>
            </w:r>
          </w:p>
        </w:tc>
        <w:tc>
          <w:tcPr>
            <w:tcW w:w="300" w:type="pct"/>
          </w:tcPr>
          <w:p w:rsidR="00142446" w:rsidRDefault="00142446">
            <w:r>
              <w:t>64.751634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lastRenderedPageBreak/>
              <w:t>27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20411</w:t>
            </w:r>
          </w:p>
        </w:tc>
        <w:tc>
          <w:tcPr>
            <w:tcW w:w="399" w:type="pct"/>
          </w:tcPr>
          <w:p w:rsidR="00142446" w:rsidRDefault="00142446">
            <w:r>
              <w:t>Noor Fatima</w:t>
            </w:r>
          </w:p>
        </w:tc>
        <w:tc>
          <w:tcPr>
            <w:tcW w:w="423" w:type="pct"/>
          </w:tcPr>
          <w:p w:rsidR="00142446" w:rsidRDefault="00142446">
            <w:r>
              <w:t>Malik Farrukh Naveed</w:t>
            </w:r>
          </w:p>
        </w:tc>
        <w:tc>
          <w:tcPr>
            <w:tcW w:w="361" w:type="pct"/>
          </w:tcPr>
          <w:p w:rsidR="00142446" w:rsidRDefault="00142446">
            <w:r>
              <w:t xml:space="preserve">721648-01-M 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16.679167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2.5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4.795238</w:t>
            </w:r>
          </w:p>
        </w:tc>
        <w:tc>
          <w:tcPr>
            <w:tcW w:w="279" w:type="pct"/>
          </w:tcPr>
          <w:p w:rsidR="00142446" w:rsidRDefault="00142446">
            <w:r>
              <w:t>4.713636</w:t>
            </w:r>
          </w:p>
        </w:tc>
        <w:tc>
          <w:tcPr>
            <w:tcW w:w="300" w:type="pct"/>
          </w:tcPr>
          <w:p w:rsidR="00142446" w:rsidRDefault="00142446">
            <w:r>
              <w:t>31.04</w:t>
            </w:r>
          </w:p>
        </w:tc>
        <w:tc>
          <w:tcPr>
            <w:tcW w:w="300" w:type="pct"/>
          </w:tcPr>
          <w:p w:rsidR="00142446" w:rsidRDefault="00142446">
            <w:r>
              <w:t>64.728041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28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3054</w:t>
            </w:r>
          </w:p>
        </w:tc>
        <w:tc>
          <w:tcPr>
            <w:tcW w:w="399" w:type="pct"/>
          </w:tcPr>
          <w:p w:rsidR="00142446" w:rsidRDefault="00142446">
            <w:r>
              <w:t>Muhammad Aamir Javed</w:t>
            </w:r>
          </w:p>
        </w:tc>
        <w:tc>
          <w:tcPr>
            <w:tcW w:w="423" w:type="pct"/>
          </w:tcPr>
          <w:p w:rsidR="00142446" w:rsidRDefault="00142446">
            <w:r>
              <w:t>Muhammad Javed Akhtar</w:t>
            </w:r>
          </w:p>
        </w:tc>
        <w:tc>
          <w:tcPr>
            <w:tcW w:w="361" w:type="pct"/>
          </w:tcPr>
          <w:p w:rsidR="00142446" w:rsidRDefault="00142446">
            <w:r>
              <w:t>83086-P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14.591667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8.75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4.358824</w:t>
            </w:r>
          </w:p>
        </w:tc>
        <w:tc>
          <w:tcPr>
            <w:tcW w:w="279" w:type="pct"/>
          </w:tcPr>
          <w:p w:rsidR="00142446" w:rsidRDefault="00142446">
            <w:r>
              <w:t>4.409091</w:t>
            </w:r>
          </w:p>
        </w:tc>
        <w:tc>
          <w:tcPr>
            <w:tcW w:w="300" w:type="pct"/>
          </w:tcPr>
          <w:p w:rsidR="00142446" w:rsidRDefault="00142446">
            <w:r>
              <w:t>27.52</w:t>
            </w:r>
          </w:p>
        </w:tc>
        <w:tc>
          <w:tcPr>
            <w:tcW w:w="300" w:type="pct"/>
          </w:tcPr>
          <w:p w:rsidR="00142446" w:rsidRDefault="00142446">
            <w:r>
              <w:t>64.629582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29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22481</w:t>
            </w:r>
          </w:p>
        </w:tc>
        <w:tc>
          <w:tcPr>
            <w:tcW w:w="399" w:type="pct"/>
          </w:tcPr>
          <w:p w:rsidR="00142446" w:rsidRDefault="00142446">
            <w:r>
              <w:t>Khadija Asif</w:t>
            </w:r>
          </w:p>
        </w:tc>
        <w:tc>
          <w:tcPr>
            <w:tcW w:w="423" w:type="pct"/>
          </w:tcPr>
          <w:p w:rsidR="00142446" w:rsidRDefault="00142446">
            <w:r>
              <w:t xml:space="preserve">Muhammad Asif </w:t>
            </w:r>
          </w:p>
        </w:tc>
        <w:tc>
          <w:tcPr>
            <w:tcW w:w="361" w:type="pct"/>
          </w:tcPr>
          <w:p w:rsidR="00142446" w:rsidRDefault="00142446">
            <w:r>
              <w:t>97676-P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12.991667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10.0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4.523529</w:t>
            </w:r>
          </w:p>
        </w:tc>
        <w:tc>
          <w:tcPr>
            <w:tcW w:w="279" w:type="pct"/>
          </w:tcPr>
          <w:p w:rsidR="00142446" w:rsidRDefault="00142446">
            <w:r>
              <w:t>4.154545</w:t>
            </w:r>
          </w:p>
        </w:tc>
        <w:tc>
          <w:tcPr>
            <w:tcW w:w="300" w:type="pct"/>
          </w:tcPr>
          <w:p w:rsidR="00142446" w:rsidRDefault="00142446">
            <w:r>
              <w:t>27.84</w:t>
            </w:r>
          </w:p>
        </w:tc>
        <w:tc>
          <w:tcPr>
            <w:tcW w:w="300" w:type="pct"/>
          </w:tcPr>
          <w:p w:rsidR="00142446" w:rsidRDefault="00142446">
            <w:r>
              <w:t>64.509741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30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21900</w:t>
            </w:r>
          </w:p>
        </w:tc>
        <w:tc>
          <w:tcPr>
            <w:tcW w:w="399" w:type="pct"/>
          </w:tcPr>
          <w:p w:rsidR="00142446" w:rsidRDefault="00142446">
            <w:r>
              <w:t>Eisham Sarmad</w:t>
            </w:r>
          </w:p>
        </w:tc>
        <w:tc>
          <w:tcPr>
            <w:tcW w:w="423" w:type="pct"/>
          </w:tcPr>
          <w:p w:rsidR="00142446" w:rsidRDefault="00142446">
            <w:r>
              <w:t>Sarmad Salim</w:t>
            </w:r>
          </w:p>
        </w:tc>
        <w:tc>
          <w:tcPr>
            <w:tcW w:w="361" w:type="pct"/>
          </w:tcPr>
          <w:p w:rsidR="00142446" w:rsidRDefault="00142446">
            <w:r>
              <w:t>715121-01-M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15.844898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2.0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4.5</w:t>
            </w:r>
          </w:p>
        </w:tc>
        <w:tc>
          <w:tcPr>
            <w:tcW w:w="279" w:type="pct"/>
          </w:tcPr>
          <w:p w:rsidR="00142446" w:rsidRDefault="00142446">
            <w:r>
              <w:t>4.5</w:t>
            </w:r>
          </w:p>
        </w:tc>
        <w:tc>
          <w:tcPr>
            <w:tcW w:w="300" w:type="pct"/>
          </w:tcPr>
          <w:p w:rsidR="00142446" w:rsidRDefault="00142446">
            <w:r>
              <w:t>32.64</w:t>
            </w:r>
          </w:p>
        </w:tc>
        <w:tc>
          <w:tcPr>
            <w:tcW w:w="300" w:type="pct"/>
          </w:tcPr>
          <w:p w:rsidR="00142446" w:rsidRDefault="00142446">
            <w:r>
              <w:t>64.484898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31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23028</w:t>
            </w:r>
          </w:p>
        </w:tc>
        <w:tc>
          <w:tcPr>
            <w:tcW w:w="399" w:type="pct"/>
          </w:tcPr>
          <w:p w:rsidR="00142446" w:rsidRDefault="00142446">
            <w:r>
              <w:t>Ayesha Afzal</w:t>
            </w:r>
          </w:p>
        </w:tc>
        <w:tc>
          <w:tcPr>
            <w:tcW w:w="423" w:type="pct"/>
          </w:tcPr>
          <w:p w:rsidR="00142446" w:rsidRDefault="00142446">
            <w:r>
              <w:t>Mohammad Khalid Mumtaz</w:t>
            </w:r>
          </w:p>
        </w:tc>
        <w:tc>
          <w:tcPr>
            <w:tcW w:w="361" w:type="pct"/>
          </w:tcPr>
          <w:p w:rsidR="00142446" w:rsidRDefault="00142446">
            <w:r>
              <w:t>108776-P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15.693878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4.0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4.785714</w:t>
            </w:r>
          </w:p>
        </w:tc>
        <w:tc>
          <w:tcPr>
            <w:tcW w:w="279" w:type="pct"/>
          </w:tcPr>
          <w:p w:rsidR="00142446" w:rsidRDefault="00142446">
            <w:r>
              <w:t>4.586364</w:t>
            </w:r>
          </w:p>
        </w:tc>
        <w:tc>
          <w:tcPr>
            <w:tcW w:w="300" w:type="pct"/>
          </w:tcPr>
          <w:p w:rsidR="00142446" w:rsidRDefault="00142446">
            <w:r>
              <w:t>30.4</w:t>
            </w:r>
          </w:p>
        </w:tc>
        <w:tc>
          <w:tcPr>
            <w:tcW w:w="300" w:type="pct"/>
          </w:tcPr>
          <w:p w:rsidR="00142446" w:rsidRDefault="00142446">
            <w:r>
              <w:t>64.465956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32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21528</w:t>
            </w:r>
          </w:p>
        </w:tc>
        <w:tc>
          <w:tcPr>
            <w:tcW w:w="399" w:type="pct"/>
          </w:tcPr>
          <w:p w:rsidR="00142446" w:rsidRDefault="00142446">
            <w:r>
              <w:t>Saad Azhar Malik</w:t>
            </w:r>
          </w:p>
        </w:tc>
        <w:tc>
          <w:tcPr>
            <w:tcW w:w="423" w:type="pct"/>
          </w:tcPr>
          <w:p w:rsidR="00142446" w:rsidRDefault="00142446">
            <w:r>
              <w:t>Malik Azhar Mahmood</w:t>
            </w:r>
          </w:p>
        </w:tc>
        <w:tc>
          <w:tcPr>
            <w:tcW w:w="361" w:type="pct"/>
          </w:tcPr>
          <w:p w:rsidR="00142446" w:rsidRDefault="00142446">
            <w:r>
              <w:t>712764-01-M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17.016327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2.5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5.0</w:t>
            </w:r>
          </w:p>
        </w:tc>
        <w:tc>
          <w:tcPr>
            <w:tcW w:w="279" w:type="pct"/>
          </w:tcPr>
          <w:p w:rsidR="00142446" w:rsidRDefault="00142446">
            <w:r>
              <w:t>4.466667</w:t>
            </w:r>
          </w:p>
        </w:tc>
        <w:tc>
          <w:tcPr>
            <w:tcW w:w="279" w:type="pct"/>
          </w:tcPr>
          <w:p w:rsidR="00142446" w:rsidRDefault="00142446">
            <w:r>
              <w:t>4.409091</w:t>
            </w:r>
          </w:p>
        </w:tc>
        <w:tc>
          <w:tcPr>
            <w:tcW w:w="300" w:type="pct"/>
          </w:tcPr>
          <w:p w:rsidR="00142446" w:rsidRDefault="00142446">
            <w:r>
              <w:t>31.04</w:t>
            </w:r>
          </w:p>
        </w:tc>
        <w:tc>
          <w:tcPr>
            <w:tcW w:w="300" w:type="pct"/>
          </w:tcPr>
          <w:p w:rsidR="00142446" w:rsidRDefault="00142446">
            <w:r>
              <w:t>64.432085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33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20508</w:t>
            </w:r>
          </w:p>
        </w:tc>
        <w:tc>
          <w:tcPr>
            <w:tcW w:w="399" w:type="pct"/>
          </w:tcPr>
          <w:p w:rsidR="00142446" w:rsidRDefault="00142446">
            <w:r>
              <w:t>Laraib Mazhar</w:t>
            </w:r>
          </w:p>
        </w:tc>
        <w:tc>
          <w:tcPr>
            <w:tcW w:w="423" w:type="pct"/>
          </w:tcPr>
          <w:p w:rsidR="00142446" w:rsidRDefault="00142446">
            <w:r>
              <w:t>Malik Mazhar Hussain</w:t>
            </w:r>
          </w:p>
        </w:tc>
        <w:tc>
          <w:tcPr>
            <w:tcW w:w="361" w:type="pct"/>
          </w:tcPr>
          <w:p w:rsidR="00142446" w:rsidRDefault="00142446">
            <w:r>
              <w:t>103652-P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14.275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10.0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4.519048</w:t>
            </w:r>
          </w:p>
        </w:tc>
        <w:tc>
          <w:tcPr>
            <w:tcW w:w="279" w:type="pct"/>
          </w:tcPr>
          <w:p w:rsidR="00142446" w:rsidRDefault="00142446">
            <w:r>
              <w:t>4.390909</w:t>
            </w:r>
          </w:p>
        </w:tc>
        <w:tc>
          <w:tcPr>
            <w:tcW w:w="300" w:type="pct"/>
          </w:tcPr>
          <w:p w:rsidR="00142446" w:rsidRDefault="00142446">
            <w:r>
              <w:t>26.24</w:t>
            </w:r>
          </w:p>
        </w:tc>
        <w:tc>
          <w:tcPr>
            <w:tcW w:w="300" w:type="pct"/>
          </w:tcPr>
          <w:p w:rsidR="00142446" w:rsidRDefault="00142446">
            <w:r>
              <w:t>64.424957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34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2045</w:t>
            </w:r>
          </w:p>
        </w:tc>
        <w:tc>
          <w:tcPr>
            <w:tcW w:w="399" w:type="pct"/>
          </w:tcPr>
          <w:p w:rsidR="00142446" w:rsidRDefault="00142446">
            <w:r>
              <w:t>Sidra Rehab</w:t>
            </w:r>
          </w:p>
        </w:tc>
        <w:tc>
          <w:tcPr>
            <w:tcW w:w="423" w:type="pct"/>
          </w:tcPr>
          <w:p w:rsidR="00142446" w:rsidRDefault="00142446">
            <w:r>
              <w:t>Hafiz Muhammad Shahjahan</w:t>
            </w:r>
          </w:p>
        </w:tc>
        <w:tc>
          <w:tcPr>
            <w:tcW w:w="361" w:type="pct"/>
          </w:tcPr>
          <w:p w:rsidR="00142446" w:rsidRDefault="00142446">
            <w:r>
              <w:t>94694-P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14.708333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8.5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4.352381</w:t>
            </w:r>
          </w:p>
        </w:tc>
        <w:tc>
          <w:tcPr>
            <w:tcW w:w="279" w:type="pct"/>
          </w:tcPr>
          <w:p w:rsidR="00142446" w:rsidRDefault="00142446">
            <w:r>
              <w:t>4.3</w:t>
            </w:r>
          </w:p>
        </w:tc>
        <w:tc>
          <w:tcPr>
            <w:tcW w:w="300" w:type="pct"/>
          </w:tcPr>
          <w:p w:rsidR="00142446" w:rsidRDefault="00142446">
            <w:r>
              <w:t>27.52</w:t>
            </w:r>
          </w:p>
        </w:tc>
        <w:tc>
          <w:tcPr>
            <w:tcW w:w="300" w:type="pct"/>
          </w:tcPr>
          <w:p w:rsidR="00142446" w:rsidRDefault="00142446">
            <w:r>
              <w:t>64.380714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35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4573</w:t>
            </w:r>
          </w:p>
        </w:tc>
        <w:tc>
          <w:tcPr>
            <w:tcW w:w="399" w:type="pct"/>
          </w:tcPr>
          <w:p w:rsidR="00142446" w:rsidRDefault="00142446">
            <w:r>
              <w:t>Saman Habib</w:t>
            </w:r>
          </w:p>
        </w:tc>
        <w:tc>
          <w:tcPr>
            <w:tcW w:w="423" w:type="pct"/>
          </w:tcPr>
          <w:p w:rsidR="00142446" w:rsidRDefault="00142446">
            <w:r>
              <w:t>Muhammad Habib</w:t>
            </w:r>
          </w:p>
        </w:tc>
        <w:tc>
          <w:tcPr>
            <w:tcW w:w="361" w:type="pct"/>
          </w:tcPr>
          <w:p w:rsidR="00142446" w:rsidRDefault="00142446">
            <w:r>
              <w:t>104266-P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14.326531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7.916667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4.861905</w:t>
            </w:r>
          </w:p>
        </w:tc>
        <w:tc>
          <w:tcPr>
            <w:tcW w:w="279" w:type="pct"/>
          </w:tcPr>
          <w:p w:rsidR="00142446" w:rsidRDefault="00142446">
            <w:r>
              <w:t>4.668182</w:t>
            </w:r>
          </w:p>
        </w:tc>
        <w:tc>
          <w:tcPr>
            <w:tcW w:w="300" w:type="pct"/>
          </w:tcPr>
          <w:p w:rsidR="00142446" w:rsidRDefault="00142446">
            <w:r>
              <w:t>27.52</w:t>
            </w:r>
          </w:p>
        </w:tc>
        <w:tc>
          <w:tcPr>
            <w:tcW w:w="300" w:type="pct"/>
          </w:tcPr>
          <w:p w:rsidR="00142446" w:rsidRDefault="00142446">
            <w:r>
              <w:t>64.293285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lastRenderedPageBreak/>
              <w:t>36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22790</w:t>
            </w:r>
          </w:p>
        </w:tc>
        <w:tc>
          <w:tcPr>
            <w:tcW w:w="399" w:type="pct"/>
          </w:tcPr>
          <w:p w:rsidR="00142446" w:rsidRDefault="00142446">
            <w:r>
              <w:t>Farhan Imllak Mayo</w:t>
            </w:r>
          </w:p>
        </w:tc>
        <w:tc>
          <w:tcPr>
            <w:tcW w:w="423" w:type="pct"/>
          </w:tcPr>
          <w:p w:rsidR="00142446" w:rsidRDefault="00142446">
            <w:r>
              <w:t>Imllak Hussain</w:t>
            </w:r>
          </w:p>
        </w:tc>
        <w:tc>
          <w:tcPr>
            <w:tcW w:w="361" w:type="pct"/>
          </w:tcPr>
          <w:p w:rsidR="00142446" w:rsidRDefault="00142446">
            <w:r>
              <w:t xml:space="preserve">105016-P 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15.155102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7.083333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4.57619</w:t>
            </w:r>
          </w:p>
        </w:tc>
        <w:tc>
          <w:tcPr>
            <w:tcW w:w="279" w:type="pct"/>
          </w:tcPr>
          <w:p w:rsidR="00142446" w:rsidRDefault="00142446">
            <w:r>
              <w:t>4.595455</w:t>
            </w:r>
          </w:p>
        </w:tc>
        <w:tc>
          <w:tcPr>
            <w:tcW w:w="300" w:type="pct"/>
          </w:tcPr>
          <w:p w:rsidR="00142446" w:rsidRDefault="00142446">
            <w:r>
              <w:t>27.84</w:t>
            </w:r>
          </w:p>
        </w:tc>
        <w:tc>
          <w:tcPr>
            <w:tcW w:w="300" w:type="pct"/>
          </w:tcPr>
          <w:p w:rsidR="00142446" w:rsidRDefault="00142446">
            <w:r>
              <w:t>64.25008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37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6126</w:t>
            </w:r>
          </w:p>
        </w:tc>
        <w:tc>
          <w:tcPr>
            <w:tcW w:w="399" w:type="pct"/>
          </w:tcPr>
          <w:p w:rsidR="00142446" w:rsidRDefault="00142446">
            <w:r>
              <w:t>Yasir Irfat</w:t>
            </w:r>
          </w:p>
        </w:tc>
        <w:tc>
          <w:tcPr>
            <w:tcW w:w="423" w:type="pct"/>
          </w:tcPr>
          <w:p w:rsidR="00142446" w:rsidRDefault="00142446">
            <w:r>
              <w:t>Khadim Hussain</w:t>
            </w:r>
          </w:p>
        </w:tc>
        <w:tc>
          <w:tcPr>
            <w:tcW w:w="361" w:type="pct"/>
          </w:tcPr>
          <w:p w:rsidR="00142446" w:rsidRDefault="00142446">
            <w:r>
              <w:t>82882-p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13.645833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2.5</w:t>
            </w:r>
          </w:p>
        </w:tc>
        <w:tc>
          <w:tcPr>
            <w:tcW w:w="305" w:type="pct"/>
          </w:tcPr>
          <w:p w:rsidR="00142446" w:rsidRDefault="00142446">
            <w:r>
              <w:t>10.0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4.3</w:t>
            </w:r>
          </w:p>
        </w:tc>
        <w:tc>
          <w:tcPr>
            <w:tcW w:w="279" w:type="pct"/>
          </w:tcPr>
          <w:p w:rsidR="00142446" w:rsidRDefault="00142446">
            <w:r>
              <w:t>3.327273</w:t>
            </w:r>
          </w:p>
        </w:tc>
        <w:tc>
          <w:tcPr>
            <w:tcW w:w="300" w:type="pct"/>
          </w:tcPr>
          <w:p w:rsidR="00142446" w:rsidRDefault="00142446">
            <w:r>
              <w:t>30.4</w:t>
            </w:r>
          </w:p>
        </w:tc>
        <w:tc>
          <w:tcPr>
            <w:tcW w:w="300" w:type="pct"/>
          </w:tcPr>
          <w:p w:rsidR="00142446" w:rsidRDefault="00142446">
            <w:r>
              <w:t>64.173106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38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17653</w:t>
            </w:r>
          </w:p>
        </w:tc>
        <w:tc>
          <w:tcPr>
            <w:tcW w:w="399" w:type="pct"/>
          </w:tcPr>
          <w:p w:rsidR="00142446" w:rsidRDefault="00142446">
            <w:r>
              <w:t>Annam Iqbal</w:t>
            </w:r>
          </w:p>
        </w:tc>
        <w:tc>
          <w:tcPr>
            <w:tcW w:w="423" w:type="pct"/>
          </w:tcPr>
          <w:p w:rsidR="00142446" w:rsidRDefault="00142446">
            <w:r>
              <w:t xml:space="preserve">Muhammad Iqbal </w:t>
            </w:r>
          </w:p>
        </w:tc>
        <w:tc>
          <w:tcPr>
            <w:tcW w:w="361" w:type="pct"/>
          </w:tcPr>
          <w:p w:rsidR="00142446" w:rsidRDefault="00142446">
            <w:r>
              <w:t>108796_P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15.479167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7.083333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4.266667</w:t>
            </w:r>
          </w:p>
        </w:tc>
        <w:tc>
          <w:tcPr>
            <w:tcW w:w="279" w:type="pct"/>
          </w:tcPr>
          <w:p w:rsidR="00142446" w:rsidRDefault="00142446">
            <w:r>
              <w:t>4.472727</w:t>
            </w:r>
          </w:p>
        </w:tc>
        <w:tc>
          <w:tcPr>
            <w:tcW w:w="300" w:type="pct"/>
          </w:tcPr>
          <w:p w:rsidR="00142446" w:rsidRDefault="00142446">
            <w:r>
              <w:t>27.84</w:t>
            </w:r>
          </w:p>
        </w:tc>
        <w:tc>
          <w:tcPr>
            <w:tcW w:w="300" w:type="pct"/>
          </w:tcPr>
          <w:p w:rsidR="00142446" w:rsidRDefault="00142446">
            <w:r>
              <w:t>64.141894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39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22977</w:t>
            </w:r>
          </w:p>
        </w:tc>
        <w:tc>
          <w:tcPr>
            <w:tcW w:w="399" w:type="pct"/>
          </w:tcPr>
          <w:p w:rsidR="00142446" w:rsidRDefault="00142446">
            <w:r>
              <w:t>Muhammad Ubaid Ullah Subhani</w:t>
            </w:r>
          </w:p>
        </w:tc>
        <w:tc>
          <w:tcPr>
            <w:tcW w:w="423" w:type="pct"/>
          </w:tcPr>
          <w:p w:rsidR="00142446" w:rsidRDefault="00142446">
            <w:r>
              <w:t>Muhammad Ayub Ali</w:t>
            </w:r>
          </w:p>
        </w:tc>
        <w:tc>
          <w:tcPr>
            <w:tcW w:w="361" w:type="pct"/>
          </w:tcPr>
          <w:p w:rsidR="00142446" w:rsidRDefault="00142446">
            <w:r>
              <w:t>88306-P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13.308333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10.0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4.57619</w:t>
            </w:r>
          </w:p>
        </w:tc>
        <w:tc>
          <w:tcPr>
            <w:tcW w:w="279" w:type="pct"/>
          </w:tcPr>
          <w:p w:rsidR="00142446" w:rsidRDefault="00142446">
            <w:r>
              <w:t>4.35</w:t>
            </w:r>
          </w:p>
        </w:tc>
        <w:tc>
          <w:tcPr>
            <w:tcW w:w="300" w:type="pct"/>
          </w:tcPr>
          <w:p w:rsidR="00142446" w:rsidRDefault="00142446">
            <w:r>
              <w:t>26.88</w:t>
            </w:r>
          </w:p>
        </w:tc>
        <w:tc>
          <w:tcPr>
            <w:tcW w:w="300" w:type="pct"/>
          </w:tcPr>
          <w:p w:rsidR="00142446" w:rsidRDefault="00142446">
            <w:r>
              <w:t>64.114523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40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21704</w:t>
            </w:r>
          </w:p>
        </w:tc>
        <w:tc>
          <w:tcPr>
            <w:tcW w:w="399" w:type="pct"/>
          </w:tcPr>
          <w:p w:rsidR="00142446" w:rsidRDefault="00142446">
            <w:r>
              <w:t>Mahnoor Shaukat</w:t>
            </w:r>
          </w:p>
        </w:tc>
        <w:tc>
          <w:tcPr>
            <w:tcW w:w="423" w:type="pct"/>
          </w:tcPr>
          <w:p w:rsidR="00142446" w:rsidRDefault="00142446">
            <w:r>
              <w:t>Haider Ali</w:t>
            </w:r>
          </w:p>
        </w:tc>
        <w:tc>
          <w:tcPr>
            <w:tcW w:w="361" w:type="pct"/>
          </w:tcPr>
          <w:p w:rsidR="00142446" w:rsidRDefault="00142446">
            <w:r>
              <w:t>103204-P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13.654167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10.0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4.62381</w:t>
            </w:r>
          </w:p>
        </w:tc>
        <w:tc>
          <w:tcPr>
            <w:tcW w:w="279" w:type="pct"/>
          </w:tcPr>
          <w:p w:rsidR="00142446" w:rsidRDefault="00142446">
            <w:r>
              <w:t>4.559091</w:t>
            </w:r>
          </w:p>
        </w:tc>
        <w:tc>
          <w:tcPr>
            <w:tcW w:w="300" w:type="pct"/>
          </w:tcPr>
          <w:p w:rsidR="00142446" w:rsidRDefault="00142446">
            <w:r>
              <w:t>26.24</w:t>
            </w:r>
          </w:p>
        </w:tc>
        <w:tc>
          <w:tcPr>
            <w:tcW w:w="300" w:type="pct"/>
          </w:tcPr>
          <w:p w:rsidR="00142446" w:rsidRDefault="00142446">
            <w:r>
              <w:t>64.077068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41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7950</w:t>
            </w:r>
          </w:p>
        </w:tc>
        <w:tc>
          <w:tcPr>
            <w:tcW w:w="399" w:type="pct"/>
          </w:tcPr>
          <w:p w:rsidR="00142446" w:rsidRDefault="00142446">
            <w:r>
              <w:t>Asad Mahmood</w:t>
            </w:r>
          </w:p>
        </w:tc>
        <w:tc>
          <w:tcPr>
            <w:tcW w:w="423" w:type="pct"/>
          </w:tcPr>
          <w:p w:rsidR="00142446" w:rsidRDefault="00142446">
            <w:r>
              <w:t>Fazal Mahmood</w:t>
            </w:r>
          </w:p>
        </w:tc>
        <w:tc>
          <w:tcPr>
            <w:tcW w:w="361" w:type="pct"/>
          </w:tcPr>
          <w:p w:rsidR="00142446" w:rsidRDefault="00142446">
            <w:r>
              <w:t>100074-P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13.07234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9.583333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4.283333</w:t>
            </w:r>
          </w:p>
        </w:tc>
        <w:tc>
          <w:tcPr>
            <w:tcW w:w="279" w:type="pct"/>
          </w:tcPr>
          <w:p w:rsidR="00142446" w:rsidRDefault="00142446">
            <w:r>
              <w:t>3.977273</w:t>
            </w:r>
          </w:p>
        </w:tc>
        <w:tc>
          <w:tcPr>
            <w:tcW w:w="300" w:type="pct"/>
          </w:tcPr>
          <w:p w:rsidR="00142446" w:rsidRDefault="00142446">
            <w:r>
              <w:t>28.16</w:t>
            </w:r>
          </w:p>
        </w:tc>
        <w:tc>
          <w:tcPr>
            <w:tcW w:w="300" w:type="pct"/>
          </w:tcPr>
          <w:p w:rsidR="00142446" w:rsidRDefault="00142446">
            <w:r>
              <w:t>64.076279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42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16054</w:t>
            </w:r>
          </w:p>
        </w:tc>
        <w:tc>
          <w:tcPr>
            <w:tcW w:w="399" w:type="pct"/>
          </w:tcPr>
          <w:p w:rsidR="00142446" w:rsidRDefault="00142446">
            <w:r>
              <w:t>Ch.M.Makshoof Qasmi</w:t>
            </w:r>
          </w:p>
        </w:tc>
        <w:tc>
          <w:tcPr>
            <w:tcW w:w="423" w:type="pct"/>
          </w:tcPr>
          <w:p w:rsidR="00142446" w:rsidRDefault="00142446">
            <w:r>
              <w:t>Ameer Muhammad Qasmi</w:t>
            </w:r>
          </w:p>
        </w:tc>
        <w:tc>
          <w:tcPr>
            <w:tcW w:w="361" w:type="pct"/>
          </w:tcPr>
          <w:p w:rsidR="00142446" w:rsidRDefault="00142446">
            <w:r>
              <w:t>85919-P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12.217391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2.5</w:t>
            </w:r>
          </w:p>
        </w:tc>
        <w:tc>
          <w:tcPr>
            <w:tcW w:w="305" w:type="pct"/>
          </w:tcPr>
          <w:p w:rsidR="00142446" w:rsidRDefault="00142446">
            <w:r>
              <w:t>10.0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4.582353</w:t>
            </w:r>
          </w:p>
        </w:tc>
        <w:tc>
          <w:tcPr>
            <w:tcW w:w="279" w:type="pct"/>
          </w:tcPr>
          <w:p w:rsidR="00142446" w:rsidRDefault="00142446">
            <w:r>
              <w:t>4.031818</w:t>
            </w:r>
          </w:p>
        </w:tc>
        <w:tc>
          <w:tcPr>
            <w:tcW w:w="300" w:type="pct"/>
          </w:tcPr>
          <w:p w:rsidR="00142446" w:rsidRDefault="00142446">
            <w:r>
              <w:t>30.72</w:t>
            </w:r>
          </w:p>
        </w:tc>
        <w:tc>
          <w:tcPr>
            <w:tcW w:w="300" w:type="pct"/>
          </w:tcPr>
          <w:p w:rsidR="00142446" w:rsidRDefault="00142446">
            <w:r>
              <w:t>64.051562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43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6470</w:t>
            </w:r>
          </w:p>
        </w:tc>
        <w:tc>
          <w:tcPr>
            <w:tcW w:w="399" w:type="pct"/>
          </w:tcPr>
          <w:p w:rsidR="00142446" w:rsidRDefault="00142446">
            <w:r>
              <w:t>Sanashabbir</w:t>
            </w:r>
          </w:p>
        </w:tc>
        <w:tc>
          <w:tcPr>
            <w:tcW w:w="423" w:type="pct"/>
          </w:tcPr>
          <w:p w:rsidR="00142446" w:rsidRDefault="00142446">
            <w:r>
              <w:t>SHABBIR AHMAD RAHI</w:t>
            </w:r>
          </w:p>
        </w:tc>
        <w:tc>
          <w:tcPr>
            <w:tcW w:w="361" w:type="pct"/>
          </w:tcPr>
          <w:p w:rsidR="00142446" w:rsidRDefault="00142446">
            <w:r>
              <w:t>79374-p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12.728421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2.5</w:t>
            </w:r>
          </w:p>
        </w:tc>
        <w:tc>
          <w:tcPr>
            <w:tcW w:w="305" w:type="pct"/>
          </w:tcPr>
          <w:p w:rsidR="00142446" w:rsidRDefault="00142446">
            <w:r>
              <w:t>10.0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3.519048</w:t>
            </w:r>
          </w:p>
        </w:tc>
        <w:tc>
          <w:tcPr>
            <w:tcW w:w="279" w:type="pct"/>
          </w:tcPr>
          <w:p w:rsidR="00142446" w:rsidRDefault="00142446">
            <w:r>
              <w:t>3.677273</w:t>
            </w:r>
          </w:p>
        </w:tc>
        <w:tc>
          <w:tcPr>
            <w:tcW w:w="300" w:type="pct"/>
          </w:tcPr>
          <w:p w:rsidR="00142446" w:rsidRDefault="00142446">
            <w:r>
              <w:t>31.6</w:t>
            </w:r>
          </w:p>
        </w:tc>
        <w:tc>
          <w:tcPr>
            <w:tcW w:w="300" w:type="pct"/>
          </w:tcPr>
          <w:p w:rsidR="00142446" w:rsidRDefault="00142446">
            <w:r>
              <w:t>64.024742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44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17057</w:t>
            </w:r>
          </w:p>
        </w:tc>
        <w:tc>
          <w:tcPr>
            <w:tcW w:w="399" w:type="pct"/>
          </w:tcPr>
          <w:p w:rsidR="00142446" w:rsidRDefault="00142446">
            <w:r>
              <w:t>Nisar Fatima</w:t>
            </w:r>
          </w:p>
        </w:tc>
        <w:tc>
          <w:tcPr>
            <w:tcW w:w="423" w:type="pct"/>
          </w:tcPr>
          <w:p w:rsidR="00142446" w:rsidRDefault="00142446">
            <w:r>
              <w:t>Meer Muhammad Sajid</w:t>
            </w:r>
          </w:p>
        </w:tc>
        <w:tc>
          <w:tcPr>
            <w:tcW w:w="361" w:type="pct"/>
          </w:tcPr>
          <w:p w:rsidR="00142446" w:rsidRDefault="00142446">
            <w:r>
              <w:t>111576-p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15.2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5.833333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4.557143</w:t>
            </w:r>
          </w:p>
        </w:tc>
        <w:tc>
          <w:tcPr>
            <w:tcW w:w="279" w:type="pct"/>
          </w:tcPr>
          <w:p w:rsidR="00142446" w:rsidRDefault="00142446">
            <w:r>
              <w:t>4.295455</w:t>
            </w:r>
          </w:p>
        </w:tc>
        <w:tc>
          <w:tcPr>
            <w:tcW w:w="300" w:type="pct"/>
          </w:tcPr>
          <w:p w:rsidR="00142446" w:rsidRDefault="00142446">
            <w:r>
              <w:t>29.12</w:t>
            </w:r>
          </w:p>
        </w:tc>
        <w:tc>
          <w:tcPr>
            <w:tcW w:w="300" w:type="pct"/>
          </w:tcPr>
          <w:p w:rsidR="00142446" w:rsidRDefault="00142446">
            <w:r>
              <w:t>64.005931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45</w:t>
            </w:r>
          </w:p>
        </w:tc>
        <w:tc>
          <w:tcPr>
            <w:tcW w:w="221" w:type="pct"/>
          </w:tcPr>
          <w:p w:rsidR="00142446" w:rsidRDefault="00142446">
            <w:r>
              <w:t>12</w:t>
            </w:r>
            <w:r>
              <w:lastRenderedPageBreak/>
              <w:t>06</w:t>
            </w:r>
          </w:p>
        </w:tc>
        <w:tc>
          <w:tcPr>
            <w:tcW w:w="280" w:type="pct"/>
          </w:tcPr>
          <w:p w:rsidR="00142446" w:rsidRDefault="00142446">
            <w:r>
              <w:lastRenderedPageBreak/>
              <w:t>2151</w:t>
            </w:r>
            <w:r>
              <w:lastRenderedPageBreak/>
              <w:t>6</w:t>
            </w:r>
          </w:p>
        </w:tc>
        <w:tc>
          <w:tcPr>
            <w:tcW w:w="399" w:type="pct"/>
          </w:tcPr>
          <w:p w:rsidR="00142446" w:rsidRDefault="00142446">
            <w:r>
              <w:lastRenderedPageBreak/>
              <w:t>Muhamm</w:t>
            </w:r>
            <w:r>
              <w:lastRenderedPageBreak/>
              <w:t>ad Talha</w:t>
            </w:r>
          </w:p>
        </w:tc>
        <w:tc>
          <w:tcPr>
            <w:tcW w:w="423" w:type="pct"/>
          </w:tcPr>
          <w:p w:rsidR="00142446" w:rsidRDefault="00142446">
            <w:r>
              <w:lastRenderedPageBreak/>
              <w:t xml:space="preserve">Shabbir </w:t>
            </w:r>
            <w:r>
              <w:lastRenderedPageBreak/>
              <w:t>Ahmad</w:t>
            </w:r>
          </w:p>
        </w:tc>
        <w:tc>
          <w:tcPr>
            <w:tcW w:w="361" w:type="pct"/>
          </w:tcPr>
          <w:p w:rsidR="00142446" w:rsidRDefault="00142446">
            <w:r>
              <w:lastRenderedPageBreak/>
              <w:t>113797</w:t>
            </w:r>
            <w:r>
              <w:lastRenderedPageBreak/>
              <w:t>-p</w:t>
            </w:r>
          </w:p>
        </w:tc>
        <w:tc>
          <w:tcPr>
            <w:tcW w:w="314" w:type="pct"/>
          </w:tcPr>
          <w:p w:rsidR="00142446" w:rsidRDefault="00142446">
            <w:r>
              <w:lastRenderedPageBreak/>
              <w:t>Punja</w:t>
            </w:r>
            <w:r>
              <w:lastRenderedPageBreak/>
              <w:t>b</w:t>
            </w:r>
          </w:p>
        </w:tc>
        <w:tc>
          <w:tcPr>
            <w:tcW w:w="300" w:type="pct"/>
          </w:tcPr>
          <w:p w:rsidR="00142446" w:rsidRDefault="00142446">
            <w:r>
              <w:lastRenderedPageBreak/>
              <w:t>15.99</w:t>
            </w:r>
            <w:r>
              <w:lastRenderedPageBreak/>
              <w:t>1667</w:t>
            </w:r>
          </w:p>
        </w:tc>
        <w:tc>
          <w:tcPr>
            <w:tcW w:w="274" w:type="pct"/>
          </w:tcPr>
          <w:p w:rsidR="00142446" w:rsidRDefault="00142446">
            <w:r>
              <w:lastRenderedPageBreak/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7.916</w:t>
            </w:r>
            <w:r>
              <w:lastRenderedPageBreak/>
              <w:t>667</w:t>
            </w:r>
          </w:p>
        </w:tc>
        <w:tc>
          <w:tcPr>
            <w:tcW w:w="273" w:type="pct"/>
          </w:tcPr>
          <w:p w:rsidR="00142446" w:rsidRDefault="00142446">
            <w:r>
              <w:lastRenderedPageBreak/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4.46</w:t>
            </w:r>
            <w:r>
              <w:lastRenderedPageBreak/>
              <w:t>6667</w:t>
            </w:r>
          </w:p>
        </w:tc>
        <w:tc>
          <w:tcPr>
            <w:tcW w:w="279" w:type="pct"/>
          </w:tcPr>
          <w:p w:rsidR="00142446" w:rsidRDefault="00142446">
            <w:r>
              <w:lastRenderedPageBreak/>
              <w:t>4.36</w:t>
            </w:r>
            <w:r>
              <w:lastRenderedPageBreak/>
              <w:t>3636</w:t>
            </w:r>
          </w:p>
        </w:tc>
        <w:tc>
          <w:tcPr>
            <w:tcW w:w="300" w:type="pct"/>
          </w:tcPr>
          <w:p w:rsidR="00142446" w:rsidRDefault="00142446">
            <w:r>
              <w:lastRenderedPageBreak/>
              <w:t>26.24</w:t>
            </w:r>
          </w:p>
        </w:tc>
        <w:tc>
          <w:tcPr>
            <w:tcW w:w="300" w:type="pct"/>
          </w:tcPr>
          <w:p w:rsidR="00142446" w:rsidRDefault="00142446">
            <w:r>
              <w:t>63.97</w:t>
            </w:r>
            <w:r>
              <w:lastRenderedPageBreak/>
              <w:t>8637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lastRenderedPageBreak/>
              <w:t>46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22898</w:t>
            </w:r>
          </w:p>
        </w:tc>
        <w:tc>
          <w:tcPr>
            <w:tcW w:w="399" w:type="pct"/>
          </w:tcPr>
          <w:p w:rsidR="00142446" w:rsidRDefault="00142446">
            <w:r>
              <w:t>Nayyar Abbas</w:t>
            </w:r>
          </w:p>
        </w:tc>
        <w:tc>
          <w:tcPr>
            <w:tcW w:w="423" w:type="pct"/>
          </w:tcPr>
          <w:p w:rsidR="00142446" w:rsidRDefault="00142446">
            <w:r>
              <w:t>Sadiq Hussain</w:t>
            </w:r>
          </w:p>
        </w:tc>
        <w:tc>
          <w:tcPr>
            <w:tcW w:w="361" w:type="pct"/>
          </w:tcPr>
          <w:p w:rsidR="00142446" w:rsidRDefault="00142446">
            <w:r>
              <w:t xml:space="preserve">110676-P 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13.9125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9.166667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4.204762</w:t>
            </w:r>
          </w:p>
        </w:tc>
        <w:tc>
          <w:tcPr>
            <w:tcW w:w="279" w:type="pct"/>
          </w:tcPr>
          <w:p w:rsidR="00142446" w:rsidRDefault="00142446">
            <w:r>
              <w:t>4.468182</w:t>
            </w:r>
          </w:p>
        </w:tc>
        <w:tc>
          <w:tcPr>
            <w:tcW w:w="300" w:type="pct"/>
          </w:tcPr>
          <w:p w:rsidR="00142446" w:rsidRDefault="00142446">
            <w:r>
              <w:t>27.2</w:t>
            </w:r>
          </w:p>
        </w:tc>
        <w:tc>
          <w:tcPr>
            <w:tcW w:w="300" w:type="pct"/>
          </w:tcPr>
          <w:p w:rsidR="00142446" w:rsidRDefault="00142446">
            <w:r>
              <w:t>63.952111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47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4508</w:t>
            </w:r>
          </w:p>
        </w:tc>
        <w:tc>
          <w:tcPr>
            <w:tcW w:w="399" w:type="pct"/>
          </w:tcPr>
          <w:p w:rsidR="00142446" w:rsidRDefault="00142446">
            <w:r>
              <w:t>Safa Munawar</w:t>
            </w:r>
          </w:p>
        </w:tc>
        <w:tc>
          <w:tcPr>
            <w:tcW w:w="423" w:type="pct"/>
          </w:tcPr>
          <w:p w:rsidR="00142446" w:rsidRDefault="00142446">
            <w:r>
              <w:t>Munawar Hussain</w:t>
            </w:r>
          </w:p>
        </w:tc>
        <w:tc>
          <w:tcPr>
            <w:tcW w:w="361" w:type="pct"/>
          </w:tcPr>
          <w:p w:rsidR="00142446" w:rsidRDefault="00142446">
            <w:r>
              <w:t>106031-P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15.5875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2.5</w:t>
            </w:r>
          </w:p>
        </w:tc>
        <w:tc>
          <w:tcPr>
            <w:tcW w:w="305" w:type="pct"/>
          </w:tcPr>
          <w:p w:rsidR="00142446" w:rsidRDefault="00142446">
            <w:r>
              <w:t>10.0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4.709524</w:t>
            </w:r>
          </w:p>
        </w:tc>
        <w:tc>
          <w:tcPr>
            <w:tcW w:w="279" w:type="pct"/>
          </w:tcPr>
          <w:p w:rsidR="00142446" w:rsidRDefault="00142446">
            <w:r>
              <w:t>4.540909</w:t>
            </w:r>
          </w:p>
        </w:tc>
        <w:tc>
          <w:tcPr>
            <w:tcW w:w="300" w:type="pct"/>
          </w:tcPr>
          <w:p w:rsidR="00142446" w:rsidRDefault="00142446">
            <w:r>
              <w:t>26.56</w:t>
            </w:r>
          </w:p>
        </w:tc>
        <w:tc>
          <w:tcPr>
            <w:tcW w:w="300" w:type="pct"/>
          </w:tcPr>
          <w:p w:rsidR="00142446" w:rsidRDefault="00142446">
            <w:r>
              <w:t>63.897933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48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6448</w:t>
            </w:r>
          </w:p>
        </w:tc>
        <w:tc>
          <w:tcPr>
            <w:tcW w:w="399" w:type="pct"/>
          </w:tcPr>
          <w:p w:rsidR="00142446" w:rsidRDefault="00142446">
            <w:r>
              <w:t>Syeda Fatima Muhammad</w:t>
            </w:r>
          </w:p>
        </w:tc>
        <w:tc>
          <w:tcPr>
            <w:tcW w:w="423" w:type="pct"/>
          </w:tcPr>
          <w:p w:rsidR="00142446" w:rsidRDefault="00142446">
            <w:r>
              <w:t>Syed Attiq Aslam Jafri</w:t>
            </w:r>
          </w:p>
        </w:tc>
        <w:tc>
          <w:tcPr>
            <w:tcW w:w="361" w:type="pct"/>
          </w:tcPr>
          <w:p w:rsidR="00142446" w:rsidRDefault="00142446">
            <w:r>
              <w:t>101139-P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16.120833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2.5</w:t>
            </w:r>
          </w:p>
        </w:tc>
        <w:tc>
          <w:tcPr>
            <w:tcW w:w="305" w:type="pct"/>
          </w:tcPr>
          <w:p w:rsidR="00142446" w:rsidRDefault="00142446">
            <w:r>
              <w:t>6.5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4.6</w:t>
            </w:r>
          </w:p>
        </w:tc>
        <w:tc>
          <w:tcPr>
            <w:tcW w:w="279" w:type="pct"/>
          </w:tcPr>
          <w:p w:rsidR="00142446" w:rsidRDefault="00142446">
            <w:r>
              <w:t>4.4</w:t>
            </w:r>
          </w:p>
        </w:tc>
        <w:tc>
          <w:tcPr>
            <w:tcW w:w="300" w:type="pct"/>
          </w:tcPr>
          <w:p w:rsidR="00142446" w:rsidRDefault="00142446">
            <w:r>
              <w:t>29.76</w:t>
            </w:r>
          </w:p>
        </w:tc>
        <w:tc>
          <w:tcPr>
            <w:tcW w:w="300" w:type="pct"/>
          </w:tcPr>
          <w:p w:rsidR="00142446" w:rsidRDefault="00142446">
            <w:r>
              <w:t>63.880833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49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20567</w:t>
            </w:r>
          </w:p>
        </w:tc>
        <w:tc>
          <w:tcPr>
            <w:tcW w:w="399" w:type="pct"/>
          </w:tcPr>
          <w:p w:rsidR="00142446" w:rsidRDefault="00142446">
            <w:r>
              <w:t>Noor Un Nisa</w:t>
            </w:r>
          </w:p>
        </w:tc>
        <w:tc>
          <w:tcPr>
            <w:tcW w:w="423" w:type="pct"/>
          </w:tcPr>
          <w:p w:rsidR="00142446" w:rsidRDefault="00142446">
            <w:r>
              <w:t xml:space="preserve">Hassan Ali </w:t>
            </w:r>
          </w:p>
        </w:tc>
        <w:tc>
          <w:tcPr>
            <w:tcW w:w="361" w:type="pct"/>
          </w:tcPr>
          <w:p w:rsidR="00142446" w:rsidRDefault="00142446">
            <w:r>
              <w:t>98290-P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14.056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10.0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4.47619</w:t>
            </w:r>
          </w:p>
        </w:tc>
        <w:tc>
          <w:tcPr>
            <w:tcW w:w="279" w:type="pct"/>
          </w:tcPr>
          <w:p w:rsidR="00142446" w:rsidRDefault="00142446">
            <w:r>
              <w:t>4.377273</w:t>
            </w:r>
          </w:p>
        </w:tc>
        <w:tc>
          <w:tcPr>
            <w:tcW w:w="300" w:type="pct"/>
          </w:tcPr>
          <w:p w:rsidR="00142446" w:rsidRDefault="00142446">
            <w:r>
              <w:t>25.92</w:t>
            </w:r>
          </w:p>
        </w:tc>
        <w:tc>
          <w:tcPr>
            <w:tcW w:w="300" w:type="pct"/>
          </w:tcPr>
          <w:p w:rsidR="00142446" w:rsidRDefault="00142446">
            <w:r>
              <w:t>63.829463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50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20964</w:t>
            </w:r>
          </w:p>
        </w:tc>
        <w:tc>
          <w:tcPr>
            <w:tcW w:w="399" w:type="pct"/>
          </w:tcPr>
          <w:p w:rsidR="00142446" w:rsidRDefault="00142446">
            <w:r>
              <w:t>Anam Anwar</w:t>
            </w:r>
          </w:p>
        </w:tc>
        <w:tc>
          <w:tcPr>
            <w:tcW w:w="423" w:type="pct"/>
          </w:tcPr>
          <w:p w:rsidR="00142446" w:rsidRDefault="00142446">
            <w:r>
              <w:t xml:space="preserve">Muhammad Anwar </w:t>
            </w:r>
          </w:p>
        </w:tc>
        <w:tc>
          <w:tcPr>
            <w:tcW w:w="361" w:type="pct"/>
          </w:tcPr>
          <w:p w:rsidR="00142446" w:rsidRDefault="00142446">
            <w:r>
              <w:t>105063-P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14.4125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10.0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4.614286</w:t>
            </w:r>
          </w:p>
        </w:tc>
        <w:tc>
          <w:tcPr>
            <w:tcW w:w="279" w:type="pct"/>
          </w:tcPr>
          <w:p w:rsidR="00142446" w:rsidRDefault="00142446">
            <w:r>
              <w:t>4.486364</w:t>
            </w:r>
          </w:p>
        </w:tc>
        <w:tc>
          <w:tcPr>
            <w:tcW w:w="300" w:type="pct"/>
          </w:tcPr>
          <w:p w:rsidR="00142446" w:rsidRDefault="00142446">
            <w:r>
              <w:t>24.96</w:t>
            </w:r>
          </w:p>
        </w:tc>
        <w:tc>
          <w:tcPr>
            <w:tcW w:w="300" w:type="pct"/>
          </w:tcPr>
          <w:p w:rsidR="00142446" w:rsidRDefault="00142446">
            <w:r>
              <w:t>63.47315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51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16237</w:t>
            </w:r>
          </w:p>
        </w:tc>
        <w:tc>
          <w:tcPr>
            <w:tcW w:w="399" w:type="pct"/>
          </w:tcPr>
          <w:p w:rsidR="00142446" w:rsidRDefault="00142446">
            <w:r>
              <w:t>Muhammad Adeel</w:t>
            </w:r>
          </w:p>
        </w:tc>
        <w:tc>
          <w:tcPr>
            <w:tcW w:w="423" w:type="pct"/>
          </w:tcPr>
          <w:p w:rsidR="00142446" w:rsidRDefault="00142446">
            <w:r>
              <w:t>Allah Ditta</w:t>
            </w:r>
          </w:p>
        </w:tc>
        <w:tc>
          <w:tcPr>
            <w:tcW w:w="361" w:type="pct"/>
          </w:tcPr>
          <w:p w:rsidR="00142446" w:rsidRDefault="00142446">
            <w:r>
              <w:t>104882-P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14.183333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8.75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4.752381</w:t>
            </w:r>
          </w:p>
        </w:tc>
        <w:tc>
          <w:tcPr>
            <w:tcW w:w="279" w:type="pct"/>
          </w:tcPr>
          <w:p w:rsidR="00142446" w:rsidRDefault="00142446">
            <w:r>
              <w:t>4.513636</w:t>
            </w:r>
          </w:p>
        </w:tc>
        <w:tc>
          <w:tcPr>
            <w:tcW w:w="300" w:type="pct"/>
          </w:tcPr>
          <w:p w:rsidR="00142446" w:rsidRDefault="00142446">
            <w:r>
              <w:t>26.24</w:t>
            </w:r>
          </w:p>
        </w:tc>
        <w:tc>
          <w:tcPr>
            <w:tcW w:w="300" w:type="pct"/>
          </w:tcPr>
          <w:p w:rsidR="00142446" w:rsidRDefault="00142446">
            <w:r>
              <w:t>63.43935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52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22570</w:t>
            </w:r>
          </w:p>
        </w:tc>
        <w:tc>
          <w:tcPr>
            <w:tcW w:w="399" w:type="pct"/>
          </w:tcPr>
          <w:p w:rsidR="00142446" w:rsidRDefault="00142446">
            <w:r>
              <w:t>Muhammad Saleem</w:t>
            </w:r>
          </w:p>
        </w:tc>
        <w:tc>
          <w:tcPr>
            <w:tcW w:w="423" w:type="pct"/>
          </w:tcPr>
          <w:p w:rsidR="00142446" w:rsidRDefault="00142446">
            <w:r>
              <w:t>Muhammad Nazeer</w:t>
            </w:r>
          </w:p>
        </w:tc>
        <w:tc>
          <w:tcPr>
            <w:tcW w:w="361" w:type="pct"/>
          </w:tcPr>
          <w:p w:rsidR="00142446" w:rsidRDefault="00142446">
            <w:r>
              <w:t>92889-P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13.520833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10.0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4.604762</w:t>
            </w:r>
          </w:p>
        </w:tc>
        <w:tc>
          <w:tcPr>
            <w:tcW w:w="279" w:type="pct"/>
          </w:tcPr>
          <w:p w:rsidR="00142446" w:rsidRDefault="00142446">
            <w:r>
              <w:t>4.345455</w:t>
            </w:r>
          </w:p>
        </w:tc>
        <w:tc>
          <w:tcPr>
            <w:tcW w:w="300" w:type="pct"/>
          </w:tcPr>
          <w:p w:rsidR="00142446" w:rsidRDefault="00142446">
            <w:r>
              <w:t>25.92</w:t>
            </w:r>
          </w:p>
        </w:tc>
        <w:tc>
          <w:tcPr>
            <w:tcW w:w="300" w:type="pct"/>
          </w:tcPr>
          <w:p w:rsidR="00142446" w:rsidRDefault="00142446">
            <w:r>
              <w:t>63.39105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53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802</w:t>
            </w:r>
          </w:p>
        </w:tc>
        <w:tc>
          <w:tcPr>
            <w:tcW w:w="399" w:type="pct"/>
          </w:tcPr>
          <w:p w:rsidR="00142446" w:rsidRDefault="00142446">
            <w:r>
              <w:t>Aymen Mustafa</w:t>
            </w:r>
          </w:p>
        </w:tc>
        <w:tc>
          <w:tcPr>
            <w:tcW w:w="423" w:type="pct"/>
          </w:tcPr>
          <w:p w:rsidR="00142446" w:rsidRDefault="00142446">
            <w:r>
              <w:t>Ghulam Mustafa</w:t>
            </w:r>
          </w:p>
        </w:tc>
        <w:tc>
          <w:tcPr>
            <w:tcW w:w="361" w:type="pct"/>
          </w:tcPr>
          <w:p w:rsidR="00142446" w:rsidRDefault="00142446">
            <w:r>
              <w:t>98008-P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14.191667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10.0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4.57619</w:t>
            </w:r>
          </w:p>
        </w:tc>
        <w:tc>
          <w:tcPr>
            <w:tcW w:w="279" w:type="pct"/>
          </w:tcPr>
          <w:p w:rsidR="00142446" w:rsidRDefault="00142446">
            <w:r>
              <w:t>4.340909</w:t>
            </w:r>
          </w:p>
        </w:tc>
        <w:tc>
          <w:tcPr>
            <w:tcW w:w="300" w:type="pct"/>
          </w:tcPr>
          <w:p w:rsidR="00142446" w:rsidRDefault="00142446">
            <w:r>
              <w:t>25.28</w:t>
            </w:r>
          </w:p>
        </w:tc>
        <w:tc>
          <w:tcPr>
            <w:tcW w:w="300" w:type="pct"/>
          </w:tcPr>
          <w:p w:rsidR="00142446" w:rsidRDefault="00142446">
            <w:r>
              <w:t>63.388766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54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22684</w:t>
            </w:r>
          </w:p>
        </w:tc>
        <w:tc>
          <w:tcPr>
            <w:tcW w:w="399" w:type="pct"/>
          </w:tcPr>
          <w:p w:rsidR="00142446" w:rsidRDefault="00142446">
            <w:r>
              <w:t>Hina Shahid</w:t>
            </w:r>
          </w:p>
        </w:tc>
        <w:tc>
          <w:tcPr>
            <w:tcW w:w="423" w:type="pct"/>
          </w:tcPr>
          <w:p w:rsidR="00142446" w:rsidRDefault="00142446">
            <w:r>
              <w:t>Shahid Latif</w:t>
            </w:r>
          </w:p>
        </w:tc>
        <w:tc>
          <w:tcPr>
            <w:tcW w:w="361" w:type="pct"/>
          </w:tcPr>
          <w:p w:rsidR="00142446" w:rsidRDefault="00142446">
            <w:r>
              <w:t xml:space="preserve">94268-P 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16.479167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2.5</w:t>
            </w:r>
          </w:p>
        </w:tc>
        <w:tc>
          <w:tcPr>
            <w:tcW w:w="305" w:type="pct"/>
          </w:tcPr>
          <w:p w:rsidR="00142446" w:rsidRDefault="00142446">
            <w:r>
              <w:t>10.0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4.514286</w:t>
            </w:r>
          </w:p>
        </w:tc>
        <w:tc>
          <w:tcPr>
            <w:tcW w:w="279" w:type="pct"/>
          </w:tcPr>
          <w:p w:rsidR="00142446" w:rsidRDefault="00142446">
            <w:r>
              <w:t>4.204545</w:t>
            </w:r>
          </w:p>
        </w:tc>
        <w:tc>
          <w:tcPr>
            <w:tcW w:w="300" w:type="pct"/>
          </w:tcPr>
          <w:p w:rsidR="00142446" w:rsidRDefault="00142446">
            <w:r>
              <w:t>25.6</w:t>
            </w:r>
          </w:p>
        </w:tc>
        <w:tc>
          <w:tcPr>
            <w:tcW w:w="300" w:type="pct"/>
          </w:tcPr>
          <w:p w:rsidR="00142446" w:rsidRDefault="00142446">
            <w:r>
              <w:t>63.297998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55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1951</w:t>
            </w:r>
          </w:p>
        </w:tc>
        <w:tc>
          <w:tcPr>
            <w:tcW w:w="399" w:type="pct"/>
          </w:tcPr>
          <w:p w:rsidR="00142446" w:rsidRDefault="00142446">
            <w:r>
              <w:t>Ayesha Batool</w:t>
            </w:r>
          </w:p>
        </w:tc>
        <w:tc>
          <w:tcPr>
            <w:tcW w:w="423" w:type="pct"/>
          </w:tcPr>
          <w:p w:rsidR="00142446" w:rsidRDefault="00142446">
            <w:r>
              <w:t>Tariq Farooq</w:t>
            </w:r>
          </w:p>
        </w:tc>
        <w:tc>
          <w:tcPr>
            <w:tcW w:w="361" w:type="pct"/>
          </w:tcPr>
          <w:p w:rsidR="00142446" w:rsidRDefault="00142446">
            <w:r>
              <w:t>97111-P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14.525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9.5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3.658824</w:t>
            </w:r>
          </w:p>
        </w:tc>
        <w:tc>
          <w:tcPr>
            <w:tcW w:w="279" w:type="pct"/>
          </w:tcPr>
          <w:p w:rsidR="00142446" w:rsidRDefault="00142446">
            <w:r>
              <w:t>4.368182</w:t>
            </w:r>
          </w:p>
        </w:tc>
        <w:tc>
          <w:tcPr>
            <w:tcW w:w="300" w:type="pct"/>
          </w:tcPr>
          <w:p w:rsidR="00142446" w:rsidRDefault="00142446">
            <w:r>
              <w:t>26.24</w:t>
            </w:r>
          </w:p>
        </w:tc>
        <w:tc>
          <w:tcPr>
            <w:tcW w:w="300" w:type="pct"/>
          </w:tcPr>
          <w:p w:rsidR="00142446" w:rsidRDefault="00142446">
            <w:r>
              <w:t>63.292006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lastRenderedPageBreak/>
              <w:t>56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18083</w:t>
            </w:r>
          </w:p>
        </w:tc>
        <w:tc>
          <w:tcPr>
            <w:tcW w:w="399" w:type="pct"/>
          </w:tcPr>
          <w:p w:rsidR="00142446" w:rsidRDefault="00142446">
            <w:r>
              <w:t>Shaista Mahnoor</w:t>
            </w:r>
          </w:p>
        </w:tc>
        <w:tc>
          <w:tcPr>
            <w:tcW w:w="423" w:type="pct"/>
          </w:tcPr>
          <w:p w:rsidR="00142446" w:rsidRDefault="00142446">
            <w:r>
              <w:t>Muhammad Abdul Khalil</w:t>
            </w:r>
          </w:p>
        </w:tc>
        <w:tc>
          <w:tcPr>
            <w:tcW w:w="361" w:type="pct"/>
          </w:tcPr>
          <w:p w:rsidR="00142446" w:rsidRDefault="00142446">
            <w:r>
              <w:t>110224-P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12.888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10.0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4.557143</w:t>
            </w:r>
          </w:p>
        </w:tc>
        <w:tc>
          <w:tcPr>
            <w:tcW w:w="279" w:type="pct"/>
          </w:tcPr>
          <w:p w:rsidR="00142446" w:rsidRDefault="00142446">
            <w:r>
              <w:t>4.581818</w:t>
            </w:r>
          </w:p>
        </w:tc>
        <w:tc>
          <w:tcPr>
            <w:tcW w:w="300" w:type="pct"/>
          </w:tcPr>
          <w:p w:rsidR="00142446" w:rsidRDefault="00142446">
            <w:r>
              <w:t>26.24</w:t>
            </w:r>
          </w:p>
        </w:tc>
        <w:tc>
          <w:tcPr>
            <w:tcW w:w="300" w:type="pct"/>
          </w:tcPr>
          <w:p w:rsidR="00142446" w:rsidRDefault="00142446">
            <w:r>
              <w:t>63.266961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57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17872</w:t>
            </w:r>
          </w:p>
        </w:tc>
        <w:tc>
          <w:tcPr>
            <w:tcW w:w="399" w:type="pct"/>
          </w:tcPr>
          <w:p w:rsidR="00142446" w:rsidRDefault="00142446">
            <w:r>
              <w:t>Tehreem Rashid</w:t>
            </w:r>
          </w:p>
        </w:tc>
        <w:tc>
          <w:tcPr>
            <w:tcW w:w="423" w:type="pct"/>
          </w:tcPr>
          <w:p w:rsidR="00142446" w:rsidRDefault="00142446">
            <w:r>
              <w:t xml:space="preserve">Abdul Razzaq Khan Rashid </w:t>
            </w:r>
          </w:p>
        </w:tc>
        <w:tc>
          <w:tcPr>
            <w:tcW w:w="361" w:type="pct"/>
          </w:tcPr>
          <w:p w:rsidR="00142446" w:rsidRDefault="00142446">
            <w:r>
              <w:t>109507-P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15.691667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2.5</w:t>
            </w:r>
          </w:p>
        </w:tc>
        <w:tc>
          <w:tcPr>
            <w:tcW w:w="305" w:type="pct"/>
          </w:tcPr>
          <w:p w:rsidR="00142446" w:rsidRDefault="00142446">
            <w:r>
              <w:t>8.75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4.647619</w:t>
            </w:r>
          </w:p>
        </w:tc>
        <w:tc>
          <w:tcPr>
            <w:tcW w:w="279" w:type="pct"/>
          </w:tcPr>
          <w:p w:rsidR="00142446" w:rsidRDefault="00142446">
            <w:r>
              <w:t>4.427273</w:t>
            </w:r>
          </w:p>
        </w:tc>
        <w:tc>
          <w:tcPr>
            <w:tcW w:w="300" w:type="pct"/>
          </w:tcPr>
          <w:p w:rsidR="00142446" w:rsidRDefault="00142446">
            <w:r>
              <w:t>27.2</w:t>
            </w:r>
          </w:p>
        </w:tc>
        <w:tc>
          <w:tcPr>
            <w:tcW w:w="300" w:type="pct"/>
          </w:tcPr>
          <w:p w:rsidR="00142446" w:rsidRDefault="00142446">
            <w:r>
              <w:t>63.216559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58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16594</w:t>
            </w:r>
          </w:p>
        </w:tc>
        <w:tc>
          <w:tcPr>
            <w:tcW w:w="399" w:type="pct"/>
          </w:tcPr>
          <w:p w:rsidR="00142446" w:rsidRDefault="00142446">
            <w:r>
              <w:t>Taimoor Afzal</w:t>
            </w:r>
          </w:p>
        </w:tc>
        <w:tc>
          <w:tcPr>
            <w:tcW w:w="423" w:type="pct"/>
          </w:tcPr>
          <w:p w:rsidR="00142446" w:rsidRDefault="00142446">
            <w:r>
              <w:t>Muhammad Afzal</w:t>
            </w:r>
          </w:p>
        </w:tc>
        <w:tc>
          <w:tcPr>
            <w:tcW w:w="361" w:type="pct"/>
          </w:tcPr>
          <w:p w:rsidR="00142446" w:rsidRDefault="00142446">
            <w:r>
              <w:t>108201-p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15.037037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2.5</w:t>
            </w:r>
          </w:p>
        </w:tc>
        <w:tc>
          <w:tcPr>
            <w:tcW w:w="305" w:type="pct"/>
          </w:tcPr>
          <w:p w:rsidR="00142446" w:rsidRDefault="00142446">
            <w:r>
              <w:t>10.0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3.833333</w:t>
            </w:r>
          </w:p>
        </w:tc>
        <w:tc>
          <w:tcPr>
            <w:tcW w:w="279" w:type="pct"/>
          </w:tcPr>
          <w:p w:rsidR="00142446" w:rsidRDefault="00142446">
            <w:r>
              <w:t>3.95</w:t>
            </w:r>
          </w:p>
        </w:tc>
        <w:tc>
          <w:tcPr>
            <w:tcW w:w="300" w:type="pct"/>
          </w:tcPr>
          <w:p w:rsidR="00142446" w:rsidRDefault="00142446">
            <w:r>
              <w:t>27.84</w:t>
            </w:r>
          </w:p>
        </w:tc>
        <w:tc>
          <w:tcPr>
            <w:tcW w:w="300" w:type="pct"/>
          </w:tcPr>
          <w:p w:rsidR="00142446" w:rsidRDefault="00142446">
            <w:r>
              <w:t>63.16037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59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24805</w:t>
            </w:r>
          </w:p>
        </w:tc>
        <w:tc>
          <w:tcPr>
            <w:tcW w:w="399" w:type="pct"/>
          </w:tcPr>
          <w:p w:rsidR="00142446" w:rsidRDefault="00142446">
            <w:r>
              <w:t>Fatima Sakhawat</w:t>
            </w:r>
          </w:p>
        </w:tc>
        <w:tc>
          <w:tcPr>
            <w:tcW w:w="423" w:type="pct"/>
          </w:tcPr>
          <w:p w:rsidR="00142446" w:rsidRDefault="00142446">
            <w:r>
              <w:t>Sakhawat Ali</w:t>
            </w:r>
          </w:p>
        </w:tc>
        <w:tc>
          <w:tcPr>
            <w:tcW w:w="361" w:type="pct"/>
          </w:tcPr>
          <w:p w:rsidR="00142446" w:rsidRDefault="00142446">
            <w:r>
              <w:t>715935-01-M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15.891667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2.5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4.67619</w:t>
            </w:r>
          </w:p>
        </w:tc>
        <w:tc>
          <w:tcPr>
            <w:tcW w:w="279" w:type="pct"/>
          </w:tcPr>
          <w:p w:rsidR="00142446" w:rsidRDefault="00142446">
            <w:r>
              <w:t>4.672727</w:t>
            </w:r>
          </w:p>
        </w:tc>
        <w:tc>
          <w:tcPr>
            <w:tcW w:w="300" w:type="pct"/>
          </w:tcPr>
          <w:p w:rsidR="00142446" w:rsidRDefault="00142446">
            <w:r>
              <w:t>30.4</w:t>
            </w:r>
          </w:p>
        </w:tc>
        <w:tc>
          <w:tcPr>
            <w:tcW w:w="300" w:type="pct"/>
          </w:tcPr>
          <w:p w:rsidR="00142446" w:rsidRDefault="00142446">
            <w:r>
              <w:t>63.140584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60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7213</w:t>
            </w:r>
          </w:p>
        </w:tc>
        <w:tc>
          <w:tcPr>
            <w:tcW w:w="399" w:type="pct"/>
          </w:tcPr>
          <w:p w:rsidR="00142446" w:rsidRDefault="00142446">
            <w:r>
              <w:t>Muhammad Hassam Ullah</w:t>
            </w:r>
          </w:p>
        </w:tc>
        <w:tc>
          <w:tcPr>
            <w:tcW w:w="423" w:type="pct"/>
          </w:tcPr>
          <w:p w:rsidR="00142446" w:rsidRDefault="00142446">
            <w:r>
              <w:t>Aman Ullah</w:t>
            </w:r>
          </w:p>
        </w:tc>
        <w:tc>
          <w:tcPr>
            <w:tcW w:w="361" w:type="pct"/>
          </w:tcPr>
          <w:p w:rsidR="00142446" w:rsidRDefault="00142446">
            <w:r>
              <w:t>107371-P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13.420833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8.5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4.742857</w:t>
            </w:r>
          </w:p>
        </w:tc>
        <w:tc>
          <w:tcPr>
            <w:tcW w:w="279" w:type="pct"/>
          </w:tcPr>
          <w:p w:rsidR="00142446" w:rsidRDefault="00142446">
            <w:r>
              <w:t>4.568182</w:t>
            </w:r>
          </w:p>
        </w:tc>
        <w:tc>
          <w:tcPr>
            <w:tcW w:w="300" w:type="pct"/>
          </w:tcPr>
          <w:p w:rsidR="00142446" w:rsidRDefault="00142446">
            <w:r>
              <w:t>26.88</w:t>
            </w:r>
          </w:p>
        </w:tc>
        <w:tc>
          <w:tcPr>
            <w:tcW w:w="300" w:type="pct"/>
          </w:tcPr>
          <w:p w:rsidR="00142446" w:rsidRDefault="00142446">
            <w:r>
              <w:t>63.111872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61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20285</w:t>
            </w:r>
          </w:p>
        </w:tc>
        <w:tc>
          <w:tcPr>
            <w:tcW w:w="399" w:type="pct"/>
          </w:tcPr>
          <w:p w:rsidR="00142446" w:rsidRDefault="00142446">
            <w:r>
              <w:t>Muhammad Amjad Nazeer</w:t>
            </w:r>
          </w:p>
        </w:tc>
        <w:tc>
          <w:tcPr>
            <w:tcW w:w="423" w:type="pct"/>
          </w:tcPr>
          <w:p w:rsidR="00142446" w:rsidRDefault="00142446">
            <w:r>
              <w:t>Qari Nazeer Ahmad</w:t>
            </w:r>
          </w:p>
        </w:tc>
        <w:tc>
          <w:tcPr>
            <w:tcW w:w="361" w:type="pct"/>
          </w:tcPr>
          <w:p w:rsidR="00142446" w:rsidRDefault="00142446">
            <w:r>
              <w:t>111256-P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14.104167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4.75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4.852381</w:t>
            </w:r>
          </w:p>
        </w:tc>
        <w:tc>
          <w:tcPr>
            <w:tcW w:w="279" w:type="pct"/>
          </w:tcPr>
          <w:p w:rsidR="00142446" w:rsidRDefault="00142446">
            <w:r>
              <w:t>4.604545</w:t>
            </w:r>
          </w:p>
        </w:tc>
        <w:tc>
          <w:tcPr>
            <w:tcW w:w="300" w:type="pct"/>
          </w:tcPr>
          <w:p w:rsidR="00142446" w:rsidRDefault="00142446">
            <w:r>
              <w:t>29.76</w:t>
            </w:r>
          </w:p>
        </w:tc>
        <w:tc>
          <w:tcPr>
            <w:tcW w:w="300" w:type="pct"/>
          </w:tcPr>
          <w:p w:rsidR="00142446" w:rsidRDefault="00142446">
            <w:r>
              <w:t>63.071093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62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6871</w:t>
            </w:r>
          </w:p>
        </w:tc>
        <w:tc>
          <w:tcPr>
            <w:tcW w:w="399" w:type="pct"/>
          </w:tcPr>
          <w:p w:rsidR="00142446" w:rsidRDefault="00142446">
            <w:r>
              <w:t>Muhammad Muqaddas Mustafai</w:t>
            </w:r>
          </w:p>
        </w:tc>
        <w:tc>
          <w:tcPr>
            <w:tcW w:w="423" w:type="pct"/>
          </w:tcPr>
          <w:p w:rsidR="00142446" w:rsidRDefault="00142446">
            <w:r>
              <w:t>Zahoor Ahmad Abid</w:t>
            </w:r>
          </w:p>
        </w:tc>
        <w:tc>
          <w:tcPr>
            <w:tcW w:w="361" w:type="pct"/>
          </w:tcPr>
          <w:p w:rsidR="00142446" w:rsidRDefault="00142446">
            <w:r>
              <w:t>98121-P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12.995833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10.0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4.504762</w:t>
            </w:r>
          </w:p>
        </w:tc>
        <w:tc>
          <w:tcPr>
            <w:tcW w:w="279" w:type="pct"/>
          </w:tcPr>
          <w:p w:rsidR="00142446" w:rsidRDefault="00142446">
            <w:r>
              <w:t>4.3</w:t>
            </w:r>
          </w:p>
        </w:tc>
        <w:tc>
          <w:tcPr>
            <w:tcW w:w="300" w:type="pct"/>
          </w:tcPr>
          <w:p w:rsidR="00142446" w:rsidRDefault="00142446">
            <w:r>
              <w:t>26.24</w:t>
            </w:r>
          </w:p>
        </w:tc>
        <w:tc>
          <w:tcPr>
            <w:tcW w:w="300" w:type="pct"/>
          </w:tcPr>
          <w:p w:rsidR="00142446" w:rsidRDefault="00142446">
            <w:r>
              <w:t>63.040595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63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24444</w:t>
            </w:r>
          </w:p>
        </w:tc>
        <w:tc>
          <w:tcPr>
            <w:tcW w:w="399" w:type="pct"/>
          </w:tcPr>
          <w:p w:rsidR="00142446" w:rsidRDefault="00142446">
            <w:r>
              <w:t>Tuba Ashraf</w:t>
            </w:r>
          </w:p>
        </w:tc>
        <w:tc>
          <w:tcPr>
            <w:tcW w:w="423" w:type="pct"/>
          </w:tcPr>
          <w:p w:rsidR="00142446" w:rsidRDefault="00142446">
            <w:r>
              <w:t>Muhammad Ashraf</w:t>
            </w:r>
          </w:p>
        </w:tc>
        <w:tc>
          <w:tcPr>
            <w:tcW w:w="361" w:type="pct"/>
          </w:tcPr>
          <w:p w:rsidR="00142446" w:rsidRDefault="00142446">
            <w:r>
              <w:t>721568-01-M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15.941667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1.25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4.795238</w:t>
            </w:r>
          </w:p>
        </w:tc>
        <w:tc>
          <w:tcPr>
            <w:tcW w:w="279" w:type="pct"/>
          </w:tcPr>
          <w:p w:rsidR="00142446" w:rsidRDefault="00142446">
            <w:r>
              <w:t>4.690909</w:t>
            </w:r>
          </w:p>
        </w:tc>
        <w:tc>
          <w:tcPr>
            <w:tcW w:w="300" w:type="pct"/>
          </w:tcPr>
          <w:p w:rsidR="00142446" w:rsidRDefault="00142446">
            <w:r>
              <w:t>31.36</w:t>
            </w:r>
          </w:p>
        </w:tc>
        <w:tc>
          <w:tcPr>
            <w:tcW w:w="300" w:type="pct"/>
          </w:tcPr>
          <w:p w:rsidR="00142446" w:rsidRDefault="00142446">
            <w:r>
              <w:t>63.037814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6</w:t>
            </w:r>
            <w:r>
              <w:lastRenderedPageBreak/>
              <w:t>4</w:t>
            </w:r>
          </w:p>
        </w:tc>
        <w:tc>
          <w:tcPr>
            <w:tcW w:w="221" w:type="pct"/>
          </w:tcPr>
          <w:p w:rsidR="00142446" w:rsidRDefault="00142446">
            <w:r>
              <w:lastRenderedPageBreak/>
              <w:t>1</w:t>
            </w:r>
            <w:r>
              <w:lastRenderedPageBreak/>
              <w:t>206</w:t>
            </w:r>
          </w:p>
        </w:tc>
        <w:tc>
          <w:tcPr>
            <w:tcW w:w="280" w:type="pct"/>
          </w:tcPr>
          <w:p w:rsidR="00142446" w:rsidRDefault="00142446">
            <w:r>
              <w:lastRenderedPageBreak/>
              <w:t>25</w:t>
            </w:r>
            <w:r>
              <w:lastRenderedPageBreak/>
              <w:t>271</w:t>
            </w:r>
          </w:p>
        </w:tc>
        <w:tc>
          <w:tcPr>
            <w:tcW w:w="399" w:type="pct"/>
          </w:tcPr>
          <w:p w:rsidR="00142446" w:rsidRDefault="00142446">
            <w:r>
              <w:lastRenderedPageBreak/>
              <w:t>Shah</w:t>
            </w:r>
            <w:r>
              <w:lastRenderedPageBreak/>
              <w:t>zal Atiq</w:t>
            </w:r>
          </w:p>
        </w:tc>
        <w:tc>
          <w:tcPr>
            <w:tcW w:w="423" w:type="pct"/>
          </w:tcPr>
          <w:p w:rsidR="00142446" w:rsidRDefault="00142446">
            <w:r>
              <w:lastRenderedPageBreak/>
              <w:t>Muha</w:t>
            </w:r>
            <w:r>
              <w:lastRenderedPageBreak/>
              <w:t>mmad Atiq Rafiq</w:t>
            </w:r>
          </w:p>
        </w:tc>
        <w:tc>
          <w:tcPr>
            <w:tcW w:w="361" w:type="pct"/>
          </w:tcPr>
          <w:p w:rsidR="00142446" w:rsidRDefault="00142446">
            <w:r>
              <w:lastRenderedPageBreak/>
              <w:t>114</w:t>
            </w:r>
            <w:r>
              <w:lastRenderedPageBreak/>
              <w:t>492-P</w:t>
            </w:r>
          </w:p>
        </w:tc>
        <w:tc>
          <w:tcPr>
            <w:tcW w:w="314" w:type="pct"/>
          </w:tcPr>
          <w:p w:rsidR="00142446" w:rsidRDefault="00142446">
            <w:r>
              <w:lastRenderedPageBreak/>
              <w:t>Pu</w:t>
            </w:r>
            <w:r>
              <w:lastRenderedPageBreak/>
              <w:t>njab</w:t>
            </w:r>
          </w:p>
        </w:tc>
        <w:tc>
          <w:tcPr>
            <w:tcW w:w="300" w:type="pct"/>
          </w:tcPr>
          <w:p w:rsidR="00142446" w:rsidRDefault="00142446">
            <w:r>
              <w:lastRenderedPageBreak/>
              <w:t>14.</w:t>
            </w:r>
            <w:r>
              <w:lastRenderedPageBreak/>
              <w:t>666667</w:t>
            </w:r>
          </w:p>
        </w:tc>
        <w:tc>
          <w:tcPr>
            <w:tcW w:w="274" w:type="pct"/>
          </w:tcPr>
          <w:p w:rsidR="00142446" w:rsidRDefault="00142446">
            <w:r>
              <w:lastRenderedPageBreak/>
              <w:t>0.</w:t>
            </w:r>
            <w:r>
              <w:lastRenderedPageBreak/>
              <w:t>0</w:t>
            </w:r>
          </w:p>
        </w:tc>
        <w:tc>
          <w:tcPr>
            <w:tcW w:w="225" w:type="pct"/>
          </w:tcPr>
          <w:p w:rsidR="00142446" w:rsidRDefault="00142446">
            <w:r>
              <w:lastRenderedPageBreak/>
              <w:t>5.</w:t>
            </w:r>
            <w:r>
              <w:lastRenderedPageBreak/>
              <w:t>0</w:t>
            </w:r>
          </w:p>
        </w:tc>
        <w:tc>
          <w:tcPr>
            <w:tcW w:w="305" w:type="pct"/>
          </w:tcPr>
          <w:p w:rsidR="00142446" w:rsidRDefault="00142446">
            <w:r>
              <w:lastRenderedPageBreak/>
              <w:t>6.2</w:t>
            </w:r>
            <w:r>
              <w:lastRenderedPageBreak/>
              <w:t>5</w:t>
            </w:r>
          </w:p>
        </w:tc>
        <w:tc>
          <w:tcPr>
            <w:tcW w:w="273" w:type="pct"/>
          </w:tcPr>
          <w:p w:rsidR="00142446" w:rsidRDefault="00142446">
            <w:r>
              <w:lastRenderedPageBreak/>
              <w:t>0.</w:t>
            </w:r>
            <w:r>
              <w:lastRenderedPageBreak/>
              <w:t>0</w:t>
            </w:r>
          </w:p>
        </w:tc>
        <w:tc>
          <w:tcPr>
            <w:tcW w:w="257" w:type="pct"/>
          </w:tcPr>
          <w:p w:rsidR="00142446" w:rsidRDefault="00142446">
            <w:r>
              <w:lastRenderedPageBreak/>
              <w:t>0.</w:t>
            </w:r>
            <w:r>
              <w:lastRenderedPageBreak/>
              <w:t>0</w:t>
            </w:r>
          </w:p>
        </w:tc>
        <w:tc>
          <w:tcPr>
            <w:tcW w:w="279" w:type="pct"/>
          </w:tcPr>
          <w:p w:rsidR="00142446" w:rsidRDefault="00142446">
            <w:r>
              <w:lastRenderedPageBreak/>
              <w:t>4.</w:t>
            </w:r>
            <w:r>
              <w:lastRenderedPageBreak/>
              <w:t>504762</w:t>
            </w:r>
          </w:p>
        </w:tc>
        <w:tc>
          <w:tcPr>
            <w:tcW w:w="279" w:type="pct"/>
          </w:tcPr>
          <w:p w:rsidR="00142446" w:rsidRDefault="00142446">
            <w:r>
              <w:lastRenderedPageBreak/>
              <w:t>4.</w:t>
            </w:r>
            <w:r>
              <w:lastRenderedPageBreak/>
              <w:t>431818</w:t>
            </w:r>
          </w:p>
        </w:tc>
        <w:tc>
          <w:tcPr>
            <w:tcW w:w="300" w:type="pct"/>
          </w:tcPr>
          <w:p w:rsidR="00142446" w:rsidRDefault="00142446">
            <w:r>
              <w:lastRenderedPageBreak/>
              <w:t>28.</w:t>
            </w:r>
            <w:r>
              <w:lastRenderedPageBreak/>
              <w:t>16</w:t>
            </w:r>
          </w:p>
        </w:tc>
        <w:tc>
          <w:tcPr>
            <w:tcW w:w="300" w:type="pct"/>
          </w:tcPr>
          <w:p w:rsidR="00142446" w:rsidRDefault="00142446">
            <w:r>
              <w:lastRenderedPageBreak/>
              <w:t>63.</w:t>
            </w:r>
            <w:r>
              <w:lastRenderedPageBreak/>
              <w:t>013247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lastRenderedPageBreak/>
              <w:t>65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6494</w:t>
            </w:r>
          </w:p>
        </w:tc>
        <w:tc>
          <w:tcPr>
            <w:tcW w:w="399" w:type="pct"/>
          </w:tcPr>
          <w:p w:rsidR="00142446" w:rsidRDefault="00142446">
            <w:r>
              <w:t>Tehreem Fatima</w:t>
            </w:r>
          </w:p>
        </w:tc>
        <w:tc>
          <w:tcPr>
            <w:tcW w:w="423" w:type="pct"/>
          </w:tcPr>
          <w:p w:rsidR="00142446" w:rsidRDefault="00142446">
            <w:r>
              <w:t>Muhammad Tariq</w:t>
            </w:r>
          </w:p>
        </w:tc>
        <w:tc>
          <w:tcPr>
            <w:tcW w:w="361" w:type="pct"/>
          </w:tcPr>
          <w:p w:rsidR="00142446" w:rsidRDefault="00142446">
            <w:r>
              <w:t>102880-p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13.529167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9.583333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4.595238</w:t>
            </w:r>
          </w:p>
        </w:tc>
        <w:tc>
          <w:tcPr>
            <w:tcW w:w="279" w:type="pct"/>
          </w:tcPr>
          <w:p w:rsidR="00142446" w:rsidRDefault="00142446">
            <w:r>
              <w:t>4.377273</w:t>
            </w:r>
          </w:p>
        </w:tc>
        <w:tc>
          <w:tcPr>
            <w:tcW w:w="300" w:type="pct"/>
          </w:tcPr>
          <w:p w:rsidR="00142446" w:rsidRDefault="00142446">
            <w:r>
              <w:t>25.92</w:t>
            </w:r>
          </w:p>
        </w:tc>
        <w:tc>
          <w:tcPr>
            <w:tcW w:w="300" w:type="pct"/>
          </w:tcPr>
          <w:p w:rsidR="00142446" w:rsidRDefault="00142446">
            <w:r>
              <w:t>63.005011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66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22037</w:t>
            </w:r>
          </w:p>
        </w:tc>
        <w:tc>
          <w:tcPr>
            <w:tcW w:w="399" w:type="pct"/>
          </w:tcPr>
          <w:p w:rsidR="00142446" w:rsidRDefault="00142446">
            <w:r>
              <w:t>Kainat</w:t>
            </w:r>
          </w:p>
        </w:tc>
        <w:tc>
          <w:tcPr>
            <w:tcW w:w="423" w:type="pct"/>
          </w:tcPr>
          <w:p w:rsidR="00142446" w:rsidRDefault="00142446">
            <w:r>
              <w:t xml:space="preserve">Irshad ahmad </w:t>
            </w:r>
          </w:p>
        </w:tc>
        <w:tc>
          <w:tcPr>
            <w:tcW w:w="361" w:type="pct"/>
          </w:tcPr>
          <w:p w:rsidR="00142446" w:rsidRDefault="00142446">
            <w:r>
              <w:t>716197-01-M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15.095833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4.57619</w:t>
            </w:r>
          </w:p>
        </w:tc>
        <w:tc>
          <w:tcPr>
            <w:tcW w:w="279" w:type="pct"/>
          </w:tcPr>
          <w:p w:rsidR="00142446" w:rsidRDefault="00142446">
            <w:r>
              <w:t>4.318182</w:t>
            </w:r>
          </w:p>
        </w:tc>
        <w:tc>
          <w:tcPr>
            <w:tcW w:w="300" w:type="pct"/>
          </w:tcPr>
          <w:p w:rsidR="00142446" w:rsidRDefault="00142446">
            <w:r>
              <w:t>34.0</w:t>
            </w:r>
          </w:p>
        </w:tc>
        <w:tc>
          <w:tcPr>
            <w:tcW w:w="300" w:type="pct"/>
          </w:tcPr>
          <w:p w:rsidR="00142446" w:rsidRDefault="00142446">
            <w:r>
              <w:t>62.990205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67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22646</w:t>
            </w:r>
          </w:p>
        </w:tc>
        <w:tc>
          <w:tcPr>
            <w:tcW w:w="399" w:type="pct"/>
          </w:tcPr>
          <w:p w:rsidR="00142446" w:rsidRDefault="00142446">
            <w:r>
              <w:t>Muhammad Ahmad</w:t>
            </w:r>
          </w:p>
        </w:tc>
        <w:tc>
          <w:tcPr>
            <w:tcW w:w="423" w:type="pct"/>
          </w:tcPr>
          <w:p w:rsidR="00142446" w:rsidRDefault="00142446">
            <w:r>
              <w:t>MALIK GHULAM ALI</w:t>
            </w:r>
          </w:p>
        </w:tc>
        <w:tc>
          <w:tcPr>
            <w:tcW w:w="361" w:type="pct"/>
          </w:tcPr>
          <w:p w:rsidR="00142446" w:rsidRDefault="00142446">
            <w:r>
              <w:t>716118-01-M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16.8875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4.804762</w:t>
            </w:r>
          </w:p>
        </w:tc>
        <w:tc>
          <w:tcPr>
            <w:tcW w:w="279" w:type="pct"/>
          </w:tcPr>
          <w:p w:rsidR="00142446" w:rsidRDefault="00142446">
            <w:r>
              <w:t>4.581818</w:t>
            </w:r>
          </w:p>
        </w:tc>
        <w:tc>
          <w:tcPr>
            <w:tcW w:w="300" w:type="pct"/>
          </w:tcPr>
          <w:p w:rsidR="00142446" w:rsidRDefault="00142446">
            <w:r>
              <w:t>31.68</w:t>
            </w:r>
          </w:p>
        </w:tc>
        <w:tc>
          <w:tcPr>
            <w:tcW w:w="300" w:type="pct"/>
          </w:tcPr>
          <w:p w:rsidR="00142446" w:rsidRDefault="00142446">
            <w:r>
              <w:t>62.95408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68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21081</w:t>
            </w:r>
          </w:p>
        </w:tc>
        <w:tc>
          <w:tcPr>
            <w:tcW w:w="399" w:type="pct"/>
          </w:tcPr>
          <w:p w:rsidR="00142446" w:rsidRDefault="00142446">
            <w:r>
              <w:t>Muhammad Waqas</w:t>
            </w:r>
          </w:p>
        </w:tc>
        <w:tc>
          <w:tcPr>
            <w:tcW w:w="423" w:type="pct"/>
          </w:tcPr>
          <w:p w:rsidR="00142446" w:rsidRDefault="00142446">
            <w:r>
              <w:t>Muhammad Ramzan</w:t>
            </w:r>
          </w:p>
        </w:tc>
        <w:tc>
          <w:tcPr>
            <w:tcW w:w="361" w:type="pct"/>
          </w:tcPr>
          <w:p w:rsidR="00142446" w:rsidRDefault="00142446">
            <w:r>
              <w:t>116397-P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14.141667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9.583333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4.590476</w:t>
            </w:r>
          </w:p>
        </w:tc>
        <w:tc>
          <w:tcPr>
            <w:tcW w:w="279" w:type="pct"/>
          </w:tcPr>
          <w:p w:rsidR="00142446" w:rsidRDefault="00142446">
            <w:r>
              <w:t>4.35</w:t>
            </w:r>
          </w:p>
        </w:tc>
        <w:tc>
          <w:tcPr>
            <w:tcW w:w="300" w:type="pct"/>
          </w:tcPr>
          <w:p w:rsidR="00142446" w:rsidRDefault="00142446">
            <w:r>
              <w:t>25.28</w:t>
            </w:r>
          </w:p>
        </w:tc>
        <w:tc>
          <w:tcPr>
            <w:tcW w:w="300" w:type="pct"/>
          </w:tcPr>
          <w:p w:rsidR="00142446" w:rsidRDefault="00142446">
            <w:r>
              <w:t>62.945476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69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17945</w:t>
            </w:r>
          </w:p>
        </w:tc>
        <w:tc>
          <w:tcPr>
            <w:tcW w:w="399" w:type="pct"/>
          </w:tcPr>
          <w:p w:rsidR="00142446" w:rsidRDefault="00142446">
            <w:r>
              <w:t>Javeria Rehman</w:t>
            </w:r>
          </w:p>
        </w:tc>
        <w:tc>
          <w:tcPr>
            <w:tcW w:w="423" w:type="pct"/>
          </w:tcPr>
          <w:p w:rsidR="00142446" w:rsidRDefault="00142446">
            <w:r>
              <w:t>Abdul Rehman Khalid</w:t>
            </w:r>
          </w:p>
        </w:tc>
        <w:tc>
          <w:tcPr>
            <w:tcW w:w="361" w:type="pct"/>
          </w:tcPr>
          <w:p w:rsidR="00142446" w:rsidRDefault="00142446">
            <w:r>
              <w:t>88846-P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13.883333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10.0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4.476471</w:t>
            </w:r>
          </w:p>
        </w:tc>
        <w:tc>
          <w:tcPr>
            <w:tcW w:w="279" w:type="pct"/>
          </w:tcPr>
          <w:p w:rsidR="00142446" w:rsidRDefault="00142446">
            <w:r>
              <w:t>4.259091</w:t>
            </w:r>
          </w:p>
        </w:tc>
        <w:tc>
          <w:tcPr>
            <w:tcW w:w="300" w:type="pct"/>
          </w:tcPr>
          <w:p w:rsidR="00142446" w:rsidRDefault="00142446">
            <w:r>
              <w:t>25.28</w:t>
            </w:r>
          </w:p>
        </w:tc>
        <w:tc>
          <w:tcPr>
            <w:tcW w:w="300" w:type="pct"/>
          </w:tcPr>
          <w:p w:rsidR="00142446" w:rsidRDefault="00142446">
            <w:r>
              <w:t>62.898895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70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24537</w:t>
            </w:r>
          </w:p>
        </w:tc>
        <w:tc>
          <w:tcPr>
            <w:tcW w:w="399" w:type="pct"/>
          </w:tcPr>
          <w:p w:rsidR="00142446" w:rsidRDefault="00142446">
            <w:r>
              <w:t>Muhammad Ali Raza Khan</w:t>
            </w:r>
          </w:p>
        </w:tc>
        <w:tc>
          <w:tcPr>
            <w:tcW w:w="423" w:type="pct"/>
          </w:tcPr>
          <w:p w:rsidR="00142446" w:rsidRDefault="00142446">
            <w:r>
              <w:t>Zafar Abbas Khan</w:t>
            </w:r>
          </w:p>
        </w:tc>
        <w:tc>
          <w:tcPr>
            <w:tcW w:w="361" w:type="pct"/>
          </w:tcPr>
          <w:p w:rsidR="00142446" w:rsidRDefault="00142446">
            <w:r>
              <w:t>94190-P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12.334783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2.5</w:t>
            </w:r>
          </w:p>
        </w:tc>
        <w:tc>
          <w:tcPr>
            <w:tcW w:w="305" w:type="pct"/>
          </w:tcPr>
          <w:p w:rsidR="00142446" w:rsidRDefault="00142446">
            <w:r>
              <w:t>10.0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4.4</w:t>
            </w:r>
          </w:p>
        </w:tc>
        <w:tc>
          <w:tcPr>
            <w:tcW w:w="279" w:type="pct"/>
          </w:tcPr>
          <w:p w:rsidR="00142446" w:rsidRDefault="00142446">
            <w:r>
              <w:t>4.15</w:t>
            </w:r>
          </w:p>
        </w:tc>
        <w:tc>
          <w:tcPr>
            <w:tcW w:w="300" w:type="pct"/>
          </w:tcPr>
          <w:p w:rsidR="00142446" w:rsidRDefault="00142446">
            <w:r>
              <w:t>29.44</w:t>
            </w:r>
          </w:p>
        </w:tc>
        <w:tc>
          <w:tcPr>
            <w:tcW w:w="300" w:type="pct"/>
          </w:tcPr>
          <w:p w:rsidR="00142446" w:rsidRDefault="00142446">
            <w:r>
              <w:t>62.824783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71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17020</w:t>
            </w:r>
          </w:p>
        </w:tc>
        <w:tc>
          <w:tcPr>
            <w:tcW w:w="399" w:type="pct"/>
          </w:tcPr>
          <w:p w:rsidR="00142446" w:rsidRDefault="00142446">
            <w:r>
              <w:t>Ayesha Ahmed</w:t>
            </w:r>
          </w:p>
        </w:tc>
        <w:tc>
          <w:tcPr>
            <w:tcW w:w="423" w:type="pct"/>
          </w:tcPr>
          <w:p w:rsidR="00142446" w:rsidRDefault="00142446">
            <w:r>
              <w:t>ishtiaq ahmed</w:t>
            </w:r>
          </w:p>
        </w:tc>
        <w:tc>
          <w:tcPr>
            <w:tcW w:w="361" w:type="pct"/>
          </w:tcPr>
          <w:p w:rsidR="00142446" w:rsidRDefault="00142446">
            <w:r>
              <w:t>113041-P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14.920833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2.5</w:t>
            </w:r>
          </w:p>
        </w:tc>
        <w:tc>
          <w:tcPr>
            <w:tcW w:w="305" w:type="pct"/>
          </w:tcPr>
          <w:p w:rsidR="00142446" w:rsidRDefault="00142446">
            <w:r>
              <w:t>10.0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4.619048</w:t>
            </w:r>
          </w:p>
        </w:tc>
        <w:tc>
          <w:tcPr>
            <w:tcW w:w="279" w:type="pct"/>
          </w:tcPr>
          <w:p w:rsidR="00142446" w:rsidRDefault="00142446">
            <w:r>
              <w:t>4.486364</w:t>
            </w:r>
          </w:p>
        </w:tc>
        <w:tc>
          <w:tcPr>
            <w:tcW w:w="300" w:type="pct"/>
          </w:tcPr>
          <w:p w:rsidR="00142446" w:rsidRDefault="00142446">
            <w:r>
              <w:t>26.24</w:t>
            </w:r>
          </w:p>
        </w:tc>
        <w:tc>
          <w:tcPr>
            <w:tcW w:w="300" w:type="pct"/>
          </w:tcPr>
          <w:p w:rsidR="00142446" w:rsidRDefault="00142446">
            <w:r>
              <w:t>62.766245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72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22669</w:t>
            </w:r>
          </w:p>
        </w:tc>
        <w:tc>
          <w:tcPr>
            <w:tcW w:w="399" w:type="pct"/>
          </w:tcPr>
          <w:p w:rsidR="00142446" w:rsidRDefault="00142446">
            <w:r>
              <w:t>Soud Ul Javed</w:t>
            </w:r>
          </w:p>
        </w:tc>
        <w:tc>
          <w:tcPr>
            <w:tcW w:w="423" w:type="pct"/>
          </w:tcPr>
          <w:p w:rsidR="00142446" w:rsidRDefault="00142446">
            <w:r>
              <w:t>javed iqbal</w:t>
            </w:r>
          </w:p>
        </w:tc>
        <w:tc>
          <w:tcPr>
            <w:tcW w:w="361" w:type="pct"/>
          </w:tcPr>
          <w:p w:rsidR="00142446" w:rsidRDefault="00142446">
            <w:r>
              <w:t>91061-P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13.395833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10.0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4.129412</w:t>
            </w:r>
          </w:p>
        </w:tc>
        <w:tc>
          <w:tcPr>
            <w:tcW w:w="279" w:type="pct"/>
          </w:tcPr>
          <w:p w:rsidR="00142446" w:rsidRDefault="00142446">
            <w:r>
              <w:t>4.318182</w:t>
            </w:r>
          </w:p>
        </w:tc>
        <w:tc>
          <w:tcPr>
            <w:tcW w:w="300" w:type="pct"/>
          </w:tcPr>
          <w:p w:rsidR="00142446" w:rsidRDefault="00142446">
            <w:r>
              <w:t>25.92</w:t>
            </w:r>
          </w:p>
        </w:tc>
        <w:tc>
          <w:tcPr>
            <w:tcW w:w="300" w:type="pct"/>
          </w:tcPr>
          <w:p w:rsidR="00142446" w:rsidRDefault="00142446">
            <w:r>
              <w:t>62.763427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73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17669</w:t>
            </w:r>
          </w:p>
        </w:tc>
        <w:tc>
          <w:tcPr>
            <w:tcW w:w="399" w:type="pct"/>
          </w:tcPr>
          <w:p w:rsidR="00142446" w:rsidRDefault="00142446">
            <w:r>
              <w:t>Muhammad Musab Zubair</w:t>
            </w:r>
          </w:p>
        </w:tc>
        <w:tc>
          <w:tcPr>
            <w:tcW w:w="423" w:type="pct"/>
          </w:tcPr>
          <w:p w:rsidR="00142446" w:rsidRDefault="00142446">
            <w:r>
              <w:t>Mukhtar Ahmed</w:t>
            </w:r>
          </w:p>
        </w:tc>
        <w:tc>
          <w:tcPr>
            <w:tcW w:w="361" w:type="pct"/>
          </w:tcPr>
          <w:p w:rsidR="00142446" w:rsidRDefault="00142446">
            <w:r>
              <w:t>98742-P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14.329167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6.25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4.695238</w:t>
            </w:r>
          </w:p>
        </w:tc>
        <w:tc>
          <w:tcPr>
            <w:tcW w:w="279" w:type="pct"/>
          </w:tcPr>
          <w:p w:rsidR="00142446" w:rsidRDefault="00142446">
            <w:r>
              <w:t>4.295455</w:t>
            </w:r>
          </w:p>
        </w:tc>
        <w:tc>
          <w:tcPr>
            <w:tcW w:w="300" w:type="pct"/>
          </w:tcPr>
          <w:p w:rsidR="00142446" w:rsidRDefault="00142446">
            <w:r>
              <w:t>28.16</w:t>
            </w:r>
          </w:p>
        </w:tc>
        <w:tc>
          <w:tcPr>
            <w:tcW w:w="300" w:type="pct"/>
          </w:tcPr>
          <w:p w:rsidR="00142446" w:rsidRDefault="00142446">
            <w:r>
              <w:t>62.72986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lastRenderedPageBreak/>
              <w:t>74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4689</w:t>
            </w:r>
          </w:p>
        </w:tc>
        <w:tc>
          <w:tcPr>
            <w:tcW w:w="399" w:type="pct"/>
          </w:tcPr>
          <w:p w:rsidR="00142446" w:rsidRDefault="00142446">
            <w:r>
              <w:t>Amna Shahzad</w:t>
            </w:r>
          </w:p>
        </w:tc>
        <w:tc>
          <w:tcPr>
            <w:tcW w:w="423" w:type="pct"/>
          </w:tcPr>
          <w:p w:rsidR="00142446" w:rsidRDefault="00142446">
            <w:r>
              <w:t>Shahzada Saleem</w:t>
            </w:r>
          </w:p>
        </w:tc>
        <w:tc>
          <w:tcPr>
            <w:tcW w:w="361" w:type="pct"/>
          </w:tcPr>
          <w:p w:rsidR="00142446" w:rsidRDefault="00142446">
            <w:r>
              <w:t>101676-P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15.595833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5.5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4.628571</w:t>
            </w:r>
          </w:p>
        </w:tc>
        <w:tc>
          <w:tcPr>
            <w:tcW w:w="279" w:type="pct"/>
          </w:tcPr>
          <w:p w:rsidR="00142446" w:rsidRDefault="00142446">
            <w:r>
              <w:t>4.440909</w:t>
            </w:r>
          </w:p>
        </w:tc>
        <w:tc>
          <w:tcPr>
            <w:tcW w:w="300" w:type="pct"/>
          </w:tcPr>
          <w:p w:rsidR="00142446" w:rsidRDefault="00142446">
            <w:r>
              <w:t>27.52</w:t>
            </w:r>
          </w:p>
        </w:tc>
        <w:tc>
          <w:tcPr>
            <w:tcW w:w="300" w:type="pct"/>
          </w:tcPr>
          <w:p w:rsidR="00142446" w:rsidRDefault="00142446">
            <w:r>
              <w:t>62.685313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75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24773</w:t>
            </w:r>
          </w:p>
        </w:tc>
        <w:tc>
          <w:tcPr>
            <w:tcW w:w="399" w:type="pct"/>
          </w:tcPr>
          <w:p w:rsidR="00142446" w:rsidRDefault="00142446">
            <w:r>
              <w:t>Asima Batool</w:t>
            </w:r>
          </w:p>
        </w:tc>
        <w:tc>
          <w:tcPr>
            <w:tcW w:w="423" w:type="pct"/>
          </w:tcPr>
          <w:p w:rsidR="00142446" w:rsidRDefault="00142446">
            <w:r>
              <w:t>Abdul Razzaq</w:t>
            </w:r>
          </w:p>
        </w:tc>
        <w:tc>
          <w:tcPr>
            <w:tcW w:w="361" w:type="pct"/>
          </w:tcPr>
          <w:p w:rsidR="00142446" w:rsidRDefault="00142446">
            <w:r>
              <w:t>107100-P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14.229167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10.0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4.428571</w:t>
            </w:r>
          </w:p>
        </w:tc>
        <w:tc>
          <w:tcPr>
            <w:tcW w:w="279" w:type="pct"/>
          </w:tcPr>
          <w:p w:rsidR="00142446" w:rsidRDefault="00142446">
            <w:r>
              <w:t>4.381818</w:t>
            </w:r>
          </w:p>
        </w:tc>
        <w:tc>
          <w:tcPr>
            <w:tcW w:w="300" w:type="pct"/>
          </w:tcPr>
          <w:p w:rsidR="00142446" w:rsidRDefault="00142446">
            <w:r>
              <w:t>24.64</w:t>
            </w:r>
          </w:p>
        </w:tc>
        <w:tc>
          <w:tcPr>
            <w:tcW w:w="300" w:type="pct"/>
          </w:tcPr>
          <w:p w:rsidR="00142446" w:rsidRDefault="00142446">
            <w:r>
              <w:t>62.679556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76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18753</w:t>
            </w:r>
          </w:p>
        </w:tc>
        <w:tc>
          <w:tcPr>
            <w:tcW w:w="399" w:type="pct"/>
          </w:tcPr>
          <w:p w:rsidR="00142446" w:rsidRDefault="00142446">
            <w:r>
              <w:t>Amna Khalid</w:t>
            </w:r>
          </w:p>
        </w:tc>
        <w:tc>
          <w:tcPr>
            <w:tcW w:w="423" w:type="pct"/>
          </w:tcPr>
          <w:p w:rsidR="00142446" w:rsidRDefault="00142446">
            <w:r>
              <w:t xml:space="preserve">Khalid Mehmood </w:t>
            </w:r>
          </w:p>
        </w:tc>
        <w:tc>
          <w:tcPr>
            <w:tcW w:w="361" w:type="pct"/>
          </w:tcPr>
          <w:p w:rsidR="00142446" w:rsidRDefault="00142446">
            <w:r>
              <w:t>86712-P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13.1875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2.5</w:t>
            </w:r>
          </w:p>
        </w:tc>
        <w:tc>
          <w:tcPr>
            <w:tcW w:w="305" w:type="pct"/>
          </w:tcPr>
          <w:p w:rsidR="00142446" w:rsidRDefault="00142446">
            <w:r>
              <w:t>10.0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4.564706</w:t>
            </w:r>
          </w:p>
        </w:tc>
        <w:tc>
          <w:tcPr>
            <w:tcW w:w="279" w:type="pct"/>
          </w:tcPr>
          <w:p w:rsidR="00142446" w:rsidRDefault="00142446">
            <w:r>
              <w:t>4.568182</w:t>
            </w:r>
          </w:p>
        </w:tc>
        <w:tc>
          <w:tcPr>
            <w:tcW w:w="300" w:type="pct"/>
          </w:tcPr>
          <w:p w:rsidR="00142446" w:rsidRDefault="00142446">
            <w:r>
              <w:t>27.84</w:t>
            </w:r>
          </w:p>
        </w:tc>
        <w:tc>
          <w:tcPr>
            <w:tcW w:w="300" w:type="pct"/>
          </w:tcPr>
          <w:p w:rsidR="00142446" w:rsidRDefault="00142446">
            <w:r>
              <w:t>62.660388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77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4414</w:t>
            </w:r>
          </w:p>
        </w:tc>
        <w:tc>
          <w:tcPr>
            <w:tcW w:w="399" w:type="pct"/>
          </w:tcPr>
          <w:p w:rsidR="00142446" w:rsidRDefault="00142446">
            <w:r>
              <w:t>Muhammad Saad</w:t>
            </w:r>
          </w:p>
        </w:tc>
        <w:tc>
          <w:tcPr>
            <w:tcW w:w="423" w:type="pct"/>
          </w:tcPr>
          <w:p w:rsidR="00142446" w:rsidRDefault="00142446">
            <w:r>
              <w:t>Muhammad Abbas</w:t>
            </w:r>
          </w:p>
        </w:tc>
        <w:tc>
          <w:tcPr>
            <w:tcW w:w="361" w:type="pct"/>
          </w:tcPr>
          <w:p w:rsidR="00142446" w:rsidRDefault="00142446">
            <w:r>
              <w:t>107090-P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14.454167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8.25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4.304762</w:t>
            </w:r>
          </w:p>
        </w:tc>
        <w:tc>
          <w:tcPr>
            <w:tcW w:w="279" w:type="pct"/>
          </w:tcPr>
          <w:p w:rsidR="00142446" w:rsidRDefault="00142446">
            <w:r>
              <w:t>4.354545</w:t>
            </w:r>
          </w:p>
        </w:tc>
        <w:tc>
          <w:tcPr>
            <w:tcW w:w="300" w:type="pct"/>
          </w:tcPr>
          <w:p w:rsidR="00142446" w:rsidRDefault="00142446">
            <w:r>
              <w:t>26.24</w:t>
            </w:r>
          </w:p>
        </w:tc>
        <w:tc>
          <w:tcPr>
            <w:tcW w:w="300" w:type="pct"/>
          </w:tcPr>
          <w:p w:rsidR="00142446" w:rsidRDefault="00142446">
            <w:r>
              <w:t>62.603474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78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17950</w:t>
            </w:r>
          </w:p>
        </w:tc>
        <w:tc>
          <w:tcPr>
            <w:tcW w:w="399" w:type="pct"/>
          </w:tcPr>
          <w:p w:rsidR="00142446" w:rsidRDefault="00142446">
            <w:r>
              <w:t>Ahsan Raza Khan</w:t>
            </w:r>
          </w:p>
        </w:tc>
        <w:tc>
          <w:tcPr>
            <w:tcW w:w="423" w:type="pct"/>
          </w:tcPr>
          <w:p w:rsidR="00142446" w:rsidRDefault="00142446">
            <w:r>
              <w:t>Muhammad Irshad Khan</w:t>
            </w:r>
          </w:p>
        </w:tc>
        <w:tc>
          <w:tcPr>
            <w:tcW w:w="361" w:type="pct"/>
          </w:tcPr>
          <w:p w:rsidR="00142446" w:rsidRDefault="00142446">
            <w:r>
              <w:t>94876-p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14.7125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2.5</w:t>
            </w:r>
          </w:p>
        </w:tc>
        <w:tc>
          <w:tcPr>
            <w:tcW w:w="305" w:type="pct"/>
          </w:tcPr>
          <w:p w:rsidR="00142446" w:rsidRDefault="00142446">
            <w:r>
              <w:t>10.0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4.528571</w:t>
            </w:r>
          </w:p>
        </w:tc>
        <w:tc>
          <w:tcPr>
            <w:tcW w:w="279" w:type="pct"/>
          </w:tcPr>
          <w:p w:rsidR="00142446" w:rsidRDefault="00142446">
            <w:r>
              <w:t>3.981818</w:t>
            </w:r>
          </w:p>
        </w:tc>
        <w:tc>
          <w:tcPr>
            <w:tcW w:w="300" w:type="pct"/>
          </w:tcPr>
          <w:p w:rsidR="00142446" w:rsidRDefault="00142446">
            <w:r>
              <w:t>26.88</w:t>
            </w:r>
          </w:p>
        </w:tc>
        <w:tc>
          <w:tcPr>
            <w:tcW w:w="300" w:type="pct"/>
          </w:tcPr>
          <w:p w:rsidR="00142446" w:rsidRDefault="00142446">
            <w:r>
              <w:t>62.602889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79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17698</w:t>
            </w:r>
          </w:p>
        </w:tc>
        <w:tc>
          <w:tcPr>
            <w:tcW w:w="399" w:type="pct"/>
          </w:tcPr>
          <w:p w:rsidR="00142446" w:rsidRDefault="00142446">
            <w:r>
              <w:t>Madeeha Almas</w:t>
            </w:r>
          </w:p>
        </w:tc>
        <w:tc>
          <w:tcPr>
            <w:tcW w:w="423" w:type="pct"/>
          </w:tcPr>
          <w:p w:rsidR="00142446" w:rsidRDefault="00142446">
            <w:r>
              <w:t>Mirza Abdul Rasheed</w:t>
            </w:r>
          </w:p>
        </w:tc>
        <w:tc>
          <w:tcPr>
            <w:tcW w:w="361" w:type="pct"/>
          </w:tcPr>
          <w:p w:rsidR="00142446" w:rsidRDefault="00142446">
            <w:r>
              <w:t>61570_p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14.130435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10.0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4.158824</w:t>
            </w:r>
          </w:p>
        </w:tc>
        <w:tc>
          <w:tcPr>
            <w:tcW w:w="279" w:type="pct"/>
          </w:tcPr>
          <w:p w:rsidR="00142446" w:rsidRDefault="00142446">
            <w:r>
              <w:t>4.022727</w:t>
            </w:r>
          </w:p>
        </w:tc>
        <w:tc>
          <w:tcPr>
            <w:tcW w:w="300" w:type="pct"/>
          </w:tcPr>
          <w:p w:rsidR="00142446" w:rsidRDefault="00142446">
            <w:r>
              <w:t>25.28</w:t>
            </w:r>
          </w:p>
        </w:tc>
        <w:tc>
          <w:tcPr>
            <w:tcW w:w="300" w:type="pct"/>
          </w:tcPr>
          <w:p w:rsidR="00142446" w:rsidRDefault="00142446">
            <w:r>
              <w:t>62.591986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80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423</w:t>
            </w:r>
          </w:p>
        </w:tc>
        <w:tc>
          <w:tcPr>
            <w:tcW w:w="399" w:type="pct"/>
          </w:tcPr>
          <w:p w:rsidR="00142446" w:rsidRDefault="00142446">
            <w:r>
              <w:t>Shahroz Khan</w:t>
            </w:r>
          </w:p>
        </w:tc>
        <w:tc>
          <w:tcPr>
            <w:tcW w:w="423" w:type="pct"/>
          </w:tcPr>
          <w:p w:rsidR="00142446" w:rsidRDefault="00142446">
            <w:r>
              <w:t>Nasir Ahmad Khan</w:t>
            </w:r>
          </w:p>
        </w:tc>
        <w:tc>
          <w:tcPr>
            <w:tcW w:w="361" w:type="pct"/>
          </w:tcPr>
          <w:p w:rsidR="00142446" w:rsidRDefault="00142446">
            <w:r>
              <w:t>88061-p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13.870833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10.0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4.088235</w:t>
            </w:r>
          </w:p>
        </w:tc>
        <w:tc>
          <w:tcPr>
            <w:tcW w:w="279" w:type="pct"/>
          </w:tcPr>
          <w:p w:rsidR="00142446" w:rsidRDefault="00142446">
            <w:r>
              <w:t>4.218182</w:t>
            </w:r>
          </w:p>
        </w:tc>
        <w:tc>
          <w:tcPr>
            <w:tcW w:w="300" w:type="pct"/>
          </w:tcPr>
          <w:p w:rsidR="00142446" w:rsidRDefault="00142446">
            <w:r>
              <w:t>25.28</w:t>
            </w:r>
          </w:p>
        </w:tc>
        <w:tc>
          <w:tcPr>
            <w:tcW w:w="300" w:type="pct"/>
          </w:tcPr>
          <w:p w:rsidR="00142446" w:rsidRDefault="00142446">
            <w:r>
              <w:t>62.45725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81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7621</w:t>
            </w:r>
          </w:p>
        </w:tc>
        <w:tc>
          <w:tcPr>
            <w:tcW w:w="399" w:type="pct"/>
          </w:tcPr>
          <w:p w:rsidR="00142446" w:rsidRDefault="00142446">
            <w:r>
              <w:t>Hamza Saeed</w:t>
            </w:r>
          </w:p>
        </w:tc>
        <w:tc>
          <w:tcPr>
            <w:tcW w:w="423" w:type="pct"/>
          </w:tcPr>
          <w:p w:rsidR="00142446" w:rsidRDefault="00142446">
            <w:r>
              <w:t>Saeed Akbar</w:t>
            </w:r>
          </w:p>
        </w:tc>
        <w:tc>
          <w:tcPr>
            <w:tcW w:w="361" w:type="pct"/>
          </w:tcPr>
          <w:p w:rsidR="00142446" w:rsidRDefault="00142446">
            <w:r>
              <w:t>96189-P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14.3625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8.25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4.62381</w:t>
            </w:r>
          </w:p>
        </w:tc>
        <w:tc>
          <w:tcPr>
            <w:tcW w:w="279" w:type="pct"/>
          </w:tcPr>
          <w:p w:rsidR="00142446" w:rsidRDefault="00142446">
            <w:r>
              <w:t>4.595455</w:t>
            </w:r>
          </w:p>
        </w:tc>
        <w:tc>
          <w:tcPr>
            <w:tcW w:w="300" w:type="pct"/>
          </w:tcPr>
          <w:p w:rsidR="00142446" w:rsidRDefault="00142446">
            <w:r>
              <w:t>25.6</w:t>
            </w:r>
          </w:p>
        </w:tc>
        <w:tc>
          <w:tcPr>
            <w:tcW w:w="300" w:type="pct"/>
          </w:tcPr>
          <w:p w:rsidR="00142446" w:rsidRDefault="00142446">
            <w:r>
              <w:t>62.431765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82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5006</w:t>
            </w:r>
          </w:p>
        </w:tc>
        <w:tc>
          <w:tcPr>
            <w:tcW w:w="399" w:type="pct"/>
          </w:tcPr>
          <w:p w:rsidR="00142446" w:rsidRDefault="00142446">
            <w:r>
              <w:t>Uzma Arshed</w:t>
            </w:r>
          </w:p>
        </w:tc>
        <w:tc>
          <w:tcPr>
            <w:tcW w:w="423" w:type="pct"/>
          </w:tcPr>
          <w:p w:rsidR="00142446" w:rsidRDefault="00142446">
            <w:r>
              <w:t>Muhammad Arshed</w:t>
            </w:r>
          </w:p>
        </w:tc>
        <w:tc>
          <w:tcPr>
            <w:tcW w:w="361" w:type="pct"/>
          </w:tcPr>
          <w:p w:rsidR="00142446" w:rsidRDefault="00142446">
            <w:r>
              <w:t>90433-P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13.833333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10.0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4.411765</w:t>
            </w:r>
          </w:p>
        </w:tc>
        <w:tc>
          <w:tcPr>
            <w:tcW w:w="279" w:type="pct"/>
          </w:tcPr>
          <w:p w:rsidR="00142446" w:rsidRDefault="00142446">
            <w:r>
              <w:t>4.131818</w:t>
            </w:r>
          </w:p>
        </w:tc>
        <w:tc>
          <w:tcPr>
            <w:tcW w:w="300" w:type="pct"/>
          </w:tcPr>
          <w:p w:rsidR="00142446" w:rsidRDefault="00142446">
            <w:r>
              <w:t>24.96</w:t>
            </w:r>
          </w:p>
        </w:tc>
        <w:tc>
          <w:tcPr>
            <w:tcW w:w="300" w:type="pct"/>
          </w:tcPr>
          <w:p w:rsidR="00142446" w:rsidRDefault="00142446">
            <w:r>
              <w:t>62.336916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83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6326</w:t>
            </w:r>
          </w:p>
        </w:tc>
        <w:tc>
          <w:tcPr>
            <w:tcW w:w="399" w:type="pct"/>
          </w:tcPr>
          <w:p w:rsidR="00142446" w:rsidRDefault="00142446">
            <w:r>
              <w:t>Muhammad Usman Ashr</w:t>
            </w:r>
            <w:r>
              <w:lastRenderedPageBreak/>
              <w:t>af</w:t>
            </w:r>
          </w:p>
        </w:tc>
        <w:tc>
          <w:tcPr>
            <w:tcW w:w="423" w:type="pct"/>
          </w:tcPr>
          <w:p w:rsidR="00142446" w:rsidRDefault="00142446">
            <w:r>
              <w:lastRenderedPageBreak/>
              <w:t>Muhammad Ashraf</w:t>
            </w:r>
          </w:p>
        </w:tc>
        <w:tc>
          <w:tcPr>
            <w:tcW w:w="361" w:type="pct"/>
          </w:tcPr>
          <w:p w:rsidR="00142446" w:rsidRDefault="00142446">
            <w:r>
              <w:t>94885-P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14.025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10.0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4.019048</w:t>
            </w:r>
          </w:p>
        </w:tc>
        <w:tc>
          <w:tcPr>
            <w:tcW w:w="279" w:type="pct"/>
          </w:tcPr>
          <w:p w:rsidR="00142446" w:rsidRDefault="00142446">
            <w:r>
              <w:t>4.290909</w:t>
            </w:r>
          </w:p>
        </w:tc>
        <w:tc>
          <w:tcPr>
            <w:tcW w:w="300" w:type="pct"/>
          </w:tcPr>
          <w:p w:rsidR="00142446" w:rsidRDefault="00142446">
            <w:r>
              <w:t>24.96</w:t>
            </w:r>
          </w:p>
        </w:tc>
        <w:tc>
          <w:tcPr>
            <w:tcW w:w="300" w:type="pct"/>
          </w:tcPr>
          <w:p w:rsidR="00142446" w:rsidRDefault="00142446">
            <w:r>
              <w:t>62.294957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lastRenderedPageBreak/>
              <w:t>84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4228</w:t>
            </w:r>
          </w:p>
        </w:tc>
        <w:tc>
          <w:tcPr>
            <w:tcW w:w="399" w:type="pct"/>
          </w:tcPr>
          <w:p w:rsidR="00142446" w:rsidRDefault="00142446">
            <w:r>
              <w:t>Kashif Imran</w:t>
            </w:r>
          </w:p>
        </w:tc>
        <w:tc>
          <w:tcPr>
            <w:tcW w:w="423" w:type="pct"/>
          </w:tcPr>
          <w:p w:rsidR="00142446" w:rsidRDefault="00142446">
            <w:r>
              <w:t>Allah Ditta</w:t>
            </w:r>
          </w:p>
        </w:tc>
        <w:tc>
          <w:tcPr>
            <w:tcW w:w="361" w:type="pct"/>
          </w:tcPr>
          <w:p w:rsidR="00142446" w:rsidRDefault="00142446">
            <w:r>
              <w:t>107053-P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14.558333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9.583333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4.638095</w:t>
            </w:r>
          </w:p>
        </w:tc>
        <w:tc>
          <w:tcPr>
            <w:tcW w:w="279" w:type="pct"/>
          </w:tcPr>
          <w:p w:rsidR="00142446" w:rsidRDefault="00142446">
            <w:r>
              <w:t>4.481818</w:t>
            </w:r>
          </w:p>
        </w:tc>
        <w:tc>
          <w:tcPr>
            <w:tcW w:w="300" w:type="pct"/>
          </w:tcPr>
          <w:p w:rsidR="00142446" w:rsidRDefault="00142446">
            <w:r>
              <w:t>24.0</w:t>
            </w:r>
          </w:p>
        </w:tc>
        <w:tc>
          <w:tcPr>
            <w:tcW w:w="300" w:type="pct"/>
          </w:tcPr>
          <w:p w:rsidR="00142446" w:rsidRDefault="00142446">
            <w:r>
              <w:t>62.261579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85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18759</w:t>
            </w:r>
          </w:p>
        </w:tc>
        <w:tc>
          <w:tcPr>
            <w:tcW w:w="399" w:type="pct"/>
          </w:tcPr>
          <w:p w:rsidR="00142446" w:rsidRDefault="00142446">
            <w:r>
              <w:t>Ramsha Fatima</w:t>
            </w:r>
          </w:p>
        </w:tc>
        <w:tc>
          <w:tcPr>
            <w:tcW w:w="423" w:type="pct"/>
          </w:tcPr>
          <w:p w:rsidR="00142446" w:rsidRDefault="00142446">
            <w:r>
              <w:t>Azmat ullah khan</w:t>
            </w:r>
          </w:p>
        </w:tc>
        <w:tc>
          <w:tcPr>
            <w:tcW w:w="361" w:type="pct"/>
          </w:tcPr>
          <w:p w:rsidR="00142446" w:rsidRDefault="00142446">
            <w:r>
              <w:t>102203-P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14.008333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8.75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4.704762</w:t>
            </w:r>
          </w:p>
        </w:tc>
        <w:tc>
          <w:tcPr>
            <w:tcW w:w="279" w:type="pct"/>
          </w:tcPr>
          <w:p w:rsidR="00142446" w:rsidRDefault="00142446">
            <w:r>
              <w:t>4.45</w:t>
            </w:r>
          </w:p>
        </w:tc>
        <w:tc>
          <w:tcPr>
            <w:tcW w:w="300" w:type="pct"/>
          </w:tcPr>
          <w:p w:rsidR="00142446" w:rsidRDefault="00142446">
            <w:r>
              <w:t>25.28</w:t>
            </w:r>
          </w:p>
        </w:tc>
        <w:tc>
          <w:tcPr>
            <w:tcW w:w="300" w:type="pct"/>
          </w:tcPr>
          <w:p w:rsidR="00142446" w:rsidRDefault="00142446">
            <w:r>
              <w:t>62.193095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86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4210</w:t>
            </w:r>
          </w:p>
        </w:tc>
        <w:tc>
          <w:tcPr>
            <w:tcW w:w="399" w:type="pct"/>
          </w:tcPr>
          <w:p w:rsidR="00142446" w:rsidRDefault="00142446">
            <w:r>
              <w:t>Hafiz Samiullah</w:t>
            </w:r>
          </w:p>
        </w:tc>
        <w:tc>
          <w:tcPr>
            <w:tcW w:w="423" w:type="pct"/>
          </w:tcPr>
          <w:p w:rsidR="00142446" w:rsidRDefault="00142446">
            <w:r>
              <w:t>Muhammad Nawaz</w:t>
            </w:r>
          </w:p>
        </w:tc>
        <w:tc>
          <w:tcPr>
            <w:tcW w:w="361" w:type="pct"/>
          </w:tcPr>
          <w:p w:rsidR="00142446" w:rsidRDefault="00142446">
            <w:r>
              <w:t>91470-p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12.983333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2.5</w:t>
            </w:r>
          </w:p>
        </w:tc>
        <w:tc>
          <w:tcPr>
            <w:tcW w:w="305" w:type="pct"/>
          </w:tcPr>
          <w:p w:rsidR="00142446" w:rsidRDefault="00142446">
            <w:r>
              <w:t>10.0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4.666667</w:t>
            </w:r>
          </w:p>
        </w:tc>
        <w:tc>
          <w:tcPr>
            <w:tcW w:w="279" w:type="pct"/>
          </w:tcPr>
          <w:p w:rsidR="00142446" w:rsidRDefault="00142446">
            <w:r>
              <w:t>4.181818</w:t>
            </w:r>
          </w:p>
        </w:tc>
        <w:tc>
          <w:tcPr>
            <w:tcW w:w="300" w:type="pct"/>
          </w:tcPr>
          <w:p w:rsidR="00142446" w:rsidRDefault="00142446">
            <w:r>
              <w:t>27.84</w:t>
            </w:r>
          </w:p>
        </w:tc>
        <w:tc>
          <w:tcPr>
            <w:tcW w:w="300" w:type="pct"/>
          </w:tcPr>
          <w:p w:rsidR="00142446" w:rsidRDefault="00142446">
            <w:r>
              <w:t>62.171818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87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5903</w:t>
            </w:r>
          </w:p>
        </w:tc>
        <w:tc>
          <w:tcPr>
            <w:tcW w:w="399" w:type="pct"/>
          </w:tcPr>
          <w:p w:rsidR="00142446" w:rsidRDefault="00142446">
            <w:r>
              <w:t>Murghoob Ahmad</w:t>
            </w:r>
          </w:p>
        </w:tc>
        <w:tc>
          <w:tcPr>
            <w:tcW w:w="423" w:type="pct"/>
          </w:tcPr>
          <w:p w:rsidR="00142446" w:rsidRDefault="00142446">
            <w:r>
              <w:t>Muhammad Ramzan</w:t>
            </w:r>
          </w:p>
        </w:tc>
        <w:tc>
          <w:tcPr>
            <w:tcW w:w="361" w:type="pct"/>
          </w:tcPr>
          <w:p w:rsidR="00142446" w:rsidRDefault="00142446">
            <w:r>
              <w:t>102376-P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14.008333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6.25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4.657143</w:t>
            </w:r>
          </w:p>
        </w:tc>
        <w:tc>
          <w:tcPr>
            <w:tcW w:w="279" w:type="pct"/>
          </w:tcPr>
          <w:p w:rsidR="00142446" w:rsidRDefault="00142446">
            <w:r>
              <w:t>4.409091</w:t>
            </w:r>
          </w:p>
        </w:tc>
        <w:tc>
          <w:tcPr>
            <w:tcW w:w="300" w:type="pct"/>
          </w:tcPr>
          <w:p w:rsidR="00142446" w:rsidRDefault="00142446">
            <w:r>
              <w:t>27.84</w:t>
            </w:r>
          </w:p>
        </w:tc>
        <w:tc>
          <w:tcPr>
            <w:tcW w:w="300" w:type="pct"/>
          </w:tcPr>
          <w:p w:rsidR="00142446" w:rsidRDefault="00142446">
            <w:r>
              <w:t>62.164567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88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20209</w:t>
            </w:r>
          </w:p>
        </w:tc>
        <w:tc>
          <w:tcPr>
            <w:tcW w:w="399" w:type="pct"/>
          </w:tcPr>
          <w:p w:rsidR="00142446" w:rsidRDefault="00142446">
            <w:r>
              <w:t>Muhammad Imran</w:t>
            </w:r>
          </w:p>
        </w:tc>
        <w:tc>
          <w:tcPr>
            <w:tcW w:w="423" w:type="pct"/>
          </w:tcPr>
          <w:p w:rsidR="00142446" w:rsidRDefault="00142446">
            <w:r>
              <w:t xml:space="preserve">Muhammad Ramzan </w:t>
            </w:r>
          </w:p>
        </w:tc>
        <w:tc>
          <w:tcPr>
            <w:tcW w:w="361" w:type="pct"/>
          </w:tcPr>
          <w:p w:rsidR="00142446" w:rsidRDefault="00142446">
            <w:r>
              <w:t>103918-P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13.716667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10.0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4.171429</w:t>
            </w:r>
          </w:p>
        </w:tc>
        <w:tc>
          <w:tcPr>
            <w:tcW w:w="279" w:type="pct"/>
          </w:tcPr>
          <w:p w:rsidR="00142446" w:rsidRDefault="00142446">
            <w:r>
              <w:t>4.236364</w:t>
            </w:r>
          </w:p>
        </w:tc>
        <w:tc>
          <w:tcPr>
            <w:tcW w:w="300" w:type="pct"/>
          </w:tcPr>
          <w:p w:rsidR="00142446" w:rsidRDefault="00142446">
            <w:r>
              <w:t>24.96</w:t>
            </w:r>
          </w:p>
        </w:tc>
        <w:tc>
          <w:tcPr>
            <w:tcW w:w="300" w:type="pct"/>
          </w:tcPr>
          <w:p w:rsidR="00142446" w:rsidRDefault="00142446">
            <w:r>
              <w:t>62.08446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89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23182</w:t>
            </w:r>
          </w:p>
        </w:tc>
        <w:tc>
          <w:tcPr>
            <w:tcW w:w="399" w:type="pct"/>
          </w:tcPr>
          <w:p w:rsidR="00142446" w:rsidRDefault="00142446">
            <w:r>
              <w:t>Maria Razzaq</w:t>
            </w:r>
          </w:p>
        </w:tc>
        <w:tc>
          <w:tcPr>
            <w:tcW w:w="423" w:type="pct"/>
          </w:tcPr>
          <w:p w:rsidR="00142446" w:rsidRDefault="00142446">
            <w:r>
              <w:t>Muhammad Ahsan Amin</w:t>
            </w:r>
          </w:p>
        </w:tc>
        <w:tc>
          <w:tcPr>
            <w:tcW w:w="361" w:type="pct"/>
          </w:tcPr>
          <w:p w:rsidR="00142446" w:rsidRDefault="00142446">
            <w:r>
              <w:t xml:space="preserve">94616-P 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14.558333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2.5</w:t>
            </w:r>
          </w:p>
        </w:tc>
        <w:tc>
          <w:tcPr>
            <w:tcW w:w="305" w:type="pct"/>
          </w:tcPr>
          <w:p w:rsidR="00142446" w:rsidRDefault="00142446">
            <w:r>
              <w:t>10.0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4.42381</w:t>
            </w:r>
          </w:p>
        </w:tc>
        <w:tc>
          <w:tcPr>
            <w:tcW w:w="279" w:type="pct"/>
          </w:tcPr>
          <w:p w:rsidR="00142446" w:rsidRDefault="00142446">
            <w:r>
              <w:t>4.359091</w:t>
            </w:r>
          </w:p>
        </w:tc>
        <w:tc>
          <w:tcPr>
            <w:tcW w:w="300" w:type="pct"/>
          </w:tcPr>
          <w:p w:rsidR="00142446" w:rsidRDefault="00142446">
            <w:r>
              <w:t>26.24</w:t>
            </w:r>
          </w:p>
        </w:tc>
        <w:tc>
          <w:tcPr>
            <w:tcW w:w="300" w:type="pct"/>
          </w:tcPr>
          <w:p w:rsidR="00142446" w:rsidRDefault="00142446">
            <w:r>
              <w:t>62.081234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90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23165</w:t>
            </w:r>
          </w:p>
        </w:tc>
        <w:tc>
          <w:tcPr>
            <w:tcW w:w="399" w:type="pct"/>
          </w:tcPr>
          <w:p w:rsidR="00142446" w:rsidRDefault="00142446">
            <w:r>
              <w:t>Humaira Kalsoom</w:t>
            </w:r>
          </w:p>
        </w:tc>
        <w:tc>
          <w:tcPr>
            <w:tcW w:w="423" w:type="pct"/>
          </w:tcPr>
          <w:p w:rsidR="00142446" w:rsidRDefault="00142446">
            <w:r>
              <w:t>Muhammad Yousaf</w:t>
            </w:r>
          </w:p>
        </w:tc>
        <w:tc>
          <w:tcPr>
            <w:tcW w:w="361" w:type="pct"/>
          </w:tcPr>
          <w:p w:rsidR="00142446" w:rsidRDefault="00142446">
            <w:r>
              <w:t xml:space="preserve">95389-P 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14.529167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2.5</w:t>
            </w:r>
          </w:p>
        </w:tc>
        <w:tc>
          <w:tcPr>
            <w:tcW w:w="305" w:type="pct"/>
          </w:tcPr>
          <w:p w:rsidR="00142446" w:rsidRDefault="00142446">
            <w:r>
              <w:t>10.0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4.447059</w:t>
            </w:r>
          </w:p>
        </w:tc>
        <w:tc>
          <w:tcPr>
            <w:tcW w:w="279" w:type="pct"/>
          </w:tcPr>
          <w:p w:rsidR="00142446" w:rsidRDefault="00142446">
            <w:r>
              <w:t>4.359091</w:t>
            </w:r>
          </w:p>
        </w:tc>
        <w:tc>
          <w:tcPr>
            <w:tcW w:w="300" w:type="pct"/>
          </w:tcPr>
          <w:p w:rsidR="00142446" w:rsidRDefault="00142446">
            <w:r>
              <w:t>26.24</w:t>
            </w:r>
          </w:p>
        </w:tc>
        <w:tc>
          <w:tcPr>
            <w:tcW w:w="300" w:type="pct"/>
          </w:tcPr>
          <w:p w:rsidR="00142446" w:rsidRDefault="00142446">
            <w:r>
              <w:t>62.075317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91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22168</w:t>
            </w:r>
          </w:p>
        </w:tc>
        <w:tc>
          <w:tcPr>
            <w:tcW w:w="399" w:type="pct"/>
          </w:tcPr>
          <w:p w:rsidR="00142446" w:rsidRDefault="00142446">
            <w:r>
              <w:t>Raheela Farheen</w:t>
            </w:r>
          </w:p>
        </w:tc>
        <w:tc>
          <w:tcPr>
            <w:tcW w:w="423" w:type="pct"/>
          </w:tcPr>
          <w:p w:rsidR="00142446" w:rsidRDefault="00142446">
            <w:r>
              <w:t>Fazal haq</w:t>
            </w:r>
          </w:p>
        </w:tc>
        <w:tc>
          <w:tcPr>
            <w:tcW w:w="361" w:type="pct"/>
          </w:tcPr>
          <w:p w:rsidR="00142446" w:rsidRDefault="00142446">
            <w:r>
              <w:t>105920-P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13.958333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8.75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4.828571</w:t>
            </w:r>
          </w:p>
        </w:tc>
        <w:tc>
          <w:tcPr>
            <w:tcW w:w="279" w:type="pct"/>
          </w:tcPr>
          <w:p w:rsidR="00142446" w:rsidRDefault="00142446">
            <w:r>
              <w:t>4.572727</w:t>
            </w:r>
          </w:p>
        </w:tc>
        <w:tc>
          <w:tcPr>
            <w:tcW w:w="300" w:type="pct"/>
          </w:tcPr>
          <w:p w:rsidR="00142446" w:rsidRDefault="00142446">
            <w:r>
              <w:t>24.96</w:t>
            </w:r>
          </w:p>
        </w:tc>
        <w:tc>
          <w:tcPr>
            <w:tcW w:w="300" w:type="pct"/>
          </w:tcPr>
          <w:p w:rsidR="00142446" w:rsidRDefault="00142446">
            <w:r>
              <w:t>62.069631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92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24695</w:t>
            </w:r>
          </w:p>
        </w:tc>
        <w:tc>
          <w:tcPr>
            <w:tcW w:w="399" w:type="pct"/>
          </w:tcPr>
          <w:p w:rsidR="00142446" w:rsidRDefault="00142446">
            <w:r>
              <w:t>Saffana</w:t>
            </w:r>
          </w:p>
        </w:tc>
        <w:tc>
          <w:tcPr>
            <w:tcW w:w="423" w:type="pct"/>
          </w:tcPr>
          <w:p w:rsidR="00142446" w:rsidRDefault="00142446">
            <w:r>
              <w:t>Bashir Ahmad</w:t>
            </w:r>
          </w:p>
        </w:tc>
        <w:tc>
          <w:tcPr>
            <w:tcW w:w="361" w:type="pct"/>
          </w:tcPr>
          <w:p w:rsidR="00142446" w:rsidRDefault="00142446">
            <w:r>
              <w:t>105076-P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14.4875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8.75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4.611765</w:t>
            </w:r>
          </w:p>
        </w:tc>
        <w:tc>
          <w:tcPr>
            <w:tcW w:w="279" w:type="pct"/>
          </w:tcPr>
          <w:p w:rsidR="00142446" w:rsidRDefault="00142446">
            <w:r>
              <w:t>4.240909</w:t>
            </w:r>
          </w:p>
        </w:tc>
        <w:tc>
          <w:tcPr>
            <w:tcW w:w="300" w:type="pct"/>
          </w:tcPr>
          <w:p w:rsidR="00142446" w:rsidRDefault="00142446">
            <w:r>
              <w:t>24.96</w:t>
            </w:r>
          </w:p>
        </w:tc>
        <w:tc>
          <w:tcPr>
            <w:tcW w:w="300" w:type="pct"/>
          </w:tcPr>
          <w:p w:rsidR="00142446" w:rsidRDefault="00142446">
            <w:r>
              <w:t>62.050174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93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18110</w:t>
            </w:r>
          </w:p>
        </w:tc>
        <w:tc>
          <w:tcPr>
            <w:tcW w:w="399" w:type="pct"/>
          </w:tcPr>
          <w:p w:rsidR="00142446" w:rsidRDefault="00142446">
            <w:r>
              <w:t>Syed Kaleem Ullah Gillani</w:t>
            </w:r>
          </w:p>
        </w:tc>
        <w:tc>
          <w:tcPr>
            <w:tcW w:w="423" w:type="pct"/>
          </w:tcPr>
          <w:p w:rsidR="00142446" w:rsidRDefault="00142446">
            <w:r>
              <w:t xml:space="preserve">Syed Saif Ullah Gillani </w:t>
            </w:r>
          </w:p>
        </w:tc>
        <w:tc>
          <w:tcPr>
            <w:tcW w:w="361" w:type="pct"/>
          </w:tcPr>
          <w:p w:rsidR="00142446" w:rsidRDefault="00142446">
            <w:r>
              <w:t>111496-p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15.714286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2.5</w:t>
            </w:r>
          </w:p>
        </w:tc>
        <w:tc>
          <w:tcPr>
            <w:tcW w:w="305" w:type="pct"/>
          </w:tcPr>
          <w:p w:rsidR="00142446" w:rsidRDefault="00142446">
            <w:r>
              <w:t>7.916667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3.695238</w:t>
            </w:r>
          </w:p>
        </w:tc>
        <w:tc>
          <w:tcPr>
            <w:tcW w:w="279" w:type="pct"/>
          </w:tcPr>
          <w:p w:rsidR="00142446" w:rsidRDefault="00142446">
            <w:r>
              <w:t>4.063636</w:t>
            </w:r>
          </w:p>
        </w:tc>
        <w:tc>
          <w:tcPr>
            <w:tcW w:w="300" w:type="pct"/>
          </w:tcPr>
          <w:p w:rsidR="00142446" w:rsidRDefault="00142446">
            <w:r>
              <w:t>28.16</w:t>
            </w:r>
          </w:p>
        </w:tc>
        <w:tc>
          <w:tcPr>
            <w:tcW w:w="300" w:type="pct"/>
          </w:tcPr>
          <w:p w:rsidR="00142446" w:rsidRDefault="00142446">
            <w:r>
              <w:t>62.049827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lastRenderedPageBreak/>
              <w:t>94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5576</w:t>
            </w:r>
          </w:p>
        </w:tc>
        <w:tc>
          <w:tcPr>
            <w:tcW w:w="399" w:type="pct"/>
          </w:tcPr>
          <w:p w:rsidR="00142446" w:rsidRDefault="00142446">
            <w:r>
              <w:t>Noor.Ul.Ain Lali</w:t>
            </w:r>
          </w:p>
        </w:tc>
        <w:tc>
          <w:tcPr>
            <w:tcW w:w="423" w:type="pct"/>
          </w:tcPr>
          <w:p w:rsidR="00142446" w:rsidRDefault="00142446">
            <w:r>
              <w:t>Muhammad Pervaiz Lali</w:t>
            </w:r>
          </w:p>
        </w:tc>
        <w:tc>
          <w:tcPr>
            <w:tcW w:w="361" w:type="pct"/>
          </w:tcPr>
          <w:p w:rsidR="00142446" w:rsidRDefault="00142446">
            <w:r>
              <w:t>110859-P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13.32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9.583333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4.438095</w:t>
            </w:r>
          </w:p>
        </w:tc>
        <w:tc>
          <w:tcPr>
            <w:tcW w:w="279" w:type="pct"/>
          </w:tcPr>
          <w:p w:rsidR="00142446" w:rsidRDefault="00142446">
            <w:r>
              <w:t>4.304545</w:t>
            </w:r>
          </w:p>
        </w:tc>
        <w:tc>
          <w:tcPr>
            <w:tcW w:w="300" w:type="pct"/>
          </w:tcPr>
          <w:p w:rsidR="00142446" w:rsidRDefault="00142446">
            <w:r>
              <w:t>25.28</w:t>
            </w:r>
          </w:p>
        </w:tc>
        <w:tc>
          <w:tcPr>
            <w:tcW w:w="300" w:type="pct"/>
          </w:tcPr>
          <w:p w:rsidR="00142446" w:rsidRDefault="00142446">
            <w:r>
              <w:t>61.925973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95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23132</w:t>
            </w:r>
          </w:p>
        </w:tc>
        <w:tc>
          <w:tcPr>
            <w:tcW w:w="399" w:type="pct"/>
          </w:tcPr>
          <w:p w:rsidR="00142446" w:rsidRDefault="00142446">
            <w:r>
              <w:t>Hafiza Aqsa Khalid</w:t>
            </w:r>
          </w:p>
        </w:tc>
        <w:tc>
          <w:tcPr>
            <w:tcW w:w="423" w:type="pct"/>
          </w:tcPr>
          <w:p w:rsidR="00142446" w:rsidRDefault="00142446">
            <w:r>
              <w:t>Saifullah Khalid</w:t>
            </w:r>
          </w:p>
        </w:tc>
        <w:tc>
          <w:tcPr>
            <w:tcW w:w="361" w:type="pct"/>
          </w:tcPr>
          <w:p w:rsidR="00142446" w:rsidRDefault="00142446">
            <w:r>
              <w:t>107154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13.566667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9.583333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4.628571</w:t>
            </w:r>
          </w:p>
        </w:tc>
        <w:tc>
          <w:tcPr>
            <w:tcW w:w="279" w:type="pct"/>
          </w:tcPr>
          <w:p w:rsidR="00142446" w:rsidRDefault="00142446">
            <w:r>
              <w:t>4.5</w:t>
            </w:r>
          </w:p>
        </w:tc>
        <w:tc>
          <w:tcPr>
            <w:tcW w:w="300" w:type="pct"/>
          </w:tcPr>
          <w:p w:rsidR="00142446" w:rsidRDefault="00142446">
            <w:r>
              <w:t>24.64</w:t>
            </w:r>
          </w:p>
        </w:tc>
        <w:tc>
          <w:tcPr>
            <w:tcW w:w="300" w:type="pct"/>
          </w:tcPr>
          <w:p w:rsidR="00142446" w:rsidRDefault="00142446">
            <w:r>
              <w:t>61.918571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96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17651</w:t>
            </w:r>
          </w:p>
        </w:tc>
        <w:tc>
          <w:tcPr>
            <w:tcW w:w="399" w:type="pct"/>
          </w:tcPr>
          <w:p w:rsidR="00142446" w:rsidRDefault="00142446">
            <w:r>
              <w:t>Rao Muhammad Adnan Raza</w:t>
            </w:r>
          </w:p>
        </w:tc>
        <w:tc>
          <w:tcPr>
            <w:tcW w:w="423" w:type="pct"/>
          </w:tcPr>
          <w:p w:rsidR="00142446" w:rsidRDefault="00142446">
            <w:r>
              <w:t xml:space="preserve">Rao Raza Ali Khan </w:t>
            </w:r>
          </w:p>
        </w:tc>
        <w:tc>
          <w:tcPr>
            <w:tcW w:w="361" w:type="pct"/>
          </w:tcPr>
          <w:p w:rsidR="00142446" w:rsidRDefault="00142446">
            <w:r>
              <w:t>96206-P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13.1875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10.0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4.514286</w:t>
            </w:r>
          </w:p>
        </w:tc>
        <w:tc>
          <w:tcPr>
            <w:tcW w:w="279" w:type="pct"/>
          </w:tcPr>
          <w:p w:rsidR="00142446" w:rsidRDefault="00142446">
            <w:r>
              <w:t>4.545455</w:t>
            </w:r>
          </w:p>
        </w:tc>
        <w:tc>
          <w:tcPr>
            <w:tcW w:w="300" w:type="pct"/>
          </w:tcPr>
          <w:p w:rsidR="00142446" w:rsidRDefault="00142446">
            <w:r>
              <w:t>24.64</w:t>
            </w:r>
          </w:p>
        </w:tc>
        <w:tc>
          <w:tcPr>
            <w:tcW w:w="300" w:type="pct"/>
          </w:tcPr>
          <w:p w:rsidR="00142446" w:rsidRDefault="00142446">
            <w:r>
              <w:t>61.887241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97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24442</w:t>
            </w:r>
          </w:p>
        </w:tc>
        <w:tc>
          <w:tcPr>
            <w:tcW w:w="399" w:type="pct"/>
          </w:tcPr>
          <w:p w:rsidR="00142446" w:rsidRDefault="00142446">
            <w:r>
              <w:t>Syeda Aqsa Bukhari</w:t>
            </w:r>
          </w:p>
        </w:tc>
        <w:tc>
          <w:tcPr>
            <w:tcW w:w="423" w:type="pct"/>
          </w:tcPr>
          <w:p w:rsidR="00142446" w:rsidRDefault="00142446">
            <w:r>
              <w:t>Mudassar Hussain</w:t>
            </w:r>
          </w:p>
        </w:tc>
        <w:tc>
          <w:tcPr>
            <w:tcW w:w="361" w:type="pct"/>
          </w:tcPr>
          <w:p w:rsidR="00142446" w:rsidRDefault="00142446">
            <w:r>
              <w:t>716358-01-M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16.508333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4.666667</w:t>
            </w:r>
          </w:p>
        </w:tc>
        <w:tc>
          <w:tcPr>
            <w:tcW w:w="279" w:type="pct"/>
          </w:tcPr>
          <w:p w:rsidR="00142446" w:rsidRDefault="00142446">
            <w:r>
              <w:t>4.663636</w:t>
            </w:r>
          </w:p>
        </w:tc>
        <w:tc>
          <w:tcPr>
            <w:tcW w:w="300" w:type="pct"/>
          </w:tcPr>
          <w:p w:rsidR="00142446" w:rsidRDefault="00142446">
            <w:r>
              <w:t>31.04</w:t>
            </w:r>
          </w:p>
        </w:tc>
        <w:tc>
          <w:tcPr>
            <w:tcW w:w="300" w:type="pct"/>
          </w:tcPr>
          <w:p w:rsidR="00142446" w:rsidRDefault="00142446">
            <w:r>
              <w:t>61.878636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98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6178</w:t>
            </w:r>
          </w:p>
        </w:tc>
        <w:tc>
          <w:tcPr>
            <w:tcW w:w="399" w:type="pct"/>
          </w:tcPr>
          <w:p w:rsidR="00142446" w:rsidRDefault="00142446">
            <w:r>
              <w:t>Muhammad Faisal Ejaz</w:t>
            </w:r>
          </w:p>
        </w:tc>
        <w:tc>
          <w:tcPr>
            <w:tcW w:w="423" w:type="pct"/>
          </w:tcPr>
          <w:p w:rsidR="00142446" w:rsidRDefault="00142446">
            <w:r>
              <w:t>Ejaz Ahmad</w:t>
            </w:r>
          </w:p>
        </w:tc>
        <w:tc>
          <w:tcPr>
            <w:tcW w:w="361" w:type="pct"/>
          </w:tcPr>
          <w:p w:rsidR="00142446" w:rsidRDefault="00142446">
            <w:r>
              <w:t>105061-P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13.929167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9.416667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4.62381</w:t>
            </w:r>
          </w:p>
        </w:tc>
        <w:tc>
          <w:tcPr>
            <w:tcW w:w="279" w:type="pct"/>
          </w:tcPr>
          <w:p w:rsidR="00142446" w:rsidRDefault="00142446">
            <w:r>
              <w:t>4.25</w:t>
            </w:r>
          </w:p>
        </w:tc>
        <w:tc>
          <w:tcPr>
            <w:tcW w:w="300" w:type="pct"/>
          </w:tcPr>
          <w:p w:rsidR="00142446" w:rsidRDefault="00142446">
            <w:r>
              <w:t>24.64</w:t>
            </w:r>
          </w:p>
        </w:tc>
        <w:tc>
          <w:tcPr>
            <w:tcW w:w="300" w:type="pct"/>
          </w:tcPr>
          <w:p w:rsidR="00142446" w:rsidRDefault="00142446">
            <w:r>
              <w:t>61.859644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99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20381</w:t>
            </w:r>
          </w:p>
        </w:tc>
        <w:tc>
          <w:tcPr>
            <w:tcW w:w="399" w:type="pct"/>
          </w:tcPr>
          <w:p w:rsidR="00142446" w:rsidRDefault="00142446">
            <w:r>
              <w:t>Hafiz Ahmad Sami</w:t>
            </w:r>
          </w:p>
        </w:tc>
        <w:tc>
          <w:tcPr>
            <w:tcW w:w="423" w:type="pct"/>
          </w:tcPr>
          <w:p w:rsidR="00142446" w:rsidRDefault="00142446">
            <w:r>
              <w:t>Sami Ul Rehman</w:t>
            </w:r>
          </w:p>
        </w:tc>
        <w:tc>
          <w:tcPr>
            <w:tcW w:w="361" w:type="pct"/>
          </w:tcPr>
          <w:p w:rsidR="00142446" w:rsidRDefault="00142446">
            <w:r>
              <w:t>103933-P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14.133333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10.0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4.266667</w:t>
            </w:r>
          </w:p>
        </w:tc>
        <w:tc>
          <w:tcPr>
            <w:tcW w:w="279" w:type="pct"/>
          </w:tcPr>
          <w:p w:rsidR="00142446" w:rsidRDefault="00142446">
            <w:r>
              <w:t>4.127273</w:t>
            </w:r>
          </w:p>
        </w:tc>
        <w:tc>
          <w:tcPr>
            <w:tcW w:w="300" w:type="pct"/>
          </w:tcPr>
          <w:p w:rsidR="00142446" w:rsidRDefault="00142446">
            <w:r>
              <w:t>24.32</w:t>
            </w:r>
          </w:p>
        </w:tc>
        <w:tc>
          <w:tcPr>
            <w:tcW w:w="300" w:type="pct"/>
          </w:tcPr>
          <w:p w:rsidR="00142446" w:rsidRDefault="00142446">
            <w:r>
              <w:t>61.847273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100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18673</w:t>
            </w:r>
          </w:p>
        </w:tc>
        <w:tc>
          <w:tcPr>
            <w:tcW w:w="399" w:type="pct"/>
          </w:tcPr>
          <w:p w:rsidR="00142446" w:rsidRDefault="00142446">
            <w:r>
              <w:t>Muqaddas Ilyas</w:t>
            </w:r>
          </w:p>
        </w:tc>
        <w:tc>
          <w:tcPr>
            <w:tcW w:w="423" w:type="pct"/>
          </w:tcPr>
          <w:p w:rsidR="00142446" w:rsidRDefault="00142446">
            <w:r>
              <w:t>Muhammad Ilyas</w:t>
            </w:r>
          </w:p>
        </w:tc>
        <w:tc>
          <w:tcPr>
            <w:tcW w:w="361" w:type="pct"/>
          </w:tcPr>
          <w:p w:rsidR="00142446" w:rsidRDefault="00142446">
            <w:r>
              <w:t>110686-p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14.641667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5.5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4.480952</w:t>
            </w:r>
          </w:p>
        </w:tc>
        <w:tc>
          <w:tcPr>
            <w:tcW w:w="279" w:type="pct"/>
          </w:tcPr>
          <w:p w:rsidR="00142446" w:rsidRDefault="00142446">
            <w:r>
              <w:t>4.381818</w:t>
            </w:r>
          </w:p>
        </w:tc>
        <w:tc>
          <w:tcPr>
            <w:tcW w:w="300" w:type="pct"/>
          </w:tcPr>
          <w:p w:rsidR="00142446" w:rsidRDefault="00142446">
            <w:r>
              <w:t>27.84</w:t>
            </w:r>
          </w:p>
        </w:tc>
        <w:tc>
          <w:tcPr>
            <w:tcW w:w="300" w:type="pct"/>
          </w:tcPr>
          <w:p w:rsidR="00142446" w:rsidRDefault="00142446">
            <w:r>
              <w:t>61.844437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101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7012</w:t>
            </w:r>
          </w:p>
        </w:tc>
        <w:tc>
          <w:tcPr>
            <w:tcW w:w="399" w:type="pct"/>
          </w:tcPr>
          <w:p w:rsidR="00142446" w:rsidRDefault="00142446">
            <w:r>
              <w:t>Joveria Saeed</w:t>
            </w:r>
          </w:p>
        </w:tc>
        <w:tc>
          <w:tcPr>
            <w:tcW w:w="423" w:type="pct"/>
          </w:tcPr>
          <w:p w:rsidR="00142446" w:rsidRDefault="00142446">
            <w:r>
              <w:t xml:space="preserve">Muhammad Saeed Akhtar </w:t>
            </w:r>
          </w:p>
        </w:tc>
        <w:tc>
          <w:tcPr>
            <w:tcW w:w="361" w:type="pct"/>
          </w:tcPr>
          <w:p w:rsidR="00142446" w:rsidRDefault="00142446">
            <w:r>
              <w:t>105794-P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14.8625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5.833333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4.538095</w:t>
            </w:r>
          </w:p>
        </w:tc>
        <w:tc>
          <w:tcPr>
            <w:tcW w:w="279" w:type="pct"/>
          </w:tcPr>
          <w:p w:rsidR="00142446" w:rsidRDefault="00142446">
            <w:r>
              <w:t>4.395455</w:t>
            </w:r>
          </w:p>
        </w:tc>
        <w:tc>
          <w:tcPr>
            <w:tcW w:w="300" w:type="pct"/>
          </w:tcPr>
          <w:p w:rsidR="00142446" w:rsidRDefault="00142446">
            <w:r>
              <w:t>27.2</w:t>
            </w:r>
          </w:p>
        </w:tc>
        <w:tc>
          <w:tcPr>
            <w:tcW w:w="300" w:type="pct"/>
          </w:tcPr>
          <w:p w:rsidR="00142446" w:rsidRDefault="00142446">
            <w:r>
              <w:t>61.829383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102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6899</w:t>
            </w:r>
          </w:p>
        </w:tc>
        <w:tc>
          <w:tcPr>
            <w:tcW w:w="399" w:type="pct"/>
          </w:tcPr>
          <w:p w:rsidR="00142446" w:rsidRDefault="00142446">
            <w:r>
              <w:t>Najam Us Sahar</w:t>
            </w:r>
          </w:p>
        </w:tc>
        <w:tc>
          <w:tcPr>
            <w:tcW w:w="423" w:type="pct"/>
          </w:tcPr>
          <w:p w:rsidR="00142446" w:rsidRDefault="00142446">
            <w:r>
              <w:t xml:space="preserve">Hafiz Adnan Bashir </w:t>
            </w:r>
            <w:r>
              <w:lastRenderedPageBreak/>
              <w:t>Butt</w:t>
            </w:r>
          </w:p>
        </w:tc>
        <w:tc>
          <w:tcPr>
            <w:tcW w:w="361" w:type="pct"/>
          </w:tcPr>
          <w:p w:rsidR="00142446" w:rsidRDefault="00142446">
            <w:r>
              <w:lastRenderedPageBreak/>
              <w:t>115957-P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14.6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9.166667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4.652381</w:t>
            </w:r>
          </w:p>
        </w:tc>
        <w:tc>
          <w:tcPr>
            <w:tcW w:w="279" w:type="pct"/>
          </w:tcPr>
          <w:p w:rsidR="00142446" w:rsidRDefault="00142446">
            <w:r>
              <w:t>4.4</w:t>
            </w:r>
          </w:p>
        </w:tc>
        <w:tc>
          <w:tcPr>
            <w:tcW w:w="300" w:type="pct"/>
          </w:tcPr>
          <w:p w:rsidR="00142446" w:rsidRDefault="00142446">
            <w:r>
              <w:t>24.0</w:t>
            </w:r>
          </w:p>
        </w:tc>
        <w:tc>
          <w:tcPr>
            <w:tcW w:w="300" w:type="pct"/>
          </w:tcPr>
          <w:p w:rsidR="00142446" w:rsidRDefault="00142446">
            <w:r>
              <w:t>61.819048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lastRenderedPageBreak/>
              <w:t>103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423</w:t>
            </w:r>
          </w:p>
        </w:tc>
        <w:tc>
          <w:tcPr>
            <w:tcW w:w="399" w:type="pct"/>
          </w:tcPr>
          <w:p w:rsidR="00142446" w:rsidRDefault="00142446">
            <w:r>
              <w:t>Shahroz Khan</w:t>
            </w:r>
          </w:p>
        </w:tc>
        <w:tc>
          <w:tcPr>
            <w:tcW w:w="423" w:type="pct"/>
          </w:tcPr>
          <w:p w:rsidR="00142446" w:rsidRDefault="00142446">
            <w:r>
              <w:t>Nasir Ahmad Khan</w:t>
            </w:r>
          </w:p>
        </w:tc>
        <w:tc>
          <w:tcPr>
            <w:tcW w:w="361" w:type="pct"/>
          </w:tcPr>
          <w:p w:rsidR="00142446" w:rsidRDefault="00142446">
            <w:r>
              <w:t>88061-p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13.870833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10.0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4.088235</w:t>
            </w:r>
          </w:p>
        </w:tc>
        <w:tc>
          <w:tcPr>
            <w:tcW w:w="279" w:type="pct"/>
          </w:tcPr>
          <w:p w:rsidR="00142446" w:rsidRDefault="00142446">
            <w:r>
              <w:t>4.218182</w:t>
            </w:r>
          </w:p>
        </w:tc>
        <w:tc>
          <w:tcPr>
            <w:tcW w:w="300" w:type="pct"/>
          </w:tcPr>
          <w:p w:rsidR="00142446" w:rsidRDefault="00142446">
            <w:r>
              <w:t>24.64</w:t>
            </w:r>
          </w:p>
        </w:tc>
        <w:tc>
          <w:tcPr>
            <w:tcW w:w="300" w:type="pct"/>
          </w:tcPr>
          <w:p w:rsidR="00142446" w:rsidRDefault="00142446">
            <w:r>
              <w:t>61.81725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104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3935</w:t>
            </w:r>
          </w:p>
        </w:tc>
        <w:tc>
          <w:tcPr>
            <w:tcW w:w="399" w:type="pct"/>
          </w:tcPr>
          <w:p w:rsidR="00142446" w:rsidRDefault="00142446">
            <w:r>
              <w:t>Muhammad Talha Anwar</w:t>
            </w:r>
          </w:p>
        </w:tc>
        <w:tc>
          <w:tcPr>
            <w:tcW w:w="423" w:type="pct"/>
          </w:tcPr>
          <w:p w:rsidR="00142446" w:rsidRDefault="00142446">
            <w:r>
              <w:t>Muhammad Anwar Javed</w:t>
            </w:r>
          </w:p>
        </w:tc>
        <w:tc>
          <w:tcPr>
            <w:tcW w:w="361" w:type="pct"/>
          </w:tcPr>
          <w:p w:rsidR="00142446" w:rsidRDefault="00142446">
            <w:r>
              <w:t>107466-P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15.5375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2.5</w:t>
            </w:r>
          </w:p>
        </w:tc>
        <w:tc>
          <w:tcPr>
            <w:tcW w:w="305" w:type="pct"/>
          </w:tcPr>
          <w:p w:rsidR="00142446" w:rsidRDefault="00142446">
            <w:r>
              <w:t>6.25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4.72381</w:t>
            </w:r>
          </w:p>
        </w:tc>
        <w:tc>
          <w:tcPr>
            <w:tcW w:w="279" w:type="pct"/>
          </w:tcPr>
          <w:p w:rsidR="00142446" w:rsidRDefault="00142446">
            <w:r>
              <w:t>4.581818</w:t>
            </w:r>
          </w:p>
        </w:tc>
        <w:tc>
          <w:tcPr>
            <w:tcW w:w="300" w:type="pct"/>
          </w:tcPr>
          <w:p w:rsidR="00142446" w:rsidRDefault="00142446">
            <w:r>
              <w:t>28.16</w:t>
            </w:r>
          </w:p>
        </w:tc>
        <w:tc>
          <w:tcPr>
            <w:tcW w:w="300" w:type="pct"/>
          </w:tcPr>
          <w:p w:rsidR="00142446" w:rsidRDefault="00142446">
            <w:r>
              <w:t>61.753128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105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25318</w:t>
            </w:r>
          </w:p>
        </w:tc>
        <w:tc>
          <w:tcPr>
            <w:tcW w:w="399" w:type="pct"/>
          </w:tcPr>
          <w:p w:rsidR="00142446" w:rsidRDefault="00142446">
            <w:r>
              <w:t>Khurram Bilal</w:t>
            </w:r>
          </w:p>
        </w:tc>
        <w:tc>
          <w:tcPr>
            <w:tcW w:w="423" w:type="pct"/>
          </w:tcPr>
          <w:p w:rsidR="00142446" w:rsidRDefault="00142446">
            <w:r>
              <w:t>Muhammad Azam</w:t>
            </w:r>
          </w:p>
        </w:tc>
        <w:tc>
          <w:tcPr>
            <w:tcW w:w="361" w:type="pct"/>
          </w:tcPr>
          <w:p w:rsidR="00142446" w:rsidRDefault="00142446">
            <w:r>
              <w:t>82572-P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13.745833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10.0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4.42381</w:t>
            </w:r>
          </w:p>
        </w:tc>
        <w:tc>
          <w:tcPr>
            <w:tcW w:w="279" w:type="pct"/>
          </w:tcPr>
          <w:p w:rsidR="00142446" w:rsidRDefault="00142446">
            <w:r>
              <w:t>4.259091</w:t>
            </w:r>
          </w:p>
        </w:tc>
        <w:tc>
          <w:tcPr>
            <w:tcW w:w="300" w:type="pct"/>
          </w:tcPr>
          <w:p w:rsidR="00142446" w:rsidRDefault="00142446">
            <w:r>
              <w:t>24.32</w:t>
            </w:r>
          </w:p>
        </w:tc>
        <w:tc>
          <w:tcPr>
            <w:tcW w:w="300" w:type="pct"/>
          </w:tcPr>
          <w:p w:rsidR="00142446" w:rsidRDefault="00142446">
            <w:r>
              <w:t>61.748734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106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22541</w:t>
            </w:r>
          </w:p>
        </w:tc>
        <w:tc>
          <w:tcPr>
            <w:tcW w:w="399" w:type="pct"/>
          </w:tcPr>
          <w:p w:rsidR="00142446" w:rsidRDefault="00142446">
            <w:r>
              <w:t>Muneeb Ali</w:t>
            </w:r>
          </w:p>
        </w:tc>
        <w:tc>
          <w:tcPr>
            <w:tcW w:w="423" w:type="pct"/>
          </w:tcPr>
          <w:p w:rsidR="00142446" w:rsidRDefault="00142446">
            <w:r>
              <w:t>Rashid Ali</w:t>
            </w:r>
          </w:p>
        </w:tc>
        <w:tc>
          <w:tcPr>
            <w:tcW w:w="361" w:type="pct"/>
          </w:tcPr>
          <w:p w:rsidR="00142446" w:rsidRDefault="00142446">
            <w:r>
              <w:t>99381-P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13.095833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10.0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4.485714</w:t>
            </w:r>
          </w:p>
        </w:tc>
        <w:tc>
          <w:tcPr>
            <w:tcW w:w="279" w:type="pct"/>
          </w:tcPr>
          <w:p w:rsidR="00142446" w:rsidRDefault="00142446">
            <w:r>
              <w:t>4.477273</w:t>
            </w:r>
          </w:p>
        </w:tc>
        <w:tc>
          <w:tcPr>
            <w:tcW w:w="300" w:type="pct"/>
          </w:tcPr>
          <w:p w:rsidR="00142446" w:rsidRDefault="00142446">
            <w:r>
              <w:t>24.64</w:t>
            </w:r>
          </w:p>
        </w:tc>
        <w:tc>
          <w:tcPr>
            <w:tcW w:w="300" w:type="pct"/>
          </w:tcPr>
          <w:p w:rsidR="00142446" w:rsidRDefault="00142446">
            <w:r>
              <w:t>61.69882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107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6832</w:t>
            </w:r>
          </w:p>
        </w:tc>
        <w:tc>
          <w:tcPr>
            <w:tcW w:w="399" w:type="pct"/>
          </w:tcPr>
          <w:p w:rsidR="00142446" w:rsidRDefault="00142446">
            <w:r>
              <w:t>Maha Umar</w:t>
            </w:r>
          </w:p>
        </w:tc>
        <w:tc>
          <w:tcPr>
            <w:tcW w:w="423" w:type="pct"/>
          </w:tcPr>
          <w:p w:rsidR="00142446" w:rsidRDefault="00142446">
            <w:r>
              <w:t>Muhammad Umar Qavi</w:t>
            </w:r>
          </w:p>
        </w:tc>
        <w:tc>
          <w:tcPr>
            <w:tcW w:w="361" w:type="pct"/>
          </w:tcPr>
          <w:p w:rsidR="00142446" w:rsidRDefault="00142446">
            <w:r>
              <w:t>81932-p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13.5125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2.5</w:t>
            </w:r>
          </w:p>
        </w:tc>
        <w:tc>
          <w:tcPr>
            <w:tcW w:w="305" w:type="pct"/>
          </w:tcPr>
          <w:p w:rsidR="00142446" w:rsidRDefault="00142446">
            <w:r>
              <w:t>10.0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4.164706</w:t>
            </w:r>
          </w:p>
        </w:tc>
        <w:tc>
          <w:tcPr>
            <w:tcW w:w="279" w:type="pct"/>
          </w:tcPr>
          <w:p w:rsidR="00142446" w:rsidRDefault="00142446">
            <w:r>
              <w:t>4.313636</w:t>
            </w:r>
          </w:p>
        </w:tc>
        <w:tc>
          <w:tcPr>
            <w:tcW w:w="300" w:type="pct"/>
          </w:tcPr>
          <w:p w:rsidR="00142446" w:rsidRDefault="00142446">
            <w:r>
              <w:t>27.2</w:t>
            </w:r>
          </w:p>
        </w:tc>
        <w:tc>
          <w:tcPr>
            <w:tcW w:w="300" w:type="pct"/>
          </w:tcPr>
          <w:p w:rsidR="00142446" w:rsidRDefault="00142446">
            <w:r>
              <w:t>61.690842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108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20814</w:t>
            </w:r>
          </w:p>
        </w:tc>
        <w:tc>
          <w:tcPr>
            <w:tcW w:w="399" w:type="pct"/>
          </w:tcPr>
          <w:p w:rsidR="00142446" w:rsidRDefault="00142446">
            <w:r>
              <w:t>Hira Shafique</w:t>
            </w:r>
          </w:p>
        </w:tc>
        <w:tc>
          <w:tcPr>
            <w:tcW w:w="423" w:type="pct"/>
          </w:tcPr>
          <w:p w:rsidR="00142446" w:rsidRDefault="00142446">
            <w:r>
              <w:t>M. Shafique Anwar</w:t>
            </w:r>
          </w:p>
        </w:tc>
        <w:tc>
          <w:tcPr>
            <w:tcW w:w="361" w:type="pct"/>
          </w:tcPr>
          <w:p w:rsidR="00142446" w:rsidRDefault="00142446">
            <w:r>
              <w:t>114792-P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14.412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5.25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4.533333</w:t>
            </w:r>
          </w:p>
        </w:tc>
        <w:tc>
          <w:tcPr>
            <w:tcW w:w="279" w:type="pct"/>
          </w:tcPr>
          <w:p w:rsidR="00142446" w:rsidRDefault="00142446">
            <w:r>
              <w:t>4.313636</w:t>
            </w:r>
          </w:p>
        </w:tc>
        <w:tc>
          <w:tcPr>
            <w:tcW w:w="300" w:type="pct"/>
          </w:tcPr>
          <w:p w:rsidR="00142446" w:rsidRDefault="00142446">
            <w:r>
              <w:t>28.16</w:t>
            </w:r>
          </w:p>
        </w:tc>
        <w:tc>
          <w:tcPr>
            <w:tcW w:w="300" w:type="pct"/>
          </w:tcPr>
          <w:p w:rsidR="00142446" w:rsidRDefault="00142446">
            <w:r>
              <w:t>61.668969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109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4085</w:t>
            </w:r>
          </w:p>
        </w:tc>
        <w:tc>
          <w:tcPr>
            <w:tcW w:w="399" w:type="pct"/>
          </w:tcPr>
          <w:p w:rsidR="00142446" w:rsidRDefault="00142446">
            <w:r>
              <w:t>Yumna Tariq</w:t>
            </w:r>
          </w:p>
        </w:tc>
        <w:tc>
          <w:tcPr>
            <w:tcW w:w="423" w:type="pct"/>
          </w:tcPr>
          <w:p w:rsidR="00142446" w:rsidRDefault="00142446">
            <w:r>
              <w:t>muhammad amir anayat shahani</w:t>
            </w:r>
          </w:p>
        </w:tc>
        <w:tc>
          <w:tcPr>
            <w:tcW w:w="361" w:type="pct"/>
          </w:tcPr>
          <w:p w:rsidR="00142446" w:rsidRDefault="00142446">
            <w:r>
              <w:t>88472-P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13.566667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10.0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4.7</w:t>
            </w:r>
          </w:p>
        </w:tc>
        <w:tc>
          <w:tcPr>
            <w:tcW w:w="279" w:type="pct"/>
          </w:tcPr>
          <w:p w:rsidR="00142446" w:rsidRDefault="00142446">
            <w:r>
              <w:t>4.4</w:t>
            </w:r>
          </w:p>
        </w:tc>
        <w:tc>
          <w:tcPr>
            <w:tcW w:w="300" w:type="pct"/>
          </w:tcPr>
          <w:p w:rsidR="00142446" w:rsidRDefault="00142446">
            <w:r>
              <w:t>24.0</w:t>
            </w:r>
          </w:p>
        </w:tc>
        <w:tc>
          <w:tcPr>
            <w:tcW w:w="300" w:type="pct"/>
          </w:tcPr>
          <w:p w:rsidR="00142446" w:rsidRDefault="00142446">
            <w:r>
              <w:t>61.666667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110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21249</w:t>
            </w:r>
          </w:p>
        </w:tc>
        <w:tc>
          <w:tcPr>
            <w:tcW w:w="399" w:type="pct"/>
          </w:tcPr>
          <w:p w:rsidR="00142446" w:rsidRDefault="00142446">
            <w:r>
              <w:t>Asia</w:t>
            </w:r>
          </w:p>
        </w:tc>
        <w:tc>
          <w:tcPr>
            <w:tcW w:w="423" w:type="pct"/>
          </w:tcPr>
          <w:p w:rsidR="00142446" w:rsidRDefault="00142446">
            <w:r>
              <w:t xml:space="preserve">Shouket e Islam </w:t>
            </w:r>
          </w:p>
        </w:tc>
        <w:tc>
          <w:tcPr>
            <w:tcW w:w="361" w:type="pct"/>
          </w:tcPr>
          <w:p w:rsidR="00142446" w:rsidRDefault="00142446">
            <w:r>
              <w:t>719926-01-M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16.054167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1.0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4.538095</w:t>
            </w:r>
          </w:p>
        </w:tc>
        <w:tc>
          <w:tcPr>
            <w:tcW w:w="279" w:type="pct"/>
          </w:tcPr>
          <w:p w:rsidR="00142446" w:rsidRDefault="00142446">
            <w:r>
              <w:t>4.340909</w:t>
            </w:r>
          </w:p>
        </w:tc>
        <w:tc>
          <w:tcPr>
            <w:tcW w:w="300" w:type="pct"/>
          </w:tcPr>
          <w:p w:rsidR="00142446" w:rsidRDefault="00142446">
            <w:r>
              <w:t>30.72</w:t>
            </w:r>
          </w:p>
        </w:tc>
        <w:tc>
          <w:tcPr>
            <w:tcW w:w="300" w:type="pct"/>
          </w:tcPr>
          <w:p w:rsidR="00142446" w:rsidRDefault="00142446">
            <w:r>
              <w:t>61.653171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111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22892</w:t>
            </w:r>
          </w:p>
        </w:tc>
        <w:tc>
          <w:tcPr>
            <w:tcW w:w="399" w:type="pct"/>
          </w:tcPr>
          <w:p w:rsidR="00142446" w:rsidRDefault="00142446">
            <w:r>
              <w:t>Muhammad Noman Ajmal</w:t>
            </w:r>
          </w:p>
        </w:tc>
        <w:tc>
          <w:tcPr>
            <w:tcW w:w="423" w:type="pct"/>
          </w:tcPr>
          <w:p w:rsidR="00142446" w:rsidRDefault="00142446">
            <w:r>
              <w:t>Muhammad Ajmal</w:t>
            </w:r>
          </w:p>
        </w:tc>
        <w:tc>
          <w:tcPr>
            <w:tcW w:w="361" w:type="pct"/>
          </w:tcPr>
          <w:p w:rsidR="00142446" w:rsidRDefault="00142446">
            <w:r>
              <w:t>107027-P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13.241667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5.833333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4.533333</w:t>
            </w:r>
          </w:p>
        </w:tc>
        <w:tc>
          <w:tcPr>
            <w:tcW w:w="279" w:type="pct"/>
          </w:tcPr>
          <w:p w:rsidR="00142446" w:rsidRDefault="00142446">
            <w:r>
              <w:t>4.545455</w:t>
            </w:r>
          </w:p>
        </w:tc>
        <w:tc>
          <w:tcPr>
            <w:tcW w:w="300" w:type="pct"/>
          </w:tcPr>
          <w:p w:rsidR="00142446" w:rsidRDefault="00142446">
            <w:r>
              <w:t>28.48</w:t>
            </w:r>
          </w:p>
        </w:tc>
        <w:tc>
          <w:tcPr>
            <w:tcW w:w="300" w:type="pct"/>
          </w:tcPr>
          <w:p w:rsidR="00142446" w:rsidRDefault="00142446">
            <w:r>
              <w:t>61.633788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lastRenderedPageBreak/>
              <w:t>112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18829</w:t>
            </w:r>
          </w:p>
        </w:tc>
        <w:tc>
          <w:tcPr>
            <w:tcW w:w="399" w:type="pct"/>
          </w:tcPr>
          <w:p w:rsidR="00142446" w:rsidRDefault="00142446">
            <w:r>
              <w:t>Maria Siddique</w:t>
            </w:r>
          </w:p>
        </w:tc>
        <w:tc>
          <w:tcPr>
            <w:tcW w:w="423" w:type="pct"/>
          </w:tcPr>
          <w:p w:rsidR="00142446" w:rsidRDefault="00142446">
            <w:r>
              <w:t>muhammad siddique</w:t>
            </w:r>
          </w:p>
        </w:tc>
        <w:tc>
          <w:tcPr>
            <w:tcW w:w="361" w:type="pct"/>
          </w:tcPr>
          <w:p w:rsidR="00142446" w:rsidRDefault="00142446">
            <w:r>
              <w:t>114914-p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14.1375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9.166667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4.119048</w:t>
            </w:r>
          </w:p>
        </w:tc>
        <w:tc>
          <w:tcPr>
            <w:tcW w:w="279" w:type="pct"/>
          </w:tcPr>
          <w:p w:rsidR="00142446" w:rsidRDefault="00142446">
            <w:r>
              <w:t>4.240909</w:t>
            </w:r>
          </w:p>
        </w:tc>
        <w:tc>
          <w:tcPr>
            <w:tcW w:w="300" w:type="pct"/>
          </w:tcPr>
          <w:p w:rsidR="00142446" w:rsidRDefault="00142446">
            <w:r>
              <w:t>24.96</w:t>
            </w:r>
          </w:p>
        </w:tc>
        <w:tc>
          <w:tcPr>
            <w:tcW w:w="300" w:type="pct"/>
          </w:tcPr>
          <w:p w:rsidR="00142446" w:rsidRDefault="00142446">
            <w:r>
              <w:t>61.624124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113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23164</w:t>
            </w:r>
          </w:p>
        </w:tc>
        <w:tc>
          <w:tcPr>
            <w:tcW w:w="399" w:type="pct"/>
          </w:tcPr>
          <w:p w:rsidR="00142446" w:rsidRDefault="00142446">
            <w:r>
              <w:t>Rukhsar Javaid</w:t>
            </w:r>
          </w:p>
        </w:tc>
        <w:tc>
          <w:tcPr>
            <w:tcW w:w="423" w:type="pct"/>
          </w:tcPr>
          <w:p w:rsidR="00142446" w:rsidRDefault="00142446">
            <w:r>
              <w:t>Javaid Iqbal</w:t>
            </w:r>
          </w:p>
        </w:tc>
        <w:tc>
          <w:tcPr>
            <w:tcW w:w="361" w:type="pct"/>
          </w:tcPr>
          <w:p w:rsidR="00142446" w:rsidRDefault="00142446">
            <w:r>
              <w:t>107329-P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14.016667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9.0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4.5</w:t>
            </w:r>
          </w:p>
        </w:tc>
        <w:tc>
          <w:tcPr>
            <w:tcW w:w="279" w:type="pct"/>
          </w:tcPr>
          <w:p w:rsidR="00142446" w:rsidRDefault="00142446">
            <w:r>
              <w:t>4.445455</w:t>
            </w:r>
          </w:p>
        </w:tc>
        <w:tc>
          <w:tcPr>
            <w:tcW w:w="300" w:type="pct"/>
          </w:tcPr>
          <w:p w:rsidR="00142446" w:rsidRDefault="00142446">
            <w:r>
              <w:t>24.64</w:t>
            </w:r>
          </w:p>
        </w:tc>
        <w:tc>
          <w:tcPr>
            <w:tcW w:w="300" w:type="pct"/>
          </w:tcPr>
          <w:p w:rsidR="00142446" w:rsidRDefault="00142446">
            <w:r>
              <w:t>61.602122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114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5730</w:t>
            </w:r>
          </w:p>
        </w:tc>
        <w:tc>
          <w:tcPr>
            <w:tcW w:w="399" w:type="pct"/>
          </w:tcPr>
          <w:p w:rsidR="00142446" w:rsidRDefault="00142446">
            <w:r>
              <w:t>Amna Zaka</w:t>
            </w:r>
          </w:p>
        </w:tc>
        <w:tc>
          <w:tcPr>
            <w:tcW w:w="423" w:type="pct"/>
          </w:tcPr>
          <w:p w:rsidR="00142446" w:rsidRDefault="00142446">
            <w:r>
              <w:t>Ch Zaka Ullah Cheema</w:t>
            </w:r>
          </w:p>
        </w:tc>
        <w:tc>
          <w:tcPr>
            <w:tcW w:w="361" w:type="pct"/>
          </w:tcPr>
          <w:p w:rsidR="00142446" w:rsidRDefault="00142446">
            <w:r>
              <w:t>81160-P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14.666667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2.5</w:t>
            </w:r>
          </w:p>
        </w:tc>
        <w:tc>
          <w:tcPr>
            <w:tcW w:w="305" w:type="pct"/>
          </w:tcPr>
          <w:p w:rsidR="00142446" w:rsidRDefault="00142446">
            <w:r>
              <w:t>10.0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4.294118</w:t>
            </w:r>
          </w:p>
        </w:tc>
        <w:tc>
          <w:tcPr>
            <w:tcW w:w="279" w:type="pct"/>
          </w:tcPr>
          <w:p w:rsidR="00142446" w:rsidRDefault="00142446">
            <w:r>
              <w:t>4.213636</w:t>
            </w:r>
          </w:p>
        </w:tc>
        <w:tc>
          <w:tcPr>
            <w:tcW w:w="300" w:type="pct"/>
          </w:tcPr>
          <w:p w:rsidR="00142446" w:rsidRDefault="00142446">
            <w:r>
              <w:t>25.92</w:t>
            </w:r>
          </w:p>
        </w:tc>
        <w:tc>
          <w:tcPr>
            <w:tcW w:w="300" w:type="pct"/>
          </w:tcPr>
          <w:p w:rsidR="00142446" w:rsidRDefault="00142446">
            <w:r>
              <w:t>61.594421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115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23322</w:t>
            </w:r>
          </w:p>
        </w:tc>
        <w:tc>
          <w:tcPr>
            <w:tcW w:w="399" w:type="pct"/>
          </w:tcPr>
          <w:p w:rsidR="00142446" w:rsidRDefault="00142446">
            <w:r>
              <w:t>Muhammad Arslan</w:t>
            </w:r>
          </w:p>
        </w:tc>
        <w:tc>
          <w:tcPr>
            <w:tcW w:w="423" w:type="pct"/>
          </w:tcPr>
          <w:p w:rsidR="00142446" w:rsidRDefault="00142446">
            <w:r>
              <w:t xml:space="preserve">Mazhar Hameed </w:t>
            </w:r>
          </w:p>
        </w:tc>
        <w:tc>
          <w:tcPr>
            <w:tcW w:w="361" w:type="pct"/>
          </w:tcPr>
          <w:p w:rsidR="00142446" w:rsidRDefault="00142446">
            <w:r>
              <w:t>715943-01-M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16.125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4.742857</w:t>
            </w:r>
          </w:p>
        </w:tc>
        <w:tc>
          <w:tcPr>
            <w:tcW w:w="279" w:type="pct"/>
          </w:tcPr>
          <w:p w:rsidR="00142446" w:rsidRDefault="00142446">
            <w:r>
              <w:t>4.668182</w:t>
            </w:r>
          </w:p>
        </w:tc>
        <w:tc>
          <w:tcPr>
            <w:tcW w:w="300" w:type="pct"/>
          </w:tcPr>
          <w:p w:rsidR="00142446" w:rsidRDefault="00142446">
            <w:r>
              <w:t>31.04</w:t>
            </w:r>
          </w:p>
        </w:tc>
        <w:tc>
          <w:tcPr>
            <w:tcW w:w="300" w:type="pct"/>
          </w:tcPr>
          <w:p w:rsidR="00142446" w:rsidRDefault="00142446">
            <w:r>
              <w:t>61.576039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116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15574</w:t>
            </w:r>
          </w:p>
        </w:tc>
        <w:tc>
          <w:tcPr>
            <w:tcW w:w="399" w:type="pct"/>
          </w:tcPr>
          <w:p w:rsidR="00142446" w:rsidRDefault="00142446">
            <w:r>
              <w:t>Sadia Ahmad</w:t>
            </w:r>
          </w:p>
        </w:tc>
        <w:tc>
          <w:tcPr>
            <w:tcW w:w="423" w:type="pct"/>
          </w:tcPr>
          <w:p w:rsidR="00142446" w:rsidRDefault="00142446">
            <w:r>
              <w:t>Ahmad Ali Shahid</w:t>
            </w:r>
          </w:p>
        </w:tc>
        <w:tc>
          <w:tcPr>
            <w:tcW w:w="361" w:type="pct"/>
          </w:tcPr>
          <w:p w:rsidR="00142446" w:rsidRDefault="00142446">
            <w:r>
              <w:t>109740-P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14.070833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8.75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4.719048</w:t>
            </w:r>
          </w:p>
        </w:tc>
        <w:tc>
          <w:tcPr>
            <w:tcW w:w="279" w:type="pct"/>
          </w:tcPr>
          <w:p w:rsidR="00142446" w:rsidRDefault="00142446">
            <w:r>
              <w:t>4.395455</w:t>
            </w:r>
          </w:p>
        </w:tc>
        <w:tc>
          <w:tcPr>
            <w:tcW w:w="300" w:type="pct"/>
          </w:tcPr>
          <w:p w:rsidR="00142446" w:rsidRDefault="00142446">
            <w:r>
              <w:t>24.64</w:t>
            </w:r>
          </w:p>
        </w:tc>
        <w:tc>
          <w:tcPr>
            <w:tcW w:w="300" w:type="pct"/>
          </w:tcPr>
          <w:p w:rsidR="00142446" w:rsidRDefault="00142446">
            <w:r>
              <w:t>61.575336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117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20486</w:t>
            </w:r>
          </w:p>
        </w:tc>
        <w:tc>
          <w:tcPr>
            <w:tcW w:w="399" w:type="pct"/>
          </w:tcPr>
          <w:p w:rsidR="00142446" w:rsidRDefault="00142446">
            <w:r>
              <w:t>Muhammad Sufyan</w:t>
            </w:r>
          </w:p>
        </w:tc>
        <w:tc>
          <w:tcPr>
            <w:tcW w:w="423" w:type="pct"/>
          </w:tcPr>
          <w:p w:rsidR="00142446" w:rsidRDefault="00142446">
            <w:r>
              <w:t>Muhammad Hanif</w:t>
            </w:r>
          </w:p>
        </w:tc>
        <w:tc>
          <w:tcPr>
            <w:tcW w:w="361" w:type="pct"/>
          </w:tcPr>
          <w:p w:rsidR="00142446" w:rsidRDefault="00142446">
            <w:r>
              <w:t>716368-01-M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16.3875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1.0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1.0</w:t>
            </w:r>
          </w:p>
        </w:tc>
        <w:tc>
          <w:tcPr>
            <w:tcW w:w="279" w:type="pct"/>
          </w:tcPr>
          <w:p w:rsidR="00142446" w:rsidRDefault="00142446">
            <w:r>
              <w:t>3.909524</w:t>
            </w:r>
          </w:p>
        </w:tc>
        <w:tc>
          <w:tcPr>
            <w:tcW w:w="279" w:type="pct"/>
          </w:tcPr>
          <w:p w:rsidR="00142446" w:rsidRDefault="00142446">
            <w:r>
              <w:t>3.845455</w:t>
            </w:r>
          </w:p>
        </w:tc>
        <w:tc>
          <w:tcPr>
            <w:tcW w:w="300" w:type="pct"/>
          </w:tcPr>
          <w:p w:rsidR="00142446" w:rsidRDefault="00142446">
            <w:r>
              <w:t>30.4</w:t>
            </w:r>
          </w:p>
        </w:tc>
        <w:tc>
          <w:tcPr>
            <w:tcW w:w="300" w:type="pct"/>
          </w:tcPr>
          <w:p w:rsidR="00142446" w:rsidRDefault="00142446">
            <w:r>
              <w:t>61.542479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118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7534</w:t>
            </w:r>
          </w:p>
        </w:tc>
        <w:tc>
          <w:tcPr>
            <w:tcW w:w="399" w:type="pct"/>
          </w:tcPr>
          <w:p w:rsidR="00142446" w:rsidRDefault="00142446">
            <w:r>
              <w:t>Muhammad Ehsan Khalid</w:t>
            </w:r>
          </w:p>
        </w:tc>
        <w:tc>
          <w:tcPr>
            <w:tcW w:w="423" w:type="pct"/>
          </w:tcPr>
          <w:p w:rsidR="00142446" w:rsidRDefault="00142446">
            <w:r>
              <w:t>Khalid Saleem</w:t>
            </w:r>
          </w:p>
        </w:tc>
        <w:tc>
          <w:tcPr>
            <w:tcW w:w="361" w:type="pct"/>
          </w:tcPr>
          <w:p w:rsidR="00142446" w:rsidRDefault="00142446">
            <w:r>
              <w:t>108788-p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14.3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2.5</w:t>
            </w:r>
          </w:p>
        </w:tc>
        <w:tc>
          <w:tcPr>
            <w:tcW w:w="305" w:type="pct"/>
          </w:tcPr>
          <w:p w:rsidR="00142446" w:rsidRDefault="00142446">
            <w:r>
              <w:t>6.666667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4.271429</w:t>
            </w:r>
          </w:p>
        </w:tc>
        <w:tc>
          <w:tcPr>
            <w:tcW w:w="279" w:type="pct"/>
          </w:tcPr>
          <w:p w:rsidR="00142446" w:rsidRDefault="00142446">
            <w:r>
              <w:t>4.040909</w:t>
            </w:r>
          </w:p>
        </w:tc>
        <w:tc>
          <w:tcPr>
            <w:tcW w:w="300" w:type="pct"/>
          </w:tcPr>
          <w:p w:rsidR="00142446" w:rsidRDefault="00142446">
            <w:r>
              <w:t>29.76</w:t>
            </w:r>
          </w:p>
        </w:tc>
        <w:tc>
          <w:tcPr>
            <w:tcW w:w="300" w:type="pct"/>
          </w:tcPr>
          <w:p w:rsidR="00142446" w:rsidRDefault="00142446">
            <w:r>
              <w:t>61.539005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119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19079</w:t>
            </w:r>
          </w:p>
        </w:tc>
        <w:tc>
          <w:tcPr>
            <w:tcW w:w="399" w:type="pct"/>
          </w:tcPr>
          <w:p w:rsidR="00142446" w:rsidRDefault="00142446">
            <w:r>
              <w:t>Massab Manan Cheema</w:t>
            </w:r>
          </w:p>
        </w:tc>
        <w:tc>
          <w:tcPr>
            <w:tcW w:w="423" w:type="pct"/>
          </w:tcPr>
          <w:p w:rsidR="00142446" w:rsidRDefault="00142446">
            <w:r>
              <w:t>Faisal Munir</w:t>
            </w:r>
          </w:p>
        </w:tc>
        <w:tc>
          <w:tcPr>
            <w:tcW w:w="361" w:type="pct"/>
          </w:tcPr>
          <w:p w:rsidR="00142446" w:rsidRDefault="00142446">
            <w:r>
              <w:t>113085-P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14.079167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2.5</w:t>
            </w:r>
          </w:p>
        </w:tc>
        <w:tc>
          <w:tcPr>
            <w:tcW w:w="305" w:type="pct"/>
          </w:tcPr>
          <w:p w:rsidR="00142446" w:rsidRDefault="00142446">
            <w:r>
              <w:t>5.25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4.571429</w:t>
            </w:r>
          </w:p>
        </w:tc>
        <w:tc>
          <w:tcPr>
            <w:tcW w:w="279" w:type="pct"/>
          </w:tcPr>
          <w:p w:rsidR="00142446" w:rsidRDefault="00142446">
            <w:r>
              <w:t>4.404545</w:t>
            </w:r>
          </w:p>
        </w:tc>
        <w:tc>
          <w:tcPr>
            <w:tcW w:w="300" w:type="pct"/>
          </w:tcPr>
          <w:p w:rsidR="00142446" w:rsidRDefault="00142446">
            <w:r>
              <w:t>30.72</w:t>
            </w:r>
          </w:p>
        </w:tc>
        <w:tc>
          <w:tcPr>
            <w:tcW w:w="300" w:type="pct"/>
          </w:tcPr>
          <w:p w:rsidR="00142446" w:rsidRDefault="00142446">
            <w:r>
              <w:t>61.525141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120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21850</w:t>
            </w:r>
          </w:p>
        </w:tc>
        <w:tc>
          <w:tcPr>
            <w:tcW w:w="399" w:type="pct"/>
          </w:tcPr>
          <w:p w:rsidR="00142446" w:rsidRDefault="00142446">
            <w:r>
              <w:t>Mahrukh Naeem</w:t>
            </w:r>
          </w:p>
        </w:tc>
        <w:tc>
          <w:tcPr>
            <w:tcW w:w="423" w:type="pct"/>
          </w:tcPr>
          <w:p w:rsidR="00142446" w:rsidRDefault="00142446">
            <w:r>
              <w:t>Mirza Naeem Ahmed</w:t>
            </w:r>
          </w:p>
        </w:tc>
        <w:tc>
          <w:tcPr>
            <w:tcW w:w="361" w:type="pct"/>
          </w:tcPr>
          <w:p w:rsidR="00142446" w:rsidRDefault="00142446">
            <w:r>
              <w:t>715771-01-M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15.681633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1.0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4.804762</w:t>
            </w:r>
          </w:p>
        </w:tc>
        <w:tc>
          <w:tcPr>
            <w:tcW w:w="279" w:type="pct"/>
          </w:tcPr>
          <w:p w:rsidR="00142446" w:rsidRDefault="00142446">
            <w:r>
              <w:t>4.622727</w:t>
            </w:r>
          </w:p>
        </w:tc>
        <w:tc>
          <w:tcPr>
            <w:tcW w:w="300" w:type="pct"/>
          </w:tcPr>
          <w:p w:rsidR="00142446" w:rsidRDefault="00142446">
            <w:r>
              <w:t>30.4</w:t>
            </w:r>
          </w:p>
        </w:tc>
        <w:tc>
          <w:tcPr>
            <w:tcW w:w="300" w:type="pct"/>
          </w:tcPr>
          <w:p w:rsidR="00142446" w:rsidRDefault="00142446">
            <w:r>
              <w:t>61.509122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1</w:t>
            </w:r>
            <w:r>
              <w:lastRenderedPageBreak/>
              <w:t>21</w:t>
            </w:r>
          </w:p>
        </w:tc>
        <w:tc>
          <w:tcPr>
            <w:tcW w:w="221" w:type="pct"/>
          </w:tcPr>
          <w:p w:rsidR="00142446" w:rsidRDefault="00142446">
            <w:r>
              <w:lastRenderedPageBreak/>
              <w:t>1</w:t>
            </w:r>
            <w:r>
              <w:lastRenderedPageBreak/>
              <w:t>206</w:t>
            </w:r>
          </w:p>
        </w:tc>
        <w:tc>
          <w:tcPr>
            <w:tcW w:w="280" w:type="pct"/>
          </w:tcPr>
          <w:p w:rsidR="00142446" w:rsidRDefault="00142446">
            <w:r>
              <w:lastRenderedPageBreak/>
              <w:t>15</w:t>
            </w:r>
            <w:r>
              <w:lastRenderedPageBreak/>
              <w:t>350</w:t>
            </w:r>
          </w:p>
        </w:tc>
        <w:tc>
          <w:tcPr>
            <w:tcW w:w="399" w:type="pct"/>
          </w:tcPr>
          <w:p w:rsidR="00142446" w:rsidRDefault="00142446">
            <w:r>
              <w:lastRenderedPageBreak/>
              <w:t>Fark</w:t>
            </w:r>
            <w:r>
              <w:lastRenderedPageBreak/>
              <w:t>handa Kanwal</w:t>
            </w:r>
          </w:p>
        </w:tc>
        <w:tc>
          <w:tcPr>
            <w:tcW w:w="423" w:type="pct"/>
          </w:tcPr>
          <w:p w:rsidR="00142446" w:rsidRDefault="00142446">
            <w:r>
              <w:lastRenderedPageBreak/>
              <w:t>Muha</w:t>
            </w:r>
            <w:r>
              <w:lastRenderedPageBreak/>
              <w:t>mmad Nawaz</w:t>
            </w:r>
          </w:p>
        </w:tc>
        <w:tc>
          <w:tcPr>
            <w:tcW w:w="361" w:type="pct"/>
          </w:tcPr>
          <w:p w:rsidR="00142446" w:rsidRDefault="00142446">
            <w:r>
              <w:lastRenderedPageBreak/>
              <w:t>109</w:t>
            </w:r>
            <w:r>
              <w:lastRenderedPageBreak/>
              <w:t>752-P</w:t>
            </w:r>
          </w:p>
        </w:tc>
        <w:tc>
          <w:tcPr>
            <w:tcW w:w="314" w:type="pct"/>
          </w:tcPr>
          <w:p w:rsidR="00142446" w:rsidRDefault="00142446">
            <w:r>
              <w:lastRenderedPageBreak/>
              <w:t>Pu</w:t>
            </w:r>
            <w:r>
              <w:lastRenderedPageBreak/>
              <w:t>njab</w:t>
            </w:r>
          </w:p>
        </w:tc>
        <w:tc>
          <w:tcPr>
            <w:tcW w:w="300" w:type="pct"/>
          </w:tcPr>
          <w:p w:rsidR="00142446" w:rsidRDefault="00142446">
            <w:r>
              <w:lastRenderedPageBreak/>
              <w:t>15.</w:t>
            </w:r>
            <w:r>
              <w:lastRenderedPageBreak/>
              <w:t>883333</w:t>
            </w:r>
          </w:p>
        </w:tc>
        <w:tc>
          <w:tcPr>
            <w:tcW w:w="274" w:type="pct"/>
          </w:tcPr>
          <w:p w:rsidR="00142446" w:rsidRDefault="00142446">
            <w:r>
              <w:lastRenderedPageBreak/>
              <w:t>0.</w:t>
            </w:r>
            <w:r>
              <w:lastRenderedPageBreak/>
              <w:t>0</w:t>
            </w:r>
          </w:p>
        </w:tc>
        <w:tc>
          <w:tcPr>
            <w:tcW w:w="225" w:type="pct"/>
          </w:tcPr>
          <w:p w:rsidR="00142446" w:rsidRDefault="00142446">
            <w:r>
              <w:lastRenderedPageBreak/>
              <w:t>2.</w:t>
            </w:r>
            <w:r>
              <w:lastRenderedPageBreak/>
              <w:t>5</w:t>
            </w:r>
          </w:p>
        </w:tc>
        <w:tc>
          <w:tcPr>
            <w:tcW w:w="305" w:type="pct"/>
          </w:tcPr>
          <w:p w:rsidR="00142446" w:rsidRDefault="00142446">
            <w:r>
              <w:lastRenderedPageBreak/>
              <w:t>6.7</w:t>
            </w:r>
            <w:r>
              <w:lastRenderedPageBreak/>
              <w:t>5</w:t>
            </w:r>
          </w:p>
        </w:tc>
        <w:tc>
          <w:tcPr>
            <w:tcW w:w="273" w:type="pct"/>
          </w:tcPr>
          <w:p w:rsidR="00142446" w:rsidRDefault="00142446">
            <w:r>
              <w:lastRenderedPageBreak/>
              <w:t>0.</w:t>
            </w:r>
            <w:r>
              <w:lastRenderedPageBreak/>
              <w:t>0</w:t>
            </w:r>
          </w:p>
        </w:tc>
        <w:tc>
          <w:tcPr>
            <w:tcW w:w="257" w:type="pct"/>
          </w:tcPr>
          <w:p w:rsidR="00142446" w:rsidRDefault="00142446">
            <w:r>
              <w:lastRenderedPageBreak/>
              <w:t>0.</w:t>
            </w:r>
            <w:r>
              <w:lastRenderedPageBreak/>
              <w:t>0</w:t>
            </w:r>
          </w:p>
        </w:tc>
        <w:tc>
          <w:tcPr>
            <w:tcW w:w="279" w:type="pct"/>
          </w:tcPr>
          <w:p w:rsidR="00142446" w:rsidRDefault="00142446">
            <w:r>
              <w:lastRenderedPageBreak/>
              <w:t>4.</w:t>
            </w:r>
            <w:r>
              <w:lastRenderedPageBreak/>
              <w:t>680952</w:t>
            </w:r>
          </w:p>
        </w:tc>
        <w:tc>
          <w:tcPr>
            <w:tcW w:w="279" w:type="pct"/>
          </w:tcPr>
          <w:p w:rsidR="00142446" w:rsidRDefault="00142446">
            <w:r>
              <w:lastRenderedPageBreak/>
              <w:t>4.</w:t>
            </w:r>
            <w:r>
              <w:lastRenderedPageBreak/>
              <w:t>486364</w:t>
            </w:r>
          </w:p>
        </w:tc>
        <w:tc>
          <w:tcPr>
            <w:tcW w:w="300" w:type="pct"/>
          </w:tcPr>
          <w:p w:rsidR="00142446" w:rsidRDefault="00142446">
            <w:r>
              <w:lastRenderedPageBreak/>
              <w:t>27.</w:t>
            </w:r>
            <w:r>
              <w:lastRenderedPageBreak/>
              <w:t>2</w:t>
            </w:r>
          </w:p>
        </w:tc>
        <w:tc>
          <w:tcPr>
            <w:tcW w:w="300" w:type="pct"/>
          </w:tcPr>
          <w:p w:rsidR="00142446" w:rsidRDefault="00142446">
            <w:r>
              <w:lastRenderedPageBreak/>
              <w:t>61.</w:t>
            </w:r>
            <w:r>
              <w:lastRenderedPageBreak/>
              <w:t>500649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lastRenderedPageBreak/>
              <w:t>122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1937</w:t>
            </w:r>
          </w:p>
        </w:tc>
        <w:tc>
          <w:tcPr>
            <w:tcW w:w="399" w:type="pct"/>
          </w:tcPr>
          <w:p w:rsidR="00142446" w:rsidRDefault="00142446">
            <w:r>
              <w:t>Faria Ambreen</w:t>
            </w:r>
          </w:p>
        </w:tc>
        <w:tc>
          <w:tcPr>
            <w:tcW w:w="423" w:type="pct"/>
          </w:tcPr>
          <w:p w:rsidR="00142446" w:rsidRDefault="00142446">
            <w:r>
              <w:t>Muhammad Mushtaq Qamar</w:t>
            </w:r>
          </w:p>
        </w:tc>
        <w:tc>
          <w:tcPr>
            <w:tcW w:w="361" w:type="pct"/>
          </w:tcPr>
          <w:p w:rsidR="00142446" w:rsidRDefault="00142446">
            <w:r>
              <w:t>85922-P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12.688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10.0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4.376471</w:t>
            </w:r>
          </w:p>
        </w:tc>
        <w:tc>
          <w:tcPr>
            <w:tcW w:w="279" w:type="pct"/>
          </w:tcPr>
          <w:p w:rsidR="00142446" w:rsidRDefault="00142446">
            <w:r>
              <w:t>4.436364</w:t>
            </w:r>
          </w:p>
        </w:tc>
        <w:tc>
          <w:tcPr>
            <w:tcW w:w="300" w:type="pct"/>
          </w:tcPr>
          <w:p w:rsidR="00142446" w:rsidRDefault="00142446">
            <w:r>
              <w:t>24.96</w:t>
            </w:r>
          </w:p>
        </w:tc>
        <w:tc>
          <w:tcPr>
            <w:tcW w:w="300" w:type="pct"/>
          </w:tcPr>
          <w:p w:rsidR="00142446" w:rsidRDefault="00142446">
            <w:r>
              <w:t>61.460835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123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23166</w:t>
            </w:r>
          </w:p>
        </w:tc>
        <w:tc>
          <w:tcPr>
            <w:tcW w:w="399" w:type="pct"/>
          </w:tcPr>
          <w:p w:rsidR="00142446" w:rsidRDefault="00142446">
            <w:r>
              <w:t>Ayesha Aziz</w:t>
            </w:r>
          </w:p>
        </w:tc>
        <w:tc>
          <w:tcPr>
            <w:tcW w:w="423" w:type="pct"/>
          </w:tcPr>
          <w:p w:rsidR="00142446" w:rsidRDefault="00142446">
            <w:r>
              <w:t>Abdul Aziz</w:t>
            </w:r>
          </w:p>
        </w:tc>
        <w:tc>
          <w:tcPr>
            <w:tcW w:w="361" w:type="pct"/>
          </w:tcPr>
          <w:p w:rsidR="00142446" w:rsidRDefault="00142446">
            <w:r>
              <w:t>81409-P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14.066667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10.0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4.223529</w:t>
            </w:r>
          </w:p>
        </w:tc>
        <w:tc>
          <w:tcPr>
            <w:tcW w:w="279" w:type="pct"/>
          </w:tcPr>
          <w:p w:rsidR="00142446" w:rsidRDefault="00142446">
            <w:r>
              <w:t>3.85</w:t>
            </w:r>
          </w:p>
        </w:tc>
        <w:tc>
          <w:tcPr>
            <w:tcW w:w="300" w:type="pct"/>
          </w:tcPr>
          <w:p w:rsidR="00142446" w:rsidRDefault="00142446">
            <w:r>
              <w:t>24.32</w:t>
            </w:r>
          </w:p>
        </w:tc>
        <w:tc>
          <w:tcPr>
            <w:tcW w:w="300" w:type="pct"/>
          </w:tcPr>
          <w:p w:rsidR="00142446" w:rsidRDefault="00142446">
            <w:r>
              <w:t>61.460196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124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22604</w:t>
            </w:r>
          </w:p>
        </w:tc>
        <w:tc>
          <w:tcPr>
            <w:tcW w:w="399" w:type="pct"/>
          </w:tcPr>
          <w:p w:rsidR="00142446" w:rsidRDefault="00142446">
            <w:r>
              <w:t>Hafsa Kneez</w:t>
            </w:r>
          </w:p>
        </w:tc>
        <w:tc>
          <w:tcPr>
            <w:tcW w:w="423" w:type="pct"/>
          </w:tcPr>
          <w:p w:rsidR="00142446" w:rsidRDefault="00142446">
            <w:r>
              <w:t>Rafay Rawaal</w:t>
            </w:r>
          </w:p>
        </w:tc>
        <w:tc>
          <w:tcPr>
            <w:tcW w:w="361" w:type="pct"/>
          </w:tcPr>
          <w:p w:rsidR="00142446" w:rsidRDefault="00142446">
            <w:r>
              <w:t>84101-P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13.4125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10.0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4.6</w:t>
            </w:r>
          </w:p>
        </w:tc>
        <w:tc>
          <w:tcPr>
            <w:tcW w:w="279" w:type="pct"/>
          </w:tcPr>
          <w:p w:rsidR="00142446" w:rsidRDefault="00142446">
            <w:r>
              <w:t>4.427273</w:t>
            </w:r>
          </w:p>
        </w:tc>
        <w:tc>
          <w:tcPr>
            <w:tcW w:w="300" w:type="pct"/>
          </w:tcPr>
          <w:p w:rsidR="00142446" w:rsidRDefault="00142446">
            <w:r>
              <w:t>24.0</w:t>
            </w:r>
          </w:p>
        </w:tc>
        <w:tc>
          <w:tcPr>
            <w:tcW w:w="300" w:type="pct"/>
          </w:tcPr>
          <w:p w:rsidR="00142446" w:rsidRDefault="00142446">
            <w:r>
              <w:t>61.439773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125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22294</w:t>
            </w:r>
          </w:p>
        </w:tc>
        <w:tc>
          <w:tcPr>
            <w:tcW w:w="399" w:type="pct"/>
          </w:tcPr>
          <w:p w:rsidR="00142446" w:rsidRDefault="00142446">
            <w:r>
              <w:t>Muhammad Hasnain Haider Siddiqi</w:t>
            </w:r>
          </w:p>
        </w:tc>
        <w:tc>
          <w:tcPr>
            <w:tcW w:w="423" w:type="pct"/>
          </w:tcPr>
          <w:p w:rsidR="00142446" w:rsidRDefault="00142446">
            <w:r>
              <w:t>Muhammad Usman</w:t>
            </w:r>
          </w:p>
        </w:tc>
        <w:tc>
          <w:tcPr>
            <w:tcW w:w="361" w:type="pct"/>
          </w:tcPr>
          <w:p w:rsidR="00142446" w:rsidRDefault="00142446">
            <w:r>
              <w:t>715688-01-M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16.104167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2.5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4.752381</w:t>
            </w:r>
          </w:p>
        </w:tc>
        <w:tc>
          <w:tcPr>
            <w:tcW w:w="279" w:type="pct"/>
          </w:tcPr>
          <w:p w:rsidR="00142446" w:rsidRDefault="00142446">
            <w:r>
              <w:t>4.572727</w:t>
            </w:r>
          </w:p>
        </w:tc>
        <w:tc>
          <w:tcPr>
            <w:tcW w:w="300" w:type="pct"/>
          </w:tcPr>
          <w:p w:rsidR="00142446" w:rsidRDefault="00142446">
            <w:r>
              <w:t>28.48</w:t>
            </w:r>
          </w:p>
        </w:tc>
        <w:tc>
          <w:tcPr>
            <w:tcW w:w="300" w:type="pct"/>
          </w:tcPr>
          <w:p w:rsidR="00142446" w:rsidRDefault="00142446">
            <w:r>
              <w:t>61.409275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126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24964</w:t>
            </w:r>
          </w:p>
        </w:tc>
        <w:tc>
          <w:tcPr>
            <w:tcW w:w="399" w:type="pct"/>
          </w:tcPr>
          <w:p w:rsidR="00142446" w:rsidRDefault="00142446">
            <w:r>
              <w:t>Muhammad Asad Iqbal</w:t>
            </w:r>
          </w:p>
        </w:tc>
        <w:tc>
          <w:tcPr>
            <w:tcW w:w="423" w:type="pct"/>
          </w:tcPr>
          <w:p w:rsidR="00142446" w:rsidRDefault="00142446">
            <w:r>
              <w:t>Muhammad Iqbal</w:t>
            </w:r>
          </w:p>
        </w:tc>
        <w:tc>
          <w:tcPr>
            <w:tcW w:w="361" w:type="pct"/>
          </w:tcPr>
          <w:p w:rsidR="00142446" w:rsidRDefault="00142446">
            <w:r>
              <w:t>101807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13.6125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10.0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4.433333</w:t>
            </w:r>
          </w:p>
        </w:tc>
        <w:tc>
          <w:tcPr>
            <w:tcW w:w="279" w:type="pct"/>
          </w:tcPr>
          <w:p w:rsidR="00142446" w:rsidRDefault="00142446">
            <w:r>
              <w:t>4.290909</w:t>
            </w:r>
          </w:p>
        </w:tc>
        <w:tc>
          <w:tcPr>
            <w:tcW w:w="300" w:type="pct"/>
          </w:tcPr>
          <w:p w:rsidR="00142446" w:rsidRDefault="00142446">
            <w:r>
              <w:t>24.0</w:t>
            </w:r>
          </w:p>
        </w:tc>
        <w:tc>
          <w:tcPr>
            <w:tcW w:w="300" w:type="pct"/>
          </w:tcPr>
          <w:p w:rsidR="00142446" w:rsidRDefault="00142446">
            <w:r>
              <w:t>61.336742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127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18121</w:t>
            </w:r>
          </w:p>
        </w:tc>
        <w:tc>
          <w:tcPr>
            <w:tcW w:w="399" w:type="pct"/>
          </w:tcPr>
          <w:p w:rsidR="00142446" w:rsidRDefault="00142446">
            <w:r>
              <w:t>Ayesha Qaiser</w:t>
            </w:r>
          </w:p>
        </w:tc>
        <w:tc>
          <w:tcPr>
            <w:tcW w:w="423" w:type="pct"/>
          </w:tcPr>
          <w:p w:rsidR="00142446" w:rsidRDefault="00142446">
            <w:r>
              <w:t>Qaiser Ajmal</w:t>
            </w:r>
          </w:p>
        </w:tc>
        <w:tc>
          <w:tcPr>
            <w:tcW w:w="361" w:type="pct"/>
          </w:tcPr>
          <w:p w:rsidR="00142446" w:rsidRDefault="00142446">
            <w:r>
              <w:t>95341-P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14.933333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5.666667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4.047619</w:t>
            </w:r>
          </w:p>
        </w:tc>
        <w:tc>
          <w:tcPr>
            <w:tcW w:w="279" w:type="pct"/>
          </w:tcPr>
          <w:p w:rsidR="00142446" w:rsidRDefault="00142446">
            <w:r>
              <w:t>3.827273</w:t>
            </w:r>
          </w:p>
        </w:tc>
        <w:tc>
          <w:tcPr>
            <w:tcW w:w="300" w:type="pct"/>
          </w:tcPr>
          <w:p w:rsidR="00142446" w:rsidRDefault="00142446">
            <w:r>
              <w:t>27.84</w:t>
            </w:r>
          </w:p>
        </w:tc>
        <w:tc>
          <w:tcPr>
            <w:tcW w:w="300" w:type="pct"/>
          </w:tcPr>
          <w:p w:rsidR="00142446" w:rsidRDefault="00142446">
            <w:r>
              <w:t>61.314892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128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16277</w:t>
            </w:r>
          </w:p>
        </w:tc>
        <w:tc>
          <w:tcPr>
            <w:tcW w:w="399" w:type="pct"/>
          </w:tcPr>
          <w:p w:rsidR="00142446" w:rsidRDefault="00142446">
            <w:r>
              <w:t>Huda Rauf</w:t>
            </w:r>
          </w:p>
        </w:tc>
        <w:tc>
          <w:tcPr>
            <w:tcW w:w="423" w:type="pct"/>
          </w:tcPr>
          <w:p w:rsidR="00142446" w:rsidRDefault="00142446">
            <w:r>
              <w:t>Shahroz Khan</w:t>
            </w:r>
          </w:p>
        </w:tc>
        <w:tc>
          <w:tcPr>
            <w:tcW w:w="361" w:type="pct"/>
          </w:tcPr>
          <w:p w:rsidR="00142446" w:rsidRDefault="00142446">
            <w:r>
              <w:t xml:space="preserve"> 89551-P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13.3625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10.0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4.514286</w:t>
            </w:r>
          </w:p>
        </w:tc>
        <w:tc>
          <w:tcPr>
            <w:tcW w:w="279" w:type="pct"/>
          </w:tcPr>
          <w:p w:rsidR="00142446" w:rsidRDefault="00142446">
            <w:r>
              <w:t>4.345455</w:t>
            </w:r>
          </w:p>
        </w:tc>
        <w:tc>
          <w:tcPr>
            <w:tcW w:w="300" w:type="pct"/>
          </w:tcPr>
          <w:p w:rsidR="00142446" w:rsidRDefault="00142446">
            <w:r>
              <w:t>24.0</w:t>
            </w:r>
          </w:p>
        </w:tc>
        <w:tc>
          <w:tcPr>
            <w:tcW w:w="300" w:type="pct"/>
          </w:tcPr>
          <w:p w:rsidR="00142446" w:rsidRDefault="00142446">
            <w:r>
              <w:t>61.222241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129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22662</w:t>
            </w:r>
          </w:p>
        </w:tc>
        <w:tc>
          <w:tcPr>
            <w:tcW w:w="399" w:type="pct"/>
          </w:tcPr>
          <w:p w:rsidR="00142446" w:rsidRDefault="00142446">
            <w:r>
              <w:t>Aizaz Haider Khan</w:t>
            </w:r>
          </w:p>
        </w:tc>
        <w:tc>
          <w:tcPr>
            <w:tcW w:w="423" w:type="pct"/>
          </w:tcPr>
          <w:p w:rsidR="00142446" w:rsidRDefault="00142446">
            <w:r>
              <w:t>Ikram Haider Khan</w:t>
            </w:r>
          </w:p>
        </w:tc>
        <w:tc>
          <w:tcPr>
            <w:tcW w:w="361" w:type="pct"/>
          </w:tcPr>
          <w:p w:rsidR="00142446" w:rsidRDefault="00142446">
            <w:r>
              <w:t>715014-01-M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14.070833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4.37619</w:t>
            </w:r>
          </w:p>
        </w:tc>
        <w:tc>
          <w:tcPr>
            <w:tcW w:w="279" w:type="pct"/>
          </w:tcPr>
          <w:p w:rsidR="00142446" w:rsidRDefault="00142446">
            <w:r>
              <w:t>4.522727</w:t>
            </w:r>
          </w:p>
        </w:tc>
        <w:tc>
          <w:tcPr>
            <w:tcW w:w="300" w:type="pct"/>
          </w:tcPr>
          <w:p w:rsidR="00142446" w:rsidRDefault="00142446">
            <w:r>
              <w:t>33.2</w:t>
            </w:r>
          </w:p>
        </w:tc>
        <w:tc>
          <w:tcPr>
            <w:tcW w:w="300" w:type="pct"/>
          </w:tcPr>
          <w:p w:rsidR="00142446" w:rsidRDefault="00142446">
            <w:r>
              <w:t>61.16975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130</w:t>
            </w:r>
          </w:p>
        </w:tc>
        <w:tc>
          <w:tcPr>
            <w:tcW w:w="221" w:type="pct"/>
          </w:tcPr>
          <w:p w:rsidR="00142446" w:rsidRDefault="00142446">
            <w:r>
              <w:t>120</w:t>
            </w:r>
            <w:r>
              <w:lastRenderedPageBreak/>
              <w:t>6</w:t>
            </w:r>
          </w:p>
        </w:tc>
        <w:tc>
          <w:tcPr>
            <w:tcW w:w="280" w:type="pct"/>
          </w:tcPr>
          <w:p w:rsidR="00142446" w:rsidRDefault="00142446">
            <w:r>
              <w:lastRenderedPageBreak/>
              <w:t>21745</w:t>
            </w:r>
          </w:p>
        </w:tc>
        <w:tc>
          <w:tcPr>
            <w:tcW w:w="399" w:type="pct"/>
          </w:tcPr>
          <w:p w:rsidR="00142446" w:rsidRDefault="00142446">
            <w:r>
              <w:t>Saadia Habi</w:t>
            </w:r>
            <w:r>
              <w:lastRenderedPageBreak/>
              <w:t>b</w:t>
            </w:r>
          </w:p>
        </w:tc>
        <w:tc>
          <w:tcPr>
            <w:tcW w:w="423" w:type="pct"/>
          </w:tcPr>
          <w:p w:rsidR="00142446" w:rsidRDefault="00142446">
            <w:r>
              <w:lastRenderedPageBreak/>
              <w:t>Ghulam Habi</w:t>
            </w:r>
            <w:r>
              <w:lastRenderedPageBreak/>
              <w:t>b</w:t>
            </w:r>
          </w:p>
        </w:tc>
        <w:tc>
          <w:tcPr>
            <w:tcW w:w="361" w:type="pct"/>
          </w:tcPr>
          <w:p w:rsidR="00142446" w:rsidRDefault="00142446">
            <w:r>
              <w:lastRenderedPageBreak/>
              <w:t>103288-P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15.1416</w:t>
            </w:r>
            <w:r>
              <w:lastRenderedPageBreak/>
              <w:t>67</w:t>
            </w:r>
          </w:p>
        </w:tc>
        <w:tc>
          <w:tcPr>
            <w:tcW w:w="274" w:type="pct"/>
          </w:tcPr>
          <w:p w:rsidR="00142446" w:rsidRDefault="00142446">
            <w:r>
              <w:lastRenderedPageBreak/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8.0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4.5904</w:t>
            </w:r>
            <w:r>
              <w:lastRenderedPageBreak/>
              <w:t>76</w:t>
            </w:r>
          </w:p>
        </w:tc>
        <w:tc>
          <w:tcPr>
            <w:tcW w:w="279" w:type="pct"/>
          </w:tcPr>
          <w:p w:rsidR="00142446" w:rsidRDefault="00142446">
            <w:r>
              <w:lastRenderedPageBreak/>
              <w:t>4.4318</w:t>
            </w:r>
            <w:r>
              <w:lastRenderedPageBreak/>
              <w:t>18</w:t>
            </w:r>
          </w:p>
        </w:tc>
        <w:tc>
          <w:tcPr>
            <w:tcW w:w="300" w:type="pct"/>
          </w:tcPr>
          <w:p w:rsidR="00142446" w:rsidRDefault="00142446">
            <w:r>
              <w:lastRenderedPageBreak/>
              <w:t>24.0</w:t>
            </w:r>
          </w:p>
        </w:tc>
        <w:tc>
          <w:tcPr>
            <w:tcW w:w="300" w:type="pct"/>
          </w:tcPr>
          <w:p w:rsidR="00142446" w:rsidRDefault="00142446">
            <w:r>
              <w:t>61.1639</w:t>
            </w:r>
            <w:r>
              <w:lastRenderedPageBreak/>
              <w:t>61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lastRenderedPageBreak/>
              <w:t>131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24607</w:t>
            </w:r>
          </w:p>
        </w:tc>
        <w:tc>
          <w:tcPr>
            <w:tcW w:w="399" w:type="pct"/>
          </w:tcPr>
          <w:p w:rsidR="00142446" w:rsidRDefault="00142446">
            <w:r>
              <w:t>Hamid Qayyum</w:t>
            </w:r>
          </w:p>
        </w:tc>
        <w:tc>
          <w:tcPr>
            <w:tcW w:w="423" w:type="pct"/>
          </w:tcPr>
          <w:p w:rsidR="00142446" w:rsidRDefault="00142446">
            <w:r>
              <w:t xml:space="preserve">Tariq Qayyum </w:t>
            </w:r>
          </w:p>
        </w:tc>
        <w:tc>
          <w:tcPr>
            <w:tcW w:w="361" w:type="pct"/>
          </w:tcPr>
          <w:p w:rsidR="00142446" w:rsidRDefault="00142446">
            <w:r>
              <w:t>746261-01-M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15.9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4.547619</w:t>
            </w:r>
          </w:p>
        </w:tc>
        <w:tc>
          <w:tcPr>
            <w:tcW w:w="279" w:type="pct"/>
          </w:tcPr>
          <w:p w:rsidR="00142446" w:rsidRDefault="00142446">
            <w:r>
              <w:t>4.354545</w:t>
            </w:r>
          </w:p>
        </w:tc>
        <w:tc>
          <w:tcPr>
            <w:tcW w:w="300" w:type="pct"/>
          </w:tcPr>
          <w:p w:rsidR="00142446" w:rsidRDefault="00142446">
            <w:r>
              <w:t>31.36</w:t>
            </w:r>
          </w:p>
        </w:tc>
        <w:tc>
          <w:tcPr>
            <w:tcW w:w="300" w:type="pct"/>
          </w:tcPr>
          <w:p w:rsidR="00142446" w:rsidRDefault="00142446">
            <w:r>
              <w:t>61.162164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132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5000</w:t>
            </w:r>
          </w:p>
        </w:tc>
        <w:tc>
          <w:tcPr>
            <w:tcW w:w="399" w:type="pct"/>
          </w:tcPr>
          <w:p w:rsidR="00142446" w:rsidRDefault="00142446">
            <w:r>
              <w:t>Muhammad Talha</w:t>
            </w:r>
          </w:p>
        </w:tc>
        <w:tc>
          <w:tcPr>
            <w:tcW w:w="423" w:type="pct"/>
          </w:tcPr>
          <w:p w:rsidR="00142446" w:rsidRDefault="00142446">
            <w:r>
              <w:t>Muhammad Akram</w:t>
            </w:r>
          </w:p>
        </w:tc>
        <w:tc>
          <w:tcPr>
            <w:tcW w:w="361" w:type="pct"/>
          </w:tcPr>
          <w:p w:rsidR="00142446" w:rsidRDefault="00142446">
            <w:r>
              <w:t>107455-P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14.716667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2.5</w:t>
            </w:r>
          </w:p>
        </w:tc>
        <w:tc>
          <w:tcPr>
            <w:tcW w:w="305" w:type="pct"/>
          </w:tcPr>
          <w:p w:rsidR="00142446" w:rsidRDefault="00142446">
            <w:r>
              <w:t>10.0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4.628571</w:t>
            </w:r>
          </w:p>
        </w:tc>
        <w:tc>
          <w:tcPr>
            <w:tcW w:w="279" w:type="pct"/>
          </w:tcPr>
          <w:p w:rsidR="00142446" w:rsidRDefault="00142446">
            <w:r>
              <w:t>4.354545</w:t>
            </w:r>
          </w:p>
        </w:tc>
        <w:tc>
          <w:tcPr>
            <w:tcW w:w="300" w:type="pct"/>
          </w:tcPr>
          <w:p w:rsidR="00142446" w:rsidRDefault="00142446">
            <w:r>
              <w:t>24.96</w:t>
            </w:r>
          </w:p>
        </w:tc>
        <w:tc>
          <w:tcPr>
            <w:tcW w:w="300" w:type="pct"/>
          </w:tcPr>
          <w:p w:rsidR="00142446" w:rsidRDefault="00142446">
            <w:r>
              <w:t>61.159783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133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16233</w:t>
            </w:r>
          </w:p>
        </w:tc>
        <w:tc>
          <w:tcPr>
            <w:tcW w:w="399" w:type="pct"/>
          </w:tcPr>
          <w:p w:rsidR="00142446" w:rsidRDefault="00142446">
            <w:r>
              <w:t>Muhammad Kaleem Abbas Gurmani</w:t>
            </w:r>
          </w:p>
        </w:tc>
        <w:tc>
          <w:tcPr>
            <w:tcW w:w="423" w:type="pct"/>
          </w:tcPr>
          <w:p w:rsidR="00142446" w:rsidRDefault="00142446">
            <w:r>
              <w:t>Ghulam Abbas Gurmani</w:t>
            </w:r>
          </w:p>
        </w:tc>
        <w:tc>
          <w:tcPr>
            <w:tcW w:w="361" w:type="pct"/>
          </w:tcPr>
          <w:p w:rsidR="00142446" w:rsidRDefault="00142446">
            <w:r>
              <w:t>103255-p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13.9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4.75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4.652381</w:t>
            </w:r>
          </w:p>
        </w:tc>
        <w:tc>
          <w:tcPr>
            <w:tcW w:w="279" w:type="pct"/>
          </w:tcPr>
          <w:p w:rsidR="00142446" w:rsidRDefault="00142446">
            <w:r>
              <w:t>4.359091</w:t>
            </w:r>
          </w:p>
        </w:tc>
        <w:tc>
          <w:tcPr>
            <w:tcW w:w="300" w:type="pct"/>
          </w:tcPr>
          <w:p w:rsidR="00142446" w:rsidRDefault="00142446">
            <w:r>
              <w:t>28.48</w:t>
            </w:r>
          </w:p>
        </w:tc>
        <w:tc>
          <w:tcPr>
            <w:tcW w:w="300" w:type="pct"/>
          </w:tcPr>
          <w:p w:rsidR="00142446" w:rsidRDefault="00142446">
            <w:r>
              <w:t>61.141472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134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21150</w:t>
            </w:r>
          </w:p>
        </w:tc>
        <w:tc>
          <w:tcPr>
            <w:tcW w:w="399" w:type="pct"/>
          </w:tcPr>
          <w:p w:rsidR="00142446" w:rsidRDefault="00142446">
            <w:r>
              <w:t>Muhammad Nazim</w:t>
            </w:r>
          </w:p>
        </w:tc>
        <w:tc>
          <w:tcPr>
            <w:tcW w:w="423" w:type="pct"/>
          </w:tcPr>
          <w:p w:rsidR="00142446" w:rsidRDefault="00142446">
            <w:r>
              <w:t>Ashiq Hussain</w:t>
            </w:r>
          </w:p>
        </w:tc>
        <w:tc>
          <w:tcPr>
            <w:tcW w:w="361" w:type="pct"/>
          </w:tcPr>
          <w:p w:rsidR="00142446" w:rsidRDefault="00142446">
            <w:r>
              <w:t>745690-01-M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15.041667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4.714286</w:t>
            </w:r>
          </w:p>
        </w:tc>
        <w:tc>
          <w:tcPr>
            <w:tcW w:w="279" w:type="pct"/>
          </w:tcPr>
          <w:p w:rsidR="00142446" w:rsidRDefault="00142446">
            <w:r>
              <w:t>4.381818</w:t>
            </w:r>
          </w:p>
        </w:tc>
        <w:tc>
          <w:tcPr>
            <w:tcW w:w="300" w:type="pct"/>
          </w:tcPr>
          <w:p w:rsidR="00142446" w:rsidRDefault="00142446">
            <w:r>
              <w:t>32.0</w:t>
            </w:r>
          </w:p>
        </w:tc>
        <w:tc>
          <w:tcPr>
            <w:tcW w:w="300" w:type="pct"/>
          </w:tcPr>
          <w:p w:rsidR="00142446" w:rsidRDefault="00142446">
            <w:r>
              <w:t>61.137771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135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15390</w:t>
            </w:r>
          </w:p>
        </w:tc>
        <w:tc>
          <w:tcPr>
            <w:tcW w:w="399" w:type="pct"/>
          </w:tcPr>
          <w:p w:rsidR="00142446" w:rsidRDefault="00142446">
            <w:r>
              <w:t>Qurat Ul Ain</w:t>
            </w:r>
          </w:p>
        </w:tc>
        <w:tc>
          <w:tcPr>
            <w:tcW w:w="423" w:type="pct"/>
          </w:tcPr>
          <w:p w:rsidR="00142446" w:rsidRDefault="00142446">
            <w:r>
              <w:t>Nazir Ahmad</w:t>
            </w:r>
          </w:p>
        </w:tc>
        <w:tc>
          <w:tcPr>
            <w:tcW w:w="361" w:type="pct"/>
          </w:tcPr>
          <w:p w:rsidR="00142446" w:rsidRDefault="00142446">
            <w:r>
              <w:t>107067-P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13.616667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8.25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4.680952</w:t>
            </w:r>
          </w:p>
        </w:tc>
        <w:tc>
          <w:tcPr>
            <w:tcW w:w="279" w:type="pct"/>
          </w:tcPr>
          <w:p w:rsidR="00142446" w:rsidRDefault="00142446">
            <w:r>
              <w:t>4.595455</w:t>
            </w:r>
          </w:p>
        </w:tc>
        <w:tc>
          <w:tcPr>
            <w:tcW w:w="300" w:type="pct"/>
          </w:tcPr>
          <w:p w:rsidR="00142446" w:rsidRDefault="00142446">
            <w:r>
              <w:t>24.96</w:t>
            </w:r>
          </w:p>
        </w:tc>
        <w:tc>
          <w:tcPr>
            <w:tcW w:w="300" w:type="pct"/>
          </w:tcPr>
          <w:p w:rsidR="00142446" w:rsidRDefault="00142446">
            <w:r>
              <w:t>61.103074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136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16065</w:t>
            </w:r>
          </w:p>
        </w:tc>
        <w:tc>
          <w:tcPr>
            <w:tcW w:w="399" w:type="pct"/>
          </w:tcPr>
          <w:p w:rsidR="00142446" w:rsidRDefault="00142446">
            <w:r>
              <w:t>Dr. Muhammad Adil Shah</w:t>
            </w:r>
          </w:p>
        </w:tc>
        <w:tc>
          <w:tcPr>
            <w:tcW w:w="423" w:type="pct"/>
          </w:tcPr>
          <w:p w:rsidR="00142446" w:rsidRDefault="00142446">
            <w:r>
              <w:t>Muhammad Aqil Shah</w:t>
            </w:r>
          </w:p>
        </w:tc>
        <w:tc>
          <w:tcPr>
            <w:tcW w:w="361" w:type="pct"/>
          </w:tcPr>
          <w:p w:rsidR="00142446" w:rsidRDefault="00142446">
            <w:r>
              <w:t>24701-P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11.768889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10.0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3.952941</w:t>
            </w:r>
          </w:p>
        </w:tc>
        <w:tc>
          <w:tcPr>
            <w:tcW w:w="279" w:type="pct"/>
          </w:tcPr>
          <w:p w:rsidR="00142446" w:rsidRDefault="00142446">
            <w:r>
              <w:t>3.481818</w:t>
            </w:r>
          </w:p>
        </w:tc>
        <w:tc>
          <w:tcPr>
            <w:tcW w:w="300" w:type="pct"/>
          </w:tcPr>
          <w:p w:rsidR="00142446" w:rsidRDefault="00142446">
            <w:r>
              <w:t>26.88</w:t>
            </w:r>
          </w:p>
        </w:tc>
        <w:tc>
          <w:tcPr>
            <w:tcW w:w="300" w:type="pct"/>
          </w:tcPr>
          <w:p w:rsidR="00142446" w:rsidRDefault="00142446">
            <w:r>
              <w:t>61.083648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137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23200</w:t>
            </w:r>
          </w:p>
        </w:tc>
        <w:tc>
          <w:tcPr>
            <w:tcW w:w="399" w:type="pct"/>
          </w:tcPr>
          <w:p w:rsidR="00142446" w:rsidRDefault="00142446">
            <w:r>
              <w:t>Rija Noor</w:t>
            </w:r>
          </w:p>
        </w:tc>
        <w:tc>
          <w:tcPr>
            <w:tcW w:w="423" w:type="pct"/>
          </w:tcPr>
          <w:p w:rsidR="00142446" w:rsidRDefault="00142446">
            <w:r>
              <w:t>MUHAMMAD ISHAQ RANA</w:t>
            </w:r>
          </w:p>
        </w:tc>
        <w:tc>
          <w:tcPr>
            <w:tcW w:w="361" w:type="pct"/>
          </w:tcPr>
          <w:p w:rsidR="00142446" w:rsidRDefault="00142446">
            <w:r>
              <w:t>116744-P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13.641667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7.5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4.47619</w:t>
            </w:r>
          </w:p>
        </w:tc>
        <w:tc>
          <w:tcPr>
            <w:tcW w:w="279" w:type="pct"/>
          </w:tcPr>
          <w:p w:rsidR="00142446" w:rsidRDefault="00142446">
            <w:r>
              <w:t>4.527273</w:t>
            </w:r>
          </w:p>
        </w:tc>
        <w:tc>
          <w:tcPr>
            <w:tcW w:w="300" w:type="pct"/>
          </w:tcPr>
          <w:p w:rsidR="00142446" w:rsidRDefault="00142446">
            <w:r>
              <w:t>25.92</w:t>
            </w:r>
          </w:p>
        </w:tc>
        <w:tc>
          <w:tcPr>
            <w:tcW w:w="300" w:type="pct"/>
          </w:tcPr>
          <w:p w:rsidR="00142446" w:rsidRDefault="00142446">
            <w:r>
              <w:t>61.06513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138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7390</w:t>
            </w:r>
          </w:p>
        </w:tc>
        <w:tc>
          <w:tcPr>
            <w:tcW w:w="399" w:type="pct"/>
          </w:tcPr>
          <w:p w:rsidR="00142446" w:rsidRDefault="00142446">
            <w:r>
              <w:t>Mehrukh Zafar</w:t>
            </w:r>
          </w:p>
        </w:tc>
        <w:tc>
          <w:tcPr>
            <w:tcW w:w="423" w:type="pct"/>
          </w:tcPr>
          <w:p w:rsidR="00142446" w:rsidRDefault="00142446">
            <w:r>
              <w:t>Muneeb Afsar</w:t>
            </w:r>
          </w:p>
        </w:tc>
        <w:tc>
          <w:tcPr>
            <w:tcW w:w="361" w:type="pct"/>
          </w:tcPr>
          <w:p w:rsidR="00142446" w:rsidRDefault="00142446">
            <w:r>
              <w:t>87677-P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14.166667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6.0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4.623529</w:t>
            </w:r>
          </w:p>
        </w:tc>
        <w:tc>
          <w:tcPr>
            <w:tcW w:w="279" w:type="pct"/>
          </w:tcPr>
          <w:p w:rsidR="00142446" w:rsidRDefault="00142446">
            <w:r>
              <w:t>4.368182</w:t>
            </w:r>
          </w:p>
        </w:tc>
        <w:tc>
          <w:tcPr>
            <w:tcW w:w="300" w:type="pct"/>
          </w:tcPr>
          <w:p w:rsidR="00142446" w:rsidRDefault="00142446">
            <w:r>
              <w:t>26.88</w:t>
            </w:r>
          </w:p>
        </w:tc>
        <w:tc>
          <w:tcPr>
            <w:tcW w:w="300" w:type="pct"/>
          </w:tcPr>
          <w:p w:rsidR="00142446" w:rsidRDefault="00142446">
            <w:r>
              <w:t>61.038378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139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24740</w:t>
            </w:r>
          </w:p>
        </w:tc>
        <w:tc>
          <w:tcPr>
            <w:tcW w:w="399" w:type="pct"/>
          </w:tcPr>
          <w:p w:rsidR="00142446" w:rsidRDefault="00142446">
            <w:r>
              <w:t>Mahnoor Choudhar</w:t>
            </w:r>
            <w:r>
              <w:lastRenderedPageBreak/>
              <w:t>y</w:t>
            </w:r>
          </w:p>
        </w:tc>
        <w:tc>
          <w:tcPr>
            <w:tcW w:w="423" w:type="pct"/>
          </w:tcPr>
          <w:p w:rsidR="00142446" w:rsidRDefault="00142446">
            <w:r>
              <w:lastRenderedPageBreak/>
              <w:t>Zahid Javaid</w:t>
            </w:r>
          </w:p>
        </w:tc>
        <w:tc>
          <w:tcPr>
            <w:tcW w:w="361" w:type="pct"/>
          </w:tcPr>
          <w:p w:rsidR="00142446" w:rsidRDefault="00142446">
            <w:r>
              <w:t>716307-01-M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16.666667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1.0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4.547619</w:t>
            </w:r>
          </w:p>
        </w:tc>
        <w:tc>
          <w:tcPr>
            <w:tcW w:w="279" w:type="pct"/>
          </w:tcPr>
          <w:p w:rsidR="00142446" w:rsidRDefault="00142446">
            <w:r>
              <w:t>4.372727</w:t>
            </w:r>
          </w:p>
        </w:tc>
        <w:tc>
          <w:tcPr>
            <w:tcW w:w="300" w:type="pct"/>
          </w:tcPr>
          <w:p w:rsidR="00142446" w:rsidRDefault="00142446">
            <w:r>
              <w:t>29.44</w:t>
            </w:r>
          </w:p>
        </w:tc>
        <w:tc>
          <w:tcPr>
            <w:tcW w:w="300" w:type="pct"/>
          </w:tcPr>
          <w:p w:rsidR="00142446" w:rsidRDefault="00142446">
            <w:r>
              <w:t>61.027013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lastRenderedPageBreak/>
              <w:t>140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22215</w:t>
            </w:r>
          </w:p>
        </w:tc>
        <w:tc>
          <w:tcPr>
            <w:tcW w:w="399" w:type="pct"/>
          </w:tcPr>
          <w:p w:rsidR="00142446" w:rsidRDefault="00142446">
            <w:r>
              <w:t>Shaista Tahir</w:t>
            </w:r>
          </w:p>
        </w:tc>
        <w:tc>
          <w:tcPr>
            <w:tcW w:w="423" w:type="pct"/>
          </w:tcPr>
          <w:p w:rsidR="00142446" w:rsidRDefault="00142446">
            <w:r>
              <w:t>Muhammad Tahir</w:t>
            </w:r>
          </w:p>
        </w:tc>
        <w:tc>
          <w:tcPr>
            <w:tcW w:w="361" w:type="pct"/>
          </w:tcPr>
          <w:p w:rsidR="00142446" w:rsidRDefault="00142446">
            <w:r>
              <w:t>719937-01-M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16.1125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1.0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4.3</w:t>
            </w:r>
          </w:p>
        </w:tc>
        <w:tc>
          <w:tcPr>
            <w:tcW w:w="279" w:type="pct"/>
          </w:tcPr>
          <w:p w:rsidR="00142446" w:rsidRDefault="00142446">
            <w:r>
              <w:t>4.527273</w:t>
            </w:r>
          </w:p>
        </w:tc>
        <w:tc>
          <w:tcPr>
            <w:tcW w:w="300" w:type="pct"/>
          </w:tcPr>
          <w:p w:rsidR="00142446" w:rsidRDefault="00142446">
            <w:r>
              <w:t>30.08</w:t>
            </w:r>
          </w:p>
        </w:tc>
        <w:tc>
          <w:tcPr>
            <w:tcW w:w="300" w:type="pct"/>
          </w:tcPr>
          <w:p w:rsidR="00142446" w:rsidRDefault="00142446">
            <w:r>
              <w:t>61.019773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141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7370</w:t>
            </w:r>
          </w:p>
        </w:tc>
        <w:tc>
          <w:tcPr>
            <w:tcW w:w="399" w:type="pct"/>
          </w:tcPr>
          <w:p w:rsidR="00142446" w:rsidRDefault="00142446">
            <w:r>
              <w:t>Maheen Fatima</w:t>
            </w:r>
          </w:p>
        </w:tc>
        <w:tc>
          <w:tcPr>
            <w:tcW w:w="423" w:type="pct"/>
          </w:tcPr>
          <w:p w:rsidR="00142446" w:rsidRDefault="00142446">
            <w:r>
              <w:t>Muhammad Mushtaq Anwar ul Hassan</w:t>
            </w:r>
          </w:p>
        </w:tc>
        <w:tc>
          <w:tcPr>
            <w:tcW w:w="361" w:type="pct"/>
          </w:tcPr>
          <w:p w:rsidR="00142446" w:rsidRDefault="00142446">
            <w:r>
              <w:t>103698-P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14.3125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8.75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4.6</w:t>
            </w:r>
          </w:p>
        </w:tc>
        <w:tc>
          <w:tcPr>
            <w:tcW w:w="279" w:type="pct"/>
          </w:tcPr>
          <w:p w:rsidR="00142446" w:rsidRDefault="00142446">
            <w:r>
              <w:t>4.354545</w:t>
            </w:r>
          </w:p>
        </w:tc>
        <w:tc>
          <w:tcPr>
            <w:tcW w:w="300" w:type="pct"/>
          </w:tcPr>
          <w:p w:rsidR="00142446" w:rsidRDefault="00142446">
            <w:r>
              <w:t>24.0</w:t>
            </w:r>
          </w:p>
        </w:tc>
        <w:tc>
          <w:tcPr>
            <w:tcW w:w="300" w:type="pct"/>
          </w:tcPr>
          <w:p w:rsidR="00142446" w:rsidRDefault="00142446">
            <w:r>
              <w:t>61.017045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142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2207</w:t>
            </w:r>
          </w:p>
        </w:tc>
        <w:tc>
          <w:tcPr>
            <w:tcW w:w="399" w:type="pct"/>
          </w:tcPr>
          <w:p w:rsidR="00142446" w:rsidRDefault="00142446">
            <w:r>
              <w:t>Malaika Rehmani</w:t>
            </w:r>
          </w:p>
        </w:tc>
        <w:tc>
          <w:tcPr>
            <w:tcW w:w="423" w:type="pct"/>
          </w:tcPr>
          <w:p w:rsidR="00142446" w:rsidRDefault="00142446">
            <w:r>
              <w:t>Muhammad Amin</w:t>
            </w:r>
          </w:p>
        </w:tc>
        <w:tc>
          <w:tcPr>
            <w:tcW w:w="361" w:type="pct"/>
          </w:tcPr>
          <w:p w:rsidR="00142446" w:rsidRDefault="00142446">
            <w:r>
              <w:t>90071-P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13.469388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6.0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4.590476</w:t>
            </w:r>
          </w:p>
        </w:tc>
        <w:tc>
          <w:tcPr>
            <w:tcW w:w="279" w:type="pct"/>
          </w:tcPr>
          <w:p w:rsidR="00142446" w:rsidRDefault="00142446">
            <w:r>
              <w:t>4.427273</w:t>
            </w:r>
          </w:p>
        </w:tc>
        <w:tc>
          <w:tcPr>
            <w:tcW w:w="300" w:type="pct"/>
          </w:tcPr>
          <w:p w:rsidR="00142446" w:rsidRDefault="00142446">
            <w:r>
              <w:t>27.52</w:t>
            </w:r>
          </w:p>
        </w:tc>
        <w:tc>
          <w:tcPr>
            <w:tcW w:w="300" w:type="pct"/>
          </w:tcPr>
          <w:p w:rsidR="00142446" w:rsidRDefault="00142446">
            <w:r>
              <w:t>61.007137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143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23390</w:t>
            </w:r>
          </w:p>
        </w:tc>
        <w:tc>
          <w:tcPr>
            <w:tcW w:w="399" w:type="pct"/>
          </w:tcPr>
          <w:p w:rsidR="00142446" w:rsidRDefault="00142446">
            <w:r>
              <w:t>Muhammad Farqaleet</w:t>
            </w:r>
          </w:p>
        </w:tc>
        <w:tc>
          <w:tcPr>
            <w:tcW w:w="423" w:type="pct"/>
          </w:tcPr>
          <w:p w:rsidR="00142446" w:rsidRDefault="00142446">
            <w:r>
              <w:t>Muhammad Ibrahim</w:t>
            </w:r>
          </w:p>
        </w:tc>
        <w:tc>
          <w:tcPr>
            <w:tcW w:w="361" w:type="pct"/>
          </w:tcPr>
          <w:p w:rsidR="00142446" w:rsidRDefault="00142446">
            <w:r>
              <w:t>109328-P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12.591837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6.666667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4.680952</w:t>
            </w:r>
          </w:p>
        </w:tc>
        <w:tc>
          <w:tcPr>
            <w:tcW w:w="279" w:type="pct"/>
          </w:tcPr>
          <w:p w:rsidR="00142446" w:rsidRDefault="00142446">
            <w:r>
              <w:t>4.518182</w:t>
            </w:r>
          </w:p>
        </w:tc>
        <w:tc>
          <w:tcPr>
            <w:tcW w:w="300" w:type="pct"/>
          </w:tcPr>
          <w:p w:rsidR="00142446" w:rsidRDefault="00142446">
            <w:r>
              <w:t>27.52</w:t>
            </w:r>
          </w:p>
        </w:tc>
        <w:tc>
          <w:tcPr>
            <w:tcW w:w="300" w:type="pct"/>
          </w:tcPr>
          <w:p w:rsidR="00142446" w:rsidRDefault="00142446">
            <w:r>
              <w:t>60.977638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144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16586</w:t>
            </w:r>
          </w:p>
        </w:tc>
        <w:tc>
          <w:tcPr>
            <w:tcW w:w="399" w:type="pct"/>
          </w:tcPr>
          <w:p w:rsidR="00142446" w:rsidRDefault="00142446">
            <w:r>
              <w:t>Muhammad Hamza Muzammil</w:t>
            </w:r>
          </w:p>
        </w:tc>
        <w:tc>
          <w:tcPr>
            <w:tcW w:w="423" w:type="pct"/>
          </w:tcPr>
          <w:p w:rsidR="00142446" w:rsidRDefault="00142446">
            <w:r>
              <w:t>Muhammad Muzammil Saeed</w:t>
            </w:r>
          </w:p>
        </w:tc>
        <w:tc>
          <w:tcPr>
            <w:tcW w:w="361" w:type="pct"/>
          </w:tcPr>
          <w:p w:rsidR="00142446" w:rsidRDefault="00142446">
            <w:r>
              <w:t>112552-P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14.145833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2.833333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4.733333</w:t>
            </w:r>
          </w:p>
        </w:tc>
        <w:tc>
          <w:tcPr>
            <w:tcW w:w="279" w:type="pct"/>
          </w:tcPr>
          <w:p w:rsidR="00142446" w:rsidRDefault="00142446">
            <w:r>
              <w:t>4.463636</w:t>
            </w:r>
          </w:p>
        </w:tc>
        <w:tc>
          <w:tcPr>
            <w:tcW w:w="300" w:type="pct"/>
          </w:tcPr>
          <w:p w:rsidR="00142446" w:rsidRDefault="00142446">
            <w:r>
              <w:t>29.76</w:t>
            </w:r>
          </w:p>
        </w:tc>
        <w:tc>
          <w:tcPr>
            <w:tcW w:w="300" w:type="pct"/>
          </w:tcPr>
          <w:p w:rsidR="00142446" w:rsidRDefault="00142446">
            <w:r>
              <w:t>60.936135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145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17033</w:t>
            </w:r>
          </w:p>
        </w:tc>
        <w:tc>
          <w:tcPr>
            <w:tcW w:w="399" w:type="pct"/>
          </w:tcPr>
          <w:p w:rsidR="00142446" w:rsidRDefault="00142446">
            <w:r>
              <w:t>Muhammad Farhan Akbar</w:t>
            </w:r>
          </w:p>
        </w:tc>
        <w:tc>
          <w:tcPr>
            <w:tcW w:w="423" w:type="pct"/>
          </w:tcPr>
          <w:p w:rsidR="00142446" w:rsidRDefault="00142446">
            <w:r>
              <w:t>Muhammad Akbar</w:t>
            </w:r>
          </w:p>
        </w:tc>
        <w:tc>
          <w:tcPr>
            <w:tcW w:w="361" w:type="pct"/>
          </w:tcPr>
          <w:p w:rsidR="00142446" w:rsidRDefault="00142446">
            <w:r>
              <w:t>100356-P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13.906383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2.5</w:t>
            </w:r>
          </w:p>
        </w:tc>
        <w:tc>
          <w:tcPr>
            <w:tcW w:w="305" w:type="pct"/>
          </w:tcPr>
          <w:p w:rsidR="00142446" w:rsidRDefault="00142446">
            <w:r>
              <w:t>10.0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4.609524</w:t>
            </w:r>
          </w:p>
        </w:tc>
        <w:tc>
          <w:tcPr>
            <w:tcW w:w="279" w:type="pct"/>
          </w:tcPr>
          <w:p w:rsidR="00142446" w:rsidRDefault="00142446">
            <w:r>
              <w:t>4.222727</w:t>
            </w:r>
          </w:p>
        </w:tc>
        <w:tc>
          <w:tcPr>
            <w:tcW w:w="300" w:type="pct"/>
          </w:tcPr>
          <w:p w:rsidR="00142446" w:rsidRDefault="00142446">
            <w:r>
              <w:t>25.6</w:t>
            </w:r>
          </w:p>
        </w:tc>
        <w:tc>
          <w:tcPr>
            <w:tcW w:w="300" w:type="pct"/>
          </w:tcPr>
          <w:p w:rsidR="00142446" w:rsidRDefault="00142446">
            <w:r>
              <w:t>60.838634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146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21199</w:t>
            </w:r>
          </w:p>
        </w:tc>
        <w:tc>
          <w:tcPr>
            <w:tcW w:w="399" w:type="pct"/>
          </w:tcPr>
          <w:p w:rsidR="00142446" w:rsidRDefault="00142446">
            <w:r>
              <w:t>Abdul Raoof</w:t>
            </w:r>
          </w:p>
        </w:tc>
        <w:tc>
          <w:tcPr>
            <w:tcW w:w="423" w:type="pct"/>
          </w:tcPr>
          <w:p w:rsidR="00142446" w:rsidRDefault="00142446">
            <w:r>
              <w:t xml:space="preserve">Muhammad Jahangir </w:t>
            </w:r>
          </w:p>
        </w:tc>
        <w:tc>
          <w:tcPr>
            <w:tcW w:w="361" w:type="pct"/>
          </w:tcPr>
          <w:p w:rsidR="00142446" w:rsidRDefault="00142446">
            <w:r>
              <w:t>105974-P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14.129167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7.75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4.052381</w:t>
            </w:r>
          </w:p>
        </w:tc>
        <w:tc>
          <w:tcPr>
            <w:tcW w:w="279" w:type="pct"/>
          </w:tcPr>
          <w:p w:rsidR="00142446" w:rsidRDefault="00142446">
            <w:r>
              <w:t>4.286364</w:t>
            </w:r>
          </w:p>
        </w:tc>
        <w:tc>
          <w:tcPr>
            <w:tcW w:w="300" w:type="pct"/>
          </w:tcPr>
          <w:p w:rsidR="00142446" w:rsidRDefault="00142446">
            <w:r>
              <w:t>25.6</w:t>
            </w:r>
          </w:p>
        </w:tc>
        <w:tc>
          <w:tcPr>
            <w:tcW w:w="300" w:type="pct"/>
          </w:tcPr>
          <w:p w:rsidR="00142446" w:rsidRDefault="00142446">
            <w:r>
              <w:t>60.817912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147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18463</w:t>
            </w:r>
          </w:p>
        </w:tc>
        <w:tc>
          <w:tcPr>
            <w:tcW w:w="399" w:type="pct"/>
          </w:tcPr>
          <w:p w:rsidR="00142446" w:rsidRDefault="00142446">
            <w:r>
              <w:t>Saba Shahid</w:t>
            </w:r>
          </w:p>
        </w:tc>
        <w:tc>
          <w:tcPr>
            <w:tcW w:w="423" w:type="pct"/>
          </w:tcPr>
          <w:p w:rsidR="00142446" w:rsidRDefault="00142446">
            <w:r>
              <w:t>Syed Khurram Abbas</w:t>
            </w:r>
          </w:p>
        </w:tc>
        <w:tc>
          <w:tcPr>
            <w:tcW w:w="361" w:type="pct"/>
          </w:tcPr>
          <w:p w:rsidR="00142446" w:rsidRDefault="00142446">
            <w:r>
              <w:t>88318-P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13.45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10.0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4.135294</w:t>
            </w:r>
          </w:p>
        </w:tc>
        <w:tc>
          <w:tcPr>
            <w:tcW w:w="279" w:type="pct"/>
          </w:tcPr>
          <w:p w:rsidR="00142446" w:rsidRDefault="00142446">
            <w:r>
              <w:t>4.227273</w:t>
            </w:r>
          </w:p>
        </w:tc>
        <w:tc>
          <w:tcPr>
            <w:tcW w:w="300" w:type="pct"/>
          </w:tcPr>
          <w:p w:rsidR="00142446" w:rsidRDefault="00142446">
            <w:r>
              <w:t>24.0</w:t>
            </w:r>
          </w:p>
        </w:tc>
        <w:tc>
          <w:tcPr>
            <w:tcW w:w="300" w:type="pct"/>
          </w:tcPr>
          <w:p w:rsidR="00142446" w:rsidRDefault="00142446">
            <w:r>
              <w:t>60.812567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1</w:t>
            </w:r>
            <w:r>
              <w:lastRenderedPageBreak/>
              <w:t>48</w:t>
            </w:r>
          </w:p>
        </w:tc>
        <w:tc>
          <w:tcPr>
            <w:tcW w:w="221" w:type="pct"/>
          </w:tcPr>
          <w:p w:rsidR="00142446" w:rsidRDefault="00142446">
            <w:r>
              <w:lastRenderedPageBreak/>
              <w:t>1</w:t>
            </w:r>
            <w:r>
              <w:lastRenderedPageBreak/>
              <w:t>206</w:t>
            </w:r>
          </w:p>
        </w:tc>
        <w:tc>
          <w:tcPr>
            <w:tcW w:w="280" w:type="pct"/>
          </w:tcPr>
          <w:p w:rsidR="00142446" w:rsidRDefault="00142446">
            <w:r>
              <w:lastRenderedPageBreak/>
              <w:t>75</w:t>
            </w:r>
            <w:r>
              <w:lastRenderedPageBreak/>
              <w:t>58</w:t>
            </w:r>
          </w:p>
        </w:tc>
        <w:tc>
          <w:tcPr>
            <w:tcW w:w="399" w:type="pct"/>
          </w:tcPr>
          <w:p w:rsidR="00142446" w:rsidRDefault="00142446">
            <w:r>
              <w:lastRenderedPageBreak/>
              <w:t>Amn</w:t>
            </w:r>
            <w:r>
              <w:lastRenderedPageBreak/>
              <w:t>a Rafaqat</w:t>
            </w:r>
          </w:p>
        </w:tc>
        <w:tc>
          <w:tcPr>
            <w:tcW w:w="423" w:type="pct"/>
          </w:tcPr>
          <w:p w:rsidR="00142446" w:rsidRDefault="00142446">
            <w:r>
              <w:lastRenderedPageBreak/>
              <w:t>Rafa</w:t>
            </w:r>
            <w:r>
              <w:lastRenderedPageBreak/>
              <w:t>qat Sameed</w:t>
            </w:r>
          </w:p>
        </w:tc>
        <w:tc>
          <w:tcPr>
            <w:tcW w:w="361" w:type="pct"/>
          </w:tcPr>
          <w:p w:rsidR="00142446" w:rsidRDefault="00142446">
            <w:r>
              <w:lastRenderedPageBreak/>
              <w:t>101</w:t>
            </w:r>
            <w:r>
              <w:lastRenderedPageBreak/>
              <w:t>900-P</w:t>
            </w:r>
          </w:p>
        </w:tc>
        <w:tc>
          <w:tcPr>
            <w:tcW w:w="314" w:type="pct"/>
          </w:tcPr>
          <w:p w:rsidR="00142446" w:rsidRDefault="00142446">
            <w:r>
              <w:lastRenderedPageBreak/>
              <w:t>Pu</w:t>
            </w:r>
            <w:r>
              <w:lastRenderedPageBreak/>
              <w:t>njab</w:t>
            </w:r>
          </w:p>
        </w:tc>
        <w:tc>
          <w:tcPr>
            <w:tcW w:w="300" w:type="pct"/>
          </w:tcPr>
          <w:p w:rsidR="00142446" w:rsidRDefault="00142446">
            <w:r>
              <w:lastRenderedPageBreak/>
              <w:t>13.</w:t>
            </w:r>
            <w:r>
              <w:lastRenderedPageBreak/>
              <w:t>116</w:t>
            </w:r>
          </w:p>
        </w:tc>
        <w:tc>
          <w:tcPr>
            <w:tcW w:w="274" w:type="pct"/>
          </w:tcPr>
          <w:p w:rsidR="00142446" w:rsidRDefault="00142446">
            <w:r>
              <w:lastRenderedPageBreak/>
              <w:t>0.</w:t>
            </w:r>
            <w:r>
              <w:lastRenderedPageBreak/>
              <w:t>0</w:t>
            </w:r>
          </w:p>
        </w:tc>
        <w:tc>
          <w:tcPr>
            <w:tcW w:w="225" w:type="pct"/>
          </w:tcPr>
          <w:p w:rsidR="00142446" w:rsidRDefault="00142446">
            <w:r>
              <w:lastRenderedPageBreak/>
              <w:t>5.</w:t>
            </w:r>
            <w:r>
              <w:lastRenderedPageBreak/>
              <w:t>0</w:t>
            </w:r>
          </w:p>
        </w:tc>
        <w:tc>
          <w:tcPr>
            <w:tcW w:w="305" w:type="pct"/>
          </w:tcPr>
          <w:p w:rsidR="00142446" w:rsidRDefault="00142446">
            <w:r>
              <w:lastRenderedPageBreak/>
              <w:t>9.2</w:t>
            </w:r>
            <w:r>
              <w:lastRenderedPageBreak/>
              <w:t>5</w:t>
            </w:r>
          </w:p>
        </w:tc>
        <w:tc>
          <w:tcPr>
            <w:tcW w:w="273" w:type="pct"/>
          </w:tcPr>
          <w:p w:rsidR="00142446" w:rsidRDefault="00142446">
            <w:r>
              <w:lastRenderedPageBreak/>
              <w:t>0.</w:t>
            </w:r>
            <w:r>
              <w:lastRenderedPageBreak/>
              <w:t>0</w:t>
            </w:r>
          </w:p>
        </w:tc>
        <w:tc>
          <w:tcPr>
            <w:tcW w:w="257" w:type="pct"/>
          </w:tcPr>
          <w:p w:rsidR="00142446" w:rsidRDefault="00142446">
            <w:r>
              <w:lastRenderedPageBreak/>
              <w:t>0.</w:t>
            </w:r>
            <w:r>
              <w:lastRenderedPageBreak/>
              <w:t>0</w:t>
            </w:r>
          </w:p>
        </w:tc>
        <w:tc>
          <w:tcPr>
            <w:tcW w:w="279" w:type="pct"/>
          </w:tcPr>
          <w:p w:rsidR="00142446" w:rsidRDefault="00142446">
            <w:r>
              <w:lastRenderedPageBreak/>
              <w:t>4.</w:t>
            </w:r>
            <w:r>
              <w:lastRenderedPageBreak/>
              <w:t>666667</w:t>
            </w:r>
          </w:p>
        </w:tc>
        <w:tc>
          <w:tcPr>
            <w:tcW w:w="279" w:type="pct"/>
          </w:tcPr>
          <w:p w:rsidR="00142446" w:rsidRDefault="00142446">
            <w:r>
              <w:lastRenderedPageBreak/>
              <w:t>4.</w:t>
            </w:r>
            <w:r>
              <w:lastRenderedPageBreak/>
              <w:t>427273</w:t>
            </w:r>
          </w:p>
        </w:tc>
        <w:tc>
          <w:tcPr>
            <w:tcW w:w="300" w:type="pct"/>
          </w:tcPr>
          <w:p w:rsidR="00142446" w:rsidRDefault="00142446">
            <w:r>
              <w:lastRenderedPageBreak/>
              <w:t>24.</w:t>
            </w:r>
            <w:r>
              <w:lastRenderedPageBreak/>
              <w:t>32</w:t>
            </w:r>
          </w:p>
        </w:tc>
        <w:tc>
          <w:tcPr>
            <w:tcW w:w="300" w:type="pct"/>
          </w:tcPr>
          <w:p w:rsidR="00142446" w:rsidRDefault="00142446">
            <w:r>
              <w:lastRenderedPageBreak/>
              <w:t>60.</w:t>
            </w:r>
            <w:r>
              <w:lastRenderedPageBreak/>
              <w:t>77994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lastRenderedPageBreak/>
              <w:t>149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23356</w:t>
            </w:r>
          </w:p>
        </w:tc>
        <w:tc>
          <w:tcPr>
            <w:tcW w:w="399" w:type="pct"/>
          </w:tcPr>
          <w:p w:rsidR="00142446" w:rsidRDefault="00142446">
            <w:r>
              <w:t>Zaheer Ud Din Babar</w:t>
            </w:r>
          </w:p>
        </w:tc>
        <w:tc>
          <w:tcPr>
            <w:tcW w:w="423" w:type="pct"/>
          </w:tcPr>
          <w:p w:rsidR="00142446" w:rsidRDefault="00142446">
            <w:r>
              <w:t xml:space="preserve">Jamal ud din </w:t>
            </w:r>
          </w:p>
        </w:tc>
        <w:tc>
          <w:tcPr>
            <w:tcW w:w="361" w:type="pct"/>
          </w:tcPr>
          <w:p w:rsidR="00142446" w:rsidRDefault="00142446">
            <w:r>
              <w:t>94833-P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14.051064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2.5</w:t>
            </w:r>
          </w:p>
        </w:tc>
        <w:tc>
          <w:tcPr>
            <w:tcW w:w="305" w:type="pct"/>
          </w:tcPr>
          <w:p w:rsidR="00142446" w:rsidRDefault="00142446">
            <w:r>
              <w:t>10.0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4.305882</w:t>
            </w:r>
          </w:p>
        </w:tc>
        <w:tc>
          <w:tcPr>
            <w:tcW w:w="279" w:type="pct"/>
          </w:tcPr>
          <w:p w:rsidR="00142446" w:rsidRDefault="00142446">
            <w:r>
              <w:t>4.0</w:t>
            </w:r>
          </w:p>
        </w:tc>
        <w:tc>
          <w:tcPr>
            <w:tcW w:w="300" w:type="pct"/>
          </w:tcPr>
          <w:p w:rsidR="00142446" w:rsidRDefault="00142446">
            <w:r>
              <w:t>25.92</w:t>
            </w:r>
          </w:p>
        </w:tc>
        <w:tc>
          <w:tcPr>
            <w:tcW w:w="300" w:type="pct"/>
          </w:tcPr>
          <w:p w:rsidR="00142446" w:rsidRDefault="00142446">
            <w:r>
              <w:t>60.776946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150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22682</w:t>
            </w:r>
          </w:p>
        </w:tc>
        <w:tc>
          <w:tcPr>
            <w:tcW w:w="399" w:type="pct"/>
          </w:tcPr>
          <w:p w:rsidR="00142446" w:rsidRDefault="00142446">
            <w:r>
              <w:t>Raza Ali</w:t>
            </w:r>
          </w:p>
        </w:tc>
        <w:tc>
          <w:tcPr>
            <w:tcW w:w="423" w:type="pct"/>
          </w:tcPr>
          <w:p w:rsidR="00142446" w:rsidRDefault="00142446">
            <w:r>
              <w:t>Sheikh Muhammad Saleem</w:t>
            </w:r>
          </w:p>
        </w:tc>
        <w:tc>
          <w:tcPr>
            <w:tcW w:w="361" w:type="pct"/>
          </w:tcPr>
          <w:p w:rsidR="00142446" w:rsidRDefault="00142446">
            <w:r>
              <w:t>56815-p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11.88764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10.0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4.423529</w:t>
            </w:r>
          </w:p>
        </w:tc>
        <w:tc>
          <w:tcPr>
            <w:tcW w:w="279" w:type="pct"/>
          </w:tcPr>
          <w:p w:rsidR="00142446" w:rsidRDefault="00142446">
            <w:r>
              <w:t>3.863636</w:t>
            </w:r>
          </w:p>
        </w:tc>
        <w:tc>
          <w:tcPr>
            <w:tcW w:w="300" w:type="pct"/>
          </w:tcPr>
          <w:p w:rsidR="00142446" w:rsidRDefault="00142446">
            <w:r>
              <w:t>25.6</w:t>
            </w:r>
          </w:p>
        </w:tc>
        <w:tc>
          <w:tcPr>
            <w:tcW w:w="300" w:type="pct"/>
          </w:tcPr>
          <w:p w:rsidR="00142446" w:rsidRDefault="00142446">
            <w:r>
              <w:t>60.774805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151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18809</w:t>
            </w:r>
          </w:p>
        </w:tc>
        <w:tc>
          <w:tcPr>
            <w:tcW w:w="399" w:type="pct"/>
          </w:tcPr>
          <w:p w:rsidR="00142446" w:rsidRDefault="00142446">
            <w:r>
              <w:t>Muhammad Asim</w:t>
            </w:r>
          </w:p>
        </w:tc>
        <w:tc>
          <w:tcPr>
            <w:tcW w:w="423" w:type="pct"/>
          </w:tcPr>
          <w:p w:rsidR="00142446" w:rsidRDefault="00142446">
            <w:r>
              <w:t>Muhammad Sarfraz</w:t>
            </w:r>
          </w:p>
        </w:tc>
        <w:tc>
          <w:tcPr>
            <w:tcW w:w="361" w:type="pct"/>
          </w:tcPr>
          <w:p w:rsidR="00142446" w:rsidRDefault="00142446">
            <w:r>
              <w:t>108870-P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13.516667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9.166667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4.457143</w:t>
            </w:r>
          </w:p>
        </w:tc>
        <w:tc>
          <w:tcPr>
            <w:tcW w:w="279" w:type="pct"/>
          </w:tcPr>
          <w:p w:rsidR="00142446" w:rsidRDefault="00142446">
            <w:r>
              <w:t>4.3</w:t>
            </w:r>
          </w:p>
        </w:tc>
        <w:tc>
          <w:tcPr>
            <w:tcW w:w="300" w:type="pct"/>
          </w:tcPr>
          <w:p w:rsidR="00142446" w:rsidRDefault="00142446">
            <w:r>
              <w:t>24.32</w:t>
            </w:r>
          </w:p>
        </w:tc>
        <w:tc>
          <w:tcPr>
            <w:tcW w:w="300" w:type="pct"/>
          </w:tcPr>
          <w:p w:rsidR="00142446" w:rsidRDefault="00142446">
            <w:r>
              <w:t>60.760477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152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22643</w:t>
            </w:r>
          </w:p>
        </w:tc>
        <w:tc>
          <w:tcPr>
            <w:tcW w:w="399" w:type="pct"/>
          </w:tcPr>
          <w:p w:rsidR="00142446" w:rsidRDefault="00142446">
            <w:r>
              <w:t>Tooba Javaid</w:t>
            </w:r>
          </w:p>
        </w:tc>
        <w:tc>
          <w:tcPr>
            <w:tcW w:w="423" w:type="pct"/>
          </w:tcPr>
          <w:p w:rsidR="00142446" w:rsidRDefault="00142446">
            <w:r>
              <w:t>Mohammad Javaid Iqbal</w:t>
            </w:r>
          </w:p>
        </w:tc>
        <w:tc>
          <w:tcPr>
            <w:tcW w:w="361" w:type="pct"/>
          </w:tcPr>
          <w:p w:rsidR="00142446" w:rsidRDefault="00142446">
            <w:r>
              <w:t>109000-P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13.720833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8.75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4.580952</w:t>
            </w:r>
          </w:p>
        </w:tc>
        <w:tc>
          <w:tcPr>
            <w:tcW w:w="279" w:type="pct"/>
          </w:tcPr>
          <w:p w:rsidR="00142446" w:rsidRDefault="00142446">
            <w:r>
              <w:t>4.322727</w:t>
            </w:r>
          </w:p>
        </w:tc>
        <w:tc>
          <w:tcPr>
            <w:tcW w:w="300" w:type="pct"/>
          </w:tcPr>
          <w:p w:rsidR="00142446" w:rsidRDefault="00142446">
            <w:r>
              <w:t>24.32</w:t>
            </w:r>
          </w:p>
        </w:tc>
        <w:tc>
          <w:tcPr>
            <w:tcW w:w="300" w:type="pct"/>
          </w:tcPr>
          <w:p w:rsidR="00142446" w:rsidRDefault="00142446">
            <w:r>
              <w:t>60.694512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153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16504</w:t>
            </w:r>
          </w:p>
        </w:tc>
        <w:tc>
          <w:tcPr>
            <w:tcW w:w="399" w:type="pct"/>
          </w:tcPr>
          <w:p w:rsidR="00142446" w:rsidRDefault="00142446">
            <w:r>
              <w:t>Syeda Urooj Zahra</w:t>
            </w:r>
          </w:p>
        </w:tc>
        <w:tc>
          <w:tcPr>
            <w:tcW w:w="423" w:type="pct"/>
          </w:tcPr>
          <w:p w:rsidR="00142446" w:rsidRDefault="00142446">
            <w:r>
              <w:t>Syed Muhammad Askari Zaidi</w:t>
            </w:r>
          </w:p>
        </w:tc>
        <w:tc>
          <w:tcPr>
            <w:tcW w:w="361" w:type="pct"/>
          </w:tcPr>
          <w:p w:rsidR="00142446" w:rsidRDefault="00142446">
            <w:r>
              <w:t>105411-P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14.829167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2.5</w:t>
            </w:r>
          </w:p>
        </w:tc>
        <w:tc>
          <w:tcPr>
            <w:tcW w:w="305" w:type="pct"/>
          </w:tcPr>
          <w:p w:rsidR="00142446" w:rsidRDefault="00142446">
            <w:r>
              <w:t>8.25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4.471429</w:t>
            </w:r>
          </w:p>
        </w:tc>
        <w:tc>
          <w:tcPr>
            <w:tcW w:w="279" w:type="pct"/>
          </w:tcPr>
          <w:p w:rsidR="00142446" w:rsidRDefault="00142446">
            <w:r>
              <w:t>4.4</w:t>
            </w:r>
          </w:p>
        </w:tc>
        <w:tc>
          <w:tcPr>
            <w:tcW w:w="300" w:type="pct"/>
          </w:tcPr>
          <w:p w:rsidR="00142446" w:rsidRDefault="00142446">
            <w:r>
              <w:t>26.24</w:t>
            </w:r>
          </w:p>
        </w:tc>
        <w:tc>
          <w:tcPr>
            <w:tcW w:w="300" w:type="pct"/>
          </w:tcPr>
          <w:p w:rsidR="00142446" w:rsidRDefault="00142446">
            <w:r>
              <w:t>60.690596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154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24418</w:t>
            </w:r>
          </w:p>
        </w:tc>
        <w:tc>
          <w:tcPr>
            <w:tcW w:w="399" w:type="pct"/>
          </w:tcPr>
          <w:p w:rsidR="00142446" w:rsidRDefault="00142446">
            <w:r>
              <w:t>Shaheer Hussain</w:t>
            </w:r>
          </w:p>
        </w:tc>
        <w:tc>
          <w:tcPr>
            <w:tcW w:w="423" w:type="pct"/>
          </w:tcPr>
          <w:p w:rsidR="00142446" w:rsidRDefault="00142446">
            <w:r>
              <w:t>Sabir Hussain</w:t>
            </w:r>
          </w:p>
        </w:tc>
        <w:tc>
          <w:tcPr>
            <w:tcW w:w="361" w:type="pct"/>
          </w:tcPr>
          <w:p w:rsidR="00142446" w:rsidRDefault="00142446">
            <w:r>
              <w:t>111948-P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14.075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4.75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4.638095</w:t>
            </w:r>
          </w:p>
        </w:tc>
        <w:tc>
          <w:tcPr>
            <w:tcW w:w="279" w:type="pct"/>
          </w:tcPr>
          <w:p w:rsidR="00142446" w:rsidRDefault="00142446">
            <w:r>
              <w:t>4.377273</w:t>
            </w:r>
          </w:p>
        </w:tc>
        <w:tc>
          <w:tcPr>
            <w:tcW w:w="300" w:type="pct"/>
          </w:tcPr>
          <w:p w:rsidR="00142446" w:rsidRDefault="00142446">
            <w:r>
              <w:t>27.84</w:t>
            </w:r>
          </w:p>
        </w:tc>
        <w:tc>
          <w:tcPr>
            <w:tcW w:w="300" w:type="pct"/>
          </w:tcPr>
          <w:p w:rsidR="00142446" w:rsidRDefault="00142446">
            <w:r>
              <w:t>60.680368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155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25112</w:t>
            </w:r>
          </w:p>
        </w:tc>
        <w:tc>
          <w:tcPr>
            <w:tcW w:w="399" w:type="pct"/>
          </w:tcPr>
          <w:p w:rsidR="00142446" w:rsidRDefault="00142446">
            <w:r>
              <w:t>Samaa Safdar</w:t>
            </w:r>
          </w:p>
        </w:tc>
        <w:tc>
          <w:tcPr>
            <w:tcW w:w="423" w:type="pct"/>
          </w:tcPr>
          <w:p w:rsidR="00142446" w:rsidRDefault="00142446">
            <w:r>
              <w:t>Safdar Iqbal jameel</w:t>
            </w:r>
          </w:p>
        </w:tc>
        <w:tc>
          <w:tcPr>
            <w:tcW w:w="361" w:type="pct"/>
          </w:tcPr>
          <w:p w:rsidR="00142446" w:rsidRDefault="00142446">
            <w:r>
              <w:t>109751-P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15.520833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3.75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4.22381</w:t>
            </w:r>
          </w:p>
        </w:tc>
        <w:tc>
          <w:tcPr>
            <w:tcW w:w="279" w:type="pct"/>
          </w:tcPr>
          <w:p w:rsidR="00142446" w:rsidRDefault="00142446">
            <w:r>
              <w:t>4.345455</w:t>
            </w:r>
          </w:p>
        </w:tc>
        <w:tc>
          <w:tcPr>
            <w:tcW w:w="300" w:type="pct"/>
          </w:tcPr>
          <w:p w:rsidR="00142446" w:rsidRDefault="00142446">
            <w:r>
              <w:t>27.84</w:t>
            </w:r>
          </w:p>
        </w:tc>
        <w:tc>
          <w:tcPr>
            <w:tcW w:w="300" w:type="pct"/>
          </w:tcPr>
          <w:p w:rsidR="00142446" w:rsidRDefault="00142446">
            <w:r>
              <w:t>60.680098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156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21843</w:t>
            </w:r>
          </w:p>
        </w:tc>
        <w:tc>
          <w:tcPr>
            <w:tcW w:w="399" w:type="pct"/>
          </w:tcPr>
          <w:p w:rsidR="00142446" w:rsidRDefault="00142446">
            <w:r>
              <w:t>Muhammad Ali Saghir</w:t>
            </w:r>
          </w:p>
        </w:tc>
        <w:tc>
          <w:tcPr>
            <w:tcW w:w="423" w:type="pct"/>
          </w:tcPr>
          <w:p w:rsidR="00142446" w:rsidRDefault="00142446">
            <w:r>
              <w:t>Muhammad Saghir</w:t>
            </w:r>
          </w:p>
        </w:tc>
        <w:tc>
          <w:tcPr>
            <w:tcW w:w="361" w:type="pct"/>
          </w:tcPr>
          <w:p w:rsidR="00142446" w:rsidRDefault="00142446">
            <w:r>
              <w:t>89395-P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14.0375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2.5</w:t>
            </w:r>
          </w:p>
        </w:tc>
        <w:tc>
          <w:tcPr>
            <w:tcW w:w="305" w:type="pct"/>
          </w:tcPr>
          <w:p w:rsidR="00142446" w:rsidRDefault="00142446">
            <w:r>
              <w:t>10.0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4.595238</w:t>
            </w:r>
          </w:p>
        </w:tc>
        <w:tc>
          <w:tcPr>
            <w:tcW w:w="279" w:type="pct"/>
          </w:tcPr>
          <w:p w:rsidR="00142446" w:rsidRDefault="00142446">
            <w:r>
              <w:t>3.904545</w:t>
            </w:r>
          </w:p>
        </w:tc>
        <w:tc>
          <w:tcPr>
            <w:tcW w:w="300" w:type="pct"/>
          </w:tcPr>
          <w:p w:rsidR="00142446" w:rsidRDefault="00142446">
            <w:r>
              <w:t>25.6</w:t>
            </w:r>
          </w:p>
        </w:tc>
        <w:tc>
          <w:tcPr>
            <w:tcW w:w="300" w:type="pct"/>
          </w:tcPr>
          <w:p w:rsidR="00142446" w:rsidRDefault="00142446">
            <w:r>
              <w:t>60.637283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lastRenderedPageBreak/>
              <w:t>157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17767</w:t>
            </w:r>
          </w:p>
        </w:tc>
        <w:tc>
          <w:tcPr>
            <w:tcW w:w="399" w:type="pct"/>
          </w:tcPr>
          <w:p w:rsidR="00142446" w:rsidRDefault="00142446">
            <w:r>
              <w:t>Sana Naseem</w:t>
            </w:r>
          </w:p>
        </w:tc>
        <w:tc>
          <w:tcPr>
            <w:tcW w:w="423" w:type="pct"/>
          </w:tcPr>
          <w:p w:rsidR="00142446" w:rsidRDefault="00142446">
            <w:r>
              <w:t>Naseem Javed Khan</w:t>
            </w:r>
          </w:p>
        </w:tc>
        <w:tc>
          <w:tcPr>
            <w:tcW w:w="361" w:type="pct"/>
          </w:tcPr>
          <w:p w:rsidR="00142446" w:rsidRDefault="00142446">
            <w:r>
              <w:t>100600-P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14.2875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2.5</w:t>
            </w:r>
          </w:p>
        </w:tc>
        <w:tc>
          <w:tcPr>
            <w:tcW w:w="305" w:type="pct"/>
          </w:tcPr>
          <w:p w:rsidR="00142446" w:rsidRDefault="00142446">
            <w:r>
              <w:t>10.0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4.614286</w:t>
            </w:r>
          </w:p>
        </w:tc>
        <w:tc>
          <w:tcPr>
            <w:tcW w:w="279" w:type="pct"/>
          </w:tcPr>
          <w:p w:rsidR="00142446" w:rsidRDefault="00142446">
            <w:r>
              <w:t>3.95</w:t>
            </w:r>
          </w:p>
        </w:tc>
        <w:tc>
          <w:tcPr>
            <w:tcW w:w="300" w:type="pct"/>
          </w:tcPr>
          <w:p w:rsidR="00142446" w:rsidRDefault="00142446">
            <w:r>
              <w:t>25.28</w:t>
            </w:r>
          </w:p>
        </w:tc>
        <w:tc>
          <w:tcPr>
            <w:tcW w:w="300" w:type="pct"/>
          </w:tcPr>
          <w:p w:rsidR="00142446" w:rsidRDefault="00142446">
            <w:r>
              <w:t>60.631786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158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22960</w:t>
            </w:r>
          </w:p>
        </w:tc>
        <w:tc>
          <w:tcPr>
            <w:tcW w:w="399" w:type="pct"/>
          </w:tcPr>
          <w:p w:rsidR="00142446" w:rsidRDefault="00142446">
            <w:r>
              <w:t>Azka Mumtaz</w:t>
            </w:r>
          </w:p>
        </w:tc>
        <w:tc>
          <w:tcPr>
            <w:tcW w:w="423" w:type="pct"/>
          </w:tcPr>
          <w:p w:rsidR="00142446" w:rsidRDefault="00142446">
            <w:r>
              <w:t>Mumtaz Ahmed</w:t>
            </w:r>
          </w:p>
        </w:tc>
        <w:tc>
          <w:tcPr>
            <w:tcW w:w="361" w:type="pct"/>
          </w:tcPr>
          <w:p w:rsidR="00142446" w:rsidRDefault="00142446">
            <w:r>
              <w:t>89366-p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13.933333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2.5</w:t>
            </w:r>
          </w:p>
        </w:tc>
        <w:tc>
          <w:tcPr>
            <w:tcW w:w="305" w:type="pct"/>
          </w:tcPr>
          <w:p w:rsidR="00142446" w:rsidRDefault="00142446">
            <w:r>
              <w:t>10.0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4.311765</w:t>
            </w:r>
          </w:p>
        </w:tc>
        <w:tc>
          <w:tcPr>
            <w:tcW w:w="279" w:type="pct"/>
          </w:tcPr>
          <w:p w:rsidR="00142446" w:rsidRDefault="00142446">
            <w:r>
              <w:t>4.263636</w:t>
            </w:r>
          </w:p>
        </w:tc>
        <w:tc>
          <w:tcPr>
            <w:tcW w:w="300" w:type="pct"/>
          </w:tcPr>
          <w:p w:rsidR="00142446" w:rsidRDefault="00142446">
            <w:r>
              <w:t>25.6</w:t>
            </w:r>
          </w:p>
        </w:tc>
        <w:tc>
          <w:tcPr>
            <w:tcW w:w="300" w:type="pct"/>
          </w:tcPr>
          <w:p w:rsidR="00142446" w:rsidRDefault="00142446">
            <w:r>
              <w:t>60.608734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159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18437</w:t>
            </w:r>
          </w:p>
        </w:tc>
        <w:tc>
          <w:tcPr>
            <w:tcW w:w="399" w:type="pct"/>
          </w:tcPr>
          <w:p w:rsidR="00142446" w:rsidRDefault="00142446">
            <w:r>
              <w:t xml:space="preserve"> Hafiza Nighat Khalil</w:t>
            </w:r>
          </w:p>
        </w:tc>
        <w:tc>
          <w:tcPr>
            <w:tcW w:w="423" w:type="pct"/>
          </w:tcPr>
          <w:p w:rsidR="00142446" w:rsidRDefault="00142446">
            <w:r>
              <w:t>khalil ur rahman</w:t>
            </w:r>
          </w:p>
        </w:tc>
        <w:tc>
          <w:tcPr>
            <w:tcW w:w="361" w:type="pct"/>
          </w:tcPr>
          <w:p w:rsidR="00142446" w:rsidRDefault="00142446">
            <w:r>
              <w:t>B-114919-p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13.470833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9.166667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4.552381</w:t>
            </w:r>
          </w:p>
        </w:tc>
        <w:tc>
          <w:tcPr>
            <w:tcW w:w="279" w:type="pct"/>
          </w:tcPr>
          <w:p w:rsidR="00142446" w:rsidRDefault="00142446">
            <w:r>
              <w:t>4.418182</w:t>
            </w:r>
          </w:p>
        </w:tc>
        <w:tc>
          <w:tcPr>
            <w:tcW w:w="300" w:type="pct"/>
          </w:tcPr>
          <w:p w:rsidR="00142446" w:rsidRDefault="00142446">
            <w:r>
              <w:t>24.0</w:t>
            </w:r>
          </w:p>
        </w:tc>
        <w:tc>
          <w:tcPr>
            <w:tcW w:w="300" w:type="pct"/>
          </w:tcPr>
          <w:p w:rsidR="00142446" w:rsidRDefault="00142446">
            <w:r>
              <w:t>60.608063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160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15626</w:t>
            </w:r>
          </w:p>
        </w:tc>
        <w:tc>
          <w:tcPr>
            <w:tcW w:w="399" w:type="pct"/>
          </w:tcPr>
          <w:p w:rsidR="00142446" w:rsidRDefault="00142446">
            <w:r>
              <w:t>Dr.Ambreen Akhtar</w:t>
            </w:r>
          </w:p>
        </w:tc>
        <w:tc>
          <w:tcPr>
            <w:tcW w:w="423" w:type="pct"/>
          </w:tcPr>
          <w:p w:rsidR="00142446" w:rsidRDefault="00142446">
            <w:r>
              <w:t>Ghulam Asghar</w:t>
            </w:r>
          </w:p>
        </w:tc>
        <w:tc>
          <w:tcPr>
            <w:tcW w:w="361" w:type="pct"/>
          </w:tcPr>
          <w:p w:rsidR="00142446" w:rsidRDefault="00142446">
            <w:r>
              <w:t>109075­P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15.804167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2.5</w:t>
            </w:r>
          </w:p>
        </w:tc>
        <w:tc>
          <w:tcPr>
            <w:tcW w:w="305" w:type="pct"/>
          </w:tcPr>
          <w:p w:rsidR="00142446" w:rsidRDefault="00142446">
            <w:r>
              <w:t>9.166667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4.52381</w:t>
            </w:r>
          </w:p>
        </w:tc>
        <w:tc>
          <w:tcPr>
            <w:tcW w:w="279" w:type="pct"/>
          </w:tcPr>
          <w:p w:rsidR="00142446" w:rsidRDefault="00142446">
            <w:r>
              <w:t>4.281818</w:t>
            </w:r>
          </w:p>
        </w:tc>
        <w:tc>
          <w:tcPr>
            <w:tcW w:w="300" w:type="pct"/>
          </w:tcPr>
          <w:p w:rsidR="00142446" w:rsidRDefault="00142446">
            <w:r>
              <w:t>24.32</w:t>
            </w:r>
          </w:p>
        </w:tc>
        <w:tc>
          <w:tcPr>
            <w:tcW w:w="300" w:type="pct"/>
          </w:tcPr>
          <w:p w:rsidR="00142446" w:rsidRDefault="00142446">
            <w:r>
              <w:t>60.596462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161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21455</w:t>
            </w:r>
          </w:p>
        </w:tc>
        <w:tc>
          <w:tcPr>
            <w:tcW w:w="399" w:type="pct"/>
          </w:tcPr>
          <w:p w:rsidR="00142446" w:rsidRDefault="00142446">
            <w:r>
              <w:t>Hurraira Bin Afzal</w:t>
            </w:r>
          </w:p>
        </w:tc>
        <w:tc>
          <w:tcPr>
            <w:tcW w:w="423" w:type="pct"/>
          </w:tcPr>
          <w:p w:rsidR="00142446" w:rsidRDefault="00142446">
            <w:r>
              <w:t>Muhammad Afzal</w:t>
            </w:r>
          </w:p>
        </w:tc>
        <w:tc>
          <w:tcPr>
            <w:tcW w:w="361" w:type="pct"/>
          </w:tcPr>
          <w:p w:rsidR="00142446" w:rsidRDefault="00142446">
            <w:r>
              <w:t>107428-P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12.275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10.0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4.67619</w:t>
            </w:r>
          </w:p>
        </w:tc>
        <w:tc>
          <w:tcPr>
            <w:tcW w:w="279" w:type="pct"/>
          </w:tcPr>
          <w:p w:rsidR="00142446" w:rsidRDefault="00142446">
            <w:r>
              <w:t>4.318182</w:t>
            </w:r>
          </w:p>
        </w:tc>
        <w:tc>
          <w:tcPr>
            <w:tcW w:w="300" w:type="pct"/>
          </w:tcPr>
          <w:p w:rsidR="00142446" w:rsidRDefault="00142446">
            <w:r>
              <w:t>24.32</w:t>
            </w:r>
          </w:p>
        </w:tc>
        <w:tc>
          <w:tcPr>
            <w:tcW w:w="300" w:type="pct"/>
          </w:tcPr>
          <w:p w:rsidR="00142446" w:rsidRDefault="00142446">
            <w:r>
              <w:t>60.589372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162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18265</w:t>
            </w:r>
          </w:p>
        </w:tc>
        <w:tc>
          <w:tcPr>
            <w:tcW w:w="399" w:type="pct"/>
          </w:tcPr>
          <w:p w:rsidR="00142446" w:rsidRDefault="00142446">
            <w:r>
              <w:t>Aqsa Iqbal</w:t>
            </w:r>
          </w:p>
        </w:tc>
        <w:tc>
          <w:tcPr>
            <w:tcW w:w="423" w:type="pct"/>
          </w:tcPr>
          <w:p w:rsidR="00142446" w:rsidRDefault="00142446">
            <w:r>
              <w:t xml:space="preserve">Muhammad Iqbal </w:t>
            </w:r>
          </w:p>
        </w:tc>
        <w:tc>
          <w:tcPr>
            <w:tcW w:w="361" w:type="pct"/>
          </w:tcPr>
          <w:p w:rsidR="00142446" w:rsidRDefault="00142446">
            <w:r>
              <w:t>106972-P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14.004167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7.75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4.652381</w:t>
            </w:r>
          </w:p>
        </w:tc>
        <w:tc>
          <w:tcPr>
            <w:tcW w:w="279" w:type="pct"/>
          </w:tcPr>
          <w:p w:rsidR="00142446" w:rsidRDefault="00142446">
            <w:r>
              <w:t>4.531818</w:t>
            </w:r>
          </w:p>
        </w:tc>
        <w:tc>
          <w:tcPr>
            <w:tcW w:w="300" w:type="pct"/>
          </w:tcPr>
          <w:p w:rsidR="00142446" w:rsidRDefault="00142446">
            <w:r>
              <w:t>24.64</w:t>
            </w:r>
          </w:p>
        </w:tc>
        <w:tc>
          <w:tcPr>
            <w:tcW w:w="300" w:type="pct"/>
          </w:tcPr>
          <w:p w:rsidR="00142446" w:rsidRDefault="00142446">
            <w:r>
              <w:t>60.578366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163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6741</w:t>
            </w:r>
          </w:p>
        </w:tc>
        <w:tc>
          <w:tcPr>
            <w:tcW w:w="399" w:type="pct"/>
          </w:tcPr>
          <w:p w:rsidR="00142446" w:rsidRDefault="00142446">
            <w:r>
              <w:t>Muhammad Umar</w:t>
            </w:r>
          </w:p>
        </w:tc>
        <w:tc>
          <w:tcPr>
            <w:tcW w:w="423" w:type="pct"/>
          </w:tcPr>
          <w:p w:rsidR="00142446" w:rsidRDefault="00142446">
            <w:r>
              <w:t>Allah Bakhsh</w:t>
            </w:r>
          </w:p>
        </w:tc>
        <w:tc>
          <w:tcPr>
            <w:tcW w:w="361" w:type="pct"/>
          </w:tcPr>
          <w:p w:rsidR="00142446" w:rsidRDefault="00142446">
            <w:r>
              <w:t>109842-P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13.395833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8.916667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4.533333</w:t>
            </w:r>
          </w:p>
        </w:tc>
        <w:tc>
          <w:tcPr>
            <w:tcW w:w="279" w:type="pct"/>
          </w:tcPr>
          <w:p w:rsidR="00142446" w:rsidRDefault="00142446">
            <w:r>
              <w:t>4.395455</w:t>
            </w:r>
          </w:p>
        </w:tc>
        <w:tc>
          <w:tcPr>
            <w:tcW w:w="300" w:type="pct"/>
          </w:tcPr>
          <w:p w:rsidR="00142446" w:rsidRDefault="00142446">
            <w:r>
              <w:t>24.32</w:t>
            </w:r>
          </w:p>
        </w:tc>
        <w:tc>
          <w:tcPr>
            <w:tcW w:w="300" w:type="pct"/>
          </w:tcPr>
          <w:p w:rsidR="00142446" w:rsidRDefault="00142446">
            <w:r>
              <w:t>60.561288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164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17242</w:t>
            </w:r>
          </w:p>
        </w:tc>
        <w:tc>
          <w:tcPr>
            <w:tcW w:w="399" w:type="pct"/>
          </w:tcPr>
          <w:p w:rsidR="00142446" w:rsidRDefault="00142446">
            <w:r>
              <w:t>Muhammad Asad Shabbir</w:t>
            </w:r>
          </w:p>
        </w:tc>
        <w:tc>
          <w:tcPr>
            <w:tcW w:w="423" w:type="pct"/>
          </w:tcPr>
          <w:p w:rsidR="00142446" w:rsidRDefault="00142446">
            <w:r>
              <w:t>shabbir yousaf</w:t>
            </w:r>
          </w:p>
        </w:tc>
        <w:tc>
          <w:tcPr>
            <w:tcW w:w="361" w:type="pct"/>
          </w:tcPr>
          <w:p w:rsidR="00142446" w:rsidRDefault="00142446">
            <w:r>
              <w:t>112008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15.858333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2.5</w:t>
            </w:r>
          </w:p>
        </w:tc>
        <w:tc>
          <w:tcPr>
            <w:tcW w:w="305" w:type="pct"/>
          </w:tcPr>
          <w:p w:rsidR="00142446" w:rsidRDefault="00142446">
            <w:r>
              <w:t>6.25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4.109524</w:t>
            </w:r>
          </w:p>
        </w:tc>
        <w:tc>
          <w:tcPr>
            <w:tcW w:w="279" w:type="pct"/>
          </w:tcPr>
          <w:p w:rsidR="00142446" w:rsidRDefault="00142446">
            <w:r>
              <w:t>4.318182</w:t>
            </w:r>
          </w:p>
        </w:tc>
        <w:tc>
          <w:tcPr>
            <w:tcW w:w="300" w:type="pct"/>
          </w:tcPr>
          <w:p w:rsidR="00142446" w:rsidRDefault="00142446">
            <w:r>
              <w:t>27.52</w:t>
            </w:r>
          </w:p>
        </w:tc>
        <w:tc>
          <w:tcPr>
            <w:tcW w:w="300" w:type="pct"/>
          </w:tcPr>
          <w:p w:rsidR="00142446" w:rsidRDefault="00142446">
            <w:r>
              <w:t>60.556039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165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22158</w:t>
            </w:r>
          </w:p>
        </w:tc>
        <w:tc>
          <w:tcPr>
            <w:tcW w:w="399" w:type="pct"/>
          </w:tcPr>
          <w:p w:rsidR="00142446" w:rsidRDefault="00142446">
            <w:r>
              <w:t>Umar Abdul Rehman</w:t>
            </w:r>
          </w:p>
        </w:tc>
        <w:tc>
          <w:tcPr>
            <w:tcW w:w="423" w:type="pct"/>
          </w:tcPr>
          <w:p w:rsidR="00142446" w:rsidRDefault="00142446">
            <w:r>
              <w:t>Abed Ur Rehman</w:t>
            </w:r>
          </w:p>
        </w:tc>
        <w:tc>
          <w:tcPr>
            <w:tcW w:w="361" w:type="pct"/>
          </w:tcPr>
          <w:p w:rsidR="00142446" w:rsidRDefault="00142446">
            <w:r>
              <w:t>108678-P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13.395833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9.166667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4.090476</w:t>
            </w:r>
          </w:p>
        </w:tc>
        <w:tc>
          <w:tcPr>
            <w:tcW w:w="279" w:type="pct"/>
          </w:tcPr>
          <w:p w:rsidR="00142446" w:rsidRDefault="00142446">
            <w:r>
              <w:t>3.622727</w:t>
            </w:r>
          </w:p>
        </w:tc>
        <w:tc>
          <w:tcPr>
            <w:tcW w:w="300" w:type="pct"/>
          </w:tcPr>
          <w:p w:rsidR="00142446" w:rsidRDefault="00142446">
            <w:r>
              <w:t>25.28</w:t>
            </w:r>
          </w:p>
        </w:tc>
        <w:tc>
          <w:tcPr>
            <w:tcW w:w="300" w:type="pct"/>
          </w:tcPr>
          <w:p w:rsidR="00142446" w:rsidRDefault="00142446">
            <w:r>
              <w:t>60.555703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166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22169</w:t>
            </w:r>
          </w:p>
        </w:tc>
        <w:tc>
          <w:tcPr>
            <w:tcW w:w="399" w:type="pct"/>
          </w:tcPr>
          <w:p w:rsidR="00142446" w:rsidRDefault="00142446">
            <w:r>
              <w:t>Kinza Saeed</w:t>
            </w:r>
          </w:p>
        </w:tc>
        <w:tc>
          <w:tcPr>
            <w:tcW w:w="423" w:type="pct"/>
          </w:tcPr>
          <w:p w:rsidR="00142446" w:rsidRDefault="00142446">
            <w:r>
              <w:t>Muhammad Saee</w:t>
            </w:r>
            <w:r>
              <w:lastRenderedPageBreak/>
              <w:t>d Akhtar</w:t>
            </w:r>
          </w:p>
        </w:tc>
        <w:tc>
          <w:tcPr>
            <w:tcW w:w="361" w:type="pct"/>
          </w:tcPr>
          <w:p w:rsidR="00142446" w:rsidRDefault="00142446">
            <w:r>
              <w:lastRenderedPageBreak/>
              <w:t>745522-01-M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15.983333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4.7</w:t>
            </w:r>
          </w:p>
        </w:tc>
        <w:tc>
          <w:tcPr>
            <w:tcW w:w="279" w:type="pct"/>
          </w:tcPr>
          <w:p w:rsidR="00142446" w:rsidRDefault="00142446">
            <w:r>
              <w:t>4.454545</w:t>
            </w:r>
          </w:p>
        </w:tc>
        <w:tc>
          <w:tcPr>
            <w:tcW w:w="300" w:type="pct"/>
          </w:tcPr>
          <w:p w:rsidR="00142446" w:rsidRDefault="00142446">
            <w:r>
              <w:t>30.4</w:t>
            </w:r>
          </w:p>
        </w:tc>
        <w:tc>
          <w:tcPr>
            <w:tcW w:w="300" w:type="pct"/>
          </w:tcPr>
          <w:p w:rsidR="00142446" w:rsidRDefault="00142446">
            <w:r>
              <w:t>60.537878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lastRenderedPageBreak/>
              <w:t>167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18995</w:t>
            </w:r>
          </w:p>
        </w:tc>
        <w:tc>
          <w:tcPr>
            <w:tcW w:w="399" w:type="pct"/>
          </w:tcPr>
          <w:p w:rsidR="00142446" w:rsidRDefault="00142446">
            <w:r>
              <w:t>Komal Iqbal</w:t>
            </w:r>
          </w:p>
        </w:tc>
        <w:tc>
          <w:tcPr>
            <w:tcW w:w="423" w:type="pct"/>
          </w:tcPr>
          <w:p w:rsidR="00142446" w:rsidRDefault="00142446">
            <w:r>
              <w:t>Muhammad Iqbal</w:t>
            </w:r>
          </w:p>
        </w:tc>
        <w:tc>
          <w:tcPr>
            <w:tcW w:w="361" w:type="pct"/>
          </w:tcPr>
          <w:p w:rsidR="00142446" w:rsidRDefault="00142446">
            <w:r>
              <w:t>111809-P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15.066667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6.583333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4.509524</w:t>
            </w:r>
          </w:p>
        </w:tc>
        <w:tc>
          <w:tcPr>
            <w:tcW w:w="279" w:type="pct"/>
          </w:tcPr>
          <w:p w:rsidR="00142446" w:rsidRDefault="00142446">
            <w:r>
              <w:t>4.086364</w:t>
            </w:r>
          </w:p>
        </w:tc>
        <w:tc>
          <w:tcPr>
            <w:tcW w:w="300" w:type="pct"/>
          </w:tcPr>
          <w:p w:rsidR="00142446" w:rsidRDefault="00142446">
            <w:r>
              <w:t>25.28</w:t>
            </w:r>
          </w:p>
        </w:tc>
        <w:tc>
          <w:tcPr>
            <w:tcW w:w="300" w:type="pct"/>
          </w:tcPr>
          <w:p w:rsidR="00142446" w:rsidRDefault="00142446">
            <w:r>
              <w:t>60.525888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168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18308</w:t>
            </w:r>
          </w:p>
        </w:tc>
        <w:tc>
          <w:tcPr>
            <w:tcW w:w="399" w:type="pct"/>
          </w:tcPr>
          <w:p w:rsidR="00142446" w:rsidRDefault="00142446">
            <w:r>
              <w:t>Rehan Sarfraz</w:t>
            </w:r>
          </w:p>
        </w:tc>
        <w:tc>
          <w:tcPr>
            <w:tcW w:w="423" w:type="pct"/>
          </w:tcPr>
          <w:p w:rsidR="00142446" w:rsidRDefault="00142446">
            <w:r>
              <w:t xml:space="preserve">Sarfraz Ahmed </w:t>
            </w:r>
          </w:p>
        </w:tc>
        <w:tc>
          <w:tcPr>
            <w:tcW w:w="361" w:type="pct"/>
          </w:tcPr>
          <w:p w:rsidR="00142446" w:rsidRDefault="00142446">
            <w:r>
              <w:t>113294-P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14.595833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3.0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4.371429</w:t>
            </w:r>
          </w:p>
        </w:tc>
        <w:tc>
          <w:tcPr>
            <w:tcW w:w="279" w:type="pct"/>
          </w:tcPr>
          <w:p w:rsidR="00142446" w:rsidRDefault="00142446">
            <w:r>
              <w:t>4.413636</w:t>
            </w:r>
          </w:p>
        </w:tc>
        <w:tc>
          <w:tcPr>
            <w:tcW w:w="300" w:type="pct"/>
          </w:tcPr>
          <w:p w:rsidR="00142446" w:rsidRDefault="00142446">
            <w:r>
              <w:t>29.12</w:t>
            </w:r>
          </w:p>
        </w:tc>
        <w:tc>
          <w:tcPr>
            <w:tcW w:w="300" w:type="pct"/>
          </w:tcPr>
          <w:p w:rsidR="00142446" w:rsidRDefault="00142446">
            <w:r>
              <w:t>60.500898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169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20719</w:t>
            </w:r>
          </w:p>
        </w:tc>
        <w:tc>
          <w:tcPr>
            <w:tcW w:w="399" w:type="pct"/>
          </w:tcPr>
          <w:p w:rsidR="00142446" w:rsidRDefault="00142446">
            <w:r>
              <w:t>Tehreem Azhar</w:t>
            </w:r>
          </w:p>
        </w:tc>
        <w:tc>
          <w:tcPr>
            <w:tcW w:w="423" w:type="pct"/>
          </w:tcPr>
          <w:p w:rsidR="00142446" w:rsidRDefault="00142446">
            <w:r>
              <w:t xml:space="preserve">AZHAR HUSSAIN </w:t>
            </w:r>
          </w:p>
        </w:tc>
        <w:tc>
          <w:tcPr>
            <w:tcW w:w="361" w:type="pct"/>
          </w:tcPr>
          <w:p w:rsidR="00142446" w:rsidRDefault="00142446">
            <w:r>
              <w:t>721498-01-M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15.679167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4.690476</w:t>
            </w:r>
          </w:p>
        </w:tc>
        <w:tc>
          <w:tcPr>
            <w:tcW w:w="279" w:type="pct"/>
          </w:tcPr>
          <w:p w:rsidR="00142446" w:rsidRDefault="00142446">
            <w:r>
              <w:t>4.395455</w:t>
            </w:r>
          </w:p>
        </w:tc>
        <w:tc>
          <w:tcPr>
            <w:tcW w:w="300" w:type="pct"/>
          </w:tcPr>
          <w:p w:rsidR="00142446" w:rsidRDefault="00142446">
            <w:r>
              <w:t>30.72</w:t>
            </w:r>
          </w:p>
        </w:tc>
        <w:tc>
          <w:tcPr>
            <w:tcW w:w="300" w:type="pct"/>
          </w:tcPr>
          <w:p w:rsidR="00142446" w:rsidRDefault="00142446">
            <w:r>
              <w:t>60.485098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170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8008</w:t>
            </w:r>
          </w:p>
        </w:tc>
        <w:tc>
          <w:tcPr>
            <w:tcW w:w="399" w:type="pct"/>
          </w:tcPr>
          <w:p w:rsidR="00142446" w:rsidRDefault="00142446">
            <w:r>
              <w:t>Haniya Talib</w:t>
            </w:r>
          </w:p>
        </w:tc>
        <w:tc>
          <w:tcPr>
            <w:tcW w:w="423" w:type="pct"/>
          </w:tcPr>
          <w:p w:rsidR="00142446" w:rsidRDefault="00142446">
            <w:r>
              <w:t>Bilal Abdullah</w:t>
            </w:r>
          </w:p>
        </w:tc>
        <w:tc>
          <w:tcPr>
            <w:tcW w:w="361" w:type="pct"/>
          </w:tcPr>
          <w:p w:rsidR="00142446" w:rsidRDefault="00142446">
            <w:r>
              <w:t>103432-P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14.428571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4.583333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4.704762</w:t>
            </w:r>
          </w:p>
        </w:tc>
        <w:tc>
          <w:tcPr>
            <w:tcW w:w="279" w:type="pct"/>
          </w:tcPr>
          <w:p w:rsidR="00142446" w:rsidRDefault="00142446">
            <w:r>
              <w:t>4.509091</w:t>
            </w:r>
          </w:p>
        </w:tc>
        <w:tc>
          <w:tcPr>
            <w:tcW w:w="300" w:type="pct"/>
          </w:tcPr>
          <w:p w:rsidR="00142446" w:rsidRDefault="00142446">
            <w:r>
              <w:t>27.2</w:t>
            </w:r>
          </w:p>
        </w:tc>
        <w:tc>
          <w:tcPr>
            <w:tcW w:w="300" w:type="pct"/>
          </w:tcPr>
          <w:p w:rsidR="00142446" w:rsidRDefault="00142446">
            <w:r>
              <w:t>60.425757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171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7802</w:t>
            </w:r>
          </w:p>
        </w:tc>
        <w:tc>
          <w:tcPr>
            <w:tcW w:w="399" w:type="pct"/>
          </w:tcPr>
          <w:p w:rsidR="00142446" w:rsidRDefault="00142446">
            <w:r>
              <w:t>Zarmina Fatima</w:t>
            </w:r>
          </w:p>
        </w:tc>
        <w:tc>
          <w:tcPr>
            <w:tcW w:w="423" w:type="pct"/>
          </w:tcPr>
          <w:p w:rsidR="00142446" w:rsidRDefault="00142446">
            <w:r>
              <w:t>Naeem Farrukh Baig</w:t>
            </w:r>
          </w:p>
        </w:tc>
        <w:tc>
          <w:tcPr>
            <w:tcW w:w="361" w:type="pct"/>
          </w:tcPr>
          <w:p w:rsidR="00142446" w:rsidRDefault="00142446">
            <w:r>
              <w:t>106672-P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14.383333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7.916667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4.680952</w:t>
            </w:r>
          </w:p>
        </w:tc>
        <w:tc>
          <w:tcPr>
            <w:tcW w:w="279" w:type="pct"/>
          </w:tcPr>
          <w:p w:rsidR="00142446" w:rsidRDefault="00142446">
            <w:r>
              <w:t>4.436364</w:t>
            </w:r>
          </w:p>
        </w:tc>
        <w:tc>
          <w:tcPr>
            <w:tcW w:w="300" w:type="pct"/>
          </w:tcPr>
          <w:p w:rsidR="00142446" w:rsidRDefault="00142446">
            <w:r>
              <w:t>24.0</w:t>
            </w:r>
          </w:p>
        </w:tc>
        <w:tc>
          <w:tcPr>
            <w:tcW w:w="300" w:type="pct"/>
          </w:tcPr>
          <w:p w:rsidR="00142446" w:rsidRDefault="00142446">
            <w:r>
              <w:t>60.417316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172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18909</w:t>
            </w:r>
          </w:p>
        </w:tc>
        <w:tc>
          <w:tcPr>
            <w:tcW w:w="399" w:type="pct"/>
          </w:tcPr>
          <w:p w:rsidR="00142446" w:rsidRDefault="00142446">
            <w:r>
              <w:t>Maria Mushtaq</w:t>
            </w:r>
          </w:p>
        </w:tc>
        <w:tc>
          <w:tcPr>
            <w:tcW w:w="423" w:type="pct"/>
          </w:tcPr>
          <w:p w:rsidR="00142446" w:rsidRDefault="00142446">
            <w:r>
              <w:t>Mian Moeed Ahmad</w:t>
            </w:r>
          </w:p>
        </w:tc>
        <w:tc>
          <w:tcPr>
            <w:tcW w:w="361" w:type="pct"/>
          </w:tcPr>
          <w:p w:rsidR="00142446" w:rsidRDefault="00142446">
            <w:r>
              <w:t>101210-p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14.6875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2.5</w:t>
            </w:r>
          </w:p>
        </w:tc>
        <w:tc>
          <w:tcPr>
            <w:tcW w:w="305" w:type="pct"/>
          </w:tcPr>
          <w:p w:rsidR="00142446" w:rsidRDefault="00142446">
            <w:r>
              <w:t>10.0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4.557143</w:t>
            </w:r>
          </w:p>
        </w:tc>
        <w:tc>
          <w:tcPr>
            <w:tcW w:w="279" w:type="pct"/>
          </w:tcPr>
          <w:p w:rsidR="00142446" w:rsidRDefault="00142446">
            <w:r>
              <w:t>4.35</w:t>
            </w:r>
          </w:p>
        </w:tc>
        <w:tc>
          <w:tcPr>
            <w:tcW w:w="300" w:type="pct"/>
          </w:tcPr>
          <w:p w:rsidR="00142446" w:rsidRDefault="00142446">
            <w:r>
              <w:t>24.32</w:t>
            </w:r>
          </w:p>
        </w:tc>
        <w:tc>
          <w:tcPr>
            <w:tcW w:w="300" w:type="pct"/>
          </w:tcPr>
          <w:p w:rsidR="00142446" w:rsidRDefault="00142446">
            <w:r>
              <w:t>60.414643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173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21965</w:t>
            </w:r>
          </w:p>
        </w:tc>
        <w:tc>
          <w:tcPr>
            <w:tcW w:w="399" w:type="pct"/>
          </w:tcPr>
          <w:p w:rsidR="00142446" w:rsidRDefault="00142446">
            <w:r>
              <w:t>Amtal Nisa</w:t>
            </w:r>
          </w:p>
        </w:tc>
        <w:tc>
          <w:tcPr>
            <w:tcW w:w="423" w:type="pct"/>
          </w:tcPr>
          <w:p w:rsidR="00142446" w:rsidRDefault="00142446">
            <w:r>
              <w:t xml:space="preserve">Atta Ullah </w:t>
            </w:r>
          </w:p>
        </w:tc>
        <w:tc>
          <w:tcPr>
            <w:tcW w:w="361" w:type="pct"/>
          </w:tcPr>
          <w:p w:rsidR="00142446" w:rsidRDefault="00142446">
            <w:r>
              <w:t>103576-p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16.72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2.5</w:t>
            </w:r>
          </w:p>
        </w:tc>
        <w:tc>
          <w:tcPr>
            <w:tcW w:w="305" w:type="pct"/>
          </w:tcPr>
          <w:p w:rsidR="00142446" w:rsidRDefault="00142446">
            <w:r>
              <w:t>5.833333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4.02381</w:t>
            </w:r>
          </w:p>
        </w:tc>
        <w:tc>
          <w:tcPr>
            <w:tcW w:w="279" w:type="pct"/>
          </w:tcPr>
          <w:p w:rsidR="00142446" w:rsidRDefault="00142446">
            <w:r>
              <w:t>4.118182</w:t>
            </w:r>
          </w:p>
        </w:tc>
        <w:tc>
          <w:tcPr>
            <w:tcW w:w="300" w:type="pct"/>
          </w:tcPr>
          <w:p w:rsidR="00142446" w:rsidRDefault="00142446">
            <w:r>
              <w:t>27.2</w:t>
            </w:r>
          </w:p>
        </w:tc>
        <w:tc>
          <w:tcPr>
            <w:tcW w:w="300" w:type="pct"/>
          </w:tcPr>
          <w:p w:rsidR="00142446" w:rsidRDefault="00142446">
            <w:r>
              <w:t>60.395325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174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18722</w:t>
            </w:r>
          </w:p>
        </w:tc>
        <w:tc>
          <w:tcPr>
            <w:tcW w:w="399" w:type="pct"/>
          </w:tcPr>
          <w:p w:rsidR="00142446" w:rsidRDefault="00142446">
            <w:r>
              <w:t>Muhammad Asif</w:t>
            </w:r>
          </w:p>
        </w:tc>
        <w:tc>
          <w:tcPr>
            <w:tcW w:w="423" w:type="pct"/>
          </w:tcPr>
          <w:p w:rsidR="00142446" w:rsidRDefault="00142446">
            <w:r>
              <w:t>Muzaffar Abbas</w:t>
            </w:r>
          </w:p>
        </w:tc>
        <w:tc>
          <w:tcPr>
            <w:tcW w:w="361" w:type="pct"/>
          </w:tcPr>
          <w:p w:rsidR="00142446" w:rsidRDefault="00142446">
            <w:r>
              <w:t>99839-P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15.61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0.0</w:t>
            </w:r>
          </w:p>
        </w:tc>
        <w:tc>
          <w:tcPr>
            <w:tcW w:w="305" w:type="pct"/>
          </w:tcPr>
          <w:p w:rsidR="00142446" w:rsidRDefault="00142446">
            <w:r>
              <w:t>10.0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3.017647</w:t>
            </w:r>
          </w:p>
        </w:tc>
        <w:tc>
          <w:tcPr>
            <w:tcW w:w="279" w:type="pct"/>
          </w:tcPr>
          <w:p w:rsidR="00142446" w:rsidRDefault="00142446">
            <w:r>
              <w:t>3.890909</w:t>
            </w:r>
          </w:p>
        </w:tc>
        <w:tc>
          <w:tcPr>
            <w:tcW w:w="300" w:type="pct"/>
          </w:tcPr>
          <w:p w:rsidR="00142446" w:rsidRDefault="00142446">
            <w:r>
              <w:t>27.84</w:t>
            </w:r>
          </w:p>
        </w:tc>
        <w:tc>
          <w:tcPr>
            <w:tcW w:w="300" w:type="pct"/>
          </w:tcPr>
          <w:p w:rsidR="00142446" w:rsidRDefault="00142446">
            <w:r>
              <w:t>60.358556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175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22658</w:t>
            </w:r>
          </w:p>
        </w:tc>
        <w:tc>
          <w:tcPr>
            <w:tcW w:w="399" w:type="pct"/>
          </w:tcPr>
          <w:p w:rsidR="00142446" w:rsidRDefault="00142446">
            <w:r>
              <w:t>Khizra Munir</w:t>
            </w:r>
          </w:p>
        </w:tc>
        <w:tc>
          <w:tcPr>
            <w:tcW w:w="423" w:type="pct"/>
          </w:tcPr>
          <w:p w:rsidR="00142446" w:rsidRDefault="00142446">
            <w:r>
              <w:t>Munir Ahmad Tahir</w:t>
            </w:r>
          </w:p>
        </w:tc>
        <w:tc>
          <w:tcPr>
            <w:tcW w:w="361" w:type="pct"/>
          </w:tcPr>
          <w:p w:rsidR="00142446" w:rsidRDefault="00142446">
            <w:r>
              <w:t>103446-P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15.2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2.5</w:t>
            </w:r>
          </w:p>
        </w:tc>
        <w:tc>
          <w:tcPr>
            <w:tcW w:w="305" w:type="pct"/>
          </w:tcPr>
          <w:p w:rsidR="00142446" w:rsidRDefault="00142446">
            <w:r>
              <w:t>6.25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4.566667</w:t>
            </w:r>
          </w:p>
        </w:tc>
        <w:tc>
          <w:tcPr>
            <w:tcW w:w="279" w:type="pct"/>
          </w:tcPr>
          <w:p w:rsidR="00142446" w:rsidRDefault="00142446">
            <w:r>
              <w:t>4.295455</w:t>
            </w:r>
          </w:p>
        </w:tc>
        <w:tc>
          <w:tcPr>
            <w:tcW w:w="300" w:type="pct"/>
          </w:tcPr>
          <w:p w:rsidR="00142446" w:rsidRDefault="00142446">
            <w:r>
              <w:t>27.52</w:t>
            </w:r>
          </w:p>
        </w:tc>
        <w:tc>
          <w:tcPr>
            <w:tcW w:w="300" w:type="pct"/>
          </w:tcPr>
          <w:p w:rsidR="00142446" w:rsidRDefault="00142446">
            <w:r>
              <w:t>60.332122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176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23067</w:t>
            </w:r>
          </w:p>
        </w:tc>
        <w:tc>
          <w:tcPr>
            <w:tcW w:w="399" w:type="pct"/>
          </w:tcPr>
          <w:p w:rsidR="00142446" w:rsidRDefault="00142446">
            <w:r>
              <w:t>Malik Arslan</w:t>
            </w:r>
          </w:p>
        </w:tc>
        <w:tc>
          <w:tcPr>
            <w:tcW w:w="423" w:type="pct"/>
          </w:tcPr>
          <w:p w:rsidR="00142446" w:rsidRDefault="00142446">
            <w:r>
              <w:t>Ghulam Hussain Awan</w:t>
            </w:r>
          </w:p>
        </w:tc>
        <w:tc>
          <w:tcPr>
            <w:tcW w:w="361" w:type="pct"/>
          </w:tcPr>
          <w:p w:rsidR="00142446" w:rsidRDefault="00142446">
            <w:r>
              <w:t>101217-p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13.720833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2.5</w:t>
            </w:r>
          </w:p>
        </w:tc>
        <w:tc>
          <w:tcPr>
            <w:tcW w:w="305" w:type="pct"/>
          </w:tcPr>
          <w:p w:rsidR="00142446" w:rsidRDefault="00142446">
            <w:r>
              <w:t>10.0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4.295238</w:t>
            </w:r>
          </w:p>
        </w:tc>
        <w:tc>
          <w:tcPr>
            <w:tcW w:w="279" w:type="pct"/>
          </w:tcPr>
          <w:p w:rsidR="00142446" w:rsidRDefault="00142446">
            <w:r>
              <w:t>4.213636</w:t>
            </w:r>
          </w:p>
        </w:tc>
        <w:tc>
          <w:tcPr>
            <w:tcW w:w="300" w:type="pct"/>
          </w:tcPr>
          <w:p w:rsidR="00142446" w:rsidRDefault="00142446">
            <w:r>
              <w:t>25.6</w:t>
            </w:r>
          </w:p>
        </w:tc>
        <w:tc>
          <w:tcPr>
            <w:tcW w:w="300" w:type="pct"/>
          </w:tcPr>
          <w:p w:rsidR="00142446" w:rsidRDefault="00142446">
            <w:r>
              <w:t>60.329707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1</w:t>
            </w:r>
            <w:r>
              <w:lastRenderedPageBreak/>
              <w:t>77</w:t>
            </w:r>
          </w:p>
        </w:tc>
        <w:tc>
          <w:tcPr>
            <w:tcW w:w="221" w:type="pct"/>
          </w:tcPr>
          <w:p w:rsidR="00142446" w:rsidRDefault="00142446">
            <w:r>
              <w:lastRenderedPageBreak/>
              <w:t>1</w:t>
            </w:r>
            <w:r>
              <w:lastRenderedPageBreak/>
              <w:t>206</w:t>
            </w:r>
          </w:p>
        </w:tc>
        <w:tc>
          <w:tcPr>
            <w:tcW w:w="280" w:type="pct"/>
          </w:tcPr>
          <w:p w:rsidR="00142446" w:rsidRDefault="00142446">
            <w:r>
              <w:lastRenderedPageBreak/>
              <w:t>16</w:t>
            </w:r>
            <w:r>
              <w:lastRenderedPageBreak/>
              <w:t>400</w:t>
            </w:r>
          </w:p>
        </w:tc>
        <w:tc>
          <w:tcPr>
            <w:tcW w:w="399" w:type="pct"/>
          </w:tcPr>
          <w:p w:rsidR="00142446" w:rsidRDefault="00142446">
            <w:r>
              <w:lastRenderedPageBreak/>
              <w:t>Bush</w:t>
            </w:r>
            <w:r>
              <w:lastRenderedPageBreak/>
              <w:t>ra Saleem</w:t>
            </w:r>
          </w:p>
        </w:tc>
        <w:tc>
          <w:tcPr>
            <w:tcW w:w="423" w:type="pct"/>
          </w:tcPr>
          <w:p w:rsidR="00142446" w:rsidRDefault="00142446">
            <w:r>
              <w:lastRenderedPageBreak/>
              <w:t>Muha</w:t>
            </w:r>
            <w:r>
              <w:lastRenderedPageBreak/>
              <w:t>mmad Saleem Akhtar</w:t>
            </w:r>
          </w:p>
        </w:tc>
        <w:tc>
          <w:tcPr>
            <w:tcW w:w="361" w:type="pct"/>
          </w:tcPr>
          <w:p w:rsidR="00142446" w:rsidRDefault="00142446">
            <w:r>
              <w:lastRenderedPageBreak/>
              <w:t>109</w:t>
            </w:r>
            <w:r>
              <w:lastRenderedPageBreak/>
              <w:t>671-P</w:t>
            </w:r>
          </w:p>
        </w:tc>
        <w:tc>
          <w:tcPr>
            <w:tcW w:w="314" w:type="pct"/>
          </w:tcPr>
          <w:p w:rsidR="00142446" w:rsidRDefault="00142446">
            <w:r>
              <w:lastRenderedPageBreak/>
              <w:t>Pu</w:t>
            </w:r>
            <w:r>
              <w:lastRenderedPageBreak/>
              <w:t>njab</w:t>
            </w:r>
          </w:p>
        </w:tc>
        <w:tc>
          <w:tcPr>
            <w:tcW w:w="300" w:type="pct"/>
          </w:tcPr>
          <w:p w:rsidR="00142446" w:rsidRDefault="00142446">
            <w:r>
              <w:lastRenderedPageBreak/>
              <w:t>15.</w:t>
            </w:r>
            <w:r>
              <w:lastRenderedPageBreak/>
              <w:t>125</w:t>
            </w:r>
          </w:p>
        </w:tc>
        <w:tc>
          <w:tcPr>
            <w:tcW w:w="274" w:type="pct"/>
          </w:tcPr>
          <w:p w:rsidR="00142446" w:rsidRDefault="00142446">
            <w:r>
              <w:lastRenderedPageBreak/>
              <w:t>0.</w:t>
            </w:r>
            <w:r>
              <w:lastRenderedPageBreak/>
              <w:t>0</w:t>
            </w:r>
          </w:p>
        </w:tc>
        <w:tc>
          <w:tcPr>
            <w:tcW w:w="225" w:type="pct"/>
          </w:tcPr>
          <w:p w:rsidR="00142446" w:rsidRDefault="00142446">
            <w:r>
              <w:lastRenderedPageBreak/>
              <w:t>2.</w:t>
            </w:r>
            <w:r>
              <w:lastRenderedPageBreak/>
              <w:t>5</w:t>
            </w:r>
          </w:p>
        </w:tc>
        <w:tc>
          <w:tcPr>
            <w:tcW w:w="305" w:type="pct"/>
          </w:tcPr>
          <w:p w:rsidR="00142446" w:rsidRDefault="00142446">
            <w:r>
              <w:lastRenderedPageBreak/>
              <w:t>6.3</w:t>
            </w:r>
            <w:r>
              <w:lastRenderedPageBreak/>
              <w:t>33333</w:t>
            </w:r>
          </w:p>
        </w:tc>
        <w:tc>
          <w:tcPr>
            <w:tcW w:w="273" w:type="pct"/>
          </w:tcPr>
          <w:p w:rsidR="00142446" w:rsidRDefault="00142446">
            <w:r>
              <w:lastRenderedPageBreak/>
              <w:t>0.</w:t>
            </w:r>
            <w:r>
              <w:lastRenderedPageBreak/>
              <w:t>0</w:t>
            </w:r>
          </w:p>
        </w:tc>
        <w:tc>
          <w:tcPr>
            <w:tcW w:w="257" w:type="pct"/>
          </w:tcPr>
          <w:p w:rsidR="00142446" w:rsidRDefault="00142446">
            <w:r>
              <w:lastRenderedPageBreak/>
              <w:t>0.</w:t>
            </w:r>
            <w:r>
              <w:lastRenderedPageBreak/>
              <w:t>0</w:t>
            </w:r>
          </w:p>
        </w:tc>
        <w:tc>
          <w:tcPr>
            <w:tcW w:w="279" w:type="pct"/>
          </w:tcPr>
          <w:p w:rsidR="00142446" w:rsidRDefault="00142446">
            <w:r>
              <w:lastRenderedPageBreak/>
              <w:t>4.</w:t>
            </w:r>
            <w:r>
              <w:lastRenderedPageBreak/>
              <w:t>585714</w:t>
            </w:r>
          </w:p>
        </w:tc>
        <w:tc>
          <w:tcPr>
            <w:tcW w:w="279" w:type="pct"/>
          </w:tcPr>
          <w:p w:rsidR="00142446" w:rsidRDefault="00142446">
            <w:r>
              <w:lastRenderedPageBreak/>
              <w:t>4.</w:t>
            </w:r>
            <w:r>
              <w:lastRenderedPageBreak/>
              <w:t>568182</w:t>
            </w:r>
          </w:p>
        </w:tc>
        <w:tc>
          <w:tcPr>
            <w:tcW w:w="300" w:type="pct"/>
          </w:tcPr>
          <w:p w:rsidR="00142446" w:rsidRDefault="00142446">
            <w:r>
              <w:lastRenderedPageBreak/>
              <w:t>27.</w:t>
            </w:r>
            <w:r>
              <w:lastRenderedPageBreak/>
              <w:t>2</w:t>
            </w:r>
          </w:p>
        </w:tc>
        <w:tc>
          <w:tcPr>
            <w:tcW w:w="300" w:type="pct"/>
          </w:tcPr>
          <w:p w:rsidR="00142446" w:rsidRDefault="00142446">
            <w:r>
              <w:lastRenderedPageBreak/>
              <w:t>60.</w:t>
            </w:r>
            <w:r>
              <w:lastRenderedPageBreak/>
              <w:t>312229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lastRenderedPageBreak/>
              <w:t>178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22538</w:t>
            </w:r>
          </w:p>
        </w:tc>
        <w:tc>
          <w:tcPr>
            <w:tcW w:w="399" w:type="pct"/>
          </w:tcPr>
          <w:p w:rsidR="00142446" w:rsidRDefault="00142446">
            <w:r>
              <w:t>Khurum Sher</w:t>
            </w:r>
          </w:p>
        </w:tc>
        <w:tc>
          <w:tcPr>
            <w:tcW w:w="423" w:type="pct"/>
          </w:tcPr>
          <w:p w:rsidR="00142446" w:rsidRDefault="00142446">
            <w:r>
              <w:t xml:space="preserve">Sher Muhammad </w:t>
            </w:r>
          </w:p>
        </w:tc>
        <w:tc>
          <w:tcPr>
            <w:tcW w:w="361" w:type="pct"/>
          </w:tcPr>
          <w:p w:rsidR="00142446" w:rsidRDefault="00142446">
            <w:r>
              <w:t>106304-p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12.4875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10.0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4.47619</w:t>
            </w:r>
          </w:p>
        </w:tc>
        <w:tc>
          <w:tcPr>
            <w:tcW w:w="279" w:type="pct"/>
          </w:tcPr>
          <w:p w:rsidR="00142446" w:rsidRDefault="00142446">
            <w:r>
              <w:t>4.331818</w:t>
            </w:r>
          </w:p>
        </w:tc>
        <w:tc>
          <w:tcPr>
            <w:tcW w:w="300" w:type="pct"/>
          </w:tcPr>
          <w:p w:rsidR="00142446" w:rsidRDefault="00142446">
            <w:r>
              <w:t>24.0</w:t>
            </w:r>
          </w:p>
        </w:tc>
        <w:tc>
          <w:tcPr>
            <w:tcW w:w="300" w:type="pct"/>
          </w:tcPr>
          <w:p w:rsidR="00142446" w:rsidRDefault="00142446">
            <w:r>
              <w:t>60.295508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179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22907</w:t>
            </w:r>
          </w:p>
        </w:tc>
        <w:tc>
          <w:tcPr>
            <w:tcW w:w="399" w:type="pct"/>
          </w:tcPr>
          <w:p w:rsidR="00142446" w:rsidRDefault="00142446">
            <w:r>
              <w:t>Ahsan Hameed</w:t>
            </w:r>
          </w:p>
        </w:tc>
        <w:tc>
          <w:tcPr>
            <w:tcW w:w="423" w:type="pct"/>
          </w:tcPr>
          <w:p w:rsidR="00142446" w:rsidRDefault="00142446">
            <w:r>
              <w:t>Abdul Hameed</w:t>
            </w:r>
          </w:p>
        </w:tc>
        <w:tc>
          <w:tcPr>
            <w:tcW w:w="361" w:type="pct"/>
          </w:tcPr>
          <w:p w:rsidR="00142446" w:rsidRDefault="00142446">
            <w:r>
              <w:t>111580-p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13.775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5.833333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4.714286</w:t>
            </w:r>
          </w:p>
        </w:tc>
        <w:tc>
          <w:tcPr>
            <w:tcW w:w="279" w:type="pct"/>
          </w:tcPr>
          <w:p w:rsidR="00142446" w:rsidRDefault="00142446">
            <w:r>
              <w:t>4.409091</w:t>
            </w:r>
          </w:p>
        </w:tc>
        <w:tc>
          <w:tcPr>
            <w:tcW w:w="300" w:type="pct"/>
          </w:tcPr>
          <w:p w:rsidR="00142446" w:rsidRDefault="00142446">
            <w:r>
              <w:t>26.56</w:t>
            </w:r>
          </w:p>
        </w:tc>
        <w:tc>
          <w:tcPr>
            <w:tcW w:w="300" w:type="pct"/>
          </w:tcPr>
          <w:p w:rsidR="00142446" w:rsidRDefault="00142446">
            <w:r>
              <w:t>60.29171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180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18344</w:t>
            </w:r>
          </w:p>
        </w:tc>
        <w:tc>
          <w:tcPr>
            <w:tcW w:w="399" w:type="pct"/>
          </w:tcPr>
          <w:p w:rsidR="00142446" w:rsidRDefault="00142446">
            <w:r>
              <w:t>Waqar Ahmad</w:t>
            </w:r>
          </w:p>
        </w:tc>
        <w:tc>
          <w:tcPr>
            <w:tcW w:w="423" w:type="pct"/>
          </w:tcPr>
          <w:p w:rsidR="00142446" w:rsidRDefault="00142446">
            <w:r>
              <w:t xml:space="preserve">Khalid Mehmood Ashraf </w:t>
            </w:r>
          </w:p>
        </w:tc>
        <w:tc>
          <w:tcPr>
            <w:tcW w:w="361" w:type="pct"/>
          </w:tcPr>
          <w:p w:rsidR="00142446" w:rsidRDefault="00142446">
            <w:r>
              <w:t xml:space="preserve">112651-P 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13.285714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2.166667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4.680952</w:t>
            </w:r>
          </w:p>
        </w:tc>
        <w:tc>
          <w:tcPr>
            <w:tcW w:w="279" w:type="pct"/>
          </w:tcPr>
          <w:p w:rsidR="00142446" w:rsidRDefault="00142446">
            <w:r>
              <w:t>4.422727</w:t>
            </w:r>
          </w:p>
        </w:tc>
        <w:tc>
          <w:tcPr>
            <w:tcW w:w="300" w:type="pct"/>
          </w:tcPr>
          <w:p w:rsidR="00142446" w:rsidRDefault="00142446">
            <w:r>
              <w:t>30.72</w:t>
            </w:r>
          </w:p>
        </w:tc>
        <w:tc>
          <w:tcPr>
            <w:tcW w:w="300" w:type="pct"/>
          </w:tcPr>
          <w:p w:rsidR="00142446" w:rsidRDefault="00142446">
            <w:r>
              <w:t>60.27606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181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20465</w:t>
            </w:r>
          </w:p>
        </w:tc>
        <w:tc>
          <w:tcPr>
            <w:tcW w:w="399" w:type="pct"/>
          </w:tcPr>
          <w:p w:rsidR="00142446" w:rsidRDefault="00142446">
            <w:r>
              <w:t>Tayyaba Shauakt</w:t>
            </w:r>
          </w:p>
        </w:tc>
        <w:tc>
          <w:tcPr>
            <w:tcW w:w="423" w:type="pct"/>
          </w:tcPr>
          <w:p w:rsidR="00142446" w:rsidRDefault="00142446">
            <w:r>
              <w:t>Chaudhry shaukat Ali</w:t>
            </w:r>
          </w:p>
        </w:tc>
        <w:tc>
          <w:tcPr>
            <w:tcW w:w="361" w:type="pct"/>
          </w:tcPr>
          <w:p w:rsidR="00142446" w:rsidRDefault="00142446">
            <w:r>
              <w:t>720691-01-M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15.120833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4.680952</w:t>
            </w:r>
          </w:p>
        </w:tc>
        <w:tc>
          <w:tcPr>
            <w:tcW w:w="279" w:type="pct"/>
          </w:tcPr>
          <w:p w:rsidR="00142446" w:rsidRDefault="00142446">
            <w:r>
              <w:t>4.427273</w:t>
            </w:r>
          </w:p>
        </w:tc>
        <w:tc>
          <w:tcPr>
            <w:tcW w:w="300" w:type="pct"/>
          </w:tcPr>
          <w:p w:rsidR="00142446" w:rsidRDefault="00142446">
            <w:r>
              <w:t>31.04</w:t>
            </w:r>
          </w:p>
        </w:tc>
        <w:tc>
          <w:tcPr>
            <w:tcW w:w="300" w:type="pct"/>
          </w:tcPr>
          <w:p w:rsidR="00142446" w:rsidRDefault="00142446">
            <w:r>
              <w:t>60.269058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182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7371</w:t>
            </w:r>
          </w:p>
        </w:tc>
        <w:tc>
          <w:tcPr>
            <w:tcW w:w="399" w:type="pct"/>
          </w:tcPr>
          <w:p w:rsidR="00142446" w:rsidRDefault="00142446">
            <w:r>
              <w:t>Saraahmed</w:t>
            </w:r>
          </w:p>
        </w:tc>
        <w:tc>
          <w:tcPr>
            <w:tcW w:w="423" w:type="pct"/>
          </w:tcPr>
          <w:p w:rsidR="00142446" w:rsidRDefault="00142446">
            <w:r>
              <w:t>Mehroz Ahmed Khan Jatoi</w:t>
            </w:r>
          </w:p>
        </w:tc>
        <w:tc>
          <w:tcPr>
            <w:tcW w:w="361" w:type="pct"/>
          </w:tcPr>
          <w:p w:rsidR="00142446" w:rsidRDefault="00142446">
            <w:r>
              <w:t>89847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14.754167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2.5</w:t>
            </w:r>
          </w:p>
        </w:tc>
        <w:tc>
          <w:tcPr>
            <w:tcW w:w="305" w:type="pct"/>
          </w:tcPr>
          <w:p w:rsidR="00142446" w:rsidRDefault="00142446">
            <w:r>
              <w:t>10.0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3.976471</w:t>
            </w:r>
          </w:p>
        </w:tc>
        <w:tc>
          <w:tcPr>
            <w:tcW w:w="279" w:type="pct"/>
          </w:tcPr>
          <w:p w:rsidR="00142446" w:rsidRDefault="00142446">
            <w:r>
              <w:t>4.068182</w:t>
            </w:r>
          </w:p>
        </w:tc>
        <w:tc>
          <w:tcPr>
            <w:tcW w:w="300" w:type="pct"/>
          </w:tcPr>
          <w:p w:rsidR="00142446" w:rsidRDefault="00142446">
            <w:r>
              <w:t>24.96</w:t>
            </w:r>
          </w:p>
        </w:tc>
        <w:tc>
          <w:tcPr>
            <w:tcW w:w="300" w:type="pct"/>
          </w:tcPr>
          <w:p w:rsidR="00142446" w:rsidRDefault="00142446">
            <w:r>
              <w:t>60.25882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183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18959</w:t>
            </w:r>
          </w:p>
        </w:tc>
        <w:tc>
          <w:tcPr>
            <w:tcW w:w="399" w:type="pct"/>
          </w:tcPr>
          <w:p w:rsidR="00142446" w:rsidRDefault="00142446">
            <w:r>
              <w:t>Sana Shakir</w:t>
            </w:r>
          </w:p>
        </w:tc>
        <w:tc>
          <w:tcPr>
            <w:tcW w:w="423" w:type="pct"/>
          </w:tcPr>
          <w:p w:rsidR="00142446" w:rsidRDefault="00142446">
            <w:r>
              <w:t>MUHAMMAD SHAKIR JAVID</w:t>
            </w:r>
          </w:p>
        </w:tc>
        <w:tc>
          <w:tcPr>
            <w:tcW w:w="361" w:type="pct"/>
          </w:tcPr>
          <w:p w:rsidR="00142446" w:rsidRDefault="00142446">
            <w:r>
              <w:t>105652-P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13.870833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7.916667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4.371429</w:t>
            </w:r>
          </w:p>
        </w:tc>
        <w:tc>
          <w:tcPr>
            <w:tcW w:w="279" w:type="pct"/>
          </w:tcPr>
          <w:p w:rsidR="00142446" w:rsidRDefault="00142446">
            <w:r>
              <w:t>4.459091</w:t>
            </w:r>
          </w:p>
        </w:tc>
        <w:tc>
          <w:tcPr>
            <w:tcW w:w="300" w:type="pct"/>
          </w:tcPr>
          <w:p w:rsidR="00142446" w:rsidRDefault="00142446">
            <w:r>
              <w:t>24.64</w:t>
            </w:r>
          </w:p>
        </w:tc>
        <w:tc>
          <w:tcPr>
            <w:tcW w:w="300" w:type="pct"/>
          </w:tcPr>
          <w:p w:rsidR="00142446" w:rsidRDefault="00142446">
            <w:r>
              <w:t>60.25802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184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20983</w:t>
            </w:r>
          </w:p>
        </w:tc>
        <w:tc>
          <w:tcPr>
            <w:tcW w:w="399" w:type="pct"/>
          </w:tcPr>
          <w:p w:rsidR="00142446" w:rsidRDefault="00142446">
            <w:r>
              <w:t>Muhammad Haris Shahzad</w:t>
            </w:r>
          </w:p>
        </w:tc>
        <w:tc>
          <w:tcPr>
            <w:tcW w:w="423" w:type="pct"/>
          </w:tcPr>
          <w:p w:rsidR="00142446" w:rsidRDefault="00142446">
            <w:r>
              <w:t>Muhammad Saleem Shahzad</w:t>
            </w:r>
          </w:p>
        </w:tc>
        <w:tc>
          <w:tcPr>
            <w:tcW w:w="361" w:type="pct"/>
          </w:tcPr>
          <w:p w:rsidR="00142446" w:rsidRDefault="00142446">
            <w:r>
              <w:t>103674-P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13.429167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8.0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4.433333</w:t>
            </w:r>
          </w:p>
        </w:tc>
        <w:tc>
          <w:tcPr>
            <w:tcW w:w="279" w:type="pct"/>
          </w:tcPr>
          <w:p w:rsidR="00142446" w:rsidRDefault="00142446">
            <w:r>
              <w:t>4.109091</w:t>
            </w:r>
          </w:p>
        </w:tc>
        <w:tc>
          <w:tcPr>
            <w:tcW w:w="300" w:type="pct"/>
          </w:tcPr>
          <w:p w:rsidR="00142446" w:rsidRDefault="00142446">
            <w:r>
              <w:t>25.28</w:t>
            </w:r>
          </w:p>
        </w:tc>
        <w:tc>
          <w:tcPr>
            <w:tcW w:w="300" w:type="pct"/>
          </w:tcPr>
          <w:p w:rsidR="00142446" w:rsidRDefault="00142446">
            <w:r>
              <w:t>60.251591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185</w:t>
            </w:r>
          </w:p>
        </w:tc>
        <w:tc>
          <w:tcPr>
            <w:tcW w:w="221" w:type="pct"/>
          </w:tcPr>
          <w:p w:rsidR="00142446" w:rsidRDefault="00142446">
            <w:r>
              <w:t>120</w:t>
            </w:r>
            <w:r>
              <w:lastRenderedPageBreak/>
              <w:t>6</w:t>
            </w:r>
          </w:p>
        </w:tc>
        <w:tc>
          <w:tcPr>
            <w:tcW w:w="280" w:type="pct"/>
          </w:tcPr>
          <w:p w:rsidR="00142446" w:rsidRDefault="00142446">
            <w:r>
              <w:lastRenderedPageBreak/>
              <w:t>22908</w:t>
            </w:r>
          </w:p>
        </w:tc>
        <w:tc>
          <w:tcPr>
            <w:tcW w:w="399" w:type="pct"/>
          </w:tcPr>
          <w:p w:rsidR="00142446" w:rsidRDefault="00142446">
            <w:r>
              <w:t xml:space="preserve">Muhammad </w:t>
            </w:r>
            <w:r>
              <w:lastRenderedPageBreak/>
              <w:t>Ihtisham</w:t>
            </w:r>
          </w:p>
        </w:tc>
        <w:tc>
          <w:tcPr>
            <w:tcW w:w="423" w:type="pct"/>
          </w:tcPr>
          <w:p w:rsidR="00142446" w:rsidRDefault="00142446">
            <w:r>
              <w:lastRenderedPageBreak/>
              <w:t xml:space="preserve">Muhammad </w:t>
            </w:r>
            <w:r>
              <w:lastRenderedPageBreak/>
              <w:t>Javed</w:t>
            </w:r>
          </w:p>
        </w:tc>
        <w:tc>
          <w:tcPr>
            <w:tcW w:w="361" w:type="pct"/>
          </w:tcPr>
          <w:p w:rsidR="00142446" w:rsidRDefault="00142446">
            <w:r>
              <w:lastRenderedPageBreak/>
              <w:t>98858-P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12.9625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8.91666</w:t>
            </w:r>
            <w:r>
              <w:lastRenderedPageBreak/>
              <w:t>7</w:t>
            </w:r>
          </w:p>
        </w:tc>
        <w:tc>
          <w:tcPr>
            <w:tcW w:w="273" w:type="pct"/>
          </w:tcPr>
          <w:p w:rsidR="00142446" w:rsidRDefault="00142446">
            <w:r>
              <w:lastRenderedPageBreak/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4.5857</w:t>
            </w:r>
            <w:r>
              <w:lastRenderedPageBreak/>
              <w:t>14</w:t>
            </w:r>
          </w:p>
        </w:tc>
        <w:tc>
          <w:tcPr>
            <w:tcW w:w="279" w:type="pct"/>
          </w:tcPr>
          <w:p w:rsidR="00142446" w:rsidRDefault="00142446">
            <w:r>
              <w:lastRenderedPageBreak/>
              <w:t>4.7681</w:t>
            </w:r>
            <w:r>
              <w:lastRenderedPageBreak/>
              <w:t>82</w:t>
            </w:r>
          </w:p>
        </w:tc>
        <w:tc>
          <w:tcPr>
            <w:tcW w:w="300" w:type="pct"/>
          </w:tcPr>
          <w:p w:rsidR="00142446" w:rsidRDefault="00142446">
            <w:r>
              <w:lastRenderedPageBreak/>
              <w:t>24.0</w:t>
            </w:r>
          </w:p>
        </w:tc>
        <w:tc>
          <w:tcPr>
            <w:tcW w:w="300" w:type="pct"/>
          </w:tcPr>
          <w:p w:rsidR="00142446" w:rsidRDefault="00142446">
            <w:r>
              <w:t>60.2330</w:t>
            </w:r>
            <w:r>
              <w:lastRenderedPageBreak/>
              <w:t>63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lastRenderedPageBreak/>
              <w:t>186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23179</w:t>
            </w:r>
          </w:p>
        </w:tc>
        <w:tc>
          <w:tcPr>
            <w:tcW w:w="399" w:type="pct"/>
          </w:tcPr>
          <w:p w:rsidR="00142446" w:rsidRDefault="00142446">
            <w:r>
              <w:t>Arooj Fatima</w:t>
            </w:r>
          </w:p>
        </w:tc>
        <w:tc>
          <w:tcPr>
            <w:tcW w:w="423" w:type="pct"/>
          </w:tcPr>
          <w:p w:rsidR="00142446" w:rsidRDefault="00142446">
            <w:r>
              <w:t>Arshad Ali</w:t>
            </w:r>
          </w:p>
        </w:tc>
        <w:tc>
          <w:tcPr>
            <w:tcW w:w="361" w:type="pct"/>
          </w:tcPr>
          <w:p w:rsidR="00142446" w:rsidRDefault="00142446">
            <w:r>
              <w:t>104840-P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13.304167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8.75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4.666667</w:t>
            </w:r>
          </w:p>
        </w:tc>
        <w:tc>
          <w:tcPr>
            <w:tcW w:w="279" w:type="pct"/>
          </w:tcPr>
          <w:p w:rsidR="00142446" w:rsidRDefault="00142446">
            <w:r>
              <w:t>4.486364</w:t>
            </w:r>
          </w:p>
        </w:tc>
        <w:tc>
          <w:tcPr>
            <w:tcW w:w="300" w:type="pct"/>
          </w:tcPr>
          <w:p w:rsidR="00142446" w:rsidRDefault="00142446">
            <w:r>
              <w:t>24.0</w:t>
            </w:r>
          </w:p>
        </w:tc>
        <w:tc>
          <w:tcPr>
            <w:tcW w:w="300" w:type="pct"/>
          </w:tcPr>
          <w:p w:rsidR="00142446" w:rsidRDefault="00142446">
            <w:r>
              <w:t>60.207198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187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21793</w:t>
            </w:r>
          </w:p>
        </w:tc>
        <w:tc>
          <w:tcPr>
            <w:tcW w:w="399" w:type="pct"/>
          </w:tcPr>
          <w:p w:rsidR="00142446" w:rsidRDefault="00142446">
            <w:r>
              <w:t>Muhammad Sadiq</w:t>
            </w:r>
          </w:p>
        </w:tc>
        <w:tc>
          <w:tcPr>
            <w:tcW w:w="423" w:type="pct"/>
          </w:tcPr>
          <w:p w:rsidR="00142446" w:rsidRDefault="00142446">
            <w:r>
              <w:t>Malik Muhammad</w:t>
            </w:r>
          </w:p>
        </w:tc>
        <w:tc>
          <w:tcPr>
            <w:tcW w:w="361" w:type="pct"/>
          </w:tcPr>
          <w:p w:rsidR="00142446" w:rsidRDefault="00142446">
            <w:r>
              <w:t>108769-P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13.6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6.25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4.109524</w:t>
            </w:r>
          </w:p>
        </w:tc>
        <w:tc>
          <w:tcPr>
            <w:tcW w:w="279" w:type="pct"/>
          </w:tcPr>
          <w:p w:rsidR="00142446" w:rsidRDefault="00142446">
            <w:r>
              <w:t>4.331818</w:t>
            </w:r>
          </w:p>
        </w:tc>
        <w:tc>
          <w:tcPr>
            <w:tcW w:w="300" w:type="pct"/>
          </w:tcPr>
          <w:p w:rsidR="00142446" w:rsidRDefault="00142446">
            <w:r>
              <w:t>26.88</w:t>
            </w:r>
          </w:p>
        </w:tc>
        <w:tc>
          <w:tcPr>
            <w:tcW w:w="300" w:type="pct"/>
          </w:tcPr>
          <w:p w:rsidR="00142446" w:rsidRDefault="00142446">
            <w:r>
              <w:t>60.171342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188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16024</w:t>
            </w:r>
          </w:p>
        </w:tc>
        <w:tc>
          <w:tcPr>
            <w:tcW w:w="399" w:type="pct"/>
          </w:tcPr>
          <w:p w:rsidR="00142446" w:rsidRDefault="00142446">
            <w:r>
              <w:t>Muhammad Ameer Hamza</w:t>
            </w:r>
          </w:p>
        </w:tc>
        <w:tc>
          <w:tcPr>
            <w:tcW w:w="423" w:type="pct"/>
          </w:tcPr>
          <w:p w:rsidR="00142446" w:rsidRDefault="00142446">
            <w:r>
              <w:t>Abdul Quddus Butt</w:t>
            </w:r>
          </w:p>
        </w:tc>
        <w:tc>
          <w:tcPr>
            <w:tcW w:w="361" w:type="pct"/>
          </w:tcPr>
          <w:p w:rsidR="00142446" w:rsidRDefault="00142446">
            <w:r>
              <w:t>110661-P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13.504167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6.666667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4.647619</w:t>
            </w:r>
          </w:p>
        </w:tc>
        <w:tc>
          <w:tcPr>
            <w:tcW w:w="279" w:type="pct"/>
          </w:tcPr>
          <w:p w:rsidR="00142446" w:rsidRDefault="00142446">
            <w:r>
              <w:t>4.418182</w:t>
            </w:r>
          </w:p>
        </w:tc>
        <w:tc>
          <w:tcPr>
            <w:tcW w:w="300" w:type="pct"/>
          </w:tcPr>
          <w:p w:rsidR="00142446" w:rsidRDefault="00142446">
            <w:r>
              <w:t>25.92</w:t>
            </w:r>
          </w:p>
        </w:tc>
        <w:tc>
          <w:tcPr>
            <w:tcW w:w="300" w:type="pct"/>
          </w:tcPr>
          <w:p w:rsidR="00142446" w:rsidRDefault="00142446">
            <w:r>
              <w:t>60.156635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189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3826</w:t>
            </w:r>
          </w:p>
        </w:tc>
        <w:tc>
          <w:tcPr>
            <w:tcW w:w="399" w:type="pct"/>
          </w:tcPr>
          <w:p w:rsidR="00142446" w:rsidRDefault="00142446">
            <w:r>
              <w:t>Muhammad Numan</w:t>
            </w:r>
          </w:p>
        </w:tc>
        <w:tc>
          <w:tcPr>
            <w:tcW w:w="423" w:type="pct"/>
          </w:tcPr>
          <w:p w:rsidR="00142446" w:rsidRDefault="00142446">
            <w:r>
              <w:t>Haji Muhammad Hussan</w:t>
            </w:r>
          </w:p>
        </w:tc>
        <w:tc>
          <w:tcPr>
            <w:tcW w:w="361" w:type="pct"/>
          </w:tcPr>
          <w:p w:rsidR="00142446" w:rsidRDefault="00142446">
            <w:r>
              <w:t>107538-P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13.7625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6.25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4.466667</w:t>
            </w:r>
          </w:p>
        </w:tc>
        <w:tc>
          <w:tcPr>
            <w:tcW w:w="279" w:type="pct"/>
          </w:tcPr>
          <w:p w:rsidR="00142446" w:rsidRDefault="00142446">
            <w:r>
              <w:t>4.431818</w:t>
            </w:r>
          </w:p>
        </w:tc>
        <w:tc>
          <w:tcPr>
            <w:tcW w:w="300" w:type="pct"/>
          </w:tcPr>
          <w:p w:rsidR="00142446" w:rsidRDefault="00142446">
            <w:r>
              <w:t>26.24</w:t>
            </w:r>
          </w:p>
        </w:tc>
        <w:tc>
          <w:tcPr>
            <w:tcW w:w="300" w:type="pct"/>
          </w:tcPr>
          <w:p w:rsidR="00142446" w:rsidRDefault="00142446">
            <w:r>
              <w:t>60.150985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190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2018</w:t>
            </w:r>
          </w:p>
        </w:tc>
        <w:tc>
          <w:tcPr>
            <w:tcW w:w="399" w:type="pct"/>
          </w:tcPr>
          <w:p w:rsidR="00142446" w:rsidRDefault="00142446">
            <w:r>
              <w:t>Hafiz Abdul Jabbar</w:t>
            </w:r>
          </w:p>
        </w:tc>
        <w:tc>
          <w:tcPr>
            <w:tcW w:w="423" w:type="pct"/>
          </w:tcPr>
          <w:p w:rsidR="00142446" w:rsidRDefault="00142446">
            <w:r>
              <w:t>Muhammad Boota</w:t>
            </w:r>
          </w:p>
        </w:tc>
        <w:tc>
          <w:tcPr>
            <w:tcW w:w="361" w:type="pct"/>
          </w:tcPr>
          <w:p w:rsidR="00142446" w:rsidRDefault="00142446">
            <w:r>
              <w:t>92118-P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12.820408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7.833333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4.194118</w:t>
            </w:r>
          </w:p>
        </w:tc>
        <w:tc>
          <w:tcPr>
            <w:tcW w:w="279" w:type="pct"/>
          </w:tcPr>
          <w:p w:rsidR="00142446" w:rsidRDefault="00142446">
            <w:r>
              <w:t>4.363636</w:t>
            </w:r>
          </w:p>
        </w:tc>
        <w:tc>
          <w:tcPr>
            <w:tcW w:w="300" w:type="pct"/>
          </w:tcPr>
          <w:p w:rsidR="00142446" w:rsidRDefault="00142446">
            <w:r>
              <w:t>25.92</w:t>
            </w:r>
          </w:p>
        </w:tc>
        <w:tc>
          <w:tcPr>
            <w:tcW w:w="300" w:type="pct"/>
          </w:tcPr>
          <w:p w:rsidR="00142446" w:rsidRDefault="00142446">
            <w:r>
              <w:t>60.131495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191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24937</w:t>
            </w:r>
          </w:p>
        </w:tc>
        <w:tc>
          <w:tcPr>
            <w:tcW w:w="399" w:type="pct"/>
          </w:tcPr>
          <w:p w:rsidR="00142446" w:rsidRDefault="00142446">
            <w:r>
              <w:t>Madeeha Kanwal</w:t>
            </w:r>
          </w:p>
        </w:tc>
        <w:tc>
          <w:tcPr>
            <w:tcW w:w="423" w:type="pct"/>
          </w:tcPr>
          <w:p w:rsidR="00142446" w:rsidRDefault="00142446">
            <w:r>
              <w:t xml:space="preserve">NASEER AHMAD </w:t>
            </w:r>
          </w:p>
        </w:tc>
        <w:tc>
          <w:tcPr>
            <w:tcW w:w="361" w:type="pct"/>
          </w:tcPr>
          <w:p w:rsidR="00142446" w:rsidRDefault="00142446">
            <w:r>
              <w:t>110531-P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14.795833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2.5</w:t>
            </w:r>
          </w:p>
        </w:tc>
        <w:tc>
          <w:tcPr>
            <w:tcW w:w="305" w:type="pct"/>
          </w:tcPr>
          <w:p w:rsidR="00142446" w:rsidRDefault="00142446">
            <w:r>
              <w:t>6.25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4.261905</w:t>
            </w:r>
          </w:p>
        </w:tc>
        <w:tc>
          <w:tcPr>
            <w:tcW w:w="279" w:type="pct"/>
          </w:tcPr>
          <w:p w:rsidR="00142446" w:rsidRDefault="00142446">
            <w:r>
              <w:t>4.154545</w:t>
            </w:r>
          </w:p>
        </w:tc>
        <w:tc>
          <w:tcPr>
            <w:tcW w:w="300" w:type="pct"/>
          </w:tcPr>
          <w:p w:rsidR="00142446" w:rsidRDefault="00142446">
            <w:r>
              <w:t>28.16</w:t>
            </w:r>
          </w:p>
        </w:tc>
        <w:tc>
          <w:tcPr>
            <w:tcW w:w="300" w:type="pct"/>
          </w:tcPr>
          <w:p w:rsidR="00142446" w:rsidRDefault="00142446">
            <w:r>
              <w:t>60.122283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192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25154</w:t>
            </w:r>
          </w:p>
        </w:tc>
        <w:tc>
          <w:tcPr>
            <w:tcW w:w="399" w:type="pct"/>
          </w:tcPr>
          <w:p w:rsidR="00142446" w:rsidRDefault="00142446">
            <w:r>
              <w:t>Amna Sadia</w:t>
            </w:r>
          </w:p>
        </w:tc>
        <w:tc>
          <w:tcPr>
            <w:tcW w:w="423" w:type="pct"/>
          </w:tcPr>
          <w:p w:rsidR="00142446" w:rsidRDefault="00142446">
            <w:r>
              <w:t>Muhammad Yousaf</w:t>
            </w:r>
          </w:p>
        </w:tc>
        <w:tc>
          <w:tcPr>
            <w:tcW w:w="361" w:type="pct"/>
          </w:tcPr>
          <w:p w:rsidR="00142446" w:rsidRDefault="00142446">
            <w:r>
              <w:t>114989-p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13.55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2.5</w:t>
            </w:r>
          </w:p>
        </w:tc>
        <w:tc>
          <w:tcPr>
            <w:tcW w:w="305" w:type="pct"/>
          </w:tcPr>
          <w:p w:rsidR="00142446" w:rsidRDefault="00142446">
            <w:r>
              <w:t>10.0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4.333333</w:t>
            </w:r>
          </w:p>
        </w:tc>
        <w:tc>
          <w:tcPr>
            <w:tcW w:w="279" w:type="pct"/>
          </w:tcPr>
          <w:p w:rsidR="00142446" w:rsidRDefault="00142446">
            <w:r>
              <w:t>4.122727</w:t>
            </w:r>
          </w:p>
        </w:tc>
        <w:tc>
          <w:tcPr>
            <w:tcW w:w="300" w:type="pct"/>
          </w:tcPr>
          <w:p w:rsidR="00142446" w:rsidRDefault="00142446">
            <w:r>
              <w:t>25.6</w:t>
            </w:r>
          </w:p>
        </w:tc>
        <w:tc>
          <w:tcPr>
            <w:tcW w:w="300" w:type="pct"/>
          </w:tcPr>
          <w:p w:rsidR="00142446" w:rsidRDefault="00142446">
            <w:r>
              <w:t>60.10606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193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22667</w:t>
            </w:r>
          </w:p>
        </w:tc>
        <w:tc>
          <w:tcPr>
            <w:tcW w:w="399" w:type="pct"/>
          </w:tcPr>
          <w:p w:rsidR="00142446" w:rsidRDefault="00142446">
            <w:r>
              <w:t>Khadija Waqar</w:t>
            </w:r>
          </w:p>
        </w:tc>
        <w:tc>
          <w:tcPr>
            <w:tcW w:w="423" w:type="pct"/>
          </w:tcPr>
          <w:p w:rsidR="00142446" w:rsidRDefault="00142446">
            <w:r>
              <w:t>Waqar Ahmed</w:t>
            </w:r>
          </w:p>
        </w:tc>
        <w:tc>
          <w:tcPr>
            <w:tcW w:w="361" w:type="pct"/>
          </w:tcPr>
          <w:p w:rsidR="00142446" w:rsidRDefault="00142446">
            <w:r>
              <w:t>109244-P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15.35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6.25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4.647619</w:t>
            </w:r>
          </w:p>
        </w:tc>
        <w:tc>
          <w:tcPr>
            <w:tcW w:w="279" w:type="pct"/>
          </w:tcPr>
          <w:p w:rsidR="00142446" w:rsidRDefault="00142446">
            <w:r>
              <w:t>4.531818</w:t>
            </w:r>
          </w:p>
        </w:tc>
        <w:tc>
          <w:tcPr>
            <w:tcW w:w="300" w:type="pct"/>
          </w:tcPr>
          <w:p w:rsidR="00142446" w:rsidRDefault="00142446">
            <w:r>
              <w:t>24.32</w:t>
            </w:r>
          </w:p>
        </w:tc>
        <w:tc>
          <w:tcPr>
            <w:tcW w:w="300" w:type="pct"/>
          </w:tcPr>
          <w:p w:rsidR="00142446" w:rsidRDefault="00142446">
            <w:r>
              <w:t>60.099437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194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22542</w:t>
            </w:r>
          </w:p>
        </w:tc>
        <w:tc>
          <w:tcPr>
            <w:tcW w:w="399" w:type="pct"/>
          </w:tcPr>
          <w:p w:rsidR="00142446" w:rsidRDefault="00142446">
            <w:r>
              <w:t>Usama Ashraf</w:t>
            </w:r>
          </w:p>
        </w:tc>
        <w:tc>
          <w:tcPr>
            <w:tcW w:w="423" w:type="pct"/>
          </w:tcPr>
          <w:p w:rsidR="00142446" w:rsidRDefault="00142446">
            <w:r>
              <w:t>Muhammad Ashraf</w:t>
            </w:r>
          </w:p>
        </w:tc>
        <w:tc>
          <w:tcPr>
            <w:tcW w:w="361" w:type="pct"/>
          </w:tcPr>
          <w:p w:rsidR="00142446" w:rsidRDefault="00142446">
            <w:r>
              <w:t>715147-01-M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14.567347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4.814286</w:t>
            </w:r>
          </w:p>
        </w:tc>
        <w:tc>
          <w:tcPr>
            <w:tcW w:w="279" w:type="pct"/>
          </w:tcPr>
          <w:p w:rsidR="00142446" w:rsidRDefault="00142446">
            <w:r>
              <w:t>4.631818</w:t>
            </w:r>
          </w:p>
        </w:tc>
        <w:tc>
          <w:tcPr>
            <w:tcW w:w="300" w:type="pct"/>
          </w:tcPr>
          <w:p w:rsidR="00142446" w:rsidRDefault="00142446">
            <w:r>
              <w:t>31.04</w:t>
            </w:r>
          </w:p>
        </w:tc>
        <w:tc>
          <w:tcPr>
            <w:tcW w:w="300" w:type="pct"/>
          </w:tcPr>
          <w:p w:rsidR="00142446" w:rsidRDefault="00142446">
            <w:r>
              <w:t>60.053451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19</w:t>
            </w:r>
            <w:r>
              <w:lastRenderedPageBreak/>
              <w:t>5</w:t>
            </w:r>
          </w:p>
        </w:tc>
        <w:tc>
          <w:tcPr>
            <w:tcW w:w="221" w:type="pct"/>
          </w:tcPr>
          <w:p w:rsidR="00142446" w:rsidRDefault="00142446">
            <w:r>
              <w:lastRenderedPageBreak/>
              <w:t>12</w:t>
            </w:r>
            <w:r>
              <w:lastRenderedPageBreak/>
              <w:t>06</w:t>
            </w:r>
          </w:p>
        </w:tc>
        <w:tc>
          <w:tcPr>
            <w:tcW w:w="280" w:type="pct"/>
          </w:tcPr>
          <w:p w:rsidR="00142446" w:rsidRDefault="00142446">
            <w:r>
              <w:lastRenderedPageBreak/>
              <w:t>1911</w:t>
            </w:r>
            <w:r>
              <w:lastRenderedPageBreak/>
              <w:t>6</w:t>
            </w:r>
          </w:p>
        </w:tc>
        <w:tc>
          <w:tcPr>
            <w:tcW w:w="399" w:type="pct"/>
          </w:tcPr>
          <w:p w:rsidR="00142446" w:rsidRDefault="00142446">
            <w:r>
              <w:lastRenderedPageBreak/>
              <w:t xml:space="preserve">Ammara </w:t>
            </w:r>
            <w:r>
              <w:lastRenderedPageBreak/>
              <w:t>Iqbal</w:t>
            </w:r>
          </w:p>
        </w:tc>
        <w:tc>
          <w:tcPr>
            <w:tcW w:w="423" w:type="pct"/>
          </w:tcPr>
          <w:p w:rsidR="00142446" w:rsidRDefault="00142446">
            <w:r>
              <w:lastRenderedPageBreak/>
              <w:t>Muhamma</w:t>
            </w:r>
            <w:r>
              <w:lastRenderedPageBreak/>
              <w:t>d Iqbal</w:t>
            </w:r>
          </w:p>
        </w:tc>
        <w:tc>
          <w:tcPr>
            <w:tcW w:w="361" w:type="pct"/>
          </w:tcPr>
          <w:p w:rsidR="00142446" w:rsidRDefault="00142446">
            <w:r>
              <w:lastRenderedPageBreak/>
              <w:t>110855</w:t>
            </w:r>
            <w:r>
              <w:lastRenderedPageBreak/>
              <w:t>-P</w:t>
            </w:r>
          </w:p>
        </w:tc>
        <w:tc>
          <w:tcPr>
            <w:tcW w:w="314" w:type="pct"/>
          </w:tcPr>
          <w:p w:rsidR="00142446" w:rsidRDefault="00142446">
            <w:r>
              <w:lastRenderedPageBreak/>
              <w:t>Punja</w:t>
            </w:r>
            <w:r>
              <w:lastRenderedPageBreak/>
              <w:t>b</w:t>
            </w:r>
          </w:p>
        </w:tc>
        <w:tc>
          <w:tcPr>
            <w:tcW w:w="300" w:type="pct"/>
          </w:tcPr>
          <w:p w:rsidR="00142446" w:rsidRDefault="00142446">
            <w:r>
              <w:lastRenderedPageBreak/>
              <w:t>13.99</w:t>
            </w:r>
            <w:r>
              <w:lastRenderedPageBreak/>
              <w:t>1667</w:t>
            </w:r>
          </w:p>
        </w:tc>
        <w:tc>
          <w:tcPr>
            <w:tcW w:w="274" w:type="pct"/>
          </w:tcPr>
          <w:p w:rsidR="00142446" w:rsidRDefault="00142446">
            <w:r>
              <w:lastRenderedPageBreak/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5.75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4.7</w:t>
            </w:r>
          </w:p>
        </w:tc>
        <w:tc>
          <w:tcPr>
            <w:tcW w:w="279" w:type="pct"/>
          </w:tcPr>
          <w:p w:rsidR="00142446" w:rsidRDefault="00142446">
            <w:r>
              <w:t>4.35</w:t>
            </w:r>
          </w:p>
        </w:tc>
        <w:tc>
          <w:tcPr>
            <w:tcW w:w="300" w:type="pct"/>
          </w:tcPr>
          <w:p w:rsidR="00142446" w:rsidRDefault="00142446">
            <w:r>
              <w:t>26.24</w:t>
            </w:r>
          </w:p>
        </w:tc>
        <w:tc>
          <w:tcPr>
            <w:tcW w:w="300" w:type="pct"/>
          </w:tcPr>
          <w:p w:rsidR="00142446" w:rsidRDefault="00142446">
            <w:r>
              <w:t>60.03</w:t>
            </w:r>
            <w:r>
              <w:lastRenderedPageBreak/>
              <w:t>1667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lastRenderedPageBreak/>
              <w:t>196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18778</w:t>
            </w:r>
          </w:p>
        </w:tc>
        <w:tc>
          <w:tcPr>
            <w:tcW w:w="399" w:type="pct"/>
          </w:tcPr>
          <w:p w:rsidR="00142446" w:rsidRDefault="00142446">
            <w:r>
              <w:t>Urooj Shahid</w:t>
            </w:r>
          </w:p>
        </w:tc>
        <w:tc>
          <w:tcPr>
            <w:tcW w:w="423" w:type="pct"/>
          </w:tcPr>
          <w:p w:rsidR="00142446" w:rsidRDefault="00142446">
            <w:r>
              <w:t>Shahid Pervaiz</w:t>
            </w:r>
          </w:p>
        </w:tc>
        <w:tc>
          <w:tcPr>
            <w:tcW w:w="361" w:type="pct"/>
          </w:tcPr>
          <w:p w:rsidR="00142446" w:rsidRDefault="00142446">
            <w:r>
              <w:t>73889-P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13.731915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2.5</w:t>
            </w:r>
          </w:p>
        </w:tc>
        <w:tc>
          <w:tcPr>
            <w:tcW w:w="305" w:type="pct"/>
          </w:tcPr>
          <w:p w:rsidR="00142446" w:rsidRDefault="00142446">
            <w:r>
              <w:t>10.0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4.182353</w:t>
            </w:r>
          </w:p>
        </w:tc>
        <w:tc>
          <w:tcPr>
            <w:tcW w:w="279" w:type="pct"/>
          </w:tcPr>
          <w:p w:rsidR="00142446" w:rsidRDefault="00142446">
            <w:r>
              <w:t>3.977273</w:t>
            </w:r>
          </w:p>
        </w:tc>
        <w:tc>
          <w:tcPr>
            <w:tcW w:w="300" w:type="pct"/>
          </w:tcPr>
          <w:p w:rsidR="00142446" w:rsidRDefault="00142446">
            <w:r>
              <w:t>25.6</w:t>
            </w:r>
          </w:p>
        </w:tc>
        <w:tc>
          <w:tcPr>
            <w:tcW w:w="300" w:type="pct"/>
          </w:tcPr>
          <w:p w:rsidR="00142446" w:rsidRDefault="00142446">
            <w:r>
              <w:t>59.991541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197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5129</w:t>
            </w:r>
          </w:p>
        </w:tc>
        <w:tc>
          <w:tcPr>
            <w:tcW w:w="399" w:type="pct"/>
          </w:tcPr>
          <w:p w:rsidR="00142446" w:rsidRDefault="00142446">
            <w:r>
              <w:t>Aliyeen Shahid Mir</w:t>
            </w:r>
          </w:p>
        </w:tc>
        <w:tc>
          <w:tcPr>
            <w:tcW w:w="423" w:type="pct"/>
          </w:tcPr>
          <w:p w:rsidR="00142446" w:rsidRDefault="00142446">
            <w:r>
              <w:t>Shahid Saeed Mir</w:t>
            </w:r>
          </w:p>
        </w:tc>
        <w:tc>
          <w:tcPr>
            <w:tcW w:w="361" w:type="pct"/>
          </w:tcPr>
          <w:p w:rsidR="00142446" w:rsidRDefault="00142446">
            <w:r>
              <w:t>105578-P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14.941667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6.25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4.62381</w:t>
            </w:r>
          </w:p>
        </w:tc>
        <w:tc>
          <w:tcPr>
            <w:tcW w:w="279" w:type="pct"/>
          </w:tcPr>
          <w:p w:rsidR="00142446" w:rsidRDefault="00142446">
            <w:r>
              <w:t>4.531818</w:t>
            </w:r>
          </w:p>
        </w:tc>
        <w:tc>
          <w:tcPr>
            <w:tcW w:w="300" w:type="pct"/>
          </w:tcPr>
          <w:p w:rsidR="00142446" w:rsidRDefault="00142446">
            <w:r>
              <w:t>24.64</w:t>
            </w:r>
          </w:p>
        </w:tc>
        <w:tc>
          <w:tcPr>
            <w:tcW w:w="300" w:type="pct"/>
          </w:tcPr>
          <w:p w:rsidR="00142446" w:rsidRDefault="00142446">
            <w:r>
              <w:t>59.987295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198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7311</w:t>
            </w:r>
          </w:p>
        </w:tc>
        <w:tc>
          <w:tcPr>
            <w:tcW w:w="399" w:type="pct"/>
          </w:tcPr>
          <w:p w:rsidR="00142446" w:rsidRDefault="00142446">
            <w:r>
              <w:t>Saman Khursheed</w:t>
            </w:r>
          </w:p>
        </w:tc>
        <w:tc>
          <w:tcPr>
            <w:tcW w:w="423" w:type="pct"/>
          </w:tcPr>
          <w:p w:rsidR="00142446" w:rsidRDefault="00142446">
            <w:r>
              <w:t>Shahzeb Afzal</w:t>
            </w:r>
          </w:p>
        </w:tc>
        <w:tc>
          <w:tcPr>
            <w:tcW w:w="361" w:type="pct"/>
          </w:tcPr>
          <w:p w:rsidR="00142446" w:rsidRDefault="00142446">
            <w:r>
              <w:t>102866-P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12.918367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7.75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4.733333</w:t>
            </w:r>
          </w:p>
        </w:tc>
        <w:tc>
          <w:tcPr>
            <w:tcW w:w="279" w:type="pct"/>
          </w:tcPr>
          <w:p w:rsidR="00142446" w:rsidRDefault="00142446">
            <w:r>
              <w:t>4.622727</w:t>
            </w:r>
          </w:p>
        </w:tc>
        <w:tc>
          <w:tcPr>
            <w:tcW w:w="300" w:type="pct"/>
          </w:tcPr>
          <w:p w:rsidR="00142446" w:rsidRDefault="00142446">
            <w:r>
              <w:t>24.96</w:t>
            </w:r>
          </w:p>
        </w:tc>
        <w:tc>
          <w:tcPr>
            <w:tcW w:w="300" w:type="pct"/>
          </w:tcPr>
          <w:p w:rsidR="00142446" w:rsidRDefault="00142446">
            <w:r>
              <w:t>59.984427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199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20950</w:t>
            </w:r>
          </w:p>
        </w:tc>
        <w:tc>
          <w:tcPr>
            <w:tcW w:w="399" w:type="pct"/>
          </w:tcPr>
          <w:p w:rsidR="00142446" w:rsidRDefault="00142446">
            <w:r>
              <w:t>Waseem Sajjad</w:t>
            </w:r>
          </w:p>
        </w:tc>
        <w:tc>
          <w:tcPr>
            <w:tcW w:w="423" w:type="pct"/>
          </w:tcPr>
          <w:p w:rsidR="00142446" w:rsidRDefault="00142446">
            <w:r>
              <w:t xml:space="preserve">Sajjad Hussain </w:t>
            </w:r>
          </w:p>
        </w:tc>
        <w:tc>
          <w:tcPr>
            <w:tcW w:w="361" w:type="pct"/>
          </w:tcPr>
          <w:p w:rsidR="00142446" w:rsidRDefault="00142446">
            <w:r>
              <w:t>743768-01-M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15.7375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4.666667</w:t>
            </w:r>
          </w:p>
        </w:tc>
        <w:tc>
          <w:tcPr>
            <w:tcW w:w="279" w:type="pct"/>
          </w:tcPr>
          <w:p w:rsidR="00142446" w:rsidRDefault="00142446">
            <w:r>
              <w:t>4.5</w:t>
            </w:r>
          </w:p>
        </w:tc>
        <w:tc>
          <w:tcPr>
            <w:tcW w:w="300" w:type="pct"/>
          </w:tcPr>
          <w:p w:rsidR="00142446" w:rsidRDefault="00142446">
            <w:r>
              <w:t>30.08</w:t>
            </w:r>
          </w:p>
        </w:tc>
        <w:tc>
          <w:tcPr>
            <w:tcW w:w="300" w:type="pct"/>
          </w:tcPr>
          <w:p w:rsidR="00142446" w:rsidRDefault="00142446">
            <w:r>
              <w:t>59.984167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200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22107</w:t>
            </w:r>
          </w:p>
        </w:tc>
        <w:tc>
          <w:tcPr>
            <w:tcW w:w="399" w:type="pct"/>
          </w:tcPr>
          <w:p w:rsidR="00142446" w:rsidRDefault="00142446">
            <w:r>
              <w:t>Misbah Shahid</w:t>
            </w:r>
          </w:p>
        </w:tc>
        <w:tc>
          <w:tcPr>
            <w:tcW w:w="423" w:type="pct"/>
          </w:tcPr>
          <w:p w:rsidR="00142446" w:rsidRDefault="00142446">
            <w:r>
              <w:t>MUHAMMAD SHAHID LATIF</w:t>
            </w:r>
          </w:p>
        </w:tc>
        <w:tc>
          <w:tcPr>
            <w:tcW w:w="361" w:type="pct"/>
          </w:tcPr>
          <w:p w:rsidR="00142446" w:rsidRDefault="00142446">
            <w:r>
              <w:t>717204-01-M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15.595833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4.8</w:t>
            </w:r>
          </w:p>
        </w:tc>
        <w:tc>
          <w:tcPr>
            <w:tcW w:w="279" w:type="pct"/>
          </w:tcPr>
          <w:p w:rsidR="00142446" w:rsidRDefault="00142446">
            <w:r>
              <w:t>4.5</w:t>
            </w:r>
          </w:p>
        </w:tc>
        <w:tc>
          <w:tcPr>
            <w:tcW w:w="300" w:type="pct"/>
          </w:tcPr>
          <w:p w:rsidR="00142446" w:rsidRDefault="00142446">
            <w:r>
              <w:t>30.08</w:t>
            </w:r>
          </w:p>
        </w:tc>
        <w:tc>
          <w:tcPr>
            <w:tcW w:w="300" w:type="pct"/>
          </w:tcPr>
          <w:p w:rsidR="00142446" w:rsidRDefault="00142446">
            <w:r>
              <w:t>59.975833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201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18246</w:t>
            </w:r>
          </w:p>
        </w:tc>
        <w:tc>
          <w:tcPr>
            <w:tcW w:w="399" w:type="pct"/>
          </w:tcPr>
          <w:p w:rsidR="00142446" w:rsidRDefault="00142446">
            <w:r>
              <w:t>Dr Riffat Siddiqui</w:t>
            </w:r>
          </w:p>
        </w:tc>
        <w:tc>
          <w:tcPr>
            <w:tcW w:w="423" w:type="pct"/>
          </w:tcPr>
          <w:p w:rsidR="00142446" w:rsidRDefault="00142446">
            <w:r>
              <w:t xml:space="preserve">Muhammad Yousaf Siddiqui </w:t>
            </w:r>
          </w:p>
        </w:tc>
        <w:tc>
          <w:tcPr>
            <w:tcW w:w="361" w:type="pct"/>
          </w:tcPr>
          <w:p w:rsidR="00142446" w:rsidRDefault="00142446">
            <w:r>
              <w:t>110937-P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13.204167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2.5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4.457143</w:t>
            </w:r>
          </w:p>
        </w:tc>
        <w:tc>
          <w:tcPr>
            <w:tcW w:w="279" w:type="pct"/>
          </w:tcPr>
          <w:p w:rsidR="00142446" w:rsidRDefault="00142446">
            <w:r>
              <w:t>4.009091</w:t>
            </w:r>
          </w:p>
        </w:tc>
        <w:tc>
          <w:tcPr>
            <w:tcW w:w="300" w:type="pct"/>
          </w:tcPr>
          <w:p w:rsidR="00142446" w:rsidRDefault="00142446">
            <w:r>
              <w:t>30.8</w:t>
            </w:r>
          </w:p>
        </w:tc>
        <w:tc>
          <w:tcPr>
            <w:tcW w:w="300" w:type="pct"/>
          </w:tcPr>
          <w:p w:rsidR="00142446" w:rsidRDefault="00142446">
            <w:r>
              <w:t>59.970401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202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22531</w:t>
            </w:r>
          </w:p>
        </w:tc>
        <w:tc>
          <w:tcPr>
            <w:tcW w:w="399" w:type="pct"/>
          </w:tcPr>
          <w:p w:rsidR="00142446" w:rsidRDefault="00142446">
            <w:r>
              <w:t>Munir Hussain</w:t>
            </w:r>
          </w:p>
        </w:tc>
        <w:tc>
          <w:tcPr>
            <w:tcW w:w="423" w:type="pct"/>
          </w:tcPr>
          <w:p w:rsidR="00142446" w:rsidRDefault="00142446">
            <w:r>
              <w:t>Khan Muhammad</w:t>
            </w:r>
          </w:p>
        </w:tc>
        <w:tc>
          <w:tcPr>
            <w:tcW w:w="361" w:type="pct"/>
          </w:tcPr>
          <w:p w:rsidR="00142446" w:rsidRDefault="00142446">
            <w:r>
              <w:t>107050-P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13.504167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6.5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4.57619</w:t>
            </w:r>
          </w:p>
        </w:tc>
        <w:tc>
          <w:tcPr>
            <w:tcW w:w="279" w:type="pct"/>
          </w:tcPr>
          <w:p w:rsidR="00142446" w:rsidRDefault="00142446">
            <w:r>
              <w:t>4.463636</w:t>
            </w:r>
          </w:p>
        </w:tc>
        <w:tc>
          <w:tcPr>
            <w:tcW w:w="300" w:type="pct"/>
          </w:tcPr>
          <w:p w:rsidR="00142446" w:rsidRDefault="00142446">
            <w:r>
              <w:t>25.92</w:t>
            </w:r>
          </w:p>
        </w:tc>
        <w:tc>
          <w:tcPr>
            <w:tcW w:w="300" w:type="pct"/>
          </w:tcPr>
          <w:p w:rsidR="00142446" w:rsidRDefault="00142446">
            <w:r>
              <w:t>59.963993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203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16591</w:t>
            </w:r>
          </w:p>
        </w:tc>
        <w:tc>
          <w:tcPr>
            <w:tcW w:w="399" w:type="pct"/>
          </w:tcPr>
          <w:p w:rsidR="00142446" w:rsidRDefault="00142446">
            <w:r>
              <w:t>Hira Rashid</w:t>
            </w:r>
          </w:p>
        </w:tc>
        <w:tc>
          <w:tcPr>
            <w:tcW w:w="423" w:type="pct"/>
          </w:tcPr>
          <w:p w:rsidR="00142446" w:rsidRDefault="00142446">
            <w:r>
              <w:t>Rashid Ahmed</w:t>
            </w:r>
          </w:p>
        </w:tc>
        <w:tc>
          <w:tcPr>
            <w:tcW w:w="361" w:type="pct"/>
          </w:tcPr>
          <w:p w:rsidR="00142446" w:rsidRDefault="00142446">
            <w:r>
              <w:t>111987-P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15.566316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2.5</w:t>
            </w:r>
          </w:p>
        </w:tc>
        <w:tc>
          <w:tcPr>
            <w:tcW w:w="305" w:type="pct"/>
          </w:tcPr>
          <w:p w:rsidR="00142446" w:rsidRDefault="00142446">
            <w:r>
              <w:t>3.5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4.742857</w:t>
            </w:r>
          </w:p>
        </w:tc>
        <w:tc>
          <w:tcPr>
            <w:tcW w:w="279" w:type="pct"/>
          </w:tcPr>
          <w:p w:rsidR="00142446" w:rsidRDefault="00142446">
            <w:r>
              <w:t>4.531818</w:t>
            </w:r>
          </w:p>
        </w:tc>
        <w:tc>
          <w:tcPr>
            <w:tcW w:w="300" w:type="pct"/>
          </w:tcPr>
          <w:p w:rsidR="00142446" w:rsidRDefault="00142446">
            <w:r>
              <w:t>29.12</w:t>
            </w:r>
          </w:p>
        </w:tc>
        <w:tc>
          <w:tcPr>
            <w:tcW w:w="300" w:type="pct"/>
          </w:tcPr>
          <w:p w:rsidR="00142446" w:rsidRDefault="00142446">
            <w:r>
              <w:t>59.960991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204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24665</w:t>
            </w:r>
          </w:p>
        </w:tc>
        <w:tc>
          <w:tcPr>
            <w:tcW w:w="399" w:type="pct"/>
          </w:tcPr>
          <w:p w:rsidR="00142446" w:rsidRDefault="00142446">
            <w:r>
              <w:t>Hannan Zikrea</w:t>
            </w:r>
          </w:p>
        </w:tc>
        <w:tc>
          <w:tcPr>
            <w:tcW w:w="423" w:type="pct"/>
          </w:tcPr>
          <w:p w:rsidR="00142446" w:rsidRDefault="00142446">
            <w:r>
              <w:t>Zikrea Hameed</w:t>
            </w:r>
          </w:p>
        </w:tc>
        <w:tc>
          <w:tcPr>
            <w:tcW w:w="361" w:type="pct"/>
          </w:tcPr>
          <w:p w:rsidR="00142446" w:rsidRDefault="00142446">
            <w:r>
              <w:t>717581-01-M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14.591837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4.804762</w:t>
            </w:r>
          </w:p>
        </w:tc>
        <w:tc>
          <w:tcPr>
            <w:tcW w:w="279" w:type="pct"/>
          </w:tcPr>
          <w:p w:rsidR="00142446" w:rsidRDefault="00142446">
            <w:r>
              <w:t>4.5</w:t>
            </w:r>
          </w:p>
        </w:tc>
        <w:tc>
          <w:tcPr>
            <w:tcW w:w="300" w:type="pct"/>
          </w:tcPr>
          <w:p w:rsidR="00142446" w:rsidRDefault="00142446">
            <w:r>
              <w:t>31.04</w:t>
            </w:r>
          </w:p>
        </w:tc>
        <w:tc>
          <w:tcPr>
            <w:tcW w:w="300" w:type="pct"/>
          </w:tcPr>
          <w:p w:rsidR="00142446" w:rsidRDefault="00142446">
            <w:r>
              <w:t>59.936599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205</w:t>
            </w:r>
          </w:p>
        </w:tc>
        <w:tc>
          <w:tcPr>
            <w:tcW w:w="221" w:type="pct"/>
          </w:tcPr>
          <w:p w:rsidR="00142446" w:rsidRDefault="00142446">
            <w:r>
              <w:t>120</w:t>
            </w:r>
            <w:r>
              <w:lastRenderedPageBreak/>
              <w:t>6</w:t>
            </w:r>
          </w:p>
        </w:tc>
        <w:tc>
          <w:tcPr>
            <w:tcW w:w="280" w:type="pct"/>
          </w:tcPr>
          <w:p w:rsidR="00142446" w:rsidRDefault="00142446">
            <w:r>
              <w:lastRenderedPageBreak/>
              <w:t>24764</w:t>
            </w:r>
          </w:p>
        </w:tc>
        <w:tc>
          <w:tcPr>
            <w:tcW w:w="399" w:type="pct"/>
          </w:tcPr>
          <w:p w:rsidR="00142446" w:rsidRDefault="00142446">
            <w:r>
              <w:t xml:space="preserve">Muhammad </w:t>
            </w:r>
            <w:r>
              <w:lastRenderedPageBreak/>
              <w:t>Sadam Hussain</w:t>
            </w:r>
          </w:p>
        </w:tc>
        <w:tc>
          <w:tcPr>
            <w:tcW w:w="423" w:type="pct"/>
          </w:tcPr>
          <w:p w:rsidR="00142446" w:rsidRDefault="00142446">
            <w:r>
              <w:lastRenderedPageBreak/>
              <w:t>Allah Diwaya</w:t>
            </w:r>
          </w:p>
        </w:tc>
        <w:tc>
          <w:tcPr>
            <w:tcW w:w="361" w:type="pct"/>
          </w:tcPr>
          <w:p w:rsidR="00142446" w:rsidRDefault="00142446">
            <w:r>
              <w:t>92980 -P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13.0382</w:t>
            </w:r>
            <w:r>
              <w:lastRenderedPageBreak/>
              <w:t>98</w:t>
            </w:r>
          </w:p>
        </w:tc>
        <w:tc>
          <w:tcPr>
            <w:tcW w:w="274" w:type="pct"/>
          </w:tcPr>
          <w:p w:rsidR="00142446" w:rsidRDefault="00142446">
            <w:r>
              <w:lastRenderedPageBreak/>
              <w:t>0.0</w:t>
            </w:r>
          </w:p>
        </w:tc>
        <w:tc>
          <w:tcPr>
            <w:tcW w:w="225" w:type="pct"/>
          </w:tcPr>
          <w:p w:rsidR="00142446" w:rsidRDefault="00142446">
            <w:r>
              <w:t>2.5</w:t>
            </w:r>
          </w:p>
        </w:tc>
        <w:tc>
          <w:tcPr>
            <w:tcW w:w="305" w:type="pct"/>
          </w:tcPr>
          <w:p w:rsidR="00142446" w:rsidRDefault="00142446">
            <w:r>
              <w:t>10.0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4.1666</w:t>
            </w:r>
            <w:r>
              <w:lastRenderedPageBreak/>
              <w:t>67</w:t>
            </w:r>
          </w:p>
        </w:tc>
        <w:tc>
          <w:tcPr>
            <w:tcW w:w="279" w:type="pct"/>
          </w:tcPr>
          <w:p w:rsidR="00142446" w:rsidRDefault="00142446">
            <w:r>
              <w:lastRenderedPageBreak/>
              <w:t>3.6636</w:t>
            </w:r>
            <w:r>
              <w:lastRenderedPageBreak/>
              <w:t>36</w:t>
            </w:r>
          </w:p>
        </w:tc>
        <w:tc>
          <w:tcPr>
            <w:tcW w:w="300" w:type="pct"/>
          </w:tcPr>
          <w:p w:rsidR="00142446" w:rsidRDefault="00142446">
            <w:r>
              <w:lastRenderedPageBreak/>
              <w:t>26.56</w:t>
            </w:r>
          </w:p>
        </w:tc>
        <w:tc>
          <w:tcPr>
            <w:tcW w:w="300" w:type="pct"/>
          </w:tcPr>
          <w:p w:rsidR="00142446" w:rsidRDefault="00142446">
            <w:r>
              <w:t>59.9286</w:t>
            </w:r>
            <w:r>
              <w:lastRenderedPageBreak/>
              <w:t>01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lastRenderedPageBreak/>
              <w:t>206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20524</w:t>
            </w:r>
          </w:p>
        </w:tc>
        <w:tc>
          <w:tcPr>
            <w:tcW w:w="399" w:type="pct"/>
          </w:tcPr>
          <w:p w:rsidR="00142446" w:rsidRDefault="00142446">
            <w:r>
              <w:t>Asma Mubashir</w:t>
            </w:r>
          </w:p>
        </w:tc>
        <w:tc>
          <w:tcPr>
            <w:tcW w:w="423" w:type="pct"/>
          </w:tcPr>
          <w:p w:rsidR="00142446" w:rsidRDefault="00142446">
            <w:r>
              <w:t>Mubashir Hussain</w:t>
            </w:r>
          </w:p>
        </w:tc>
        <w:tc>
          <w:tcPr>
            <w:tcW w:w="361" w:type="pct"/>
          </w:tcPr>
          <w:p w:rsidR="00142446" w:rsidRDefault="00142446">
            <w:r>
              <w:t>717219-01-M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16.145833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4.5</w:t>
            </w:r>
          </w:p>
        </w:tc>
        <w:tc>
          <w:tcPr>
            <w:tcW w:w="279" w:type="pct"/>
          </w:tcPr>
          <w:p w:rsidR="00142446" w:rsidRDefault="00142446">
            <w:r>
              <w:t>4.5</w:t>
            </w:r>
          </w:p>
        </w:tc>
        <w:tc>
          <w:tcPr>
            <w:tcW w:w="300" w:type="pct"/>
          </w:tcPr>
          <w:p w:rsidR="00142446" w:rsidRDefault="00142446">
            <w:r>
              <w:t>29.76</w:t>
            </w:r>
          </w:p>
        </w:tc>
        <w:tc>
          <w:tcPr>
            <w:tcW w:w="300" w:type="pct"/>
          </w:tcPr>
          <w:p w:rsidR="00142446" w:rsidRDefault="00142446">
            <w:r>
              <w:t>59.905833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207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17463</w:t>
            </w:r>
          </w:p>
        </w:tc>
        <w:tc>
          <w:tcPr>
            <w:tcW w:w="399" w:type="pct"/>
          </w:tcPr>
          <w:p w:rsidR="00142446" w:rsidRDefault="00142446">
            <w:r>
              <w:t>Muhammad Tufail</w:t>
            </w:r>
          </w:p>
        </w:tc>
        <w:tc>
          <w:tcPr>
            <w:tcW w:w="423" w:type="pct"/>
          </w:tcPr>
          <w:p w:rsidR="00142446" w:rsidRDefault="00142446">
            <w:r>
              <w:t xml:space="preserve">Muhammad Yousaf </w:t>
            </w:r>
          </w:p>
        </w:tc>
        <w:tc>
          <w:tcPr>
            <w:tcW w:w="361" w:type="pct"/>
          </w:tcPr>
          <w:p w:rsidR="00142446" w:rsidRDefault="00142446">
            <w:r>
              <w:t>109995-P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12.633333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6.5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3.966667</w:t>
            </w:r>
          </w:p>
        </w:tc>
        <w:tc>
          <w:tcPr>
            <w:tcW w:w="279" w:type="pct"/>
          </w:tcPr>
          <w:p w:rsidR="00142446" w:rsidRDefault="00142446">
            <w:r>
              <w:t>3.640909</w:t>
            </w:r>
          </w:p>
        </w:tc>
        <w:tc>
          <w:tcPr>
            <w:tcW w:w="300" w:type="pct"/>
          </w:tcPr>
          <w:p w:rsidR="00142446" w:rsidRDefault="00142446">
            <w:r>
              <w:t>28.16</w:t>
            </w:r>
          </w:p>
        </w:tc>
        <w:tc>
          <w:tcPr>
            <w:tcW w:w="300" w:type="pct"/>
          </w:tcPr>
          <w:p w:rsidR="00142446" w:rsidRDefault="00142446">
            <w:r>
              <w:t>59.900909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208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22911</w:t>
            </w:r>
          </w:p>
        </w:tc>
        <w:tc>
          <w:tcPr>
            <w:tcW w:w="399" w:type="pct"/>
          </w:tcPr>
          <w:p w:rsidR="00142446" w:rsidRDefault="00142446">
            <w:r>
              <w:t>Zainab Bibi</w:t>
            </w:r>
          </w:p>
        </w:tc>
        <w:tc>
          <w:tcPr>
            <w:tcW w:w="423" w:type="pct"/>
          </w:tcPr>
          <w:p w:rsidR="00142446" w:rsidRDefault="00142446">
            <w:r>
              <w:t>Malik Aman</w:t>
            </w:r>
          </w:p>
        </w:tc>
        <w:tc>
          <w:tcPr>
            <w:tcW w:w="361" w:type="pct"/>
          </w:tcPr>
          <w:p w:rsidR="00142446" w:rsidRDefault="00142446">
            <w:r>
              <w:t>93906-p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15.3625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2.5</w:t>
            </w:r>
          </w:p>
        </w:tc>
        <w:tc>
          <w:tcPr>
            <w:tcW w:w="305" w:type="pct"/>
          </w:tcPr>
          <w:p w:rsidR="00142446" w:rsidRDefault="00142446">
            <w:r>
              <w:t>10.0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4.452381</w:t>
            </w:r>
          </w:p>
        </w:tc>
        <w:tc>
          <w:tcPr>
            <w:tcW w:w="279" w:type="pct"/>
          </w:tcPr>
          <w:p w:rsidR="00142446" w:rsidRDefault="00142446">
            <w:r>
              <w:t>3.540909</w:t>
            </w:r>
          </w:p>
        </w:tc>
        <w:tc>
          <w:tcPr>
            <w:tcW w:w="300" w:type="pct"/>
          </w:tcPr>
          <w:p w:rsidR="00142446" w:rsidRDefault="00142446">
            <w:r>
              <w:t>24.0</w:t>
            </w:r>
          </w:p>
        </w:tc>
        <w:tc>
          <w:tcPr>
            <w:tcW w:w="300" w:type="pct"/>
          </w:tcPr>
          <w:p w:rsidR="00142446" w:rsidRDefault="00142446">
            <w:r>
              <w:t>59.85579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209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21277</w:t>
            </w:r>
          </w:p>
        </w:tc>
        <w:tc>
          <w:tcPr>
            <w:tcW w:w="399" w:type="pct"/>
          </w:tcPr>
          <w:p w:rsidR="00142446" w:rsidRDefault="00142446">
            <w:r>
              <w:t>Mubasher Sohail</w:t>
            </w:r>
          </w:p>
        </w:tc>
        <w:tc>
          <w:tcPr>
            <w:tcW w:w="423" w:type="pct"/>
          </w:tcPr>
          <w:p w:rsidR="00142446" w:rsidRDefault="00142446">
            <w:r>
              <w:t>Rana Sohail Wakeel Khan</w:t>
            </w:r>
          </w:p>
        </w:tc>
        <w:tc>
          <w:tcPr>
            <w:tcW w:w="361" w:type="pct"/>
          </w:tcPr>
          <w:p w:rsidR="00142446" w:rsidRDefault="00142446">
            <w:r>
              <w:t>108545-P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15.166667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2.5</w:t>
            </w:r>
          </w:p>
        </w:tc>
        <w:tc>
          <w:tcPr>
            <w:tcW w:w="305" w:type="pct"/>
          </w:tcPr>
          <w:p w:rsidR="00142446" w:rsidRDefault="00142446">
            <w:r>
              <w:t>9.166667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3.838095</w:t>
            </w:r>
          </w:p>
        </w:tc>
        <w:tc>
          <w:tcPr>
            <w:tcW w:w="279" w:type="pct"/>
          </w:tcPr>
          <w:p w:rsidR="00142446" w:rsidRDefault="00142446">
            <w:r>
              <w:t>3.559091</w:t>
            </w:r>
          </w:p>
        </w:tc>
        <w:tc>
          <w:tcPr>
            <w:tcW w:w="300" w:type="pct"/>
          </w:tcPr>
          <w:p w:rsidR="00142446" w:rsidRDefault="00142446">
            <w:r>
              <w:t>25.6</w:t>
            </w:r>
          </w:p>
        </w:tc>
        <w:tc>
          <w:tcPr>
            <w:tcW w:w="300" w:type="pct"/>
          </w:tcPr>
          <w:p w:rsidR="00142446" w:rsidRDefault="00142446">
            <w:r>
              <w:t>59.83052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210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22558</w:t>
            </w:r>
          </w:p>
        </w:tc>
        <w:tc>
          <w:tcPr>
            <w:tcW w:w="399" w:type="pct"/>
          </w:tcPr>
          <w:p w:rsidR="00142446" w:rsidRDefault="00142446">
            <w:r>
              <w:t>Zoya Shahbaz</w:t>
            </w:r>
          </w:p>
        </w:tc>
        <w:tc>
          <w:tcPr>
            <w:tcW w:w="423" w:type="pct"/>
          </w:tcPr>
          <w:p w:rsidR="00142446" w:rsidRDefault="00142446">
            <w:r>
              <w:t>Shahbaz</w:t>
            </w:r>
          </w:p>
        </w:tc>
        <w:tc>
          <w:tcPr>
            <w:tcW w:w="361" w:type="pct"/>
          </w:tcPr>
          <w:p w:rsidR="00142446" w:rsidRDefault="00142446">
            <w:r>
              <w:t>103763-P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13.8625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7.916667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4.633333</w:t>
            </w:r>
          </w:p>
        </w:tc>
        <w:tc>
          <w:tcPr>
            <w:tcW w:w="279" w:type="pct"/>
          </w:tcPr>
          <w:p w:rsidR="00142446" w:rsidRDefault="00142446">
            <w:r>
              <w:t>4.372727</w:t>
            </w:r>
          </w:p>
        </w:tc>
        <w:tc>
          <w:tcPr>
            <w:tcW w:w="300" w:type="pct"/>
          </w:tcPr>
          <w:p w:rsidR="00142446" w:rsidRDefault="00142446">
            <w:r>
              <w:t>24.0</w:t>
            </w:r>
          </w:p>
        </w:tc>
        <w:tc>
          <w:tcPr>
            <w:tcW w:w="300" w:type="pct"/>
          </w:tcPr>
          <w:p w:rsidR="00142446" w:rsidRDefault="00142446">
            <w:r>
              <w:t>59.785227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211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22764</w:t>
            </w:r>
          </w:p>
        </w:tc>
        <w:tc>
          <w:tcPr>
            <w:tcW w:w="399" w:type="pct"/>
          </w:tcPr>
          <w:p w:rsidR="00142446" w:rsidRDefault="00142446">
            <w:r>
              <w:t>Amra Arooj</w:t>
            </w:r>
          </w:p>
        </w:tc>
        <w:tc>
          <w:tcPr>
            <w:tcW w:w="423" w:type="pct"/>
          </w:tcPr>
          <w:p w:rsidR="00142446" w:rsidRDefault="00142446">
            <w:r>
              <w:t>Naeem Ahmad</w:t>
            </w:r>
          </w:p>
        </w:tc>
        <w:tc>
          <w:tcPr>
            <w:tcW w:w="361" w:type="pct"/>
          </w:tcPr>
          <w:p w:rsidR="00142446" w:rsidRDefault="00142446">
            <w:r>
              <w:t>716880-01-M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16.366667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4.67619</w:t>
            </w:r>
          </w:p>
        </w:tc>
        <w:tc>
          <w:tcPr>
            <w:tcW w:w="279" w:type="pct"/>
          </w:tcPr>
          <w:p w:rsidR="00142446" w:rsidRDefault="00142446">
            <w:r>
              <w:t>4.568182</w:t>
            </w:r>
          </w:p>
        </w:tc>
        <w:tc>
          <w:tcPr>
            <w:tcW w:w="300" w:type="pct"/>
          </w:tcPr>
          <w:p w:rsidR="00142446" w:rsidRDefault="00142446">
            <w:r>
              <w:t>29.12</w:t>
            </w:r>
          </w:p>
        </w:tc>
        <w:tc>
          <w:tcPr>
            <w:tcW w:w="300" w:type="pct"/>
          </w:tcPr>
          <w:p w:rsidR="00142446" w:rsidRDefault="00142446">
            <w:r>
              <w:t>59.731039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212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22283</w:t>
            </w:r>
          </w:p>
        </w:tc>
        <w:tc>
          <w:tcPr>
            <w:tcW w:w="399" w:type="pct"/>
          </w:tcPr>
          <w:p w:rsidR="00142446" w:rsidRDefault="00142446">
            <w:r>
              <w:t>Jaweria Islam</w:t>
            </w:r>
          </w:p>
        </w:tc>
        <w:tc>
          <w:tcPr>
            <w:tcW w:w="423" w:type="pct"/>
          </w:tcPr>
          <w:p w:rsidR="00142446" w:rsidRDefault="00142446">
            <w:r>
              <w:t>Muhammad Islam</w:t>
            </w:r>
          </w:p>
        </w:tc>
        <w:tc>
          <w:tcPr>
            <w:tcW w:w="361" w:type="pct"/>
          </w:tcPr>
          <w:p w:rsidR="00142446" w:rsidRDefault="00142446">
            <w:r>
              <w:t>717014-01-M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14.858333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4.671429</w:t>
            </w:r>
          </w:p>
        </w:tc>
        <w:tc>
          <w:tcPr>
            <w:tcW w:w="279" w:type="pct"/>
          </w:tcPr>
          <w:p w:rsidR="00142446" w:rsidRDefault="00142446">
            <w:r>
              <w:t>4.472727</w:t>
            </w:r>
          </w:p>
        </w:tc>
        <w:tc>
          <w:tcPr>
            <w:tcW w:w="300" w:type="pct"/>
          </w:tcPr>
          <w:p w:rsidR="00142446" w:rsidRDefault="00142446">
            <w:r>
              <w:t>30.72</w:t>
            </w:r>
          </w:p>
        </w:tc>
        <w:tc>
          <w:tcPr>
            <w:tcW w:w="300" w:type="pct"/>
          </w:tcPr>
          <w:p w:rsidR="00142446" w:rsidRDefault="00142446">
            <w:r>
              <w:t>59.722489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213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18981</w:t>
            </w:r>
          </w:p>
        </w:tc>
        <w:tc>
          <w:tcPr>
            <w:tcW w:w="399" w:type="pct"/>
          </w:tcPr>
          <w:p w:rsidR="00142446" w:rsidRDefault="00142446">
            <w:r>
              <w:t>Aneela Saleem</w:t>
            </w:r>
          </w:p>
        </w:tc>
        <w:tc>
          <w:tcPr>
            <w:tcW w:w="423" w:type="pct"/>
          </w:tcPr>
          <w:p w:rsidR="00142446" w:rsidRDefault="00142446">
            <w:r>
              <w:t xml:space="preserve">Muhammad Saleem </w:t>
            </w:r>
          </w:p>
        </w:tc>
        <w:tc>
          <w:tcPr>
            <w:tcW w:w="361" w:type="pct"/>
          </w:tcPr>
          <w:p w:rsidR="00142446" w:rsidRDefault="00142446">
            <w:r>
              <w:t>103820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13.445833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2.5</w:t>
            </w:r>
          </w:p>
        </w:tc>
        <w:tc>
          <w:tcPr>
            <w:tcW w:w="305" w:type="pct"/>
          </w:tcPr>
          <w:p w:rsidR="00142446" w:rsidRDefault="00142446">
            <w:r>
              <w:t>10.0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4.495238</w:t>
            </w:r>
          </w:p>
        </w:tc>
        <w:tc>
          <w:tcPr>
            <w:tcW w:w="279" w:type="pct"/>
          </w:tcPr>
          <w:p w:rsidR="00142446" w:rsidRDefault="00142446">
            <w:r>
              <w:t>4.277273</w:t>
            </w:r>
          </w:p>
        </w:tc>
        <w:tc>
          <w:tcPr>
            <w:tcW w:w="300" w:type="pct"/>
          </w:tcPr>
          <w:p w:rsidR="00142446" w:rsidRDefault="00142446">
            <w:r>
              <w:t>24.96</w:t>
            </w:r>
          </w:p>
        </w:tc>
        <w:tc>
          <w:tcPr>
            <w:tcW w:w="300" w:type="pct"/>
          </w:tcPr>
          <w:p w:rsidR="00142446" w:rsidRDefault="00142446">
            <w:r>
              <w:t>59.678344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214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21198</w:t>
            </w:r>
          </w:p>
        </w:tc>
        <w:tc>
          <w:tcPr>
            <w:tcW w:w="399" w:type="pct"/>
          </w:tcPr>
          <w:p w:rsidR="00142446" w:rsidRDefault="00142446">
            <w:r>
              <w:t>Arif Hussain</w:t>
            </w:r>
          </w:p>
        </w:tc>
        <w:tc>
          <w:tcPr>
            <w:tcW w:w="423" w:type="pct"/>
          </w:tcPr>
          <w:p w:rsidR="00142446" w:rsidRDefault="00142446">
            <w:r>
              <w:t>Ashiq Hussain</w:t>
            </w:r>
          </w:p>
        </w:tc>
        <w:tc>
          <w:tcPr>
            <w:tcW w:w="361" w:type="pct"/>
          </w:tcPr>
          <w:p w:rsidR="00142446" w:rsidRDefault="00142446">
            <w:r>
              <w:t>106497-P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13.295833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7.75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4.535294</w:t>
            </w:r>
          </w:p>
        </w:tc>
        <w:tc>
          <w:tcPr>
            <w:tcW w:w="279" w:type="pct"/>
          </w:tcPr>
          <w:p w:rsidR="00142446" w:rsidRDefault="00142446">
            <w:r>
              <w:t>4.136364</w:t>
            </w:r>
          </w:p>
        </w:tc>
        <w:tc>
          <w:tcPr>
            <w:tcW w:w="300" w:type="pct"/>
          </w:tcPr>
          <w:p w:rsidR="00142446" w:rsidRDefault="00142446">
            <w:r>
              <w:t>24.96</w:t>
            </w:r>
          </w:p>
        </w:tc>
        <w:tc>
          <w:tcPr>
            <w:tcW w:w="300" w:type="pct"/>
          </w:tcPr>
          <w:p w:rsidR="00142446" w:rsidRDefault="00142446">
            <w:r>
              <w:t>59.677491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215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20718</w:t>
            </w:r>
          </w:p>
        </w:tc>
        <w:tc>
          <w:tcPr>
            <w:tcW w:w="399" w:type="pct"/>
          </w:tcPr>
          <w:p w:rsidR="00142446" w:rsidRDefault="00142446">
            <w:r>
              <w:t>Hamza Aslam</w:t>
            </w:r>
          </w:p>
        </w:tc>
        <w:tc>
          <w:tcPr>
            <w:tcW w:w="423" w:type="pct"/>
          </w:tcPr>
          <w:p w:rsidR="00142446" w:rsidRDefault="00142446">
            <w:r>
              <w:t>Aslam pervez</w:t>
            </w:r>
          </w:p>
        </w:tc>
        <w:tc>
          <w:tcPr>
            <w:tcW w:w="361" w:type="pct"/>
          </w:tcPr>
          <w:p w:rsidR="00142446" w:rsidRDefault="00142446">
            <w:r>
              <w:t>720652-01-M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15.9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2.5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4.771429</w:t>
            </w:r>
          </w:p>
        </w:tc>
        <w:tc>
          <w:tcPr>
            <w:tcW w:w="279" w:type="pct"/>
          </w:tcPr>
          <w:p w:rsidR="00142446" w:rsidRDefault="00142446">
            <w:r>
              <w:t>4.554545</w:t>
            </w:r>
          </w:p>
        </w:tc>
        <w:tc>
          <w:tcPr>
            <w:tcW w:w="300" w:type="pct"/>
          </w:tcPr>
          <w:p w:rsidR="00142446" w:rsidRDefault="00142446">
            <w:r>
              <w:t>26.88</w:t>
            </w:r>
          </w:p>
        </w:tc>
        <w:tc>
          <w:tcPr>
            <w:tcW w:w="300" w:type="pct"/>
          </w:tcPr>
          <w:p w:rsidR="00142446" w:rsidRDefault="00142446">
            <w:r>
              <w:t>59.605974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2</w:t>
            </w:r>
            <w:r>
              <w:lastRenderedPageBreak/>
              <w:t>16</w:t>
            </w:r>
          </w:p>
        </w:tc>
        <w:tc>
          <w:tcPr>
            <w:tcW w:w="221" w:type="pct"/>
          </w:tcPr>
          <w:p w:rsidR="00142446" w:rsidRDefault="00142446">
            <w:r>
              <w:lastRenderedPageBreak/>
              <w:t>1</w:t>
            </w:r>
            <w:r>
              <w:lastRenderedPageBreak/>
              <w:t>206</w:t>
            </w:r>
          </w:p>
        </w:tc>
        <w:tc>
          <w:tcPr>
            <w:tcW w:w="280" w:type="pct"/>
          </w:tcPr>
          <w:p w:rsidR="00142446" w:rsidRDefault="00142446">
            <w:r>
              <w:lastRenderedPageBreak/>
              <w:t>24</w:t>
            </w:r>
            <w:r>
              <w:lastRenderedPageBreak/>
              <w:t>912</w:t>
            </w:r>
          </w:p>
        </w:tc>
        <w:tc>
          <w:tcPr>
            <w:tcW w:w="399" w:type="pct"/>
          </w:tcPr>
          <w:p w:rsidR="00142446" w:rsidRDefault="00142446">
            <w:r>
              <w:lastRenderedPageBreak/>
              <w:t>Javar</w:t>
            </w:r>
            <w:r>
              <w:lastRenderedPageBreak/>
              <w:t>ia Aslam</w:t>
            </w:r>
          </w:p>
        </w:tc>
        <w:tc>
          <w:tcPr>
            <w:tcW w:w="423" w:type="pct"/>
          </w:tcPr>
          <w:p w:rsidR="00142446" w:rsidRDefault="00142446">
            <w:r>
              <w:lastRenderedPageBreak/>
              <w:t>Muha</w:t>
            </w:r>
            <w:r>
              <w:lastRenderedPageBreak/>
              <w:t>mmad Aslam</w:t>
            </w:r>
          </w:p>
        </w:tc>
        <w:tc>
          <w:tcPr>
            <w:tcW w:w="361" w:type="pct"/>
          </w:tcPr>
          <w:p w:rsidR="00142446" w:rsidRDefault="00142446">
            <w:r>
              <w:lastRenderedPageBreak/>
              <w:t>103</w:t>
            </w:r>
            <w:r>
              <w:lastRenderedPageBreak/>
              <w:t>748-p</w:t>
            </w:r>
          </w:p>
        </w:tc>
        <w:tc>
          <w:tcPr>
            <w:tcW w:w="314" w:type="pct"/>
          </w:tcPr>
          <w:p w:rsidR="00142446" w:rsidRDefault="00142446">
            <w:r>
              <w:lastRenderedPageBreak/>
              <w:t>Pu</w:t>
            </w:r>
            <w:r>
              <w:lastRenderedPageBreak/>
              <w:t>njab</w:t>
            </w:r>
          </w:p>
        </w:tc>
        <w:tc>
          <w:tcPr>
            <w:tcW w:w="300" w:type="pct"/>
          </w:tcPr>
          <w:p w:rsidR="00142446" w:rsidRDefault="00142446">
            <w:r>
              <w:lastRenderedPageBreak/>
              <w:t>13.</w:t>
            </w:r>
            <w:r>
              <w:lastRenderedPageBreak/>
              <w:t>4625</w:t>
            </w:r>
          </w:p>
        </w:tc>
        <w:tc>
          <w:tcPr>
            <w:tcW w:w="274" w:type="pct"/>
          </w:tcPr>
          <w:p w:rsidR="00142446" w:rsidRDefault="00142446">
            <w:r>
              <w:lastRenderedPageBreak/>
              <w:t>0.</w:t>
            </w:r>
            <w:r>
              <w:lastRenderedPageBreak/>
              <w:t>0</w:t>
            </w:r>
          </w:p>
        </w:tc>
        <w:tc>
          <w:tcPr>
            <w:tcW w:w="225" w:type="pct"/>
          </w:tcPr>
          <w:p w:rsidR="00142446" w:rsidRDefault="00142446">
            <w:r>
              <w:lastRenderedPageBreak/>
              <w:t>5.</w:t>
            </w:r>
            <w:r>
              <w:lastRenderedPageBreak/>
              <w:t>0</w:t>
            </w:r>
          </w:p>
        </w:tc>
        <w:tc>
          <w:tcPr>
            <w:tcW w:w="305" w:type="pct"/>
          </w:tcPr>
          <w:p w:rsidR="00142446" w:rsidRDefault="00142446">
            <w:r>
              <w:lastRenderedPageBreak/>
              <w:t>6.7</w:t>
            </w:r>
            <w:r>
              <w:lastRenderedPageBreak/>
              <w:t>5</w:t>
            </w:r>
          </w:p>
        </w:tc>
        <w:tc>
          <w:tcPr>
            <w:tcW w:w="273" w:type="pct"/>
          </w:tcPr>
          <w:p w:rsidR="00142446" w:rsidRDefault="00142446">
            <w:r>
              <w:lastRenderedPageBreak/>
              <w:t>0.</w:t>
            </w:r>
            <w:r>
              <w:lastRenderedPageBreak/>
              <w:t>0</w:t>
            </w:r>
          </w:p>
        </w:tc>
        <w:tc>
          <w:tcPr>
            <w:tcW w:w="257" w:type="pct"/>
          </w:tcPr>
          <w:p w:rsidR="00142446" w:rsidRDefault="00142446">
            <w:r>
              <w:lastRenderedPageBreak/>
              <w:t>0.</w:t>
            </w:r>
            <w:r>
              <w:lastRenderedPageBreak/>
              <w:t>0</w:t>
            </w:r>
          </w:p>
        </w:tc>
        <w:tc>
          <w:tcPr>
            <w:tcW w:w="279" w:type="pct"/>
          </w:tcPr>
          <w:p w:rsidR="00142446" w:rsidRDefault="00142446">
            <w:r>
              <w:lastRenderedPageBreak/>
              <w:t>4.</w:t>
            </w:r>
            <w:r>
              <w:lastRenderedPageBreak/>
              <w:t>633333</w:t>
            </w:r>
          </w:p>
        </w:tc>
        <w:tc>
          <w:tcPr>
            <w:tcW w:w="279" w:type="pct"/>
          </w:tcPr>
          <w:p w:rsidR="00142446" w:rsidRDefault="00142446">
            <w:r>
              <w:lastRenderedPageBreak/>
              <w:t>4.</w:t>
            </w:r>
            <w:r>
              <w:lastRenderedPageBreak/>
              <w:t>472727</w:t>
            </w:r>
          </w:p>
        </w:tc>
        <w:tc>
          <w:tcPr>
            <w:tcW w:w="300" w:type="pct"/>
          </w:tcPr>
          <w:p w:rsidR="00142446" w:rsidRDefault="00142446">
            <w:r>
              <w:lastRenderedPageBreak/>
              <w:t>25.</w:t>
            </w:r>
            <w:r>
              <w:lastRenderedPageBreak/>
              <w:t>28</w:t>
            </w:r>
          </w:p>
        </w:tc>
        <w:tc>
          <w:tcPr>
            <w:tcW w:w="300" w:type="pct"/>
          </w:tcPr>
          <w:p w:rsidR="00142446" w:rsidRDefault="00142446">
            <w:r>
              <w:lastRenderedPageBreak/>
              <w:t>59.</w:t>
            </w:r>
            <w:r>
              <w:lastRenderedPageBreak/>
              <w:t>59856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lastRenderedPageBreak/>
              <w:t>217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19013</w:t>
            </w:r>
          </w:p>
        </w:tc>
        <w:tc>
          <w:tcPr>
            <w:tcW w:w="399" w:type="pct"/>
          </w:tcPr>
          <w:p w:rsidR="00142446" w:rsidRDefault="00142446">
            <w:r>
              <w:t>Sana Rashid</w:t>
            </w:r>
          </w:p>
        </w:tc>
        <w:tc>
          <w:tcPr>
            <w:tcW w:w="423" w:type="pct"/>
          </w:tcPr>
          <w:p w:rsidR="00142446" w:rsidRDefault="00142446">
            <w:r>
              <w:t>Rashid Ahmad</w:t>
            </w:r>
          </w:p>
        </w:tc>
        <w:tc>
          <w:tcPr>
            <w:tcW w:w="361" w:type="pct"/>
          </w:tcPr>
          <w:p w:rsidR="00142446" w:rsidRDefault="00142446">
            <w:r>
              <w:t xml:space="preserve">111391-P 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14.008333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2.5</w:t>
            </w:r>
          </w:p>
        </w:tc>
        <w:tc>
          <w:tcPr>
            <w:tcW w:w="305" w:type="pct"/>
          </w:tcPr>
          <w:p w:rsidR="00142446" w:rsidRDefault="00142446">
            <w:r>
              <w:t>5.75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4.490476</w:t>
            </w:r>
          </w:p>
        </w:tc>
        <w:tc>
          <w:tcPr>
            <w:tcW w:w="279" w:type="pct"/>
          </w:tcPr>
          <w:p w:rsidR="00142446" w:rsidRDefault="00142446">
            <w:r>
              <w:t>4.363636</w:t>
            </w:r>
          </w:p>
        </w:tc>
        <w:tc>
          <w:tcPr>
            <w:tcW w:w="300" w:type="pct"/>
          </w:tcPr>
          <w:p w:rsidR="00142446" w:rsidRDefault="00142446">
            <w:r>
              <w:t>28.48</w:t>
            </w:r>
          </w:p>
        </w:tc>
        <w:tc>
          <w:tcPr>
            <w:tcW w:w="300" w:type="pct"/>
          </w:tcPr>
          <w:p w:rsidR="00142446" w:rsidRDefault="00142446">
            <w:r>
              <w:t>59.592445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218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25016</w:t>
            </w:r>
          </w:p>
        </w:tc>
        <w:tc>
          <w:tcPr>
            <w:tcW w:w="399" w:type="pct"/>
          </w:tcPr>
          <w:p w:rsidR="00142446" w:rsidRDefault="00142446">
            <w:r>
              <w:t>Muhammad Afzal Khan</w:t>
            </w:r>
          </w:p>
        </w:tc>
        <w:tc>
          <w:tcPr>
            <w:tcW w:w="423" w:type="pct"/>
          </w:tcPr>
          <w:p w:rsidR="00142446" w:rsidRDefault="00142446">
            <w:r>
              <w:t>Sarfraz khan sabir</w:t>
            </w:r>
          </w:p>
        </w:tc>
        <w:tc>
          <w:tcPr>
            <w:tcW w:w="361" w:type="pct"/>
          </w:tcPr>
          <w:p w:rsidR="00142446" w:rsidRDefault="00142446">
            <w:r>
              <w:t>105799-P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13.695833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6.5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4.805</w:t>
            </w:r>
          </w:p>
        </w:tc>
        <w:tc>
          <w:tcPr>
            <w:tcW w:w="279" w:type="pct"/>
          </w:tcPr>
          <w:p w:rsidR="00142446" w:rsidRDefault="00142446">
            <w:r>
              <w:t>4.290909</w:t>
            </w:r>
          </w:p>
        </w:tc>
        <w:tc>
          <w:tcPr>
            <w:tcW w:w="300" w:type="pct"/>
          </w:tcPr>
          <w:p w:rsidR="00142446" w:rsidRDefault="00142446">
            <w:r>
              <w:t>25.28</w:t>
            </w:r>
          </w:p>
        </w:tc>
        <w:tc>
          <w:tcPr>
            <w:tcW w:w="300" w:type="pct"/>
          </w:tcPr>
          <w:p w:rsidR="00142446" w:rsidRDefault="00142446">
            <w:r>
              <w:t>59.571742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219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18695</w:t>
            </w:r>
          </w:p>
        </w:tc>
        <w:tc>
          <w:tcPr>
            <w:tcW w:w="399" w:type="pct"/>
          </w:tcPr>
          <w:p w:rsidR="00142446" w:rsidRDefault="00142446">
            <w:r>
              <w:t>Inbsaat Iqbal</w:t>
            </w:r>
          </w:p>
        </w:tc>
        <w:tc>
          <w:tcPr>
            <w:tcW w:w="423" w:type="pct"/>
          </w:tcPr>
          <w:p w:rsidR="00142446" w:rsidRDefault="00142446">
            <w:r>
              <w:t>Muhammad Iqbal</w:t>
            </w:r>
          </w:p>
        </w:tc>
        <w:tc>
          <w:tcPr>
            <w:tcW w:w="361" w:type="pct"/>
          </w:tcPr>
          <w:p w:rsidR="00142446" w:rsidRDefault="00142446">
            <w:r>
              <w:t>111887-P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15.5125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2.5</w:t>
            </w:r>
          </w:p>
        </w:tc>
        <w:tc>
          <w:tcPr>
            <w:tcW w:w="305" w:type="pct"/>
          </w:tcPr>
          <w:p w:rsidR="00142446" w:rsidRDefault="00142446">
            <w:r>
              <w:t>3.5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4.409524</w:t>
            </w:r>
          </w:p>
        </w:tc>
        <w:tc>
          <w:tcPr>
            <w:tcW w:w="279" w:type="pct"/>
          </w:tcPr>
          <w:p w:rsidR="00142446" w:rsidRDefault="00142446">
            <w:r>
              <w:t>4.2</w:t>
            </w:r>
          </w:p>
        </w:tc>
        <w:tc>
          <w:tcPr>
            <w:tcW w:w="300" w:type="pct"/>
          </w:tcPr>
          <w:p w:rsidR="00142446" w:rsidRDefault="00142446">
            <w:r>
              <w:t>29.44</w:t>
            </w:r>
          </w:p>
        </w:tc>
        <w:tc>
          <w:tcPr>
            <w:tcW w:w="300" w:type="pct"/>
          </w:tcPr>
          <w:p w:rsidR="00142446" w:rsidRDefault="00142446">
            <w:r>
              <w:t>59.562024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220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6739</w:t>
            </w:r>
          </w:p>
        </w:tc>
        <w:tc>
          <w:tcPr>
            <w:tcW w:w="399" w:type="pct"/>
          </w:tcPr>
          <w:p w:rsidR="00142446" w:rsidRDefault="00142446">
            <w:r>
              <w:t>Hafiz Muhammad Salman</w:t>
            </w:r>
          </w:p>
        </w:tc>
        <w:tc>
          <w:tcPr>
            <w:tcW w:w="423" w:type="pct"/>
          </w:tcPr>
          <w:p w:rsidR="00142446" w:rsidRDefault="00142446">
            <w:r>
              <w:t>Sakhawat Ali</w:t>
            </w:r>
          </w:p>
        </w:tc>
        <w:tc>
          <w:tcPr>
            <w:tcW w:w="361" w:type="pct"/>
          </w:tcPr>
          <w:p w:rsidR="00142446" w:rsidRDefault="00142446">
            <w:r>
              <w:t>103181-P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14.858333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2.5</w:t>
            </w:r>
          </w:p>
        </w:tc>
        <w:tc>
          <w:tcPr>
            <w:tcW w:w="305" w:type="pct"/>
          </w:tcPr>
          <w:p w:rsidR="00142446" w:rsidRDefault="00142446">
            <w:r>
              <w:t>6.666667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3.82381</w:t>
            </w:r>
          </w:p>
        </w:tc>
        <w:tc>
          <w:tcPr>
            <w:tcW w:w="279" w:type="pct"/>
          </w:tcPr>
          <w:p w:rsidR="00142446" w:rsidRDefault="00142446">
            <w:r>
              <w:t>3.859091</w:t>
            </w:r>
          </w:p>
        </w:tc>
        <w:tc>
          <w:tcPr>
            <w:tcW w:w="300" w:type="pct"/>
          </w:tcPr>
          <w:p w:rsidR="00142446" w:rsidRDefault="00142446">
            <w:r>
              <w:t>27.84</w:t>
            </w:r>
          </w:p>
        </w:tc>
        <w:tc>
          <w:tcPr>
            <w:tcW w:w="300" w:type="pct"/>
          </w:tcPr>
          <w:p w:rsidR="00142446" w:rsidRDefault="00142446">
            <w:r>
              <w:t>59.547901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221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17544</w:t>
            </w:r>
          </w:p>
        </w:tc>
        <w:tc>
          <w:tcPr>
            <w:tcW w:w="399" w:type="pct"/>
          </w:tcPr>
          <w:p w:rsidR="00142446" w:rsidRDefault="00142446">
            <w:r>
              <w:t>Wardah Tahir</w:t>
            </w:r>
          </w:p>
        </w:tc>
        <w:tc>
          <w:tcPr>
            <w:tcW w:w="423" w:type="pct"/>
          </w:tcPr>
          <w:p w:rsidR="00142446" w:rsidRDefault="00142446">
            <w:r>
              <w:t>Muhammad Tahir Bhatti</w:t>
            </w:r>
          </w:p>
        </w:tc>
        <w:tc>
          <w:tcPr>
            <w:tcW w:w="361" w:type="pct"/>
          </w:tcPr>
          <w:p w:rsidR="00142446" w:rsidRDefault="00142446">
            <w:r>
              <w:t>110388-P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14.9875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2.5</w:t>
            </w:r>
          </w:p>
        </w:tc>
        <w:tc>
          <w:tcPr>
            <w:tcW w:w="305" w:type="pct"/>
          </w:tcPr>
          <w:p w:rsidR="00142446" w:rsidRDefault="00142446">
            <w:r>
              <w:t>5.833333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4.333333</w:t>
            </w:r>
          </w:p>
        </w:tc>
        <w:tc>
          <w:tcPr>
            <w:tcW w:w="279" w:type="pct"/>
          </w:tcPr>
          <w:p w:rsidR="00142446" w:rsidRDefault="00142446">
            <w:r>
              <w:t>4.354545</w:t>
            </w:r>
          </w:p>
        </w:tc>
        <w:tc>
          <w:tcPr>
            <w:tcW w:w="300" w:type="pct"/>
          </w:tcPr>
          <w:p w:rsidR="00142446" w:rsidRDefault="00142446">
            <w:r>
              <w:t>27.52</w:t>
            </w:r>
          </w:p>
        </w:tc>
        <w:tc>
          <w:tcPr>
            <w:tcW w:w="300" w:type="pct"/>
          </w:tcPr>
          <w:p w:rsidR="00142446" w:rsidRDefault="00142446">
            <w:r>
              <w:t>59.528711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222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18852</w:t>
            </w:r>
          </w:p>
        </w:tc>
        <w:tc>
          <w:tcPr>
            <w:tcW w:w="399" w:type="pct"/>
          </w:tcPr>
          <w:p w:rsidR="00142446" w:rsidRDefault="00142446">
            <w:r>
              <w:t>Rizwan Ullah</w:t>
            </w:r>
          </w:p>
        </w:tc>
        <w:tc>
          <w:tcPr>
            <w:tcW w:w="423" w:type="pct"/>
          </w:tcPr>
          <w:p w:rsidR="00142446" w:rsidRDefault="00142446">
            <w:r>
              <w:t>Raza Ullah</w:t>
            </w:r>
          </w:p>
        </w:tc>
        <w:tc>
          <w:tcPr>
            <w:tcW w:w="361" w:type="pct"/>
          </w:tcPr>
          <w:p w:rsidR="00142446" w:rsidRDefault="00142446">
            <w:r>
              <w:t>113112-P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13.4125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6.666667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4.77619</w:t>
            </w:r>
          </w:p>
        </w:tc>
        <w:tc>
          <w:tcPr>
            <w:tcW w:w="279" w:type="pct"/>
          </w:tcPr>
          <w:p w:rsidR="00142446" w:rsidRDefault="00142446">
            <w:r>
              <w:t>4.390909</w:t>
            </w:r>
          </w:p>
        </w:tc>
        <w:tc>
          <w:tcPr>
            <w:tcW w:w="300" w:type="pct"/>
          </w:tcPr>
          <w:p w:rsidR="00142446" w:rsidRDefault="00142446">
            <w:r>
              <w:t>25.28</w:t>
            </w:r>
          </w:p>
        </w:tc>
        <w:tc>
          <w:tcPr>
            <w:tcW w:w="300" w:type="pct"/>
          </w:tcPr>
          <w:p w:rsidR="00142446" w:rsidRDefault="00142446">
            <w:r>
              <w:t>59.526266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223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21722</w:t>
            </w:r>
          </w:p>
        </w:tc>
        <w:tc>
          <w:tcPr>
            <w:tcW w:w="399" w:type="pct"/>
          </w:tcPr>
          <w:p w:rsidR="00142446" w:rsidRDefault="00142446">
            <w:r>
              <w:t>Abdul Raffay Khan</w:t>
            </w:r>
          </w:p>
        </w:tc>
        <w:tc>
          <w:tcPr>
            <w:tcW w:w="423" w:type="pct"/>
          </w:tcPr>
          <w:p w:rsidR="00142446" w:rsidRDefault="00142446">
            <w:r>
              <w:t>Kifayat Ullah Khan Niazi</w:t>
            </w:r>
          </w:p>
        </w:tc>
        <w:tc>
          <w:tcPr>
            <w:tcW w:w="361" w:type="pct"/>
          </w:tcPr>
          <w:p w:rsidR="00142446" w:rsidRDefault="00142446">
            <w:r>
              <w:t>714988 - 01 -M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15.108333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4.542857</w:t>
            </w:r>
          </w:p>
        </w:tc>
        <w:tc>
          <w:tcPr>
            <w:tcW w:w="279" w:type="pct"/>
          </w:tcPr>
          <w:p w:rsidR="00142446" w:rsidRDefault="00142446">
            <w:r>
              <w:t>4.468182</w:t>
            </w:r>
          </w:p>
        </w:tc>
        <w:tc>
          <w:tcPr>
            <w:tcW w:w="300" w:type="pct"/>
          </w:tcPr>
          <w:p w:rsidR="00142446" w:rsidRDefault="00142446">
            <w:r>
              <w:t>30.4</w:t>
            </w:r>
          </w:p>
        </w:tc>
        <w:tc>
          <w:tcPr>
            <w:tcW w:w="300" w:type="pct"/>
          </w:tcPr>
          <w:p w:rsidR="00142446" w:rsidRDefault="00142446">
            <w:r>
              <w:t>59.519372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224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20737</w:t>
            </w:r>
          </w:p>
        </w:tc>
        <w:tc>
          <w:tcPr>
            <w:tcW w:w="399" w:type="pct"/>
          </w:tcPr>
          <w:p w:rsidR="00142446" w:rsidRDefault="00142446">
            <w:r>
              <w:t>Muhammad Hammad Asghar</w:t>
            </w:r>
          </w:p>
        </w:tc>
        <w:tc>
          <w:tcPr>
            <w:tcW w:w="423" w:type="pct"/>
          </w:tcPr>
          <w:p w:rsidR="00142446" w:rsidRDefault="00142446">
            <w:r>
              <w:t>Asghar Ali</w:t>
            </w:r>
          </w:p>
        </w:tc>
        <w:tc>
          <w:tcPr>
            <w:tcW w:w="361" w:type="pct"/>
          </w:tcPr>
          <w:p w:rsidR="00142446" w:rsidRDefault="00142446">
            <w:r>
              <w:t>112548-P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15.275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4.661905</w:t>
            </w:r>
          </w:p>
        </w:tc>
        <w:tc>
          <w:tcPr>
            <w:tcW w:w="279" w:type="pct"/>
          </w:tcPr>
          <w:p w:rsidR="00142446" w:rsidRDefault="00142446">
            <w:r>
              <w:t>4.468182</w:t>
            </w:r>
          </w:p>
        </w:tc>
        <w:tc>
          <w:tcPr>
            <w:tcW w:w="300" w:type="pct"/>
          </w:tcPr>
          <w:p w:rsidR="00142446" w:rsidRDefault="00142446">
            <w:r>
              <w:t>30.08</w:t>
            </w:r>
          </w:p>
        </w:tc>
        <w:tc>
          <w:tcPr>
            <w:tcW w:w="300" w:type="pct"/>
          </w:tcPr>
          <w:p w:rsidR="00142446" w:rsidRDefault="00142446">
            <w:r>
              <w:t>59.485087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225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6441</w:t>
            </w:r>
          </w:p>
        </w:tc>
        <w:tc>
          <w:tcPr>
            <w:tcW w:w="399" w:type="pct"/>
          </w:tcPr>
          <w:p w:rsidR="00142446" w:rsidRDefault="00142446">
            <w:r>
              <w:t>Zaira Rehman</w:t>
            </w:r>
          </w:p>
        </w:tc>
        <w:tc>
          <w:tcPr>
            <w:tcW w:w="423" w:type="pct"/>
          </w:tcPr>
          <w:p w:rsidR="00142446" w:rsidRDefault="00142446">
            <w:r>
              <w:t>Atta ur Rehman</w:t>
            </w:r>
          </w:p>
        </w:tc>
        <w:tc>
          <w:tcPr>
            <w:tcW w:w="361" w:type="pct"/>
          </w:tcPr>
          <w:p w:rsidR="00142446" w:rsidRDefault="00142446">
            <w:r>
              <w:t>98357-P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14.779167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7.0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4.461905</w:t>
            </w:r>
          </w:p>
        </w:tc>
        <w:tc>
          <w:tcPr>
            <w:tcW w:w="279" w:type="pct"/>
          </w:tcPr>
          <w:p w:rsidR="00142446" w:rsidRDefault="00142446">
            <w:r>
              <w:t>4.240909</w:t>
            </w:r>
          </w:p>
        </w:tc>
        <w:tc>
          <w:tcPr>
            <w:tcW w:w="300" w:type="pct"/>
          </w:tcPr>
          <w:p w:rsidR="00142446" w:rsidRDefault="00142446">
            <w:r>
              <w:t>24.0</w:t>
            </w:r>
          </w:p>
        </w:tc>
        <w:tc>
          <w:tcPr>
            <w:tcW w:w="300" w:type="pct"/>
          </w:tcPr>
          <w:p w:rsidR="00142446" w:rsidRDefault="00142446">
            <w:r>
              <w:t>59.481981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lastRenderedPageBreak/>
              <w:t>226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21315</w:t>
            </w:r>
          </w:p>
        </w:tc>
        <w:tc>
          <w:tcPr>
            <w:tcW w:w="399" w:type="pct"/>
          </w:tcPr>
          <w:p w:rsidR="00142446" w:rsidRDefault="00142446">
            <w:r>
              <w:t>Ahmad Ali</w:t>
            </w:r>
          </w:p>
        </w:tc>
        <w:tc>
          <w:tcPr>
            <w:tcW w:w="423" w:type="pct"/>
          </w:tcPr>
          <w:p w:rsidR="00142446" w:rsidRDefault="00142446">
            <w:r>
              <w:t>Ashiq Ali</w:t>
            </w:r>
          </w:p>
        </w:tc>
        <w:tc>
          <w:tcPr>
            <w:tcW w:w="361" w:type="pct"/>
          </w:tcPr>
          <w:p w:rsidR="00142446" w:rsidRDefault="00142446">
            <w:r>
              <w:t>114922-P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14.425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3.0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4.609524</w:t>
            </w:r>
          </w:p>
        </w:tc>
        <w:tc>
          <w:tcPr>
            <w:tcW w:w="279" w:type="pct"/>
          </w:tcPr>
          <w:p w:rsidR="00142446" w:rsidRDefault="00142446">
            <w:r>
              <w:t>4.268182</w:t>
            </w:r>
          </w:p>
        </w:tc>
        <w:tc>
          <w:tcPr>
            <w:tcW w:w="300" w:type="pct"/>
          </w:tcPr>
          <w:p w:rsidR="00142446" w:rsidRDefault="00142446">
            <w:r>
              <w:t>28.16</w:t>
            </w:r>
          </w:p>
        </w:tc>
        <w:tc>
          <w:tcPr>
            <w:tcW w:w="300" w:type="pct"/>
          </w:tcPr>
          <w:p w:rsidR="00142446" w:rsidRDefault="00142446">
            <w:r>
              <w:t>59.462706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227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3768</w:t>
            </w:r>
          </w:p>
        </w:tc>
        <w:tc>
          <w:tcPr>
            <w:tcW w:w="399" w:type="pct"/>
          </w:tcPr>
          <w:p w:rsidR="00142446" w:rsidRDefault="00142446">
            <w:r>
              <w:t>Abida Rehman</w:t>
            </w:r>
          </w:p>
        </w:tc>
        <w:tc>
          <w:tcPr>
            <w:tcW w:w="423" w:type="pct"/>
          </w:tcPr>
          <w:p w:rsidR="00142446" w:rsidRDefault="00142446">
            <w:r>
              <w:t>Abdul Rehman</w:t>
            </w:r>
          </w:p>
        </w:tc>
        <w:tc>
          <w:tcPr>
            <w:tcW w:w="361" w:type="pct"/>
          </w:tcPr>
          <w:p w:rsidR="00142446" w:rsidRDefault="00142446">
            <w:r>
              <w:t>102429-P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15.3875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5.416667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4.595238</w:t>
            </w:r>
          </w:p>
        </w:tc>
        <w:tc>
          <w:tcPr>
            <w:tcW w:w="279" w:type="pct"/>
          </w:tcPr>
          <w:p w:rsidR="00142446" w:rsidRDefault="00142446">
            <w:r>
              <w:t>4.409091</w:t>
            </w:r>
          </w:p>
        </w:tc>
        <w:tc>
          <w:tcPr>
            <w:tcW w:w="300" w:type="pct"/>
          </w:tcPr>
          <w:p w:rsidR="00142446" w:rsidRDefault="00142446">
            <w:r>
              <w:t>24.64</w:t>
            </w:r>
          </w:p>
        </w:tc>
        <w:tc>
          <w:tcPr>
            <w:tcW w:w="300" w:type="pct"/>
          </w:tcPr>
          <w:p w:rsidR="00142446" w:rsidRDefault="00142446">
            <w:r>
              <w:t>59.448496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228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6484</w:t>
            </w:r>
          </w:p>
        </w:tc>
        <w:tc>
          <w:tcPr>
            <w:tcW w:w="399" w:type="pct"/>
          </w:tcPr>
          <w:p w:rsidR="00142446" w:rsidRDefault="00142446">
            <w:r>
              <w:t>Muhammad Umer Asif</w:t>
            </w:r>
          </w:p>
        </w:tc>
        <w:tc>
          <w:tcPr>
            <w:tcW w:w="423" w:type="pct"/>
          </w:tcPr>
          <w:p w:rsidR="00142446" w:rsidRDefault="00142446">
            <w:r>
              <w:t>Muhammad Asif Saeed</w:t>
            </w:r>
          </w:p>
        </w:tc>
        <w:tc>
          <w:tcPr>
            <w:tcW w:w="361" w:type="pct"/>
          </w:tcPr>
          <w:p w:rsidR="00142446" w:rsidRDefault="00142446">
            <w:r>
              <w:t>101237-p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14.616667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2.5</w:t>
            </w:r>
          </w:p>
        </w:tc>
        <w:tc>
          <w:tcPr>
            <w:tcW w:w="305" w:type="pct"/>
          </w:tcPr>
          <w:p w:rsidR="00142446" w:rsidRDefault="00142446">
            <w:r>
              <w:t>8.75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4.133333</w:t>
            </w:r>
          </w:p>
        </w:tc>
        <w:tc>
          <w:tcPr>
            <w:tcW w:w="279" w:type="pct"/>
          </w:tcPr>
          <w:p w:rsidR="00142446" w:rsidRDefault="00142446">
            <w:r>
              <w:t>4.163636</w:t>
            </w:r>
          </w:p>
        </w:tc>
        <w:tc>
          <w:tcPr>
            <w:tcW w:w="300" w:type="pct"/>
          </w:tcPr>
          <w:p w:rsidR="00142446" w:rsidRDefault="00142446">
            <w:r>
              <w:t>25.28</w:t>
            </w:r>
          </w:p>
        </w:tc>
        <w:tc>
          <w:tcPr>
            <w:tcW w:w="300" w:type="pct"/>
          </w:tcPr>
          <w:p w:rsidR="00142446" w:rsidRDefault="00142446">
            <w:r>
              <w:t>59.443636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229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6410</w:t>
            </w:r>
          </w:p>
        </w:tc>
        <w:tc>
          <w:tcPr>
            <w:tcW w:w="399" w:type="pct"/>
          </w:tcPr>
          <w:p w:rsidR="00142446" w:rsidRDefault="00142446">
            <w:r>
              <w:t>Shahab Safdar</w:t>
            </w:r>
          </w:p>
        </w:tc>
        <w:tc>
          <w:tcPr>
            <w:tcW w:w="423" w:type="pct"/>
          </w:tcPr>
          <w:p w:rsidR="00142446" w:rsidRDefault="00142446">
            <w:r>
              <w:t>ghulam safdar</w:t>
            </w:r>
          </w:p>
        </w:tc>
        <w:tc>
          <w:tcPr>
            <w:tcW w:w="361" w:type="pct"/>
          </w:tcPr>
          <w:p w:rsidR="00142446" w:rsidRDefault="00142446">
            <w:r>
              <w:t>105923-P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13.166667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2.5</w:t>
            </w:r>
          </w:p>
        </w:tc>
        <w:tc>
          <w:tcPr>
            <w:tcW w:w="305" w:type="pct"/>
          </w:tcPr>
          <w:p w:rsidR="00142446" w:rsidRDefault="00142446">
            <w:r>
              <w:t>10.0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4.542857</w:t>
            </w:r>
          </w:p>
        </w:tc>
        <w:tc>
          <w:tcPr>
            <w:tcW w:w="279" w:type="pct"/>
          </w:tcPr>
          <w:p w:rsidR="00142446" w:rsidRDefault="00142446">
            <w:r>
              <w:t>3.936364</w:t>
            </w:r>
          </w:p>
        </w:tc>
        <w:tc>
          <w:tcPr>
            <w:tcW w:w="300" w:type="pct"/>
          </w:tcPr>
          <w:p w:rsidR="00142446" w:rsidRDefault="00142446">
            <w:r>
              <w:t>25.28</w:t>
            </w:r>
          </w:p>
        </w:tc>
        <w:tc>
          <w:tcPr>
            <w:tcW w:w="300" w:type="pct"/>
          </w:tcPr>
          <w:p w:rsidR="00142446" w:rsidRDefault="00142446">
            <w:r>
              <w:t>59.425888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230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20771</w:t>
            </w:r>
          </w:p>
        </w:tc>
        <w:tc>
          <w:tcPr>
            <w:tcW w:w="399" w:type="pct"/>
          </w:tcPr>
          <w:p w:rsidR="00142446" w:rsidRDefault="00142446">
            <w:r>
              <w:t>Iqraarooj</w:t>
            </w:r>
          </w:p>
        </w:tc>
        <w:tc>
          <w:tcPr>
            <w:tcW w:w="423" w:type="pct"/>
          </w:tcPr>
          <w:p w:rsidR="00142446" w:rsidRDefault="00142446">
            <w:r>
              <w:t>Zahoor Ahmad</w:t>
            </w:r>
          </w:p>
        </w:tc>
        <w:tc>
          <w:tcPr>
            <w:tcW w:w="361" w:type="pct"/>
          </w:tcPr>
          <w:p w:rsidR="00142446" w:rsidRDefault="00142446">
            <w:r>
              <w:t>112165-p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14.275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6.25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4.433333</w:t>
            </w:r>
          </w:p>
        </w:tc>
        <w:tc>
          <w:tcPr>
            <w:tcW w:w="279" w:type="pct"/>
          </w:tcPr>
          <w:p w:rsidR="00142446" w:rsidRDefault="00142446">
            <w:r>
              <w:t>4.5</w:t>
            </w:r>
          </w:p>
        </w:tc>
        <w:tc>
          <w:tcPr>
            <w:tcW w:w="300" w:type="pct"/>
          </w:tcPr>
          <w:p w:rsidR="00142446" w:rsidRDefault="00142446">
            <w:r>
              <w:t>24.96</w:t>
            </w:r>
          </w:p>
        </w:tc>
        <w:tc>
          <w:tcPr>
            <w:tcW w:w="300" w:type="pct"/>
          </w:tcPr>
          <w:p w:rsidR="00142446" w:rsidRDefault="00142446">
            <w:r>
              <w:t>59.418333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231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23208</w:t>
            </w:r>
          </w:p>
        </w:tc>
        <w:tc>
          <w:tcPr>
            <w:tcW w:w="399" w:type="pct"/>
          </w:tcPr>
          <w:p w:rsidR="00142446" w:rsidRDefault="00142446">
            <w:r>
              <w:t>Aamina Mushtaq</w:t>
            </w:r>
          </w:p>
        </w:tc>
        <w:tc>
          <w:tcPr>
            <w:tcW w:w="423" w:type="pct"/>
          </w:tcPr>
          <w:p w:rsidR="00142446" w:rsidRDefault="00142446">
            <w:r>
              <w:t xml:space="preserve">Mushtaq Ahmed </w:t>
            </w:r>
          </w:p>
        </w:tc>
        <w:tc>
          <w:tcPr>
            <w:tcW w:w="361" w:type="pct"/>
          </w:tcPr>
          <w:p w:rsidR="00142446" w:rsidRDefault="00142446">
            <w:r>
              <w:t>714948-01-M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15.454167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4.666667</w:t>
            </w:r>
          </w:p>
        </w:tc>
        <w:tc>
          <w:tcPr>
            <w:tcW w:w="279" w:type="pct"/>
          </w:tcPr>
          <w:p w:rsidR="00142446" w:rsidRDefault="00142446">
            <w:r>
              <w:t>4.531818</w:t>
            </w:r>
          </w:p>
        </w:tc>
        <w:tc>
          <w:tcPr>
            <w:tcW w:w="300" w:type="pct"/>
          </w:tcPr>
          <w:p w:rsidR="00142446" w:rsidRDefault="00142446">
            <w:r>
              <w:t>29.76</w:t>
            </w:r>
          </w:p>
        </w:tc>
        <w:tc>
          <w:tcPr>
            <w:tcW w:w="300" w:type="pct"/>
          </w:tcPr>
          <w:p w:rsidR="00142446" w:rsidRDefault="00142446">
            <w:r>
              <w:t>59.412652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232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21313</w:t>
            </w:r>
          </w:p>
        </w:tc>
        <w:tc>
          <w:tcPr>
            <w:tcW w:w="399" w:type="pct"/>
          </w:tcPr>
          <w:p w:rsidR="00142446" w:rsidRDefault="00142446">
            <w:r>
              <w:t>Muhammad Nauman Jalil Ansari</w:t>
            </w:r>
          </w:p>
        </w:tc>
        <w:tc>
          <w:tcPr>
            <w:tcW w:w="423" w:type="pct"/>
          </w:tcPr>
          <w:p w:rsidR="00142446" w:rsidRDefault="00142446">
            <w:r>
              <w:t>Muhammad Jalil Ansari</w:t>
            </w:r>
          </w:p>
        </w:tc>
        <w:tc>
          <w:tcPr>
            <w:tcW w:w="361" w:type="pct"/>
          </w:tcPr>
          <w:p w:rsidR="00142446" w:rsidRDefault="00142446">
            <w:r>
              <w:t>743712-01-M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14.85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4.557143</w:t>
            </w:r>
          </w:p>
        </w:tc>
        <w:tc>
          <w:tcPr>
            <w:tcW w:w="279" w:type="pct"/>
          </w:tcPr>
          <w:p w:rsidR="00142446" w:rsidRDefault="00142446">
            <w:r>
              <w:t>4.6</w:t>
            </w:r>
          </w:p>
        </w:tc>
        <w:tc>
          <w:tcPr>
            <w:tcW w:w="300" w:type="pct"/>
          </w:tcPr>
          <w:p w:rsidR="00142446" w:rsidRDefault="00142446">
            <w:r>
              <w:t>30.4</w:t>
            </w:r>
          </w:p>
        </w:tc>
        <w:tc>
          <w:tcPr>
            <w:tcW w:w="300" w:type="pct"/>
          </w:tcPr>
          <w:p w:rsidR="00142446" w:rsidRDefault="00142446">
            <w:r>
              <w:t>59.407143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233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2601</w:t>
            </w:r>
          </w:p>
        </w:tc>
        <w:tc>
          <w:tcPr>
            <w:tcW w:w="399" w:type="pct"/>
          </w:tcPr>
          <w:p w:rsidR="00142446" w:rsidRDefault="00142446">
            <w:r>
              <w:t>Muhammad Mubasher Rahim</w:t>
            </w:r>
          </w:p>
        </w:tc>
        <w:tc>
          <w:tcPr>
            <w:tcW w:w="423" w:type="pct"/>
          </w:tcPr>
          <w:p w:rsidR="00142446" w:rsidRDefault="00142446">
            <w:r>
              <w:t>Rahim Bakhsh</w:t>
            </w:r>
          </w:p>
        </w:tc>
        <w:tc>
          <w:tcPr>
            <w:tcW w:w="361" w:type="pct"/>
          </w:tcPr>
          <w:p w:rsidR="00142446" w:rsidRDefault="00142446">
            <w:r>
              <w:t>95282-P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12.308696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10.0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4.105882</w:t>
            </w:r>
          </w:p>
        </w:tc>
        <w:tc>
          <w:tcPr>
            <w:tcW w:w="279" w:type="pct"/>
          </w:tcPr>
          <w:p w:rsidR="00142446" w:rsidRDefault="00142446">
            <w:r>
              <w:t>3.963636</w:t>
            </w:r>
          </w:p>
        </w:tc>
        <w:tc>
          <w:tcPr>
            <w:tcW w:w="300" w:type="pct"/>
          </w:tcPr>
          <w:p w:rsidR="00142446" w:rsidRDefault="00142446">
            <w:r>
              <w:t>24.0</w:t>
            </w:r>
          </w:p>
        </w:tc>
        <w:tc>
          <w:tcPr>
            <w:tcW w:w="300" w:type="pct"/>
          </w:tcPr>
          <w:p w:rsidR="00142446" w:rsidRDefault="00142446">
            <w:r>
              <w:t>59.378214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234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21763</w:t>
            </w:r>
          </w:p>
        </w:tc>
        <w:tc>
          <w:tcPr>
            <w:tcW w:w="399" w:type="pct"/>
          </w:tcPr>
          <w:p w:rsidR="00142446" w:rsidRDefault="00142446">
            <w:r>
              <w:t>Razeen Shafique</w:t>
            </w:r>
          </w:p>
        </w:tc>
        <w:tc>
          <w:tcPr>
            <w:tcW w:w="423" w:type="pct"/>
          </w:tcPr>
          <w:p w:rsidR="00142446" w:rsidRDefault="00142446">
            <w:r>
              <w:t>Shafique Ahmad</w:t>
            </w:r>
          </w:p>
        </w:tc>
        <w:tc>
          <w:tcPr>
            <w:tcW w:w="361" w:type="pct"/>
          </w:tcPr>
          <w:p w:rsidR="00142446" w:rsidRDefault="00142446">
            <w:r>
              <w:t>716899-01-M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16.141667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4.695238</w:t>
            </w:r>
          </w:p>
        </w:tc>
        <w:tc>
          <w:tcPr>
            <w:tcW w:w="279" w:type="pct"/>
          </w:tcPr>
          <w:p w:rsidR="00142446" w:rsidRDefault="00142446">
            <w:r>
              <w:t>4.413636</w:t>
            </w:r>
          </w:p>
        </w:tc>
        <w:tc>
          <w:tcPr>
            <w:tcW w:w="300" w:type="pct"/>
          </w:tcPr>
          <w:p w:rsidR="00142446" w:rsidRDefault="00142446">
            <w:r>
              <w:t>29.12</w:t>
            </w:r>
          </w:p>
        </w:tc>
        <w:tc>
          <w:tcPr>
            <w:tcW w:w="300" w:type="pct"/>
          </w:tcPr>
          <w:p w:rsidR="00142446" w:rsidRDefault="00142446">
            <w:r>
              <w:t>59.370541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235</w:t>
            </w:r>
          </w:p>
        </w:tc>
        <w:tc>
          <w:tcPr>
            <w:tcW w:w="221" w:type="pct"/>
          </w:tcPr>
          <w:p w:rsidR="00142446" w:rsidRDefault="00142446">
            <w:r>
              <w:t>120</w:t>
            </w:r>
            <w:r>
              <w:lastRenderedPageBreak/>
              <w:t>6</w:t>
            </w:r>
          </w:p>
        </w:tc>
        <w:tc>
          <w:tcPr>
            <w:tcW w:w="280" w:type="pct"/>
          </w:tcPr>
          <w:p w:rsidR="00142446" w:rsidRDefault="00142446">
            <w:r>
              <w:lastRenderedPageBreak/>
              <w:t>21026</w:t>
            </w:r>
          </w:p>
        </w:tc>
        <w:tc>
          <w:tcPr>
            <w:tcW w:w="399" w:type="pct"/>
          </w:tcPr>
          <w:p w:rsidR="00142446" w:rsidRDefault="00142446">
            <w:r>
              <w:t>Ahmed Tanv</w:t>
            </w:r>
            <w:r>
              <w:lastRenderedPageBreak/>
              <w:t>eer</w:t>
            </w:r>
          </w:p>
        </w:tc>
        <w:tc>
          <w:tcPr>
            <w:tcW w:w="423" w:type="pct"/>
          </w:tcPr>
          <w:p w:rsidR="00142446" w:rsidRDefault="00142446">
            <w:r>
              <w:lastRenderedPageBreak/>
              <w:t xml:space="preserve">Mohammad </w:t>
            </w:r>
            <w:r>
              <w:lastRenderedPageBreak/>
              <w:t>Tanveer</w:t>
            </w:r>
          </w:p>
        </w:tc>
        <w:tc>
          <w:tcPr>
            <w:tcW w:w="361" w:type="pct"/>
          </w:tcPr>
          <w:p w:rsidR="00142446" w:rsidRDefault="00142446">
            <w:r>
              <w:lastRenderedPageBreak/>
              <w:t>717951-01-</w:t>
            </w:r>
            <w:r>
              <w:lastRenderedPageBreak/>
              <w:t>M</w:t>
            </w:r>
          </w:p>
        </w:tc>
        <w:tc>
          <w:tcPr>
            <w:tcW w:w="314" w:type="pct"/>
          </w:tcPr>
          <w:p w:rsidR="00142446" w:rsidRDefault="00142446">
            <w:r>
              <w:lastRenderedPageBreak/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15.3375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4.1888</w:t>
            </w:r>
            <w:r>
              <w:lastRenderedPageBreak/>
              <w:t>89</w:t>
            </w:r>
          </w:p>
        </w:tc>
        <w:tc>
          <w:tcPr>
            <w:tcW w:w="279" w:type="pct"/>
          </w:tcPr>
          <w:p w:rsidR="00142446" w:rsidRDefault="00142446">
            <w:r>
              <w:lastRenderedPageBreak/>
              <w:t>4.4272</w:t>
            </w:r>
            <w:r>
              <w:lastRenderedPageBreak/>
              <w:t>73</w:t>
            </w:r>
          </w:p>
        </w:tc>
        <w:tc>
          <w:tcPr>
            <w:tcW w:w="300" w:type="pct"/>
          </w:tcPr>
          <w:p w:rsidR="00142446" w:rsidRDefault="00142446">
            <w:r>
              <w:lastRenderedPageBreak/>
              <w:t>30.4</w:t>
            </w:r>
          </w:p>
        </w:tc>
        <w:tc>
          <w:tcPr>
            <w:tcW w:w="300" w:type="pct"/>
          </w:tcPr>
          <w:p w:rsidR="00142446" w:rsidRDefault="00142446">
            <w:r>
              <w:t>59.3536</w:t>
            </w:r>
            <w:r>
              <w:lastRenderedPageBreak/>
              <w:t>62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lastRenderedPageBreak/>
              <w:t>236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7156</w:t>
            </w:r>
          </w:p>
        </w:tc>
        <w:tc>
          <w:tcPr>
            <w:tcW w:w="399" w:type="pct"/>
          </w:tcPr>
          <w:p w:rsidR="00142446" w:rsidRDefault="00142446">
            <w:r>
              <w:t>Farrakh Iqbal Ghumman</w:t>
            </w:r>
          </w:p>
        </w:tc>
        <w:tc>
          <w:tcPr>
            <w:tcW w:w="423" w:type="pct"/>
          </w:tcPr>
          <w:p w:rsidR="00142446" w:rsidRDefault="00142446">
            <w:r>
              <w:t>Iqbal Rasul Ghumman</w:t>
            </w:r>
          </w:p>
        </w:tc>
        <w:tc>
          <w:tcPr>
            <w:tcW w:w="361" w:type="pct"/>
          </w:tcPr>
          <w:p w:rsidR="00142446" w:rsidRDefault="00142446">
            <w:r>
              <w:t>101894-P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14.220833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2.5</w:t>
            </w:r>
          </w:p>
        </w:tc>
        <w:tc>
          <w:tcPr>
            <w:tcW w:w="305" w:type="pct"/>
          </w:tcPr>
          <w:p w:rsidR="00142446" w:rsidRDefault="00142446">
            <w:r>
              <w:t>7.916667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4.414286</w:t>
            </w:r>
          </w:p>
        </w:tc>
        <w:tc>
          <w:tcPr>
            <w:tcW w:w="279" w:type="pct"/>
          </w:tcPr>
          <w:p w:rsidR="00142446" w:rsidRDefault="00142446">
            <w:r>
              <w:t>4.05</w:t>
            </w:r>
          </w:p>
        </w:tc>
        <w:tc>
          <w:tcPr>
            <w:tcW w:w="300" w:type="pct"/>
          </w:tcPr>
          <w:p w:rsidR="00142446" w:rsidRDefault="00142446">
            <w:r>
              <w:t>26.24</w:t>
            </w:r>
          </w:p>
        </w:tc>
        <w:tc>
          <w:tcPr>
            <w:tcW w:w="300" w:type="pct"/>
          </w:tcPr>
          <w:p w:rsidR="00142446" w:rsidRDefault="00142446">
            <w:r>
              <w:t>59.341786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237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22559</w:t>
            </w:r>
          </w:p>
        </w:tc>
        <w:tc>
          <w:tcPr>
            <w:tcW w:w="399" w:type="pct"/>
          </w:tcPr>
          <w:p w:rsidR="00142446" w:rsidRDefault="00142446">
            <w:r>
              <w:t>Aun Mehdi</w:t>
            </w:r>
          </w:p>
        </w:tc>
        <w:tc>
          <w:tcPr>
            <w:tcW w:w="423" w:type="pct"/>
          </w:tcPr>
          <w:p w:rsidR="00142446" w:rsidRDefault="00142446">
            <w:r>
              <w:t>Taaruf Hussain Shah</w:t>
            </w:r>
          </w:p>
        </w:tc>
        <w:tc>
          <w:tcPr>
            <w:tcW w:w="361" w:type="pct"/>
          </w:tcPr>
          <w:p w:rsidR="00142446" w:rsidRDefault="00142446">
            <w:r>
              <w:t>95639-P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13.916667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2.5</w:t>
            </w:r>
          </w:p>
        </w:tc>
        <w:tc>
          <w:tcPr>
            <w:tcW w:w="305" w:type="pct"/>
          </w:tcPr>
          <w:p w:rsidR="00142446" w:rsidRDefault="00142446">
            <w:r>
              <w:t>10.0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3.966667</w:t>
            </w:r>
          </w:p>
        </w:tc>
        <w:tc>
          <w:tcPr>
            <w:tcW w:w="279" w:type="pct"/>
          </w:tcPr>
          <w:p w:rsidR="00142446" w:rsidRDefault="00142446">
            <w:r>
              <w:t>3.954545</w:t>
            </w:r>
          </w:p>
        </w:tc>
        <w:tc>
          <w:tcPr>
            <w:tcW w:w="300" w:type="pct"/>
          </w:tcPr>
          <w:p w:rsidR="00142446" w:rsidRDefault="00142446">
            <w:r>
              <w:t>24.96</w:t>
            </w:r>
          </w:p>
        </w:tc>
        <w:tc>
          <w:tcPr>
            <w:tcW w:w="300" w:type="pct"/>
          </w:tcPr>
          <w:p w:rsidR="00142446" w:rsidRDefault="00142446">
            <w:r>
              <w:t>59.297879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238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24663</w:t>
            </w:r>
          </w:p>
        </w:tc>
        <w:tc>
          <w:tcPr>
            <w:tcW w:w="399" w:type="pct"/>
          </w:tcPr>
          <w:p w:rsidR="00142446" w:rsidRDefault="00142446">
            <w:r>
              <w:t>Ayesha Iftikhar</w:t>
            </w:r>
          </w:p>
        </w:tc>
        <w:tc>
          <w:tcPr>
            <w:tcW w:w="423" w:type="pct"/>
          </w:tcPr>
          <w:p w:rsidR="00142446" w:rsidRDefault="00142446">
            <w:r>
              <w:t>Iftikhar Ahmad</w:t>
            </w:r>
          </w:p>
        </w:tc>
        <w:tc>
          <w:tcPr>
            <w:tcW w:w="361" w:type="pct"/>
          </w:tcPr>
          <w:p w:rsidR="00142446" w:rsidRDefault="00142446">
            <w:r>
              <w:t>716930-01-M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15.025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1.5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4.761905</w:t>
            </w:r>
          </w:p>
        </w:tc>
        <w:tc>
          <w:tcPr>
            <w:tcW w:w="279" w:type="pct"/>
          </w:tcPr>
          <w:p w:rsidR="00142446" w:rsidRDefault="00142446">
            <w:r>
              <w:t>4.495455</w:t>
            </w:r>
          </w:p>
        </w:tc>
        <w:tc>
          <w:tcPr>
            <w:tcW w:w="300" w:type="pct"/>
          </w:tcPr>
          <w:p w:rsidR="00142446" w:rsidRDefault="00142446">
            <w:r>
              <w:t>28.48</w:t>
            </w:r>
          </w:p>
        </w:tc>
        <w:tc>
          <w:tcPr>
            <w:tcW w:w="300" w:type="pct"/>
          </w:tcPr>
          <w:p w:rsidR="00142446" w:rsidRDefault="00142446">
            <w:r>
              <w:t>59.26236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239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19077</w:t>
            </w:r>
          </w:p>
        </w:tc>
        <w:tc>
          <w:tcPr>
            <w:tcW w:w="399" w:type="pct"/>
          </w:tcPr>
          <w:p w:rsidR="00142446" w:rsidRDefault="00142446">
            <w:r>
              <w:t>Touseef</w:t>
            </w:r>
          </w:p>
        </w:tc>
        <w:tc>
          <w:tcPr>
            <w:tcW w:w="423" w:type="pct"/>
          </w:tcPr>
          <w:p w:rsidR="00142446" w:rsidRDefault="00142446">
            <w:r>
              <w:t>Khadim hussain</w:t>
            </w:r>
          </w:p>
        </w:tc>
        <w:tc>
          <w:tcPr>
            <w:tcW w:w="361" w:type="pct"/>
          </w:tcPr>
          <w:p w:rsidR="00142446" w:rsidRDefault="00142446">
            <w:r>
              <w:t>102818-P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12.595833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6.5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4.685714</w:t>
            </w:r>
          </w:p>
        </w:tc>
        <w:tc>
          <w:tcPr>
            <w:tcW w:w="279" w:type="pct"/>
          </w:tcPr>
          <w:p w:rsidR="00142446" w:rsidRDefault="00142446">
            <w:r>
              <w:t>4.518182</w:t>
            </w:r>
          </w:p>
        </w:tc>
        <w:tc>
          <w:tcPr>
            <w:tcW w:w="300" w:type="pct"/>
          </w:tcPr>
          <w:p w:rsidR="00142446" w:rsidRDefault="00142446">
            <w:r>
              <w:t>25.92</w:t>
            </w:r>
          </w:p>
        </w:tc>
        <w:tc>
          <w:tcPr>
            <w:tcW w:w="300" w:type="pct"/>
          </w:tcPr>
          <w:p w:rsidR="00142446" w:rsidRDefault="00142446">
            <w:r>
              <w:t>59.219729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240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20430</w:t>
            </w:r>
          </w:p>
        </w:tc>
        <w:tc>
          <w:tcPr>
            <w:tcW w:w="399" w:type="pct"/>
          </w:tcPr>
          <w:p w:rsidR="00142446" w:rsidRDefault="00142446">
            <w:r>
              <w:t>Tehreem Malik</w:t>
            </w:r>
          </w:p>
        </w:tc>
        <w:tc>
          <w:tcPr>
            <w:tcW w:w="423" w:type="pct"/>
          </w:tcPr>
          <w:p w:rsidR="00142446" w:rsidRDefault="00142446">
            <w:r>
              <w:t>Tasavar Masood</w:t>
            </w:r>
          </w:p>
        </w:tc>
        <w:tc>
          <w:tcPr>
            <w:tcW w:w="361" w:type="pct"/>
          </w:tcPr>
          <w:p w:rsidR="00142446" w:rsidRDefault="00142446">
            <w:r>
              <w:t>717072-01-M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15.779167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1.5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4.585714</w:t>
            </w:r>
          </w:p>
        </w:tc>
        <w:tc>
          <w:tcPr>
            <w:tcW w:w="279" w:type="pct"/>
          </w:tcPr>
          <w:p w:rsidR="00142446" w:rsidRDefault="00142446">
            <w:r>
              <w:t>3.868182</w:t>
            </w:r>
          </w:p>
        </w:tc>
        <w:tc>
          <w:tcPr>
            <w:tcW w:w="300" w:type="pct"/>
          </w:tcPr>
          <w:p w:rsidR="00142446" w:rsidRDefault="00142446">
            <w:r>
              <w:t>28.48</w:t>
            </w:r>
          </w:p>
        </w:tc>
        <w:tc>
          <w:tcPr>
            <w:tcW w:w="300" w:type="pct"/>
          </w:tcPr>
          <w:p w:rsidR="00142446" w:rsidRDefault="00142446">
            <w:r>
              <w:t>59.213063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241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16461</w:t>
            </w:r>
          </w:p>
        </w:tc>
        <w:tc>
          <w:tcPr>
            <w:tcW w:w="399" w:type="pct"/>
          </w:tcPr>
          <w:p w:rsidR="00142446" w:rsidRDefault="00142446">
            <w:r>
              <w:t>Nimra Fatima</w:t>
            </w:r>
          </w:p>
        </w:tc>
        <w:tc>
          <w:tcPr>
            <w:tcW w:w="423" w:type="pct"/>
          </w:tcPr>
          <w:p w:rsidR="00142446" w:rsidRDefault="00142446">
            <w:r>
              <w:t>RAO SANOBER ALI</w:t>
            </w:r>
          </w:p>
        </w:tc>
        <w:tc>
          <w:tcPr>
            <w:tcW w:w="361" w:type="pct"/>
          </w:tcPr>
          <w:p w:rsidR="00142446" w:rsidRDefault="00142446">
            <w:r>
              <w:t>112111-P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14.604167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3.0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4.295238</w:t>
            </w:r>
          </w:p>
        </w:tc>
        <w:tc>
          <w:tcPr>
            <w:tcW w:w="279" w:type="pct"/>
          </w:tcPr>
          <w:p w:rsidR="00142446" w:rsidRDefault="00142446">
            <w:r>
              <w:t>4.472727</w:t>
            </w:r>
          </w:p>
        </w:tc>
        <w:tc>
          <w:tcPr>
            <w:tcW w:w="300" w:type="pct"/>
          </w:tcPr>
          <w:p w:rsidR="00142446" w:rsidRDefault="00142446">
            <w:r>
              <w:t>27.84</w:t>
            </w:r>
          </w:p>
        </w:tc>
        <w:tc>
          <w:tcPr>
            <w:tcW w:w="300" w:type="pct"/>
          </w:tcPr>
          <w:p w:rsidR="00142446" w:rsidRDefault="00142446">
            <w:r>
              <w:t>59.212132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242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20719</w:t>
            </w:r>
          </w:p>
        </w:tc>
        <w:tc>
          <w:tcPr>
            <w:tcW w:w="399" w:type="pct"/>
          </w:tcPr>
          <w:p w:rsidR="00142446" w:rsidRDefault="00142446">
            <w:r>
              <w:t>Tehreem Azhar</w:t>
            </w:r>
          </w:p>
        </w:tc>
        <w:tc>
          <w:tcPr>
            <w:tcW w:w="423" w:type="pct"/>
          </w:tcPr>
          <w:p w:rsidR="00142446" w:rsidRDefault="00142446">
            <w:r>
              <w:t xml:space="preserve">AZHAR HUSSAIN </w:t>
            </w:r>
          </w:p>
        </w:tc>
        <w:tc>
          <w:tcPr>
            <w:tcW w:w="361" w:type="pct"/>
          </w:tcPr>
          <w:p w:rsidR="00142446" w:rsidRDefault="00142446">
            <w:r>
              <w:t>721498-01-M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15.679167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4.690476</w:t>
            </w:r>
          </w:p>
        </w:tc>
        <w:tc>
          <w:tcPr>
            <w:tcW w:w="279" w:type="pct"/>
          </w:tcPr>
          <w:p w:rsidR="00142446" w:rsidRDefault="00142446">
            <w:r>
              <w:t>4.395455</w:t>
            </w:r>
          </w:p>
        </w:tc>
        <w:tc>
          <w:tcPr>
            <w:tcW w:w="300" w:type="pct"/>
          </w:tcPr>
          <w:p w:rsidR="00142446" w:rsidRDefault="00142446">
            <w:r>
              <w:t>29.44</w:t>
            </w:r>
          </w:p>
        </w:tc>
        <w:tc>
          <w:tcPr>
            <w:tcW w:w="300" w:type="pct"/>
          </w:tcPr>
          <w:p w:rsidR="00142446" w:rsidRDefault="00142446">
            <w:r>
              <w:t>59.205098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243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13237</w:t>
            </w:r>
          </w:p>
        </w:tc>
        <w:tc>
          <w:tcPr>
            <w:tcW w:w="399" w:type="pct"/>
          </w:tcPr>
          <w:p w:rsidR="00142446" w:rsidRDefault="00142446">
            <w:r>
              <w:t>Junaid Khalid</w:t>
            </w:r>
          </w:p>
        </w:tc>
        <w:tc>
          <w:tcPr>
            <w:tcW w:w="423" w:type="pct"/>
          </w:tcPr>
          <w:p w:rsidR="00142446" w:rsidRDefault="00142446">
            <w:r>
              <w:t>Sheikh Khalid Mehmood</w:t>
            </w:r>
          </w:p>
        </w:tc>
        <w:tc>
          <w:tcPr>
            <w:tcW w:w="361" w:type="pct"/>
          </w:tcPr>
          <w:p w:rsidR="00142446" w:rsidRDefault="00142446">
            <w:r>
              <w:t>77566-P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12.294737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2.5</w:t>
            </w:r>
          </w:p>
        </w:tc>
        <w:tc>
          <w:tcPr>
            <w:tcW w:w="305" w:type="pct"/>
          </w:tcPr>
          <w:p w:rsidR="00142446" w:rsidRDefault="00142446">
            <w:r>
              <w:t>10.0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4.009524</w:t>
            </w:r>
          </w:p>
        </w:tc>
        <w:tc>
          <w:tcPr>
            <w:tcW w:w="279" w:type="pct"/>
          </w:tcPr>
          <w:p w:rsidR="00142446" w:rsidRDefault="00142446">
            <w:r>
              <w:t>4.154545</w:t>
            </w:r>
          </w:p>
        </w:tc>
        <w:tc>
          <w:tcPr>
            <w:tcW w:w="300" w:type="pct"/>
          </w:tcPr>
          <w:p w:rsidR="00142446" w:rsidRDefault="00142446">
            <w:r>
              <w:t>26.24</w:t>
            </w:r>
          </w:p>
        </w:tc>
        <w:tc>
          <w:tcPr>
            <w:tcW w:w="300" w:type="pct"/>
          </w:tcPr>
          <w:p w:rsidR="00142446" w:rsidRDefault="00142446">
            <w:r>
              <w:t>59.198806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244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16976</w:t>
            </w:r>
          </w:p>
        </w:tc>
        <w:tc>
          <w:tcPr>
            <w:tcW w:w="399" w:type="pct"/>
          </w:tcPr>
          <w:p w:rsidR="00142446" w:rsidRDefault="00142446">
            <w:r>
              <w:t>Sania Saeed</w:t>
            </w:r>
          </w:p>
        </w:tc>
        <w:tc>
          <w:tcPr>
            <w:tcW w:w="423" w:type="pct"/>
          </w:tcPr>
          <w:p w:rsidR="00142446" w:rsidRDefault="00142446">
            <w:r>
              <w:t>saeed ullah</w:t>
            </w:r>
          </w:p>
        </w:tc>
        <w:tc>
          <w:tcPr>
            <w:tcW w:w="361" w:type="pct"/>
          </w:tcPr>
          <w:p w:rsidR="00142446" w:rsidRDefault="00142446">
            <w:r>
              <w:t>112213-P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15.020833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5.833333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4.533333</w:t>
            </w:r>
          </w:p>
        </w:tc>
        <w:tc>
          <w:tcPr>
            <w:tcW w:w="279" w:type="pct"/>
          </w:tcPr>
          <w:p w:rsidR="00142446" w:rsidRDefault="00142446">
            <w:r>
              <w:t>4.440909</w:t>
            </w:r>
          </w:p>
        </w:tc>
        <w:tc>
          <w:tcPr>
            <w:tcW w:w="300" w:type="pct"/>
          </w:tcPr>
          <w:p w:rsidR="00142446" w:rsidRDefault="00142446">
            <w:r>
              <w:t>24.32</w:t>
            </w:r>
          </w:p>
        </w:tc>
        <w:tc>
          <w:tcPr>
            <w:tcW w:w="300" w:type="pct"/>
          </w:tcPr>
          <w:p w:rsidR="00142446" w:rsidRDefault="00142446">
            <w:r>
              <w:t>59.148408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245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22832</w:t>
            </w:r>
          </w:p>
        </w:tc>
        <w:tc>
          <w:tcPr>
            <w:tcW w:w="399" w:type="pct"/>
          </w:tcPr>
          <w:p w:rsidR="00142446" w:rsidRDefault="00142446">
            <w:r>
              <w:t>Isna Sarfraz</w:t>
            </w:r>
          </w:p>
        </w:tc>
        <w:tc>
          <w:tcPr>
            <w:tcW w:w="423" w:type="pct"/>
          </w:tcPr>
          <w:p w:rsidR="00142446" w:rsidRDefault="00142446">
            <w:r>
              <w:t>Muhammad Sarfraz</w:t>
            </w:r>
          </w:p>
        </w:tc>
        <w:tc>
          <w:tcPr>
            <w:tcW w:w="361" w:type="pct"/>
          </w:tcPr>
          <w:p w:rsidR="00142446" w:rsidRDefault="00142446">
            <w:r>
              <w:t>114437-p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14.075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6.666667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4.409524</w:t>
            </w:r>
          </w:p>
        </w:tc>
        <w:tc>
          <w:tcPr>
            <w:tcW w:w="279" w:type="pct"/>
          </w:tcPr>
          <w:p w:rsidR="00142446" w:rsidRDefault="00142446">
            <w:r>
              <w:t>4.35</w:t>
            </w:r>
          </w:p>
        </w:tc>
        <w:tc>
          <w:tcPr>
            <w:tcW w:w="300" w:type="pct"/>
          </w:tcPr>
          <w:p w:rsidR="00142446" w:rsidRDefault="00142446">
            <w:r>
              <w:t>24.64</w:t>
            </w:r>
          </w:p>
        </w:tc>
        <w:tc>
          <w:tcPr>
            <w:tcW w:w="300" w:type="pct"/>
          </w:tcPr>
          <w:p w:rsidR="00142446" w:rsidRDefault="00142446">
            <w:r>
              <w:t>59.141191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lastRenderedPageBreak/>
              <w:t>246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22242</w:t>
            </w:r>
          </w:p>
        </w:tc>
        <w:tc>
          <w:tcPr>
            <w:tcW w:w="399" w:type="pct"/>
          </w:tcPr>
          <w:p w:rsidR="00142446" w:rsidRDefault="00142446">
            <w:r>
              <w:t>Shaiza Aslam</w:t>
            </w:r>
          </w:p>
        </w:tc>
        <w:tc>
          <w:tcPr>
            <w:tcW w:w="423" w:type="pct"/>
          </w:tcPr>
          <w:p w:rsidR="00142446" w:rsidRDefault="00142446">
            <w:r>
              <w:t xml:space="preserve">M. ASLAM </w:t>
            </w:r>
          </w:p>
        </w:tc>
        <w:tc>
          <w:tcPr>
            <w:tcW w:w="361" w:type="pct"/>
          </w:tcPr>
          <w:p w:rsidR="00142446" w:rsidRDefault="00142446">
            <w:r>
              <w:t xml:space="preserve">742682-01-M 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14.14902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1.5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4.695238</w:t>
            </w:r>
          </w:p>
        </w:tc>
        <w:tc>
          <w:tcPr>
            <w:tcW w:w="279" w:type="pct"/>
          </w:tcPr>
          <w:p w:rsidR="00142446" w:rsidRDefault="00142446">
            <w:r>
              <w:t>4.340909</w:t>
            </w:r>
          </w:p>
        </w:tc>
        <w:tc>
          <w:tcPr>
            <w:tcW w:w="300" w:type="pct"/>
          </w:tcPr>
          <w:p w:rsidR="00142446" w:rsidRDefault="00142446">
            <w:r>
              <w:t>29.44</w:t>
            </w:r>
          </w:p>
        </w:tc>
        <w:tc>
          <w:tcPr>
            <w:tcW w:w="300" w:type="pct"/>
          </w:tcPr>
          <w:p w:rsidR="00142446" w:rsidRDefault="00142446">
            <w:r>
              <w:t>59.125167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247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6126</w:t>
            </w:r>
          </w:p>
        </w:tc>
        <w:tc>
          <w:tcPr>
            <w:tcW w:w="399" w:type="pct"/>
          </w:tcPr>
          <w:p w:rsidR="00142446" w:rsidRDefault="00142446">
            <w:r>
              <w:t>Yasir Irfat</w:t>
            </w:r>
          </w:p>
        </w:tc>
        <w:tc>
          <w:tcPr>
            <w:tcW w:w="423" w:type="pct"/>
          </w:tcPr>
          <w:p w:rsidR="00142446" w:rsidRDefault="00142446">
            <w:r>
              <w:t>Khadim Hussain</w:t>
            </w:r>
          </w:p>
        </w:tc>
        <w:tc>
          <w:tcPr>
            <w:tcW w:w="361" w:type="pct"/>
          </w:tcPr>
          <w:p w:rsidR="00142446" w:rsidRDefault="00142446">
            <w:r>
              <w:t>82882-p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13.645833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2.5</w:t>
            </w:r>
          </w:p>
        </w:tc>
        <w:tc>
          <w:tcPr>
            <w:tcW w:w="305" w:type="pct"/>
          </w:tcPr>
          <w:p w:rsidR="00142446" w:rsidRDefault="00142446">
            <w:r>
              <w:t>10.0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4.3</w:t>
            </w:r>
          </w:p>
        </w:tc>
        <w:tc>
          <w:tcPr>
            <w:tcW w:w="279" w:type="pct"/>
          </w:tcPr>
          <w:p w:rsidR="00142446" w:rsidRDefault="00142446">
            <w:r>
              <w:t>3.327273</w:t>
            </w:r>
          </w:p>
        </w:tc>
        <w:tc>
          <w:tcPr>
            <w:tcW w:w="300" w:type="pct"/>
          </w:tcPr>
          <w:p w:rsidR="00142446" w:rsidRDefault="00142446">
            <w:r>
              <w:t>25.333333</w:t>
            </w:r>
          </w:p>
        </w:tc>
        <w:tc>
          <w:tcPr>
            <w:tcW w:w="300" w:type="pct"/>
          </w:tcPr>
          <w:p w:rsidR="00142446" w:rsidRDefault="00142446">
            <w:r>
              <w:t>59.106439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248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20137</w:t>
            </w:r>
          </w:p>
        </w:tc>
        <w:tc>
          <w:tcPr>
            <w:tcW w:w="399" w:type="pct"/>
          </w:tcPr>
          <w:p w:rsidR="00142446" w:rsidRDefault="00142446">
            <w:r>
              <w:t>Muhammad Kashif Khan Niazi</w:t>
            </w:r>
          </w:p>
        </w:tc>
        <w:tc>
          <w:tcPr>
            <w:tcW w:w="423" w:type="pct"/>
          </w:tcPr>
          <w:p w:rsidR="00142446" w:rsidRDefault="00142446">
            <w:r>
              <w:t>Muhammad Asif Khan</w:t>
            </w:r>
          </w:p>
        </w:tc>
        <w:tc>
          <w:tcPr>
            <w:tcW w:w="361" w:type="pct"/>
          </w:tcPr>
          <w:p w:rsidR="00142446" w:rsidRDefault="00142446">
            <w:r>
              <w:t>104181-p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12.5875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8.0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4.0</w:t>
            </w:r>
          </w:p>
        </w:tc>
        <w:tc>
          <w:tcPr>
            <w:tcW w:w="279" w:type="pct"/>
          </w:tcPr>
          <w:p w:rsidR="00142446" w:rsidRDefault="00142446">
            <w:r>
              <w:t>3.913636</w:t>
            </w:r>
          </w:p>
        </w:tc>
        <w:tc>
          <w:tcPr>
            <w:tcW w:w="300" w:type="pct"/>
          </w:tcPr>
          <w:p w:rsidR="00142446" w:rsidRDefault="00142446">
            <w:r>
              <w:t>25.6</w:t>
            </w:r>
          </w:p>
        </w:tc>
        <w:tc>
          <w:tcPr>
            <w:tcW w:w="300" w:type="pct"/>
          </w:tcPr>
          <w:p w:rsidR="00142446" w:rsidRDefault="00142446">
            <w:r>
              <w:t>59.101136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249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17110</w:t>
            </w:r>
          </w:p>
        </w:tc>
        <w:tc>
          <w:tcPr>
            <w:tcW w:w="399" w:type="pct"/>
          </w:tcPr>
          <w:p w:rsidR="00142446" w:rsidRDefault="00142446">
            <w:r>
              <w:t>Tobajaved</w:t>
            </w:r>
          </w:p>
        </w:tc>
        <w:tc>
          <w:tcPr>
            <w:tcW w:w="423" w:type="pct"/>
          </w:tcPr>
          <w:p w:rsidR="00142446" w:rsidRDefault="00142446">
            <w:r>
              <w:t>Muhammadjaved</w:t>
            </w:r>
          </w:p>
        </w:tc>
        <w:tc>
          <w:tcPr>
            <w:tcW w:w="361" w:type="pct"/>
          </w:tcPr>
          <w:p w:rsidR="00142446" w:rsidRDefault="00142446">
            <w:r>
              <w:t>109045-P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14.45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3.0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4.590476</w:t>
            </w:r>
          </w:p>
        </w:tc>
        <w:tc>
          <w:tcPr>
            <w:tcW w:w="279" w:type="pct"/>
          </w:tcPr>
          <w:p w:rsidR="00142446" w:rsidRDefault="00142446">
            <w:r>
              <w:t>4.522727</w:t>
            </w:r>
          </w:p>
        </w:tc>
        <w:tc>
          <w:tcPr>
            <w:tcW w:w="300" w:type="pct"/>
          </w:tcPr>
          <w:p w:rsidR="00142446" w:rsidRDefault="00142446">
            <w:r>
              <w:t>27.52</w:t>
            </w:r>
          </w:p>
        </w:tc>
        <w:tc>
          <w:tcPr>
            <w:tcW w:w="300" w:type="pct"/>
          </w:tcPr>
          <w:p w:rsidR="00142446" w:rsidRDefault="00142446">
            <w:r>
              <w:t>59.083203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250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22259</w:t>
            </w:r>
          </w:p>
        </w:tc>
        <w:tc>
          <w:tcPr>
            <w:tcW w:w="399" w:type="pct"/>
          </w:tcPr>
          <w:p w:rsidR="00142446" w:rsidRDefault="00142446">
            <w:r>
              <w:t>Sarah Anees</w:t>
            </w:r>
          </w:p>
        </w:tc>
        <w:tc>
          <w:tcPr>
            <w:tcW w:w="423" w:type="pct"/>
          </w:tcPr>
          <w:p w:rsidR="00142446" w:rsidRDefault="00142446">
            <w:r>
              <w:t xml:space="preserve">Anees Ahmad </w:t>
            </w:r>
          </w:p>
        </w:tc>
        <w:tc>
          <w:tcPr>
            <w:tcW w:w="361" w:type="pct"/>
          </w:tcPr>
          <w:p w:rsidR="00142446" w:rsidRDefault="00142446">
            <w:r>
              <w:t>716862-01-M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14.491667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4.628571</w:t>
            </w:r>
          </w:p>
        </w:tc>
        <w:tc>
          <w:tcPr>
            <w:tcW w:w="279" w:type="pct"/>
          </w:tcPr>
          <w:p w:rsidR="00142446" w:rsidRDefault="00142446">
            <w:r>
              <w:t>4.545455</w:t>
            </w:r>
          </w:p>
        </w:tc>
        <w:tc>
          <w:tcPr>
            <w:tcW w:w="300" w:type="pct"/>
          </w:tcPr>
          <w:p w:rsidR="00142446" w:rsidRDefault="00142446">
            <w:r>
              <w:t>30.4</w:t>
            </w:r>
          </w:p>
        </w:tc>
        <w:tc>
          <w:tcPr>
            <w:tcW w:w="300" w:type="pct"/>
          </w:tcPr>
          <w:p w:rsidR="00142446" w:rsidRDefault="00142446">
            <w:r>
              <w:t>59.065693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251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5417</w:t>
            </w:r>
          </w:p>
        </w:tc>
        <w:tc>
          <w:tcPr>
            <w:tcW w:w="399" w:type="pct"/>
          </w:tcPr>
          <w:p w:rsidR="00142446" w:rsidRDefault="00142446">
            <w:r>
              <w:t>Ifra Afzal</w:t>
            </w:r>
          </w:p>
        </w:tc>
        <w:tc>
          <w:tcPr>
            <w:tcW w:w="423" w:type="pct"/>
          </w:tcPr>
          <w:p w:rsidR="00142446" w:rsidRDefault="00142446">
            <w:r>
              <w:t>Muhammad Afzal</w:t>
            </w:r>
          </w:p>
        </w:tc>
        <w:tc>
          <w:tcPr>
            <w:tcW w:w="361" w:type="pct"/>
          </w:tcPr>
          <w:p w:rsidR="00142446" w:rsidRDefault="00142446">
            <w:r>
              <w:t>106555-p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12.4125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5.5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4.419048</w:t>
            </w:r>
          </w:p>
        </w:tc>
        <w:tc>
          <w:tcPr>
            <w:tcW w:w="279" w:type="pct"/>
          </w:tcPr>
          <w:p w:rsidR="00142446" w:rsidRDefault="00142446">
            <w:r>
              <w:t>4.213636</w:t>
            </w:r>
          </w:p>
        </w:tc>
        <w:tc>
          <w:tcPr>
            <w:tcW w:w="300" w:type="pct"/>
          </w:tcPr>
          <w:p w:rsidR="00142446" w:rsidRDefault="00142446">
            <w:r>
              <w:t>27.52</w:t>
            </w:r>
          </w:p>
        </w:tc>
        <w:tc>
          <w:tcPr>
            <w:tcW w:w="300" w:type="pct"/>
          </w:tcPr>
          <w:p w:rsidR="00142446" w:rsidRDefault="00142446">
            <w:r>
              <w:t>59.065184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252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21557</w:t>
            </w:r>
          </w:p>
        </w:tc>
        <w:tc>
          <w:tcPr>
            <w:tcW w:w="399" w:type="pct"/>
          </w:tcPr>
          <w:p w:rsidR="00142446" w:rsidRDefault="00142446">
            <w:r>
              <w:t xml:space="preserve">MOHAMMAD SHAH </w:t>
            </w:r>
          </w:p>
        </w:tc>
        <w:tc>
          <w:tcPr>
            <w:tcW w:w="423" w:type="pct"/>
          </w:tcPr>
          <w:p w:rsidR="00142446" w:rsidRDefault="00142446">
            <w:r>
              <w:t>Hamid Shah</w:t>
            </w:r>
          </w:p>
        </w:tc>
        <w:tc>
          <w:tcPr>
            <w:tcW w:w="361" w:type="pct"/>
          </w:tcPr>
          <w:p w:rsidR="00142446" w:rsidRDefault="00142446">
            <w:r>
              <w:t>718226-01-M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14.9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2.5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3.833333</w:t>
            </w:r>
          </w:p>
        </w:tc>
        <w:tc>
          <w:tcPr>
            <w:tcW w:w="279" w:type="pct"/>
          </w:tcPr>
          <w:p w:rsidR="00142446" w:rsidRDefault="00142446">
            <w:r>
              <w:t>4.35</w:t>
            </w:r>
          </w:p>
        </w:tc>
        <w:tc>
          <w:tcPr>
            <w:tcW w:w="300" w:type="pct"/>
          </w:tcPr>
          <w:p w:rsidR="00142446" w:rsidRDefault="00142446">
            <w:r>
              <w:t>28.48</w:t>
            </w:r>
          </w:p>
        </w:tc>
        <w:tc>
          <w:tcPr>
            <w:tcW w:w="300" w:type="pct"/>
          </w:tcPr>
          <w:p w:rsidR="00142446" w:rsidRDefault="00142446">
            <w:r>
              <w:t>59.063333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253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23331</w:t>
            </w:r>
          </w:p>
        </w:tc>
        <w:tc>
          <w:tcPr>
            <w:tcW w:w="399" w:type="pct"/>
          </w:tcPr>
          <w:p w:rsidR="00142446" w:rsidRDefault="00142446">
            <w:r>
              <w:t>Muhammad Zabbab Rafaqat</w:t>
            </w:r>
          </w:p>
        </w:tc>
        <w:tc>
          <w:tcPr>
            <w:tcW w:w="423" w:type="pct"/>
          </w:tcPr>
          <w:p w:rsidR="00142446" w:rsidRDefault="00142446">
            <w:r>
              <w:t>Rafaqat Ali</w:t>
            </w:r>
          </w:p>
        </w:tc>
        <w:tc>
          <w:tcPr>
            <w:tcW w:w="361" w:type="pct"/>
          </w:tcPr>
          <w:p w:rsidR="00142446" w:rsidRDefault="00142446">
            <w:r>
              <w:t>108357-P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15.029167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3.0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4.690476</w:t>
            </w:r>
          </w:p>
        </w:tc>
        <w:tc>
          <w:tcPr>
            <w:tcW w:w="279" w:type="pct"/>
          </w:tcPr>
          <w:p w:rsidR="00142446" w:rsidRDefault="00142446">
            <w:r>
              <w:t>4.463636</w:t>
            </w:r>
          </w:p>
        </w:tc>
        <w:tc>
          <w:tcPr>
            <w:tcW w:w="300" w:type="pct"/>
          </w:tcPr>
          <w:p w:rsidR="00142446" w:rsidRDefault="00142446">
            <w:r>
              <w:t>26.88</w:t>
            </w:r>
          </w:p>
        </w:tc>
        <w:tc>
          <w:tcPr>
            <w:tcW w:w="300" w:type="pct"/>
          </w:tcPr>
          <w:p w:rsidR="00142446" w:rsidRDefault="00142446">
            <w:r>
              <w:t>59.063279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254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7652</w:t>
            </w:r>
          </w:p>
        </w:tc>
        <w:tc>
          <w:tcPr>
            <w:tcW w:w="399" w:type="pct"/>
          </w:tcPr>
          <w:p w:rsidR="00142446" w:rsidRDefault="00142446">
            <w:r>
              <w:t>Muhammad Khizar Siddique</w:t>
            </w:r>
          </w:p>
        </w:tc>
        <w:tc>
          <w:tcPr>
            <w:tcW w:w="423" w:type="pct"/>
          </w:tcPr>
          <w:p w:rsidR="00142446" w:rsidRDefault="00142446">
            <w:r>
              <w:t>Muhammad Siddique</w:t>
            </w:r>
          </w:p>
        </w:tc>
        <w:tc>
          <w:tcPr>
            <w:tcW w:w="361" w:type="pct"/>
          </w:tcPr>
          <w:p w:rsidR="00142446" w:rsidRDefault="00142446">
            <w:r>
              <w:t>103651-P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13.370833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2.5</w:t>
            </w:r>
          </w:p>
        </w:tc>
        <w:tc>
          <w:tcPr>
            <w:tcW w:w="305" w:type="pct"/>
          </w:tcPr>
          <w:p w:rsidR="00142446" w:rsidRDefault="00142446">
            <w:r>
              <w:t>6.25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4.109524</w:t>
            </w:r>
          </w:p>
        </w:tc>
        <w:tc>
          <w:tcPr>
            <w:tcW w:w="279" w:type="pct"/>
          </w:tcPr>
          <w:p w:rsidR="00142446" w:rsidRDefault="00142446">
            <w:r>
              <w:t>4.022727</w:t>
            </w:r>
          </w:p>
        </w:tc>
        <w:tc>
          <w:tcPr>
            <w:tcW w:w="300" w:type="pct"/>
          </w:tcPr>
          <w:p w:rsidR="00142446" w:rsidRDefault="00142446">
            <w:r>
              <w:t>28.8</w:t>
            </w:r>
          </w:p>
        </w:tc>
        <w:tc>
          <w:tcPr>
            <w:tcW w:w="300" w:type="pct"/>
          </w:tcPr>
          <w:p w:rsidR="00142446" w:rsidRDefault="00142446">
            <w:r>
              <w:t>59.053084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255</w:t>
            </w:r>
          </w:p>
        </w:tc>
        <w:tc>
          <w:tcPr>
            <w:tcW w:w="221" w:type="pct"/>
          </w:tcPr>
          <w:p w:rsidR="00142446" w:rsidRDefault="00142446">
            <w:r>
              <w:t>120</w:t>
            </w:r>
            <w:r>
              <w:lastRenderedPageBreak/>
              <w:t>6</w:t>
            </w:r>
          </w:p>
        </w:tc>
        <w:tc>
          <w:tcPr>
            <w:tcW w:w="280" w:type="pct"/>
          </w:tcPr>
          <w:p w:rsidR="00142446" w:rsidRDefault="00142446">
            <w:r>
              <w:lastRenderedPageBreak/>
              <w:t>21406</w:t>
            </w:r>
          </w:p>
        </w:tc>
        <w:tc>
          <w:tcPr>
            <w:tcW w:w="399" w:type="pct"/>
          </w:tcPr>
          <w:p w:rsidR="00142446" w:rsidRDefault="00142446">
            <w:r>
              <w:t xml:space="preserve">Sahibzada Ali </w:t>
            </w:r>
            <w:r>
              <w:lastRenderedPageBreak/>
              <w:t>Hassan</w:t>
            </w:r>
          </w:p>
        </w:tc>
        <w:tc>
          <w:tcPr>
            <w:tcW w:w="423" w:type="pct"/>
          </w:tcPr>
          <w:p w:rsidR="00142446" w:rsidRDefault="00142446">
            <w:r>
              <w:lastRenderedPageBreak/>
              <w:t>Sahibzada Faro</w:t>
            </w:r>
            <w:r>
              <w:lastRenderedPageBreak/>
              <w:t>oq Akbar</w:t>
            </w:r>
          </w:p>
        </w:tc>
        <w:tc>
          <w:tcPr>
            <w:tcW w:w="361" w:type="pct"/>
          </w:tcPr>
          <w:p w:rsidR="00142446" w:rsidRDefault="00142446">
            <w:r>
              <w:lastRenderedPageBreak/>
              <w:t>715962-01-</w:t>
            </w:r>
            <w:r>
              <w:lastRenderedPageBreak/>
              <w:t>M</w:t>
            </w:r>
          </w:p>
        </w:tc>
        <w:tc>
          <w:tcPr>
            <w:tcW w:w="314" w:type="pct"/>
          </w:tcPr>
          <w:p w:rsidR="00142446" w:rsidRDefault="00142446">
            <w:r>
              <w:lastRenderedPageBreak/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15.4416</w:t>
            </w:r>
            <w:r>
              <w:lastRenderedPageBreak/>
              <w:t>67</w:t>
            </w:r>
          </w:p>
        </w:tc>
        <w:tc>
          <w:tcPr>
            <w:tcW w:w="274" w:type="pct"/>
          </w:tcPr>
          <w:p w:rsidR="00142446" w:rsidRDefault="00142446">
            <w:r>
              <w:lastRenderedPageBreak/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1.66666</w:t>
            </w:r>
            <w:r>
              <w:lastRenderedPageBreak/>
              <w:t>7</w:t>
            </w:r>
          </w:p>
        </w:tc>
        <w:tc>
          <w:tcPr>
            <w:tcW w:w="273" w:type="pct"/>
          </w:tcPr>
          <w:p w:rsidR="00142446" w:rsidRDefault="00142446">
            <w:r>
              <w:lastRenderedPageBreak/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4.6571</w:t>
            </w:r>
            <w:r>
              <w:lastRenderedPageBreak/>
              <w:t>43</w:t>
            </w:r>
          </w:p>
        </w:tc>
        <w:tc>
          <w:tcPr>
            <w:tcW w:w="279" w:type="pct"/>
          </w:tcPr>
          <w:p w:rsidR="00142446" w:rsidRDefault="00142446">
            <w:r>
              <w:lastRenderedPageBreak/>
              <w:t>4.3954</w:t>
            </w:r>
            <w:r>
              <w:lastRenderedPageBreak/>
              <w:t>55</w:t>
            </w:r>
          </w:p>
        </w:tc>
        <w:tc>
          <w:tcPr>
            <w:tcW w:w="300" w:type="pct"/>
          </w:tcPr>
          <w:p w:rsidR="00142446" w:rsidRDefault="00142446">
            <w:r>
              <w:lastRenderedPageBreak/>
              <w:t>27.84</w:t>
            </w:r>
          </w:p>
        </w:tc>
        <w:tc>
          <w:tcPr>
            <w:tcW w:w="300" w:type="pct"/>
          </w:tcPr>
          <w:p w:rsidR="00142446" w:rsidRDefault="00142446">
            <w:r>
              <w:t>59.0009</w:t>
            </w:r>
            <w:r>
              <w:lastRenderedPageBreak/>
              <w:t>32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lastRenderedPageBreak/>
              <w:t>256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16420</w:t>
            </w:r>
          </w:p>
        </w:tc>
        <w:tc>
          <w:tcPr>
            <w:tcW w:w="399" w:type="pct"/>
          </w:tcPr>
          <w:p w:rsidR="00142446" w:rsidRDefault="00142446">
            <w:r>
              <w:t>Waqas Ahmad</w:t>
            </w:r>
          </w:p>
        </w:tc>
        <w:tc>
          <w:tcPr>
            <w:tcW w:w="423" w:type="pct"/>
          </w:tcPr>
          <w:p w:rsidR="00142446" w:rsidRDefault="00142446">
            <w:r>
              <w:t>Haji Dilshad</w:t>
            </w:r>
          </w:p>
        </w:tc>
        <w:tc>
          <w:tcPr>
            <w:tcW w:w="361" w:type="pct"/>
          </w:tcPr>
          <w:p w:rsidR="00142446" w:rsidRDefault="00142446">
            <w:r>
              <w:t>116984-P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14.179167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4.75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3.442857</w:t>
            </w:r>
          </w:p>
        </w:tc>
        <w:tc>
          <w:tcPr>
            <w:tcW w:w="279" w:type="pct"/>
          </w:tcPr>
          <w:p w:rsidR="00142446" w:rsidRDefault="00142446">
            <w:r>
              <w:t>4.427273</w:t>
            </w:r>
          </w:p>
        </w:tc>
        <w:tc>
          <w:tcPr>
            <w:tcW w:w="300" w:type="pct"/>
          </w:tcPr>
          <w:p w:rsidR="00142446" w:rsidRDefault="00142446">
            <w:r>
              <w:t>27.2</w:t>
            </w:r>
          </w:p>
        </w:tc>
        <w:tc>
          <w:tcPr>
            <w:tcW w:w="300" w:type="pct"/>
          </w:tcPr>
          <w:p w:rsidR="00142446" w:rsidRDefault="00142446">
            <w:r>
              <w:t>58.999297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257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20851</w:t>
            </w:r>
          </w:p>
        </w:tc>
        <w:tc>
          <w:tcPr>
            <w:tcW w:w="399" w:type="pct"/>
          </w:tcPr>
          <w:p w:rsidR="00142446" w:rsidRDefault="00142446">
            <w:r>
              <w:t>Anwar Ahmed Wains</w:t>
            </w:r>
          </w:p>
        </w:tc>
        <w:tc>
          <w:tcPr>
            <w:tcW w:w="423" w:type="pct"/>
          </w:tcPr>
          <w:p w:rsidR="00142446" w:rsidRDefault="00142446">
            <w:r>
              <w:t>Muhammad Azhar Ilyas</w:t>
            </w:r>
          </w:p>
        </w:tc>
        <w:tc>
          <w:tcPr>
            <w:tcW w:w="361" w:type="pct"/>
          </w:tcPr>
          <w:p w:rsidR="00142446" w:rsidRDefault="00142446">
            <w:r>
              <w:t>742860-01-M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16.166667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4.814286</w:t>
            </w:r>
          </w:p>
        </w:tc>
        <w:tc>
          <w:tcPr>
            <w:tcW w:w="279" w:type="pct"/>
          </w:tcPr>
          <w:p w:rsidR="00142446" w:rsidRDefault="00142446">
            <w:r>
              <w:t>4.509091</w:t>
            </w:r>
          </w:p>
        </w:tc>
        <w:tc>
          <w:tcPr>
            <w:tcW w:w="300" w:type="pct"/>
          </w:tcPr>
          <w:p w:rsidR="00142446" w:rsidRDefault="00142446">
            <w:r>
              <w:t>28.48</w:t>
            </w:r>
          </w:p>
        </w:tc>
        <w:tc>
          <w:tcPr>
            <w:tcW w:w="300" w:type="pct"/>
          </w:tcPr>
          <w:p w:rsidR="00142446" w:rsidRDefault="00142446">
            <w:r>
              <w:t>58.970044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258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18591</w:t>
            </w:r>
          </w:p>
        </w:tc>
        <w:tc>
          <w:tcPr>
            <w:tcW w:w="399" w:type="pct"/>
          </w:tcPr>
          <w:p w:rsidR="00142446" w:rsidRDefault="00142446">
            <w:r>
              <w:t>Syed Kafeel Ahmad Shah</w:t>
            </w:r>
          </w:p>
        </w:tc>
        <w:tc>
          <w:tcPr>
            <w:tcW w:w="423" w:type="pct"/>
          </w:tcPr>
          <w:p w:rsidR="00142446" w:rsidRDefault="00142446">
            <w:r>
              <w:t>Syed Muhammad Iqbal Shah</w:t>
            </w:r>
          </w:p>
        </w:tc>
        <w:tc>
          <w:tcPr>
            <w:tcW w:w="361" w:type="pct"/>
          </w:tcPr>
          <w:p w:rsidR="00142446" w:rsidRDefault="00142446">
            <w:r>
              <w:t>106267-p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13.25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2.5</w:t>
            </w:r>
          </w:p>
        </w:tc>
        <w:tc>
          <w:tcPr>
            <w:tcW w:w="305" w:type="pct"/>
          </w:tcPr>
          <w:p w:rsidR="00142446" w:rsidRDefault="00142446">
            <w:r>
              <w:t>10.0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4.461905</w:t>
            </w:r>
          </w:p>
        </w:tc>
        <w:tc>
          <w:tcPr>
            <w:tcW w:w="279" w:type="pct"/>
          </w:tcPr>
          <w:p w:rsidR="00142446" w:rsidRDefault="00142446">
            <w:r>
              <w:t>3.468182</w:t>
            </w:r>
          </w:p>
        </w:tc>
        <w:tc>
          <w:tcPr>
            <w:tcW w:w="300" w:type="pct"/>
          </w:tcPr>
          <w:p w:rsidR="00142446" w:rsidRDefault="00142446">
            <w:r>
              <w:t>25.28</w:t>
            </w:r>
          </w:p>
        </w:tc>
        <w:tc>
          <w:tcPr>
            <w:tcW w:w="300" w:type="pct"/>
          </w:tcPr>
          <w:p w:rsidR="00142446" w:rsidRDefault="00142446">
            <w:r>
              <w:t>58.960087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259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7325</w:t>
            </w:r>
          </w:p>
        </w:tc>
        <w:tc>
          <w:tcPr>
            <w:tcW w:w="399" w:type="pct"/>
          </w:tcPr>
          <w:p w:rsidR="00142446" w:rsidRDefault="00142446">
            <w:r>
              <w:t>Farhan Ahmed</w:t>
            </w:r>
          </w:p>
        </w:tc>
        <w:tc>
          <w:tcPr>
            <w:tcW w:w="423" w:type="pct"/>
          </w:tcPr>
          <w:p w:rsidR="00142446" w:rsidRDefault="00142446">
            <w:r>
              <w:t>MUHAMMAD TAQI</w:t>
            </w:r>
          </w:p>
        </w:tc>
        <w:tc>
          <w:tcPr>
            <w:tcW w:w="361" w:type="pct"/>
          </w:tcPr>
          <w:p w:rsidR="00142446" w:rsidRDefault="00142446">
            <w:r>
              <w:t>100894-P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14.804444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2.5</w:t>
            </w:r>
          </w:p>
        </w:tc>
        <w:tc>
          <w:tcPr>
            <w:tcW w:w="305" w:type="pct"/>
          </w:tcPr>
          <w:p w:rsidR="00142446" w:rsidRDefault="00142446">
            <w:r>
              <w:t>5.833333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3.609524</w:t>
            </w:r>
          </w:p>
        </w:tc>
        <w:tc>
          <w:tcPr>
            <w:tcW w:w="279" w:type="pct"/>
          </w:tcPr>
          <w:p w:rsidR="00142446" w:rsidRDefault="00142446">
            <w:r>
              <w:t>3.713636</w:t>
            </w:r>
          </w:p>
        </w:tc>
        <w:tc>
          <w:tcPr>
            <w:tcW w:w="300" w:type="pct"/>
          </w:tcPr>
          <w:p w:rsidR="00142446" w:rsidRDefault="00142446">
            <w:r>
              <w:t>28.48</w:t>
            </w:r>
          </w:p>
        </w:tc>
        <w:tc>
          <w:tcPr>
            <w:tcW w:w="300" w:type="pct"/>
          </w:tcPr>
          <w:p w:rsidR="00142446" w:rsidRDefault="00142446">
            <w:r>
              <w:t>58.940937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260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22933</w:t>
            </w:r>
          </w:p>
        </w:tc>
        <w:tc>
          <w:tcPr>
            <w:tcW w:w="399" w:type="pct"/>
          </w:tcPr>
          <w:p w:rsidR="00142446" w:rsidRDefault="00142446">
            <w:r>
              <w:t>Muhammad Ramzan</w:t>
            </w:r>
          </w:p>
        </w:tc>
        <w:tc>
          <w:tcPr>
            <w:tcW w:w="423" w:type="pct"/>
          </w:tcPr>
          <w:p w:rsidR="00142446" w:rsidRDefault="00142446">
            <w:r>
              <w:t>Habib Ullah</w:t>
            </w:r>
          </w:p>
        </w:tc>
        <w:tc>
          <w:tcPr>
            <w:tcW w:w="361" w:type="pct"/>
          </w:tcPr>
          <w:p w:rsidR="00142446" w:rsidRDefault="00142446">
            <w:r>
              <w:t>114369-P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14.0625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5.25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4.657143</w:t>
            </w:r>
          </w:p>
        </w:tc>
        <w:tc>
          <w:tcPr>
            <w:tcW w:w="279" w:type="pct"/>
          </w:tcPr>
          <w:p w:rsidR="00142446" w:rsidRDefault="00142446">
            <w:r>
              <w:t>4.368182</w:t>
            </w:r>
          </w:p>
        </w:tc>
        <w:tc>
          <w:tcPr>
            <w:tcW w:w="300" w:type="pct"/>
          </w:tcPr>
          <w:p w:rsidR="00142446" w:rsidRDefault="00142446">
            <w:r>
              <w:t>25.6</w:t>
            </w:r>
          </w:p>
        </w:tc>
        <w:tc>
          <w:tcPr>
            <w:tcW w:w="300" w:type="pct"/>
          </w:tcPr>
          <w:p w:rsidR="00142446" w:rsidRDefault="00142446">
            <w:r>
              <w:t>58.937825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261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22433</w:t>
            </w:r>
          </w:p>
        </w:tc>
        <w:tc>
          <w:tcPr>
            <w:tcW w:w="399" w:type="pct"/>
          </w:tcPr>
          <w:p w:rsidR="00142446" w:rsidRDefault="00142446">
            <w:r>
              <w:t>Muhammad Mehran Ali</w:t>
            </w:r>
          </w:p>
        </w:tc>
        <w:tc>
          <w:tcPr>
            <w:tcW w:w="423" w:type="pct"/>
          </w:tcPr>
          <w:p w:rsidR="00142446" w:rsidRDefault="00142446">
            <w:r>
              <w:t>Muhammad Mehrban</w:t>
            </w:r>
          </w:p>
        </w:tc>
        <w:tc>
          <w:tcPr>
            <w:tcW w:w="361" w:type="pct"/>
          </w:tcPr>
          <w:p w:rsidR="00142446" w:rsidRDefault="00142446">
            <w:r>
              <w:t>715817-01-M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14.854167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4.490476</w:t>
            </w:r>
          </w:p>
        </w:tc>
        <w:tc>
          <w:tcPr>
            <w:tcW w:w="279" w:type="pct"/>
          </w:tcPr>
          <w:p w:rsidR="00142446" w:rsidRDefault="00142446">
            <w:r>
              <w:t>4.186364</w:t>
            </w:r>
          </w:p>
        </w:tc>
        <w:tc>
          <w:tcPr>
            <w:tcW w:w="300" w:type="pct"/>
          </w:tcPr>
          <w:p w:rsidR="00142446" w:rsidRDefault="00142446">
            <w:r>
              <w:t>30.4</w:t>
            </w:r>
          </w:p>
        </w:tc>
        <w:tc>
          <w:tcPr>
            <w:tcW w:w="300" w:type="pct"/>
          </w:tcPr>
          <w:p w:rsidR="00142446" w:rsidRDefault="00142446">
            <w:r>
              <w:t>58.931007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262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1785</w:t>
            </w:r>
          </w:p>
        </w:tc>
        <w:tc>
          <w:tcPr>
            <w:tcW w:w="399" w:type="pct"/>
          </w:tcPr>
          <w:p w:rsidR="00142446" w:rsidRDefault="00142446">
            <w:r>
              <w:t>Sundas Umer Draz</w:t>
            </w:r>
          </w:p>
        </w:tc>
        <w:tc>
          <w:tcPr>
            <w:tcW w:w="423" w:type="pct"/>
          </w:tcPr>
          <w:p w:rsidR="00142446" w:rsidRDefault="00142446">
            <w:r>
              <w:t>Muhammad Umer Draz</w:t>
            </w:r>
          </w:p>
        </w:tc>
        <w:tc>
          <w:tcPr>
            <w:tcW w:w="361" w:type="pct"/>
          </w:tcPr>
          <w:p w:rsidR="00142446" w:rsidRDefault="00142446">
            <w:r>
              <w:t>93600_P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13.404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4.583333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4.480952</w:t>
            </w:r>
          </w:p>
        </w:tc>
        <w:tc>
          <w:tcPr>
            <w:tcW w:w="279" w:type="pct"/>
          </w:tcPr>
          <w:p w:rsidR="00142446" w:rsidRDefault="00142446">
            <w:r>
              <w:t>4.55</w:t>
            </w:r>
          </w:p>
        </w:tc>
        <w:tc>
          <w:tcPr>
            <w:tcW w:w="300" w:type="pct"/>
          </w:tcPr>
          <w:p w:rsidR="00142446" w:rsidRDefault="00142446">
            <w:r>
              <w:t>26.88</w:t>
            </w:r>
          </w:p>
        </w:tc>
        <w:tc>
          <w:tcPr>
            <w:tcW w:w="300" w:type="pct"/>
          </w:tcPr>
          <w:p w:rsidR="00142446" w:rsidRDefault="00142446">
            <w:r>
              <w:t>58.898285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263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23082</w:t>
            </w:r>
          </w:p>
        </w:tc>
        <w:tc>
          <w:tcPr>
            <w:tcW w:w="399" w:type="pct"/>
          </w:tcPr>
          <w:p w:rsidR="00142446" w:rsidRDefault="00142446">
            <w:r>
              <w:t>Shahnila Imtiaz</w:t>
            </w:r>
          </w:p>
        </w:tc>
        <w:tc>
          <w:tcPr>
            <w:tcW w:w="423" w:type="pct"/>
          </w:tcPr>
          <w:p w:rsidR="00142446" w:rsidRDefault="00142446">
            <w:r>
              <w:t>Muhammad Imtiaz Hussain</w:t>
            </w:r>
          </w:p>
        </w:tc>
        <w:tc>
          <w:tcPr>
            <w:tcW w:w="361" w:type="pct"/>
          </w:tcPr>
          <w:p w:rsidR="00142446" w:rsidRDefault="00142446">
            <w:r>
              <w:t>110547-P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14.729167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5.416667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4.609524</w:t>
            </w:r>
          </w:p>
        </w:tc>
        <w:tc>
          <w:tcPr>
            <w:tcW w:w="279" w:type="pct"/>
          </w:tcPr>
          <w:p w:rsidR="00142446" w:rsidRDefault="00142446">
            <w:r>
              <w:t>4.477273</w:t>
            </w:r>
          </w:p>
        </w:tc>
        <w:tc>
          <w:tcPr>
            <w:tcW w:w="300" w:type="pct"/>
          </w:tcPr>
          <w:p w:rsidR="00142446" w:rsidRDefault="00142446">
            <w:r>
              <w:t>24.64</w:t>
            </w:r>
          </w:p>
        </w:tc>
        <w:tc>
          <w:tcPr>
            <w:tcW w:w="300" w:type="pct"/>
          </w:tcPr>
          <w:p w:rsidR="00142446" w:rsidRDefault="00142446">
            <w:r>
              <w:t>58.872631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264</w:t>
            </w:r>
          </w:p>
        </w:tc>
        <w:tc>
          <w:tcPr>
            <w:tcW w:w="221" w:type="pct"/>
          </w:tcPr>
          <w:p w:rsidR="00142446" w:rsidRDefault="00142446">
            <w:r>
              <w:t>120</w:t>
            </w:r>
            <w:r>
              <w:lastRenderedPageBreak/>
              <w:t>6</w:t>
            </w:r>
          </w:p>
        </w:tc>
        <w:tc>
          <w:tcPr>
            <w:tcW w:w="280" w:type="pct"/>
          </w:tcPr>
          <w:p w:rsidR="00142446" w:rsidRDefault="00142446">
            <w:r>
              <w:lastRenderedPageBreak/>
              <w:t>24859</w:t>
            </w:r>
          </w:p>
        </w:tc>
        <w:tc>
          <w:tcPr>
            <w:tcW w:w="399" w:type="pct"/>
          </w:tcPr>
          <w:p w:rsidR="00142446" w:rsidRDefault="00142446">
            <w:r>
              <w:t>Syed Ali Hass</w:t>
            </w:r>
            <w:r>
              <w:lastRenderedPageBreak/>
              <w:t>an Bukhari</w:t>
            </w:r>
          </w:p>
        </w:tc>
        <w:tc>
          <w:tcPr>
            <w:tcW w:w="423" w:type="pct"/>
          </w:tcPr>
          <w:p w:rsidR="00142446" w:rsidRDefault="00142446">
            <w:r>
              <w:lastRenderedPageBreak/>
              <w:t xml:space="preserve">Syed Irshad </w:t>
            </w:r>
            <w:r>
              <w:lastRenderedPageBreak/>
              <w:t>Hussain Bukhari</w:t>
            </w:r>
          </w:p>
        </w:tc>
        <w:tc>
          <w:tcPr>
            <w:tcW w:w="361" w:type="pct"/>
          </w:tcPr>
          <w:p w:rsidR="00142446" w:rsidRDefault="00142446">
            <w:r>
              <w:lastRenderedPageBreak/>
              <w:t>114286-P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14.2416</w:t>
            </w:r>
            <w:r>
              <w:lastRenderedPageBreak/>
              <w:t>67</w:t>
            </w:r>
          </w:p>
        </w:tc>
        <w:tc>
          <w:tcPr>
            <w:tcW w:w="274" w:type="pct"/>
          </w:tcPr>
          <w:p w:rsidR="00142446" w:rsidRDefault="00142446">
            <w:r>
              <w:lastRenderedPageBreak/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6.33333</w:t>
            </w:r>
            <w:r>
              <w:lastRenderedPageBreak/>
              <w:t>3</w:t>
            </w:r>
          </w:p>
        </w:tc>
        <w:tc>
          <w:tcPr>
            <w:tcW w:w="273" w:type="pct"/>
          </w:tcPr>
          <w:p w:rsidR="00142446" w:rsidRDefault="00142446">
            <w:r>
              <w:lastRenderedPageBreak/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4.5190</w:t>
            </w:r>
            <w:r>
              <w:lastRenderedPageBreak/>
              <w:t>48</w:t>
            </w:r>
          </w:p>
        </w:tc>
        <w:tc>
          <w:tcPr>
            <w:tcW w:w="279" w:type="pct"/>
          </w:tcPr>
          <w:p w:rsidR="00142446" w:rsidRDefault="00142446">
            <w:r>
              <w:lastRenderedPageBreak/>
              <w:t>4.45</w:t>
            </w:r>
          </w:p>
        </w:tc>
        <w:tc>
          <w:tcPr>
            <w:tcW w:w="300" w:type="pct"/>
          </w:tcPr>
          <w:p w:rsidR="00142446" w:rsidRDefault="00142446">
            <w:r>
              <w:t>24.32</w:t>
            </w:r>
          </w:p>
        </w:tc>
        <w:tc>
          <w:tcPr>
            <w:tcW w:w="300" w:type="pct"/>
          </w:tcPr>
          <w:p w:rsidR="00142446" w:rsidRDefault="00142446">
            <w:r>
              <w:t>58.8640</w:t>
            </w:r>
            <w:r>
              <w:lastRenderedPageBreak/>
              <w:t>48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lastRenderedPageBreak/>
              <w:t>265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21597</w:t>
            </w:r>
          </w:p>
        </w:tc>
        <w:tc>
          <w:tcPr>
            <w:tcW w:w="399" w:type="pct"/>
          </w:tcPr>
          <w:p w:rsidR="00142446" w:rsidRDefault="00142446">
            <w:r>
              <w:t>Farwa Shabbir</w:t>
            </w:r>
          </w:p>
        </w:tc>
        <w:tc>
          <w:tcPr>
            <w:tcW w:w="423" w:type="pct"/>
          </w:tcPr>
          <w:p w:rsidR="00142446" w:rsidRDefault="00142446">
            <w:r>
              <w:t>Muhammad Shabbir</w:t>
            </w:r>
          </w:p>
        </w:tc>
        <w:tc>
          <w:tcPr>
            <w:tcW w:w="361" w:type="pct"/>
          </w:tcPr>
          <w:p w:rsidR="00142446" w:rsidRDefault="00142446">
            <w:r>
              <w:t>716755-01-M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15.691667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4.728571</w:t>
            </w:r>
          </w:p>
        </w:tc>
        <w:tc>
          <w:tcPr>
            <w:tcW w:w="279" w:type="pct"/>
          </w:tcPr>
          <w:p w:rsidR="00142446" w:rsidRDefault="00142446">
            <w:r>
              <w:t>4.636364</w:t>
            </w:r>
          </w:p>
        </w:tc>
        <w:tc>
          <w:tcPr>
            <w:tcW w:w="300" w:type="pct"/>
          </w:tcPr>
          <w:p w:rsidR="00142446" w:rsidRDefault="00142446">
            <w:r>
              <w:t>28.8</w:t>
            </w:r>
          </w:p>
        </w:tc>
        <w:tc>
          <w:tcPr>
            <w:tcW w:w="300" w:type="pct"/>
          </w:tcPr>
          <w:p w:rsidR="00142446" w:rsidRDefault="00142446">
            <w:r>
              <w:t>58.856602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266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18923</w:t>
            </w:r>
          </w:p>
        </w:tc>
        <w:tc>
          <w:tcPr>
            <w:tcW w:w="399" w:type="pct"/>
          </w:tcPr>
          <w:p w:rsidR="00142446" w:rsidRDefault="00142446">
            <w:r>
              <w:t>Dr.Hajra Khan</w:t>
            </w:r>
          </w:p>
        </w:tc>
        <w:tc>
          <w:tcPr>
            <w:tcW w:w="423" w:type="pct"/>
          </w:tcPr>
          <w:p w:rsidR="00142446" w:rsidRDefault="00142446">
            <w:r>
              <w:t>Zafar iqbal khan</w:t>
            </w:r>
          </w:p>
        </w:tc>
        <w:tc>
          <w:tcPr>
            <w:tcW w:w="361" w:type="pct"/>
          </w:tcPr>
          <w:p w:rsidR="00142446" w:rsidRDefault="00142446">
            <w:r>
              <w:t>114451-P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14.4125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2.5</w:t>
            </w:r>
          </w:p>
        </w:tc>
        <w:tc>
          <w:tcPr>
            <w:tcW w:w="305" w:type="pct"/>
          </w:tcPr>
          <w:p w:rsidR="00142446" w:rsidRDefault="00142446">
            <w:r>
              <w:t>5.5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4.519048</w:t>
            </w:r>
          </w:p>
        </w:tc>
        <w:tc>
          <w:tcPr>
            <w:tcW w:w="279" w:type="pct"/>
          </w:tcPr>
          <w:p w:rsidR="00142446" w:rsidRDefault="00142446">
            <w:r>
              <w:t>4.372727</w:t>
            </w:r>
          </w:p>
        </w:tc>
        <w:tc>
          <w:tcPr>
            <w:tcW w:w="300" w:type="pct"/>
          </w:tcPr>
          <w:p w:rsidR="00142446" w:rsidRDefault="00142446">
            <w:r>
              <w:t>27.52</w:t>
            </w:r>
          </w:p>
        </w:tc>
        <w:tc>
          <w:tcPr>
            <w:tcW w:w="300" w:type="pct"/>
          </w:tcPr>
          <w:p w:rsidR="00142446" w:rsidRDefault="00142446">
            <w:r>
              <w:t>58.824275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267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18045</w:t>
            </w:r>
          </w:p>
        </w:tc>
        <w:tc>
          <w:tcPr>
            <w:tcW w:w="399" w:type="pct"/>
          </w:tcPr>
          <w:p w:rsidR="00142446" w:rsidRDefault="00142446">
            <w:r>
              <w:t>Sohaib Raza Danish</w:t>
            </w:r>
          </w:p>
        </w:tc>
        <w:tc>
          <w:tcPr>
            <w:tcW w:w="423" w:type="pct"/>
          </w:tcPr>
          <w:p w:rsidR="00142446" w:rsidRDefault="00142446">
            <w:r>
              <w:t>MISRI KHAN</w:t>
            </w:r>
          </w:p>
        </w:tc>
        <w:tc>
          <w:tcPr>
            <w:tcW w:w="361" w:type="pct"/>
          </w:tcPr>
          <w:p w:rsidR="00142446" w:rsidRDefault="00142446">
            <w:r>
              <w:t>105814-P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13.4875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6.916667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4.690476</w:t>
            </w:r>
          </w:p>
        </w:tc>
        <w:tc>
          <w:tcPr>
            <w:tcW w:w="279" w:type="pct"/>
          </w:tcPr>
          <w:p w:rsidR="00142446" w:rsidRDefault="00142446">
            <w:r>
              <w:t>4.409091</w:t>
            </w:r>
          </w:p>
        </w:tc>
        <w:tc>
          <w:tcPr>
            <w:tcW w:w="300" w:type="pct"/>
          </w:tcPr>
          <w:p w:rsidR="00142446" w:rsidRDefault="00142446">
            <w:r>
              <w:t>24.32</w:t>
            </w:r>
          </w:p>
        </w:tc>
        <w:tc>
          <w:tcPr>
            <w:tcW w:w="300" w:type="pct"/>
          </w:tcPr>
          <w:p w:rsidR="00142446" w:rsidRDefault="00142446">
            <w:r>
              <w:t>58.823734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268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16628</w:t>
            </w:r>
          </w:p>
        </w:tc>
        <w:tc>
          <w:tcPr>
            <w:tcW w:w="399" w:type="pct"/>
          </w:tcPr>
          <w:p w:rsidR="00142446" w:rsidRDefault="00142446">
            <w:r>
              <w:t>Zainab Bibi</w:t>
            </w:r>
          </w:p>
        </w:tc>
        <w:tc>
          <w:tcPr>
            <w:tcW w:w="423" w:type="pct"/>
          </w:tcPr>
          <w:p w:rsidR="00142446" w:rsidRDefault="00142446">
            <w:r>
              <w:t>Munawar hussain</w:t>
            </w:r>
          </w:p>
        </w:tc>
        <w:tc>
          <w:tcPr>
            <w:tcW w:w="361" w:type="pct"/>
          </w:tcPr>
          <w:p w:rsidR="00142446" w:rsidRDefault="00142446">
            <w:r>
              <w:t>109063-p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16.095833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2.5</w:t>
            </w:r>
          </w:p>
        </w:tc>
        <w:tc>
          <w:tcPr>
            <w:tcW w:w="305" w:type="pct"/>
          </w:tcPr>
          <w:p w:rsidR="00142446" w:rsidRDefault="00142446">
            <w:r>
              <w:t>6.333333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4.604762</w:t>
            </w:r>
          </w:p>
        </w:tc>
        <w:tc>
          <w:tcPr>
            <w:tcW w:w="279" w:type="pct"/>
          </w:tcPr>
          <w:p w:rsidR="00142446" w:rsidRDefault="00142446">
            <w:r>
              <w:t>4.327273</w:t>
            </w:r>
          </w:p>
        </w:tc>
        <w:tc>
          <w:tcPr>
            <w:tcW w:w="300" w:type="pct"/>
          </w:tcPr>
          <w:p w:rsidR="00142446" w:rsidRDefault="00142446">
            <w:r>
              <w:t>24.96</w:t>
            </w:r>
          </w:p>
        </w:tc>
        <w:tc>
          <w:tcPr>
            <w:tcW w:w="300" w:type="pct"/>
          </w:tcPr>
          <w:p w:rsidR="00142446" w:rsidRDefault="00142446">
            <w:r>
              <w:t>58.821201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269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18335</w:t>
            </w:r>
          </w:p>
        </w:tc>
        <w:tc>
          <w:tcPr>
            <w:tcW w:w="399" w:type="pct"/>
          </w:tcPr>
          <w:p w:rsidR="00142446" w:rsidRDefault="00142446">
            <w:r>
              <w:t>Kiran Fatima</w:t>
            </w:r>
          </w:p>
        </w:tc>
        <w:tc>
          <w:tcPr>
            <w:tcW w:w="423" w:type="pct"/>
          </w:tcPr>
          <w:p w:rsidR="00142446" w:rsidRDefault="00142446">
            <w:r>
              <w:t>Maqsood Ahmed</w:t>
            </w:r>
          </w:p>
        </w:tc>
        <w:tc>
          <w:tcPr>
            <w:tcW w:w="361" w:type="pct"/>
          </w:tcPr>
          <w:p w:rsidR="00142446" w:rsidRDefault="00142446">
            <w:r>
              <w:t>110106-P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13.995833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2.5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4.304762</w:t>
            </w:r>
          </w:p>
        </w:tc>
        <w:tc>
          <w:tcPr>
            <w:tcW w:w="279" w:type="pct"/>
          </w:tcPr>
          <w:p w:rsidR="00142446" w:rsidRDefault="00142446">
            <w:r>
              <w:t>4.354545</w:t>
            </w:r>
          </w:p>
        </w:tc>
        <w:tc>
          <w:tcPr>
            <w:tcW w:w="300" w:type="pct"/>
          </w:tcPr>
          <w:p w:rsidR="00142446" w:rsidRDefault="00142446">
            <w:r>
              <w:t>33.6</w:t>
            </w:r>
          </w:p>
        </w:tc>
        <w:tc>
          <w:tcPr>
            <w:tcW w:w="300" w:type="pct"/>
          </w:tcPr>
          <w:p w:rsidR="00142446" w:rsidRDefault="00142446">
            <w:r>
              <w:t>58.75514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270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17684</w:t>
            </w:r>
          </w:p>
        </w:tc>
        <w:tc>
          <w:tcPr>
            <w:tcW w:w="399" w:type="pct"/>
          </w:tcPr>
          <w:p w:rsidR="00142446" w:rsidRDefault="00142446">
            <w:r>
              <w:t>Qamar Aslam</w:t>
            </w:r>
          </w:p>
        </w:tc>
        <w:tc>
          <w:tcPr>
            <w:tcW w:w="423" w:type="pct"/>
          </w:tcPr>
          <w:p w:rsidR="00142446" w:rsidRDefault="00142446">
            <w:r>
              <w:t>MuhammadAslam</w:t>
            </w:r>
          </w:p>
        </w:tc>
        <w:tc>
          <w:tcPr>
            <w:tcW w:w="361" w:type="pct"/>
          </w:tcPr>
          <w:p w:rsidR="00142446" w:rsidRDefault="00142446">
            <w:r>
              <w:t>84431-P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12.620833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2.5</w:t>
            </w:r>
          </w:p>
        </w:tc>
        <w:tc>
          <w:tcPr>
            <w:tcW w:w="305" w:type="pct"/>
          </w:tcPr>
          <w:p w:rsidR="00142446" w:rsidRDefault="00142446">
            <w:r>
              <w:t>10.0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4.082353</w:t>
            </w:r>
          </w:p>
        </w:tc>
        <w:tc>
          <w:tcPr>
            <w:tcW w:w="279" w:type="pct"/>
          </w:tcPr>
          <w:p w:rsidR="00142446" w:rsidRDefault="00142446">
            <w:r>
              <w:t>3.95</w:t>
            </w:r>
          </w:p>
        </w:tc>
        <w:tc>
          <w:tcPr>
            <w:tcW w:w="300" w:type="pct"/>
          </w:tcPr>
          <w:p w:rsidR="00142446" w:rsidRDefault="00142446">
            <w:r>
              <w:t>25.6</w:t>
            </w:r>
          </w:p>
        </w:tc>
        <w:tc>
          <w:tcPr>
            <w:tcW w:w="300" w:type="pct"/>
          </w:tcPr>
          <w:p w:rsidR="00142446" w:rsidRDefault="00142446">
            <w:r>
              <w:t>58.753186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271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24533</w:t>
            </w:r>
          </w:p>
        </w:tc>
        <w:tc>
          <w:tcPr>
            <w:tcW w:w="399" w:type="pct"/>
          </w:tcPr>
          <w:p w:rsidR="00142446" w:rsidRDefault="00142446">
            <w:r>
              <w:t>Sabahat Saleem</w:t>
            </w:r>
          </w:p>
        </w:tc>
        <w:tc>
          <w:tcPr>
            <w:tcW w:w="423" w:type="pct"/>
          </w:tcPr>
          <w:p w:rsidR="00142446" w:rsidRDefault="00142446">
            <w:r>
              <w:t>Talha Usman</w:t>
            </w:r>
          </w:p>
        </w:tc>
        <w:tc>
          <w:tcPr>
            <w:tcW w:w="361" w:type="pct"/>
          </w:tcPr>
          <w:p w:rsidR="00142446" w:rsidRDefault="00142446">
            <w:r>
              <w:t>114534-P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14.473913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2.5</w:t>
            </w:r>
          </w:p>
        </w:tc>
        <w:tc>
          <w:tcPr>
            <w:tcW w:w="305" w:type="pct"/>
          </w:tcPr>
          <w:p w:rsidR="00142446" w:rsidRDefault="00142446">
            <w:r>
              <w:t>8.75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4.395238</w:t>
            </w:r>
          </w:p>
        </w:tc>
        <w:tc>
          <w:tcPr>
            <w:tcW w:w="279" w:type="pct"/>
          </w:tcPr>
          <w:p w:rsidR="00142446" w:rsidRDefault="00142446">
            <w:r>
              <w:t>4.304545</w:t>
            </w:r>
          </w:p>
        </w:tc>
        <w:tc>
          <w:tcPr>
            <w:tcW w:w="300" w:type="pct"/>
          </w:tcPr>
          <w:p w:rsidR="00142446" w:rsidRDefault="00142446">
            <w:r>
              <w:t>24.32</w:t>
            </w:r>
          </w:p>
        </w:tc>
        <w:tc>
          <w:tcPr>
            <w:tcW w:w="300" w:type="pct"/>
          </w:tcPr>
          <w:p w:rsidR="00142446" w:rsidRDefault="00142446">
            <w:r>
              <w:t>58.743696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272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22121</w:t>
            </w:r>
          </w:p>
        </w:tc>
        <w:tc>
          <w:tcPr>
            <w:tcW w:w="399" w:type="pct"/>
          </w:tcPr>
          <w:p w:rsidR="00142446" w:rsidRDefault="00142446">
            <w:r>
              <w:t>Kainat Fatima</w:t>
            </w:r>
          </w:p>
        </w:tc>
        <w:tc>
          <w:tcPr>
            <w:tcW w:w="423" w:type="pct"/>
          </w:tcPr>
          <w:p w:rsidR="00142446" w:rsidRDefault="00142446">
            <w:r>
              <w:t>Muhammad Saleem</w:t>
            </w:r>
          </w:p>
        </w:tc>
        <w:tc>
          <w:tcPr>
            <w:tcW w:w="361" w:type="pct"/>
          </w:tcPr>
          <w:p w:rsidR="00142446" w:rsidRDefault="00142446">
            <w:r>
              <w:t>117617-P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16.51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2.5</w:t>
            </w:r>
          </w:p>
        </w:tc>
        <w:tc>
          <w:tcPr>
            <w:tcW w:w="305" w:type="pct"/>
          </w:tcPr>
          <w:p w:rsidR="00142446" w:rsidRDefault="00142446">
            <w:r>
              <w:t>5.833333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4.480952</w:t>
            </w:r>
          </w:p>
        </w:tc>
        <w:tc>
          <w:tcPr>
            <w:tcW w:w="279" w:type="pct"/>
          </w:tcPr>
          <w:p w:rsidR="00142446" w:rsidRDefault="00142446">
            <w:r>
              <w:t>4.436364</w:t>
            </w:r>
          </w:p>
        </w:tc>
        <w:tc>
          <w:tcPr>
            <w:tcW w:w="300" w:type="pct"/>
          </w:tcPr>
          <w:p w:rsidR="00142446" w:rsidRDefault="00142446">
            <w:r>
              <w:t>24.96</w:t>
            </w:r>
          </w:p>
        </w:tc>
        <w:tc>
          <w:tcPr>
            <w:tcW w:w="300" w:type="pct"/>
          </w:tcPr>
          <w:p w:rsidR="00142446" w:rsidRDefault="00142446">
            <w:r>
              <w:t>58.720649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273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23305</w:t>
            </w:r>
          </w:p>
        </w:tc>
        <w:tc>
          <w:tcPr>
            <w:tcW w:w="399" w:type="pct"/>
          </w:tcPr>
          <w:p w:rsidR="00142446" w:rsidRDefault="00142446">
            <w:r>
              <w:t>Muhammad Saad Babar</w:t>
            </w:r>
          </w:p>
        </w:tc>
        <w:tc>
          <w:tcPr>
            <w:tcW w:w="423" w:type="pct"/>
          </w:tcPr>
          <w:p w:rsidR="00142446" w:rsidRDefault="00142446">
            <w:r>
              <w:t>Babar Hussain</w:t>
            </w:r>
          </w:p>
        </w:tc>
        <w:tc>
          <w:tcPr>
            <w:tcW w:w="361" w:type="pct"/>
          </w:tcPr>
          <w:p w:rsidR="00142446" w:rsidRDefault="00142446">
            <w:r>
              <w:t>720599-01-M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16.6625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4.780952</w:t>
            </w:r>
          </w:p>
        </w:tc>
        <w:tc>
          <w:tcPr>
            <w:tcW w:w="279" w:type="pct"/>
          </w:tcPr>
          <w:p w:rsidR="00142446" w:rsidRDefault="00142446">
            <w:r>
              <w:t>4.431818</w:t>
            </w:r>
          </w:p>
        </w:tc>
        <w:tc>
          <w:tcPr>
            <w:tcW w:w="300" w:type="pct"/>
          </w:tcPr>
          <w:p w:rsidR="00142446" w:rsidRDefault="00142446">
            <w:r>
              <w:t>27.84</w:t>
            </w:r>
          </w:p>
        </w:tc>
        <w:tc>
          <w:tcPr>
            <w:tcW w:w="300" w:type="pct"/>
          </w:tcPr>
          <w:p w:rsidR="00142446" w:rsidRDefault="00142446">
            <w:r>
              <w:t>58.71527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274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22331</w:t>
            </w:r>
          </w:p>
        </w:tc>
        <w:tc>
          <w:tcPr>
            <w:tcW w:w="399" w:type="pct"/>
          </w:tcPr>
          <w:p w:rsidR="00142446" w:rsidRDefault="00142446">
            <w:r>
              <w:t>Tahira Laraib</w:t>
            </w:r>
          </w:p>
        </w:tc>
        <w:tc>
          <w:tcPr>
            <w:tcW w:w="423" w:type="pct"/>
          </w:tcPr>
          <w:p w:rsidR="00142446" w:rsidRDefault="00142446">
            <w:r>
              <w:t>Muhammad Salee</w:t>
            </w:r>
            <w:r>
              <w:lastRenderedPageBreak/>
              <w:t>m</w:t>
            </w:r>
          </w:p>
        </w:tc>
        <w:tc>
          <w:tcPr>
            <w:tcW w:w="361" w:type="pct"/>
          </w:tcPr>
          <w:p w:rsidR="00142446" w:rsidRDefault="00142446">
            <w:r>
              <w:lastRenderedPageBreak/>
              <w:t>721611-01-M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15.55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4.709524</w:t>
            </w:r>
          </w:p>
        </w:tc>
        <w:tc>
          <w:tcPr>
            <w:tcW w:w="279" w:type="pct"/>
          </w:tcPr>
          <w:p w:rsidR="00142446" w:rsidRDefault="00142446">
            <w:r>
              <w:t>4.65</w:t>
            </w:r>
          </w:p>
        </w:tc>
        <w:tc>
          <w:tcPr>
            <w:tcW w:w="300" w:type="pct"/>
          </w:tcPr>
          <w:p w:rsidR="00142446" w:rsidRDefault="00142446">
            <w:r>
              <w:t>28.8</w:t>
            </w:r>
          </w:p>
        </w:tc>
        <w:tc>
          <w:tcPr>
            <w:tcW w:w="300" w:type="pct"/>
          </w:tcPr>
          <w:p w:rsidR="00142446" w:rsidRDefault="00142446">
            <w:r>
              <w:t>58.709524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lastRenderedPageBreak/>
              <w:t>275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19014</w:t>
            </w:r>
          </w:p>
        </w:tc>
        <w:tc>
          <w:tcPr>
            <w:tcW w:w="399" w:type="pct"/>
          </w:tcPr>
          <w:p w:rsidR="00142446" w:rsidRDefault="00142446">
            <w:r>
              <w:t>Sumra Umer Khan</w:t>
            </w:r>
          </w:p>
        </w:tc>
        <w:tc>
          <w:tcPr>
            <w:tcW w:w="423" w:type="pct"/>
          </w:tcPr>
          <w:p w:rsidR="00142446" w:rsidRDefault="00142446">
            <w:r>
              <w:t>Muhammad Umer Khan</w:t>
            </w:r>
          </w:p>
        </w:tc>
        <w:tc>
          <w:tcPr>
            <w:tcW w:w="361" w:type="pct"/>
          </w:tcPr>
          <w:p w:rsidR="00142446" w:rsidRDefault="00142446">
            <w:r>
              <w:t>95829-P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14.4375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2.5</w:t>
            </w:r>
          </w:p>
        </w:tc>
        <w:tc>
          <w:tcPr>
            <w:tcW w:w="305" w:type="pct"/>
          </w:tcPr>
          <w:p w:rsidR="00142446" w:rsidRDefault="00142446">
            <w:r>
              <w:t>6.333333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4.3</w:t>
            </w:r>
          </w:p>
        </w:tc>
        <w:tc>
          <w:tcPr>
            <w:tcW w:w="279" w:type="pct"/>
          </w:tcPr>
          <w:p w:rsidR="00142446" w:rsidRDefault="00142446">
            <w:r>
              <w:t>3.936364</w:t>
            </w:r>
          </w:p>
        </w:tc>
        <w:tc>
          <w:tcPr>
            <w:tcW w:w="300" w:type="pct"/>
          </w:tcPr>
          <w:p w:rsidR="00142446" w:rsidRDefault="00142446">
            <w:r>
              <w:t>27.2</w:t>
            </w:r>
          </w:p>
        </w:tc>
        <w:tc>
          <w:tcPr>
            <w:tcW w:w="300" w:type="pct"/>
          </w:tcPr>
          <w:p w:rsidR="00142446" w:rsidRDefault="00142446">
            <w:r>
              <w:t>58.707197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276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22110</w:t>
            </w:r>
          </w:p>
        </w:tc>
        <w:tc>
          <w:tcPr>
            <w:tcW w:w="399" w:type="pct"/>
          </w:tcPr>
          <w:p w:rsidR="00142446" w:rsidRDefault="00142446">
            <w:r>
              <w:t>Nimra Iqbal</w:t>
            </w:r>
          </w:p>
        </w:tc>
        <w:tc>
          <w:tcPr>
            <w:tcW w:w="423" w:type="pct"/>
          </w:tcPr>
          <w:p w:rsidR="00142446" w:rsidRDefault="00142446">
            <w:r>
              <w:t>Iqbal Hussain Urf M.Iqbal</w:t>
            </w:r>
          </w:p>
        </w:tc>
        <w:tc>
          <w:tcPr>
            <w:tcW w:w="361" w:type="pct"/>
          </w:tcPr>
          <w:p w:rsidR="00142446" w:rsidRDefault="00142446">
            <w:r>
              <w:t>716770-01-M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14.275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4.542857</w:t>
            </w:r>
          </w:p>
        </w:tc>
        <w:tc>
          <w:tcPr>
            <w:tcW w:w="279" w:type="pct"/>
          </w:tcPr>
          <w:p w:rsidR="00142446" w:rsidRDefault="00142446">
            <w:r>
              <w:t>4.081818</w:t>
            </w:r>
          </w:p>
        </w:tc>
        <w:tc>
          <w:tcPr>
            <w:tcW w:w="300" w:type="pct"/>
          </w:tcPr>
          <w:p w:rsidR="00142446" w:rsidRDefault="00142446">
            <w:r>
              <w:t>30.8</w:t>
            </w:r>
          </w:p>
        </w:tc>
        <w:tc>
          <w:tcPr>
            <w:tcW w:w="300" w:type="pct"/>
          </w:tcPr>
          <w:p w:rsidR="00142446" w:rsidRDefault="00142446">
            <w:r>
              <w:t>58.699675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277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25026</w:t>
            </w:r>
          </w:p>
        </w:tc>
        <w:tc>
          <w:tcPr>
            <w:tcW w:w="399" w:type="pct"/>
          </w:tcPr>
          <w:p w:rsidR="00142446" w:rsidRDefault="00142446">
            <w:r>
              <w:t>Iqra Karim</w:t>
            </w:r>
          </w:p>
        </w:tc>
        <w:tc>
          <w:tcPr>
            <w:tcW w:w="423" w:type="pct"/>
          </w:tcPr>
          <w:p w:rsidR="00142446" w:rsidRDefault="00142446">
            <w:r>
              <w:t>Fazal Karim</w:t>
            </w:r>
          </w:p>
        </w:tc>
        <w:tc>
          <w:tcPr>
            <w:tcW w:w="361" w:type="pct"/>
          </w:tcPr>
          <w:p w:rsidR="00142446" w:rsidRDefault="00142446">
            <w:r>
              <w:t>718681-01-M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15.754167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4.833333</w:t>
            </w:r>
          </w:p>
        </w:tc>
        <w:tc>
          <w:tcPr>
            <w:tcW w:w="279" w:type="pct"/>
          </w:tcPr>
          <w:p w:rsidR="00142446" w:rsidRDefault="00142446">
            <w:r>
              <w:t>4.609091</w:t>
            </w:r>
          </w:p>
        </w:tc>
        <w:tc>
          <w:tcPr>
            <w:tcW w:w="300" w:type="pct"/>
          </w:tcPr>
          <w:p w:rsidR="00142446" w:rsidRDefault="00142446">
            <w:r>
              <w:t>28.48</w:t>
            </w:r>
          </w:p>
        </w:tc>
        <w:tc>
          <w:tcPr>
            <w:tcW w:w="300" w:type="pct"/>
          </w:tcPr>
          <w:p w:rsidR="00142446" w:rsidRDefault="00142446">
            <w:r>
              <w:t>58.676591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278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18953</w:t>
            </w:r>
          </w:p>
        </w:tc>
        <w:tc>
          <w:tcPr>
            <w:tcW w:w="399" w:type="pct"/>
          </w:tcPr>
          <w:p w:rsidR="00142446" w:rsidRDefault="00142446">
            <w:r>
              <w:t>Dr. Ramlah Abbas</w:t>
            </w:r>
          </w:p>
        </w:tc>
        <w:tc>
          <w:tcPr>
            <w:tcW w:w="423" w:type="pct"/>
          </w:tcPr>
          <w:p w:rsidR="00142446" w:rsidRDefault="00142446">
            <w:r>
              <w:t>Ghulam Abbas</w:t>
            </w:r>
          </w:p>
        </w:tc>
        <w:tc>
          <w:tcPr>
            <w:tcW w:w="361" w:type="pct"/>
          </w:tcPr>
          <w:p w:rsidR="00142446" w:rsidRDefault="00142446">
            <w:r>
              <w:t>115224-P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14.629167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3.0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4.666667</w:t>
            </w:r>
          </w:p>
        </w:tc>
        <w:tc>
          <w:tcPr>
            <w:tcW w:w="279" w:type="pct"/>
          </w:tcPr>
          <w:p w:rsidR="00142446" w:rsidRDefault="00142446">
            <w:r>
              <w:t>4.495455</w:t>
            </w:r>
          </w:p>
        </w:tc>
        <w:tc>
          <w:tcPr>
            <w:tcW w:w="300" w:type="pct"/>
          </w:tcPr>
          <w:p w:rsidR="00142446" w:rsidRDefault="00142446">
            <w:r>
              <w:t>26.88</w:t>
            </w:r>
          </w:p>
        </w:tc>
        <w:tc>
          <w:tcPr>
            <w:tcW w:w="300" w:type="pct"/>
          </w:tcPr>
          <w:p w:rsidR="00142446" w:rsidRDefault="00142446">
            <w:r>
              <w:t>58.671289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279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5463</w:t>
            </w:r>
          </w:p>
        </w:tc>
        <w:tc>
          <w:tcPr>
            <w:tcW w:w="399" w:type="pct"/>
          </w:tcPr>
          <w:p w:rsidR="00142446" w:rsidRDefault="00142446">
            <w:r>
              <w:t>Mehwish</w:t>
            </w:r>
          </w:p>
        </w:tc>
        <w:tc>
          <w:tcPr>
            <w:tcW w:w="423" w:type="pct"/>
          </w:tcPr>
          <w:p w:rsidR="00142446" w:rsidRDefault="00142446">
            <w:r>
              <w:t>Abdul Ghafoor</w:t>
            </w:r>
          </w:p>
        </w:tc>
        <w:tc>
          <w:tcPr>
            <w:tcW w:w="361" w:type="pct"/>
          </w:tcPr>
          <w:p w:rsidR="00142446" w:rsidRDefault="00142446">
            <w:r>
              <w:t>103803-P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15.5375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3.833333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4.642857</w:t>
            </w:r>
          </w:p>
        </w:tc>
        <w:tc>
          <w:tcPr>
            <w:tcW w:w="279" w:type="pct"/>
          </w:tcPr>
          <w:p w:rsidR="00142446" w:rsidRDefault="00142446">
            <w:r>
              <w:t>4.372727</w:t>
            </w:r>
          </w:p>
        </w:tc>
        <w:tc>
          <w:tcPr>
            <w:tcW w:w="300" w:type="pct"/>
          </w:tcPr>
          <w:p w:rsidR="00142446" w:rsidRDefault="00142446">
            <w:r>
              <w:t>25.28</w:t>
            </w:r>
          </w:p>
        </w:tc>
        <w:tc>
          <w:tcPr>
            <w:tcW w:w="300" w:type="pct"/>
          </w:tcPr>
          <w:p w:rsidR="00142446" w:rsidRDefault="00142446">
            <w:r>
              <w:t>58.666417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280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17408</w:t>
            </w:r>
          </w:p>
        </w:tc>
        <w:tc>
          <w:tcPr>
            <w:tcW w:w="399" w:type="pct"/>
          </w:tcPr>
          <w:p w:rsidR="00142446" w:rsidRDefault="00142446">
            <w:r>
              <w:t>Sharmeen</w:t>
            </w:r>
          </w:p>
        </w:tc>
        <w:tc>
          <w:tcPr>
            <w:tcW w:w="423" w:type="pct"/>
          </w:tcPr>
          <w:p w:rsidR="00142446" w:rsidRDefault="00142446">
            <w:r>
              <w:t>Ata Muhammad</w:t>
            </w:r>
          </w:p>
        </w:tc>
        <w:tc>
          <w:tcPr>
            <w:tcW w:w="361" w:type="pct"/>
          </w:tcPr>
          <w:p w:rsidR="00142446" w:rsidRDefault="00142446">
            <w:r>
              <w:t>112134-P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14.245833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5.833333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4.761905</w:t>
            </w:r>
          </w:p>
        </w:tc>
        <w:tc>
          <w:tcPr>
            <w:tcW w:w="279" w:type="pct"/>
          </w:tcPr>
          <w:p w:rsidR="00142446" w:rsidRDefault="00142446">
            <w:r>
              <w:t>4.504545</w:t>
            </w:r>
          </w:p>
        </w:tc>
        <w:tc>
          <w:tcPr>
            <w:tcW w:w="300" w:type="pct"/>
          </w:tcPr>
          <w:p w:rsidR="00142446" w:rsidRDefault="00142446">
            <w:r>
              <w:t>24.32</w:t>
            </w:r>
          </w:p>
        </w:tc>
        <w:tc>
          <w:tcPr>
            <w:tcW w:w="300" w:type="pct"/>
          </w:tcPr>
          <w:p w:rsidR="00142446" w:rsidRDefault="00142446">
            <w:r>
              <w:t>58.665616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281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23021</w:t>
            </w:r>
          </w:p>
        </w:tc>
        <w:tc>
          <w:tcPr>
            <w:tcW w:w="399" w:type="pct"/>
          </w:tcPr>
          <w:p w:rsidR="00142446" w:rsidRDefault="00142446">
            <w:r>
              <w:t>Fatima Ghafoor</w:t>
            </w:r>
          </w:p>
        </w:tc>
        <w:tc>
          <w:tcPr>
            <w:tcW w:w="423" w:type="pct"/>
          </w:tcPr>
          <w:p w:rsidR="00142446" w:rsidRDefault="00142446">
            <w:r>
              <w:t xml:space="preserve">Abdul Ghafoor </w:t>
            </w:r>
          </w:p>
        </w:tc>
        <w:tc>
          <w:tcPr>
            <w:tcW w:w="361" w:type="pct"/>
          </w:tcPr>
          <w:p w:rsidR="00142446" w:rsidRDefault="00142446">
            <w:r>
              <w:t>715208-01-M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14.844898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4.766667</w:t>
            </w:r>
          </w:p>
        </w:tc>
        <w:tc>
          <w:tcPr>
            <w:tcW w:w="279" w:type="pct"/>
          </w:tcPr>
          <w:p w:rsidR="00142446" w:rsidRDefault="00142446">
            <w:r>
              <w:t>4.613636</w:t>
            </w:r>
          </w:p>
        </w:tc>
        <w:tc>
          <w:tcPr>
            <w:tcW w:w="300" w:type="pct"/>
          </w:tcPr>
          <w:p w:rsidR="00142446" w:rsidRDefault="00142446">
            <w:r>
              <w:t>29.44</w:t>
            </w:r>
          </w:p>
        </w:tc>
        <w:tc>
          <w:tcPr>
            <w:tcW w:w="300" w:type="pct"/>
          </w:tcPr>
          <w:p w:rsidR="00142446" w:rsidRDefault="00142446">
            <w:r>
              <w:t>58.665201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282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22116</w:t>
            </w:r>
          </w:p>
        </w:tc>
        <w:tc>
          <w:tcPr>
            <w:tcW w:w="399" w:type="pct"/>
          </w:tcPr>
          <w:p w:rsidR="00142446" w:rsidRDefault="00142446">
            <w:r>
              <w:t>Talha Ahmad</w:t>
            </w:r>
          </w:p>
        </w:tc>
        <w:tc>
          <w:tcPr>
            <w:tcW w:w="423" w:type="pct"/>
          </w:tcPr>
          <w:p w:rsidR="00142446" w:rsidRDefault="00142446">
            <w:r>
              <w:t>Tanveer Ahmad</w:t>
            </w:r>
          </w:p>
        </w:tc>
        <w:tc>
          <w:tcPr>
            <w:tcW w:w="361" w:type="pct"/>
          </w:tcPr>
          <w:p w:rsidR="00142446" w:rsidRDefault="00142446">
            <w:r>
              <w:t xml:space="preserve">744389-01-M 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15.758333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4.666667</w:t>
            </w:r>
          </w:p>
        </w:tc>
        <w:tc>
          <w:tcPr>
            <w:tcW w:w="279" w:type="pct"/>
          </w:tcPr>
          <w:p w:rsidR="00142446" w:rsidRDefault="00142446">
            <w:r>
              <w:t>4.436364</w:t>
            </w:r>
          </w:p>
        </w:tc>
        <w:tc>
          <w:tcPr>
            <w:tcW w:w="300" w:type="pct"/>
          </w:tcPr>
          <w:p w:rsidR="00142446" w:rsidRDefault="00142446">
            <w:r>
              <w:t>28.8</w:t>
            </w:r>
          </w:p>
        </w:tc>
        <w:tc>
          <w:tcPr>
            <w:tcW w:w="300" w:type="pct"/>
          </w:tcPr>
          <w:p w:rsidR="00142446" w:rsidRDefault="00142446">
            <w:r>
              <w:t>58.661364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283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16310</w:t>
            </w:r>
          </w:p>
        </w:tc>
        <w:tc>
          <w:tcPr>
            <w:tcW w:w="399" w:type="pct"/>
          </w:tcPr>
          <w:p w:rsidR="00142446" w:rsidRDefault="00142446">
            <w:r>
              <w:t>Bushra Ali</w:t>
            </w:r>
          </w:p>
        </w:tc>
        <w:tc>
          <w:tcPr>
            <w:tcW w:w="423" w:type="pct"/>
          </w:tcPr>
          <w:p w:rsidR="00142446" w:rsidRDefault="00142446">
            <w:r>
              <w:t>Muhammad ali khan</w:t>
            </w:r>
          </w:p>
        </w:tc>
        <w:tc>
          <w:tcPr>
            <w:tcW w:w="361" w:type="pct"/>
          </w:tcPr>
          <w:p w:rsidR="00142446" w:rsidRDefault="00142446">
            <w:r>
              <w:t>113134-P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14.416667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2.5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4.742857</w:t>
            </w:r>
          </w:p>
        </w:tc>
        <w:tc>
          <w:tcPr>
            <w:tcW w:w="279" w:type="pct"/>
          </w:tcPr>
          <w:p w:rsidR="00142446" w:rsidRDefault="00142446">
            <w:r>
              <w:t>4.481818</w:t>
            </w:r>
          </w:p>
        </w:tc>
        <w:tc>
          <w:tcPr>
            <w:tcW w:w="300" w:type="pct"/>
          </w:tcPr>
          <w:p w:rsidR="00142446" w:rsidRDefault="00142446">
            <w:r>
              <w:t>27.52</w:t>
            </w:r>
          </w:p>
        </w:tc>
        <w:tc>
          <w:tcPr>
            <w:tcW w:w="300" w:type="pct"/>
          </w:tcPr>
          <w:p w:rsidR="00142446" w:rsidRDefault="00142446">
            <w:r>
              <w:t>58.661342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284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4174</w:t>
            </w:r>
          </w:p>
        </w:tc>
        <w:tc>
          <w:tcPr>
            <w:tcW w:w="399" w:type="pct"/>
          </w:tcPr>
          <w:p w:rsidR="00142446" w:rsidRDefault="00142446">
            <w:r>
              <w:t>Iqra Khan</w:t>
            </w:r>
          </w:p>
        </w:tc>
        <w:tc>
          <w:tcPr>
            <w:tcW w:w="423" w:type="pct"/>
          </w:tcPr>
          <w:p w:rsidR="00142446" w:rsidRDefault="00142446">
            <w:r>
              <w:t>M. Hafeez Ur Rehman Khan</w:t>
            </w:r>
          </w:p>
        </w:tc>
        <w:tc>
          <w:tcPr>
            <w:tcW w:w="361" w:type="pct"/>
          </w:tcPr>
          <w:p w:rsidR="00142446" w:rsidRDefault="00142446">
            <w:r>
              <w:t>71624-P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12.465217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2.5</w:t>
            </w:r>
          </w:p>
        </w:tc>
        <w:tc>
          <w:tcPr>
            <w:tcW w:w="305" w:type="pct"/>
          </w:tcPr>
          <w:p w:rsidR="00142446" w:rsidRDefault="00142446">
            <w:r>
              <w:t>10.0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3.382353</w:t>
            </w:r>
          </w:p>
        </w:tc>
        <w:tc>
          <w:tcPr>
            <w:tcW w:w="279" w:type="pct"/>
          </w:tcPr>
          <w:p w:rsidR="00142446" w:rsidRDefault="00142446">
            <w:r>
              <w:t>3.113636</w:t>
            </w:r>
          </w:p>
        </w:tc>
        <w:tc>
          <w:tcPr>
            <w:tcW w:w="300" w:type="pct"/>
          </w:tcPr>
          <w:p w:rsidR="00142446" w:rsidRDefault="00142446">
            <w:r>
              <w:t>27.2</w:t>
            </w:r>
          </w:p>
        </w:tc>
        <w:tc>
          <w:tcPr>
            <w:tcW w:w="300" w:type="pct"/>
          </w:tcPr>
          <w:p w:rsidR="00142446" w:rsidRDefault="00142446">
            <w:r>
              <w:t>58.661206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28</w:t>
            </w:r>
            <w:r>
              <w:lastRenderedPageBreak/>
              <w:t>5</w:t>
            </w:r>
          </w:p>
        </w:tc>
        <w:tc>
          <w:tcPr>
            <w:tcW w:w="221" w:type="pct"/>
          </w:tcPr>
          <w:p w:rsidR="00142446" w:rsidRDefault="00142446">
            <w:r>
              <w:lastRenderedPageBreak/>
              <w:t>12</w:t>
            </w:r>
            <w:r>
              <w:lastRenderedPageBreak/>
              <w:t>06</w:t>
            </w:r>
          </w:p>
        </w:tc>
        <w:tc>
          <w:tcPr>
            <w:tcW w:w="280" w:type="pct"/>
          </w:tcPr>
          <w:p w:rsidR="00142446" w:rsidRDefault="00142446">
            <w:r>
              <w:lastRenderedPageBreak/>
              <w:t>1647</w:t>
            </w:r>
            <w:r>
              <w:lastRenderedPageBreak/>
              <w:t>8</w:t>
            </w:r>
          </w:p>
        </w:tc>
        <w:tc>
          <w:tcPr>
            <w:tcW w:w="399" w:type="pct"/>
          </w:tcPr>
          <w:p w:rsidR="00142446" w:rsidRDefault="00142446">
            <w:r>
              <w:lastRenderedPageBreak/>
              <w:t xml:space="preserve">Mehwish </w:t>
            </w:r>
            <w:r>
              <w:lastRenderedPageBreak/>
              <w:t>Iqbal</w:t>
            </w:r>
          </w:p>
        </w:tc>
        <w:tc>
          <w:tcPr>
            <w:tcW w:w="423" w:type="pct"/>
          </w:tcPr>
          <w:p w:rsidR="00142446" w:rsidRDefault="00142446">
            <w:r>
              <w:lastRenderedPageBreak/>
              <w:t>Muhamma</w:t>
            </w:r>
            <w:r>
              <w:lastRenderedPageBreak/>
              <w:t>d Iqbal</w:t>
            </w:r>
          </w:p>
        </w:tc>
        <w:tc>
          <w:tcPr>
            <w:tcW w:w="361" w:type="pct"/>
          </w:tcPr>
          <w:p w:rsidR="00142446" w:rsidRDefault="00142446">
            <w:r>
              <w:lastRenderedPageBreak/>
              <w:t>116673</w:t>
            </w:r>
            <w:r>
              <w:lastRenderedPageBreak/>
              <w:t>-P</w:t>
            </w:r>
          </w:p>
        </w:tc>
        <w:tc>
          <w:tcPr>
            <w:tcW w:w="314" w:type="pct"/>
          </w:tcPr>
          <w:p w:rsidR="00142446" w:rsidRDefault="00142446">
            <w:r>
              <w:lastRenderedPageBreak/>
              <w:t>Punja</w:t>
            </w:r>
            <w:r>
              <w:lastRenderedPageBreak/>
              <w:t>b</w:t>
            </w:r>
          </w:p>
        </w:tc>
        <w:tc>
          <w:tcPr>
            <w:tcW w:w="300" w:type="pct"/>
          </w:tcPr>
          <w:p w:rsidR="00142446" w:rsidRDefault="00142446">
            <w:r>
              <w:lastRenderedPageBreak/>
              <w:t>13.82</w:t>
            </w:r>
            <w:r>
              <w:lastRenderedPageBreak/>
              <w:t>5</w:t>
            </w:r>
          </w:p>
        </w:tc>
        <w:tc>
          <w:tcPr>
            <w:tcW w:w="274" w:type="pct"/>
          </w:tcPr>
          <w:p w:rsidR="00142446" w:rsidRDefault="00142446">
            <w:r>
              <w:lastRenderedPageBreak/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6.666</w:t>
            </w:r>
            <w:r>
              <w:lastRenderedPageBreak/>
              <w:t>667</w:t>
            </w:r>
          </w:p>
        </w:tc>
        <w:tc>
          <w:tcPr>
            <w:tcW w:w="273" w:type="pct"/>
          </w:tcPr>
          <w:p w:rsidR="00142446" w:rsidRDefault="00142446">
            <w:r>
              <w:lastRenderedPageBreak/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4.44</w:t>
            </w:r>
            <w:r>
              <w:lastRenderedPageBreak/>
              <w:t>7619</w:t>
            </w:r>
          </w:p>
        </w:tc>
        <w:tc>
          <w:tcPr>
            <w:tcW w:w="279" w:type="pct"/>
          </w:tcPr>
          <w:p w:rsidR="00142446" w:rsidRDefault="00142446">
            <w:r>
              <w:lastRenderedPageBreak/>
              <w:t>4.39</w:t>
            </w:r>
            <w:r>
              <w:lastRenderedPageBreak/>
              <w:t>5455</w:t>
            </w:r>
          </w:p>
        </w:tc>
        <w:tc>
          <w:tcPr>
            <w:tcW w:w="300" w:type="pct"/>
          </w:tcPr>
          <w:p w:rsidR="00142446" w:rsidRDefault="00142446">
            <w:r>
              <w:lastRenderedPageBreak/>
              <w:t>24.32</w:t>
            </w:r>
          </w:p>
        </w:tc>
        <w:tc>
          <w:tcPr>
            <w:tcW w:w="300" w:type="pct"/>
          </w:tcPr>
          <w:p w:rsidR="00142446" w:rsidRDefault="00142446">
            <w:r>
              <w:t>58.65</w:t>
            </w:r>
            <w:r>
              <w:lastRenderedPageBreak/>
              <w:t>4741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lastRenderedPageBreak/>
              <w:t>286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15478</w:t>
            </w:r>
          </w:p>
        </w:tc>
        <w:tc>
          <w:tcPr>
            <w:tcW w:w="399" w:type="pct"/>
          </w:tcPr>
          <w:p w:rsidR="00142446" w:rsidRDefault="00142446">
            <w:r>
              <w:t>Zeeshan</w:t>
            </w:r>
          </w:p>
        </w:tc>
        <w:tc>
          <w:tcPr>
            <w:tcW w:w="423" w:type="pct"/>
          </w:tcPr>
          <w:p w:rsidR="00142446" w:rsidRDefault="00142446">
            <w:r>
              <w:t>Muhammad Ilyas</w:t>
            </w:r>
          </w:p>
        </w:tc>
        <w:tc>
          <w:tcPr>
            <w:tcW w:w="361" w:type="pct"/>
          </w:tcPr>
          <w:p w:rsidR="00142446" w:rsidRDefault="00142446">
            <w:r>
              <w:t>94551-p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12.825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2.5</w:t>
            </w:r>
          </w:p>
        </w:tc>
        <w:tc>
          <w:tcPr>
            <w:tcW w:w="305" w:type="pct"/>
          </w:tcPr>
          <w:p w:rsidR="00142446" w:rsidRDefault="00142446">
            <w:r>
              <w:t>10.0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3.788235</w:t>
            </w:r>
          </w:p>
        </w:tc>
        <w:tc>
          <w:tcPr>
            <w:tcW w:w="279" w:type="pct"/>
          </w:tcPr>
          <w:p w:rsidR="00142446" w:rsidRDefault="00142446">
            <w:r>
              <w:t>3.609091</w:t>
            </w:r>
          </w:p>
        </w:tc>
        <w:tc>
          <w:tcPr>
            <w:tcW w:w="300" w:type="pct"/>
          </w:tcPr>
          <w:p w:rsidR="00142446" w:rsidRDefault="00142446">
            <w:r>
              <w:t>25.92</w:t>
            </w:r>
          </w:p>
        </w:tc>
        <w:tc>
          <w:tcPr>
            <w:tcW w:w="300" w:type="pct"/>
          </w:tcPr>
          <w:p w:rsidR="00142446" w:rsidRDefault="00142446">
            <w:r>
              <w:t>58.642326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287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21503</w:t>
            </w:r>
          </w:p>
        </w:tc>
        <w:tc>
          <w:tcPr>
            <w:tcW w:w="399" w:type="pct"/>
          </w:tcPr>
          <w:p w:rsidR="00142446" w:rsidRDefault="00142446">
            <w:r>
              <w:t>Sarma Shehzadi</w:t>
            </w:r>
          </w:p>
        </w:tc>
        <w:tc>
          <w:tcPr>
            <w:tcW w:w="423" w:type="pct"/>
          </w:tcPr>
          <w:p w:rsidR="00142446" w:rsidRDefault="00142446">
            <w:r>
              <w:t>Muhammad Idrees</w:t>
            </w:r>
          </w:p>
        </w:tc>
        <w:tc>
          <w:tcPr>
            <w:tcW w:w="361" w:type="pct"/>
          </w:tcPr>
          <w:p w:rsidR="00142446" w:rsidRDefault="00142446">
            <w:r>
              <w:t>720546-01-M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14.720833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4.680952</w:t>
            </w:r>
          </w:p>
        </w:tc>
        <w:tc>
          <w:tcPr>
            <w:tcW w:w="279" w:type="pct"/>
          </w:tcPr>
          <w:p w:rsidR="00142446" w:rsidRDefault="00142446">
            <w:r>
              <w:t>4.472727</w:t>
            </w:r>
          </w:p>
        </w:tc>
        <w:tc>
          <w:tcPr>
            <w:tcW w:w="300" w:type="pct"/>
          </w:tcPr>
          <w:p w:rsidR="00142446" w:rsidRDefault="00142446">
            <w:r>
              <w:t>29.76</w:t>
            </w:r>
          </w:p>
        </w:tc>
        <w:tc>
          <w:tcPr>
            <w:tcW w:w="300" w:type="pct"/>
          </w:tcPr>
          <w:p w:rsidR="00142446" w:rsidRDefault="00142446">
            <w:r>
              <w:t>58.634512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288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4398</w:t>
            </w:r>
          </w:p>
        </w:tc>
        <w:tc>
          <w:tcPr>
            <w:tcW w:w="399" w:type="pct"/>
          </w:tcPr>
          <w:p w:rsidR="00142446" w:rsidRDefault="00142446">
            <w:r>
              <w:t>Sameer Zafar</w:t>
            </w:r>
          </w:p>
        </w:tc>
        <w:tc>
          <w:tcPr>
            <w:tcW w:w="423" w:type="pct"/>
          </w:tcPr>
          <w:p w:rsidR="00142446" w:rsidRDefault="00142446">
            <w:r>
              <w:t>Muhammad Zafar</w:t>
            </w:r>
          </w:p>
        </w:tc>
        <w:tc>
          <w:tcPr>
            <w:tcW w:w="361" w:type="pct"/>
          </w:tcPr>
          <w:p w:rsidR="00142446" w:rsidRDefault="00142446">
            <w:r>
              <w:t>104174-P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14.3875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2.5</w:t>
            </w:r>
          </w:p>
        </w:tc>
        <w:tc>
          <w:tcPr>
            <w:tcW w:w="305" w:type="pct"/>
          </w:tcPr>
          <w:p w:rsidR="00142446" w:rsidRDefault="00142446">
            <w:r>
              <w:t>6.25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4.442857</w:t>
            </w:r>
          </w:p>
        </w:tc>
        <w:tc>
          <w:tcPr>
            <w:tcW w:w="279" w:type="pct"/>
          </w:tcPr>
          <w:p w:rsidR="00142446" w:rsidRDefault="00142446">
            <w:r>
              <w:t>4.172727</w:t>
            </w:r>
          </w:p>
        </w:tc>
        <w:tc>
          <w:tcPr>
            <w:tcW w:w="300" w:type="pct"/>
          </w:tcPr>
          <w:p w:rsidR="00142446" w:rsidRDefault="00142446">
            <w:r>
              <w:t>26.88</w:t>
            </w:r>
          </w:p>
        </w:tc>
        <w:tc>
          <w:tcPr>
            <w:tcW w:w="300" w:type="pct"/>
          </w:tcPr>
          <w:p w:rsidR="00142446" w:rsidRDefault="00142446">
            <w:r>
              <w:t>58.633084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289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22567</w:t>
            </w:r>
          </w:p>
        </w:tc>
        <w:tc>
          <w:tcPr>
            <w:tcW w:w="399" w:type="pct"/>
          </w:tcPr>
          <w:p w:rsidR="00142446" w:rsidRDefault="00142446">
            <w:r>
              <w:t>Haider Sattar</w:t>
            </w:r>
          </w:p>
        </w:tc>
        <w:tc>
          <w:tcPr>
            <w:tcW w:w="423" w:type="pct"/>
          </w:tcPr>
          <w:p w:rsidR="00142446" w:rsidRDefault="00142446">
            <w:r>
              <w:t>Abdul Sattar</w:t>
            </w:r>
          </w:p>
        </w:tc>
        <w:tc>
          <w:tcPr>
            <w:tcW w:w="361" w:type="pct"/>
          </w:tcPr>
          <w:p w:rsidR="00142446" w:rsidRDefault="00142446">
            <w:r>
              <w:t>715831-01-M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14.604167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2.5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4.547619</w:t>
            </w:r>
          </w:p>
        </w:tc>
        <w:tc>
          <w:tcPr>
            <w:tcW w:w="279" w:type="pct"/>
          </w:tcPr>
          <w:p w:rsidR="00142446" w:rsidRDefault="00142446">
            <w:r>
              <w:t>4.131818</w:t>
            </w:r>
          </w:p>
        </w:tc>
        <w:tc>
          <w:tcPr>
            <w:tcW w:w="300" w:type="pct"/>
          </w:tcPr>
          <w:p w:rsidR="00142446" w:rsidRDefault="00142446">
            <w:r>
              <w:t>27.84</w:t>
            </w:r>
          </w:p>
        </w:tc>
        <w:tc>
          <w:tcPr>
            <w:tcW w:w="300" w:type="pct"/>
          </w:tcPr>
          <w:p w:rsidR="00142446" w:rsidRDefault="00142446">
            <w:r>
              <w:t>58.623604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290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22942</w:t>
            </w:r>
          </w:p>
        </w:tc>
        <w:tc>
          <w:tcPr>
            <w:tcW w:w="399" w:type="pct"/>
          </w:tcPr>
          <w:p w:rsidR="00142446" w:rsidRDefault="00142446">
            <w:r>
              <w:t>Fizza Maryum</w:t>
            </w:r>
          </w:p>
        </w:tc>
        <w:tc>
          <w:tcPr>
            <w:tcW w:w="423" w:type="pct"/>
          </w:tcPr>
          <w:p w:rsidR="00142446" w:rsidRDefault="00142446">
            <w:r>
              <w:t>Abdul Ghafoor Zafar</w:t>
            </w:r>
          </w:p>
        </w:tc>
        <w:tc>
          <w:tcPr>
            <w:tcW w:w="361" w:type="pct"/>
          </w:tcPr>
          <w:p w:rsidR="00142446" w:rsidRDefault="00142446">
            <w:r>
              <w:t>104843-P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13.775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6.25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4.480952</w:t>
            </w:r>
          </w:p>
        </w:tc>
        <w:tc>
          <w:tcPr>
            <w:tcW w:w="279" w:type="pct"/>
          </w:tcPr>
          <w:p w:rsidR="00142446" w:rsidRDefault="00142446">
            <w:r>
              <w:t>4.463636</w:t>
            </w:r>
          </w:p>
        </w:tc>
        <w:tc>
          <w:tcPr>
            <w:tcW w:w="300" w:type="pct"/>
          </w:tcPr>
          <w:p w:rsidR="00142446" w:rsidRDefault="00142446">
            <w:r>
              <w:t>24.64</w:t>
            </w:r>
          </w:p>
        </w:tc>
        <w:tc>
          <w:tcPr>
            <w:tcW w:w="300" w:type="pct"/>
          </w:tcPr>
          <w:p w:rsidR="00142446" w:rsidRDefault="00142446">
            <w:r>
              <w:t>58.609588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291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24935</w:t>
            </w:r>
          </w:p>
        </w:tc>
        <w:tc>
          <w:tcPr>
            <w:tcW w:w="399" w:type="pct"/>
          </w:tcPr>
          <w:p w:rsidR="00142446" w:rsidRDefault="00142446">
            <w:r>
              <w:t>Rehman Ullah</w:t>
            </w:r>
          </w:p>
        </w:tc>
        <w:tc>
          <w:tcPr>
            <w:tcW w:w="423" w:type="pct"/>
          </w:tcPr>
          <w:p w:rsidR="00142446" w:rsidRDefault="00142446">
            <w:r>
              <w:t>Khelat Shah</w:t>
            </w:r>
          </w:p>
        </w:tc>
        <w:tc>
          <w:tcPr>
            <w:tcW w:w="361" w:type="pct"/>
          </w:tcPr>
          <w:p w:rsidR="00142446" w:rsidRDefault="00142446">
            <w:r>
              <w:t>20579-N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15.972727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0.0</w:t>
            </w:r>
          </w:p>
        </w:tc>
        <w:tc>
          <w:tcPr>
            <w:tcW w:w="305" w:type="pct"/>
          </w:tcPr>
          <w:p w:rsidR="00142446" w:rsidRDefault="00142446">
            <w:r>
              <w:t>10.0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3.564706</w:t>
            </w:r>
          </w:p>
        </w:tc>
        <w:tc>
          <w:tcPr>
            <w:tcW w:w="279" w:type="pct"/>
          </w:tcPr>
          <w:p w:rsidR="00142446" w:rsidRDefault="00142446">
            <w:r>
              <w:t>2.827273</w:t>
            </w:r>
          </w:p>
        </w:tc>
        <w:tc>
          <w:tcPr>
            <w:tcW w:w="300" w:type="pct"/>
          </w:tcPr>
          <w:p w:rsidR="00142446" w:rsidRDefault="00142446">
            <w:r>
              <w:t>26.24</w:t>
            </w:r>
          </w:p>
        </w:tc>
        <w:tc>
          <w:tcPr>
            <w:tcW w:w="300" w:type="pct"/>
          </w:tcPr>
          <w:p w:rsidR="00142446" w:rsidRDefault="00142446">
            <w:r>
              <w:t>58.604706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292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16250</w:t>
            </w:r>
          </w:p>
        </w:tc>
        <w:tc>
          <w:tcPr>
            <w:tcW w:w="399" w:type="pct"/>
          </w:tcPr>
          <w:p w:rsidR="00142446" w:rsidRDefault="00142446">
            <w:r>
              <w:t>Huma Kanwal Irshad</w:t>
            </w:r>
          </w:p>
        </w:tc>
        <w:tc>
          <w:tcPr>
            <w:tcW w:w="423" w:type="pct"/>
          </w:tcPr>
          <w:p w:rsidR="00142446" w:rsidRDefault="00142446">
            <w:r>
              <w:t>Irshad ahmad ghory</w:t>
            </w:r>
          </w:p>
        </w:tc>
        <w:tc>
          <w:tcPr>
            <w:tcW w:w="361" w:type="pct"/>
          </w:tcPr>
          <w:p w:rsidR="00142446" w:rsidRDefault="00142446">
            <w:r>
              <w:t>109250-p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15.591667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2.5</w:t>
            </w:r>
          </w:p>
        </w:tc>
        <w:tc>
          <w:tcPr>
            <w:tcW w:w="305" w:type="pct"/>
          </w:tcPr>
          <w:p w:rsidR="00142446" w:rsidRDefault="00142446">
            <w:r>
              <w:t>5.833333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3.952381</w:t>
            </w:r>
          </w:p>
        </w:tc>
        <w:tc>
          <w:tcPr>
            <w:tcW w:w="279" w:type="pct"/>
          </w:tcPr>
          <w:p w:rsidR="00142446" w:rsidRDefault="00142446">
            <w:r>
              <w:t>4.163636</w:t>
            </w:r>
          </w:p>
        </w:tc>
        <w:tc>
          <w:tcPr>
            <w:tcW w:w="300" w:type="pct"/>
          </w:tcPr>
          <w:p w:rsidR="00142446" w:rsidRDefault="00142446">
            <w:r>
              <w:t>26.56</w:t>
            </w:r>
          </w:p>
        </w:tc>
        <w:tc>
          <w:tcPr>
            <w:tcW w:w="300" w:type="pct"/>
          </w:tcPr>
          <w:p w:rsidR="00142446" w:rsidRDefault="00142446">
            <w:r>
              <w:t>58.601017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293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21915</w:t>
            </w:r>
          </w:p>
        </w:tc>
        <w:tc>
          <w:tcPr>
            <w:tcW w:w="399" w:type="pct"/>
          </w:tcPr>
          <w:p w:rsidR="00142446" w:rsidRDefault="00142446">
            <w:r>
              <w:t>Muhammad Ahsan</w:t>
            </w:r>
          </w:p>
        </w:tc>
        <w:tc>
          <w:tcPr>
            <w:tcW w:w="423" w:type="pct"/>
          </w:tcPr>
          <w:p w:rsidR="00142446" w:rsidRDefault="00142446">
            <w:r>
              <w:t>Safdar Hussain</w:t>
            </w:r>
          </w:p>
        </w:tc>
        <w:tc>
          <w:tcPr>
            <w:tcW w:w="361" w:type="pct"/>
          </w:tcPr>
          <w:p w:rsidR="00142446" w:rsidRDefault="00142446">
            <w:r>
              <w:t>108655-P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16.270833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2.5</w:t>
            </w:r>
          </w:p>
        </w:tc>
        <w:tc>
          <w:tcPr>
            <w:tcW w:w="305" w:type="pct"/>
          </w:tcPr>
          <w:p w:rsidR="00142446" w:rsidRDefault="00142446">
            <w:r>
              <w:t>5.0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4.338095</w:t>
            </w:r>
          </w:p>
        </w:tc>
        <w:tc>
          <w:tcPr>
            <w:tcW w:w="279" w:type="pct"/>
          </w:tcPr>
          <w:p w:rsidR="00142446" w:rsidRDefault="00142446">
            <w:r>
              <w:t>4.245455</w:t>
            </w:r>
          </w:p>
        </w:tc>
        <w:tc>
          <w:tcPr>
            <w:tcW w:w="300" w:type="pct"/>
          </w:tcPr>
          <w:p w:rsidR="00142446" w:rsidRDefault="00142446">
            <w:r>
              <w:t>26.24</w:t>
            </w:r>
          </w:p>
        </w:tc>
        <w:tc>
          <w:tcPr>
            <w:tcW w:w="300" w:type="pct"/>
          </w:tcPr>
          <w:p w:rsidR="00142446" w:rsidRDefault="00142446">
            <w:r>
              <w:t>58.594383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294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5022</w:t>
            </w:r>
          </w:p>
        </w:tc>
        <w:tc>
          <w:tcPr>
            <w:tcW w:w="399" w:type="pct"/>
          </w:tcPr>
          <w:p w:rsidR="00142446" w:rsidRDefault="00142446">
            <w:r>
              <w:t>Faiz Shakeel</w:t>
            </w:r>
          </w:p>
        </w:tc>
        <w:tc>
          <w:tcPr>
            <w:tcW w:w="423" w:type="pct"/>
          </w:tcPr>
          <w:p w:rsidR="00142446" w:rsidRDefault="00142446">
            <w:r>
              <w:t>Shakeel Ahmed</w:t>
            </w:r>
          </w:p>
        </w:tc>
        <w:tc>
          <w:tcPr>
            <w:tcW w:w="361" w:type="pct"/>
          </w:tcPr>
          <w:p w:rsidR="00142446" w:rsidRDefault="00142446">
            <w:r>
              <w:t>106149-P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12.782609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2.5</w:t>
            </w:r>
          </w:p>
        </w:tc>
        <w:tc>
          <w:tcPr>
            <w:tcW w:w="305" w:type="pct"/>
          </w:tcPr>
          <w:p w:rsidR="00142446" w:rsidRDefault="00142446">
            <w:r>
              <w:t>10.0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4.495238</w:t>
            </w:r>
          </w:p>
        </w:tc>
        <w:tc>
          <w:tcPr>
            <w:tcW w:w="279" w:type="pct"/>
          </w:tcPr>
          <w:p w:rsidR="00142446" w:rsidRDefault="00142446">
            <w:r>
              <w:t>4.168182</w:t>
            </w:r>
          </w:p>
        </w:tc>
        <w:tc>
          <w:tcPr>
            <w:tcW w:w="300" w:type="pct"/>
          </w:tcPr>
          <w:p w:rsidR="00142446" w:rsidRDefault="00142446">
            <w:r>
              <w:t>24.64</w:t>
            </w:r>
          </w:p>
        </w:tc>
        <w:tc>
          <w:tcPr>
            <w:tcW w:w="300" w:type="pct"/>
          </w:tcPr>
          <w:p w:rsidR="00142446" w:rsidRDefault="00142446">
            <w:r>
              <w:t>58.586029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295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16064</w:t>
            </w:r>
          </w:p>
        </w:tc>
        <w:tc>
          <w:tcPr>
            <w:tcW w:w="399" w:type="pct"/>
          </w:tcPr>
          <w:p w:rsidR="00142446" w:rsidRDefault="00142446">
            <w:r>
              <w:t>Tahir Mahmood</w:t>
            </w:r>
          </w:p>
        </w:tc>
        <w:tc>
          <w:tcPr>
            <w:tcW w:w="423" w:type="pct"/>
          </w:tcPr>
          <w:p w:rsidR="00142446" w:rsidRDefault="00142446">
            <w:r>
              <w:t>Muhammad Rafique</w:t>
            </w:r>
          </w:p>
        </w:tc>
        <w:tc>
          <w:tcPr>
            <w:tcW w:w="361" w:type="pct"/>
          </w:tcPr>
          <w:p w:rsidR="00142446" w:rsidRDefault="00142446">
            <w:r>
              <w:t>116589-P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14.079167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4.0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4.738095</w:t>
            </w:r>
          </w:p>
        </w:tc>
        <w:tc>
          <w:tcPr>
            <w:tcW w:w="279" w:type="pct"/>
          </w:tcPr>
          <w:p w:rsidR="00142446" w:rsidRDefault="00142446">
            <w:r>
              <w:t>4.5</w:t>
            </w:r>
          </w:p>
        </w:tc>
        <w:tc>
          <w:tcPr>
            <w:tcW w:w="300" w:type="pct"/>
          </w:tcPr>
          <w:p w:rsidR="00142446" w:rsidRDefault="00142446">
            <w:r>
              <w:t>26.24</w:t>
            </w:r>
          </w:p>
        </w:tc>
        <w:tc>
          <w:tcPr>
            <w:tcW w:w="300" w:type="pct"/>
          </w:tcPr>
          <w:p w:rsidR="00142446" w:rsidRDefault="00142446">
            <w:r>
              <w:t>58.557262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2</w:t>
            </w:r>
            <w:r>
              <w:lastRenderedPageBreak/>
              <w:t>96</w:t>
            </w:r>
          </w:p>
        </w:tc>
        <w:tc>
          <w:tcPr>
            <w:tcW w:w="221" w:type="pct"/>
          </w:tcPr>
          <w:p w:rsidR="00142446" w:rsidRDefault="00142446">
            <w:r>
              <w:lastRenderedPageBreak/>
              <w:t>1</w:t>
            </w:r>
            <w:r>
              <w:lastRenderedPageBreak/>
              <w:t>206</w:t>
            </w:r>
          </w:p>
        </w:tc>
        <w:tc>
          <w:tcPr>
            <w:tcW w:w="280" w:type="pct"/>
          </w:tcPr>
          <w:p w:rsidR="00142446" w:rsidRDefault="00142446">
            <w:r>
              <w:lastRenderedPageBreak/>
              <w:t>17</w:t>
            </w:r>
            <w:r>
              <w:lastRenderedPageBreak/>
              <w:t>411</w:t>
            </w:r>
          </w:p>
        </w:tc>
        <w:tc>
          <w:tcPr>
            <w:tcW w:w="399" w:type="pct"/>
          </w:tcPr>
          <w:p w:rsidR="00142446" w:rsidRDefault="00142446">
            <w:r>
              <w:lastRenderedPageBreak/>
              <w:t>Aree</w:t>
            </w:r>
            <w:r>
              <w:lastRenderedPageBreak/>
              <w:t>ba</w:t>
            </w:r>
          </w:p>
        </w:tc>
        <w:tc>
          <w:tcPr>
            <w:tcW w:w="423" w:type="pct"/>
          </w:tcPr>
          <w:p w:rsidR="00142446" w:rsidRDefault="00142446">
            <w:r>
              <w:lastRenderedPageBreak/>
              <w:t>Junai</w:t>
            </w:r>
            <w:r>
              <w:lastRenderedPageBreak/>
              <w:t>d khan</w:t>
            </w:r>
          </w:p>
        </w:tc>
        <w:tc>
          <w:tcPr>
            <w:tcW w:w="361" w:type="pct"/>
          </w:tcPr>
          <w:p w:rsidR="00142446" w:rsidRDefault="00142446">
            <w:r>
              <w:lastRenderedPageBreak/>
              <w:t>106</w:t>
            </w:r>
            <w:r>
              <w:lastRenderedPageBreak/>
              <w:t>652-p</w:t>
            </w:r>
          </w:p>
        </w:tc>
        <w:tc>
          <w:tcPr>
            <w:tcW w:w="314" w:type="pct"/>
          </w:tcPr>
          <w:p w:rsidR="00142446" w:rsidRDefault="00142446">
            <w:r>
              <w:lastRenderedPageBreak/>
              <w:t>Pu</w:t>
            </w:r>
            <w:r>
              <w:lastRenderedPageBreak/>
              <w:t>njab</w:t>
            </w:r>
          </w:p>
        </w:tc>
        <w:tc>
          <w:tcPr>
            <w:tcW w:w="300" w:type="pct"/>
          </w:tcPr>
          <w:p w:rsidR="00142446" w:rsidRDefault="00142446">
            <w:r>
              <w:lastRenderedPageBreak/>
              <w:t>15.</w:t>
            </w:r>
            <w:r>
              <w:lastRenderedPageBreak/>
              <w:t>695833</w:t>
            </w:r>
          </w:p>
        </w:tc>
        <w:tc>
          <w:tcPr>
            <w:tcW w:w="274" w:type="pct"/>
          </w:tcPr>
          <w:p w:rsidR="00142446" w:rsidRDefault="00142446">
            <w:r>
              <w:lastRenderedPageBreak/>
              <w:t>0.</w:t>
            </w:r>
            <w:r>
              <w:lastRenderedPageBreak/>
              <w:t>0</w:t>
            </w:r>
          </w:p>
        </w:tc>
        <w:tc>
          <w:tcPr>
            <w:tcW w:w="225" w:type="pct"/>
          </w:tcPr>
          <w:p w:rsidR="00142446" w:rsidRDefault="00142446">
            <w:r>
              <w:lastRenderedPageBreak/>
              <w:t>5.</w:t>
            </w:r>
            <w:r>
              <w:lastRenderedPageBreak/>
              <w:t>0</w:t>
            </w:r>
          </w:p>
        </w:tc>
        <w:tc>
          <w:tcPr>
            <w:tcW w:w="305" w:type="pct"/>
          </w:tcPr>
          <w:p w:rsidR="00142446" w:rsidRDefault="00142446">
            <w:r>
              <w:lastRenderedPageBreak/>
              <w:t>2.5</w:t>
            </w:r>
          </w:p>
        </w:tc>
        <w:tc>
          <w:tcPr>
            <w:tcW w:w="273" w:type="pct"/>
          </w:tcPr>
          <w:p w:rsidR="00142446" w:rsidRDefault="00142446">
            <w:r>
              <w:t>0.</w:t>
            </w:r>
            <w:r>
              <w:lastRenderedPageBreak/>
              <w:t>0</w:t>
            </w:r>
          </w:p>
        </w:tc>
        <w:tc>
          <w:tcPr>
            <w:tcW w:w="257" w:type="pct"/>
          </w:tcPr>
          <w:p w:rsidR="00142446" w:rsidRDefault="00142446">
            <w:r>
              <w:lastRenderedPageBreak/>
              <w:t>0.</w:t>
            </w:r>
            <w:r>
              <w:lastRenderedPageBreak/>
              <w:t>0</w:t>
            </w:r>
          </w:p>
        </w:tc>
        <w:tc>
          <w:tcPr>
            <w:tcW w:w="279" w:type="pct"/>
          </w:tcPr>
          <w:p w:rsidR="00142446" w:rsidRDefault="00142446">
            <w:r>
              <w:lastRenderedPageBreak/>
              <w:t>4.</w:t>
            </w:r>
            <w:r>
              <w:lastRenderedPageBreak/>
              <w:t>363636</w:t>
            </w:r>
          </w:p>
        </w:tc>
        <w:tc>
          <w:tcPr>
            <w:tcW w:w="279" w:type="pct"/>
          </w:tcPr>
          <w:p w:rsidR="00142446" w:rsidRDefault="00142446">
            <w:r>
              <w:lastRenderedPageBreak/>
              <w:t>4.</w:t>
            </w:r>
            <w:r>
              <w:lastRenderedPageBreak/>
              <w:t>431818</w:t>
            </w:r>
          </w:p>
        </w:tc>
        <w:tc>
          <w:tcPr>
            <w:tcW w:w="300" w:type="pct"/>
          </w:tcPr>
          <w:p w:rsidR="00142446" w:rsidRDefault="00142446">
            <w:r>
              <w:lastRenderedPageBreak/>
              <w:t>26.</w:t>
            </w:r>
            <w:r>
              <w:lastRenderedPageBreak/>
              <w:t>56</w:t>
            </w:r>
          </w:p>
        </w:tc>
        <w:tc>
          <w:tcPr>
            <w:tcW w:w="300" w:type="pct"/>
          </w:tcPr>
          <w:p w:rsidR="00142446" w:rsidRDefault="00142446">
            <w:r>
              <w:lastRenderedPageBreak/>
              <w:t>58.</w:t>
            </w:r>
            <w:r>
              <w:lastRenderedPageBreak/>
              <w:t>551287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lastRenderedPageBreak/>
              <w:t>297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20166</w:t>
            </w:r>
          </w:p>
        </w:tc>
        <w:tc>
          <w:tcPr>
            <w:tcW w:w="399" w:type="pct"/>
          </w:tcPr>
          <w:p w:rsidR="00142446" w:rsidRDefault="00142446">
            <w:r>
              <w:t>Unab Haroon</w:t>
            </w:r>
          </w:p>
        </w:tc>
        <w:tc>
          <w:tcPr>
            <w:tcW w:w="423" w:type="pct"/>
          </w:tcPr>
          <w:p w:rsidR="00142446" w:rsidRDefault="00142446">
            <w:r>
              <w:t>Muhammad Awais</w:t>
            </w:r>
          </w:p>
        </w:tc>
        <w:tc>
          <w:tcPr>
            <w:tcW w:w="361" w:type="pct"/>
          </w:tcPr>
          <w:p w:rsidR="00142446" w:rsidRDefault="00142446">
            <w:r>
              <w:t>110051-P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13.5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5.833333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3.980952</w:t>
            </w:r>
          </w:p>
        </w:tc>
        <w:tc>
          <w:tcPr>
            <w:tcW w:w="279" w:type="pct"/>
          </w:tcPr>
          <w:p w:rsidR="00142446" w:rsidRDefault="00142446">
            <w:r>
              <w:t>4.295455</w:t>
            </w:r>
          </w:p>
        </w:tc>
        <w:tc>
          <w:tcPr>
            <w:tcW w:w="300" w:type="pct"/>
          </w:tcPr>
          <w:p w:rsidR="00142446" w:rsidRDefault="00142446">
            <w:r>
              <w:t>25.92</w:t>
            </w:r>
          </w:p>
        </w:tc>
        <w:tc>
          <w:tcPr>
            <w:tcW w:w="300" w:type="pct"/>
          </w:tcPr>
          <w:p w:rsidR="00142446" w:rsidRDefault="00142446">
            <w:r>
              <w:t>58.52974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298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5490</w:t>
            </w:r>
          </w:p>
        </w:tc>
        <w:tc>
          <w:tcPr>
            <w:tcW w:w="399" w:type="pct"/>
          </w:tcPr>
          <w:p w:rsidR="00142446" w:rsidRDefault="00142446">
            <w:r>
              <w:t>Atiya Mahmood</w:t>
            </w:r>
          </w:p>
        </w:tc>
        <w:tc>
          <w:tcPr>
            <w:tcW w:w="423" w:type="pct"/>
          </w:tcPr>
          <w:p w:rsidR="00142446" w:rsidRDefault="00142446">
            <w:r>
              <w:t>Mahmood Akhtar Amer</w:t>
            </w:r>
          </w:p>
        </w:tc>
        <w:tc>
          <w:tcPr>
            <w:tcW w:w="361" w:type="pct"/>
          </w:tcPr>
          <w:p w:rsidR="00142446" w:rsidRDefault="00142446">
            <w:r>
              <w:t>103283-P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14.228571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3.25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4.680952</w:t>
            </w:r>
          </w:p>
        </w:tc>
        <w:tc>
          <w:tcPr>
            <w:tcW w:w="279" w:type="pct"/>
          </w:tcPr>
          <w:p w:rsidR="00142446" w:rsidRDefault="00142446">
            <w:r>
              <w:t>4.477273</w:t>
            </w:r>
          </w:p>
        </w:tc>
        <w:tc>
          <w:tcPr>
            <w:tcW w:w="300" w:type="pct"/>
          </w:tcPr>
          <w:p w:rsidR="00142446" w:rsidRDefault="00142446">
            <w:r>
              <w:t>26.88</w:t>
            </w:r>
          </w:p>
        </w:tc>
        <w:tc>
          <w:tcPr>
            <w:tcW w:w="300" w:type="pct"/>
          </w:tcPr>
          <w:p w:rsidR="00142446" w:rsidRDefault="00142446">
            <w:r>
              <w:t>58.516796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299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18512</w:t>
            </w:r>
          </w:p>
        </w:tc>
        <w:tc>
          <w:tcPr>
            <w:tcW w:w="399" w:type="pct"/>
          </w:tcPr>
          <w:p w:rsidR="00142446" w:rsidRDefault="00142446">
            <w:r>
              <w:t>Muhammad Muslim</w:t>
            </w:r>
          </w:p>
        </w:tc>
        <w:tc>
          <w:tcPr>
            <w:tcW w:w="423" w:type="pct"/>
          </w:tcPr>
          <w:p w:rsidR="00142446" w:rsidRDefault="00142446">
            <w:r>
              <w:t xml:space="preserve">Muhammad Ali </w:t>
            </w:r>
          </w:p>
        </w:tc>
        <w:tc>
          <w:tcPr>
            <w:tcW w:w="361" w:type="pct"/>
          </w:tcPr>
          <w:p w:rsidR="00142446" w:rsidRDefault="00142446">
            <w:r>
              <w:t>5828-AJK</w:t>
            </w:r>
          </w:p>
        </w:tc>
        <w:tc>
          <w:tcPr>
            <w:tcW w:w="314" w:type="pct"/>
          </w:tcPr>
          <w:p w:rsidR="00142446" w:rsidRDefault="00142446">
            <w:r>
              <w:t>AJK, G&amp;B, FATA, ICT</w:t>
            </w:r>
          </w:p>
        </w:tc>
        <w:tc>
          <w:tcPr>
            <w:tcW w:w="300" w:type="pct"/>
          </w:tcPr>
          <w:p w:rsidR="00142446" w:rsidRDefault="00142446">
            <w:r>
              <w:t>14.216667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4.652381</w:t>
            </w:r>
          </w:p>
        </w:tc>
        <w:tc>
          <w:tcPr>
            <w:tcW w:w="279" w:type="pct"/>
          </w:tcPr>
          <w:p w:rsidR="00142446" w:rsidRDefault="00142446">
            <w:r>
              <w:t>4.231818</w:t>
            </w:r>
          </w:p>
        </w:tc>
        <w:tc>
          <w:tcPr>
            <w:tcW w:w="300" w:type="pct"/>
          </w:tcPr>
          <w:p w:rsidR="00142446" w:rsidRDefault="00142446">
            <w:r>
              <w:t>30.4</w:t>
            </w:r>
          </w:p>
        </w:tc>
        <w:tc>
          <w:tcPr>
            <w:tcW w:w="300" w:type="pct"/>
          </w:tcPr>
          <w:p w:rsidR="00142446" w:rsidRDefault="00142446">
            <w:r>
              <w:t>58.500866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300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20543</w:t>
            </w:r>
          </w:p>
        </w:tc>
        <w:tc>
          <w:tcPr>
            <w:tcW w:w="399" w:type="pct"/>
          </w:tcPr>
          <w:p w:rsidR="00142446" w:rsidRDefault="00142446">
            <w:r>
              <w:t>Muhammad Arslan</w:t>
            </w:r>
          </w:p>
        </w:tc>
        <w:tc>
          <w:tcPr>
            <w:tcW w:w="423" w:type="pct"/>
          </w:tcPr>
          <w:p w:rsidR="00142446" w:rsidRDefault="00142446">
            <w:r>
              <w:t>Muhammad Aslam</w:t>
            </w:r>
          </w:p>
        </w:tc>
        <w:tc>
          <w:tcPr>
            <w:tcW w:w="361" w:type="pct"/>
          </w:tcPr>
          <w:p w:rsidR="00142446" w:rsidRDefault="00142446">
            <w:r>
              <w:t>715322-01-M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14.416327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4.438095</w:t>
            </w:r>
          </w:p>
        </w:tc>
        <w:tc>
          <w:tcPr>
            <w:tcW w:w="279" w:type="pct"/>
          </w:tcPr>
          <w:p w:rsidR="00142446" w:rsidRDefault="00142446">
            <w:r>
              <w:t>4.559091</w:t>
            </w:r>
          </w:p>
        </w:tc>
        <w:tc>
          <w:tcPr>
            <w:tcW w:w="300" w:type="pct"/>
          </w:tcPr>
          <w:p w:rsidR="00142446" w:rsidRDefault="00142446">
            <w:r>
              <w:t>30.08</w:t>
            </w:r>
          </w:p>
        </w:tc>
        <w:tc>
          <w:tcPr>
            <w:tcW w:w="300" w:type="pct"/>
          </w:tcPr>
          <w:p w:rsidR="00142446" w:rsidRDefault="00142446">
            <w:r>
              <w:t>58.493513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301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22642</w:t>
            </w:r>
          </w:p>
        </w:tc>
        <w:tc>
          <w:tcPr>
            <w:tcW w:w="399" w:type="pct"/>
          </w:tcPr>
          <w:p w:rsidR="00142446" w:rsidRDefault="00142446">
            <w:r>
              <w:t>Muhammad Tahir Naveed</w:t>
            </w:r>
          </w:p>
        </w:tc>
        <w:tc>
          <w:tcPr>
            <w:tcW w:w="423" w:type="pct"/>
          </w:tcPr>
          <w:p w:rsidR="00142446" w:rsidRDefault="00142446">
            <w:r>
              <w:t>Muhammad Rafiq</w:t>
            </w:r>
          </w:p>
        </w:tc>
        <w:tc>
          <w:tcPr>
            <w:tcW w:w="361" w:type="pct"/>
          </w:tcPr>
          <w:p w:rsidR="00142446" w:rsidRDefault="00142446">
            <w:r>
              <w:t>99896-P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14.748387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2.5</w:t>
            </w:r>
          </w:p>
        </w:tc>
        <w:tc>
          <w:tcPr>
            <w:tcW w:w="305" w:type="pct"/>
          </w:tcPr>
          <w:p w:rsidR="00142446" w:rsidRDefault="00142446">
            <w:r>
              <w:t>9.75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3.3</w:t>
            </w:r>
          </w:p>
        </w:tc>
        <w:tc>
          <w:tcPr>
            <w:tcW w:w="279" w:type="pct"/>
          </w:tcPr>
          <w:p w:rsidR="00142446" w:rsidRDefault="00142446">
            <w:r>
              <w:t>3.55</w:t>
            </w:r>
          </w:p>
        </w:tc>
        <w:tc>
          <w:tcPr>
            <w:tcW w:w="300" w:type="pct"/>
          </w:tcPr>
          <w:p w:rsidR="00142446" w:rsidRDefault="00142446">
            <w:r>
              <w:t>24.64</w:t>
            </w:r>
          </w:p>
        </w:tc>
        <w:tc>
          <w:tcPr>
            <w:tcW w:w="300" w:type="pct"/>
          </w:tcPr>
          <w:p w:rsidR="00142446" w:rsidRDefault="00142446">
            <w:r>
              <w:t>58.488387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302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24687</w:t>
            </w:r>
          </w:p>
        </w:tc>
        <w:tc>
          <w:tcPr>
            <w:tcW w:w="399" w:type="pct"/>
          </w:tcPr>
          <w:p w:rsidR="00142446" w:rsidRDefault="00142446">
            <w:r>
              <w:t>Hussain Aziz Bhatti</w:t>
            </w:r>
          </w:p>
        </w:tc>
        <w:tc>
          <w:tcPr>
            <w:tcW w:w="423" w:type="pct"/>
          </w:tcPr>
          <w:p w:rsidR="00142446" w:rsidRDefault="00142446">
            <w:r>
              <w:t>Aziz Ullah Bhatti</w:t>
            </w:r>
          </w:p>
        </w:tc>
        <w:tc>
          <w:tcPr>
            <w:tcW w:w="361" w:type="pct"/>
          </w:tcPr>
          <w:p w:rsidR="00142446" w:rsidRDefault="00142446">
            <w:r>
              <w:t>718496-01-M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15.354167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4.119048</w:t>
            </w:r>
          </w:p>
        </w:tc>
        <w:tc>
          <w:tcPr>
            <w:tcW w:w="279" w:type="pct"/>
          </w:tcPr>
          <w:p w:rsidR="00142446" w:rsidRDefault="00142446">
            <w:r>
              <w:t>4.227273</w:t>
            </w:r>
          </w:p>
        </w:tc>
        <w:tc>
          <w:tcPr>
            <w:tcW w:w="300" w:type="pct"/>
          </w:tcPr>
          <w:p w:rsidR="00142446" w:rsidRDefault="00142446">
            <w:r>
              <w:t>29.76</w:t>
            </w:r>
          </w:p>
        </w:tc>
        <w:tc>
          <w:tcPr>
            <w:tcW w:w="300" w:type="pct"/>
          </w:tcPr>
          <w:p w:rsidR="00142446" w:rsidRDefault="00142446">
            <w:r>
              <w:t>58.460488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303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21570</w:t>
            </w:r>
          </w:p>
        </w:tc>
        <w:tc>
          <w:tcPr>
            <w:tcW w:w="399" w:type="pct"/>
          </w:tcPr>
          <w:p w:rsidR="00142446" w:rsidRDefault="00142446">
            <w:r>
              <w:t>Mubashira Kiran</w:t>
            </w:r>
          </w:p>
        </w:tc>
        <w:tc>
          <w:tcPr>
            <w:tcW w:w="423" w:type="pct"/>
          </w:tcPr>
          <w:p w:rsidR="00142446" w:rsidRDefault="00142446">
            <w:r>
              <w:t>Muhammad Shahid</w:t>
            </w:r>
          </w:p>
        </w:tc>
        <w:tc>
          <w:tcPr>
            <w:tcW w:w="361" w:type="pct"/>
          </w:tcPr>
          <w:p w:rsidR="00142446" w:rsidRDefault="00142446">
            <w:r>
              <w:t>718020-01-M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14.866667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4.647619</w:t>
            </w:r>
          </w:p>
        </w:tc>
        <w:tc>
          <w:tcPr>
            <w:tcW w:w="279" w:type="pct"/>
          </w:tcPr>
          <w:p w:rsidR="00142446" w:rsidRDefault="00142446">
            <w:r>
              <w:t>4.495455</w:t>
            </w:r>
          </w:p>
        </w:tc>
        <w:tc>
          <w:tcPr>
            <w:tcW w:w="300" w:type="pct"/>
          </w:tcPr>
          <w:p w:rsidR="00142446" w:rsidRDefault="00142446">
            <w:r>
              <w:t>29.44</w:t>
            </w:r>
          </w:p>
        </w:tc>
        <w:tc>
          <w:tcPr>
            <w:tcW w:w="300" w:type="pct"/>
          </w:tcPr>
          <w:p w:rsidR="00142446" w:rsidRDefault="00142446">
            <w:r>
              <w:t>58.449741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304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20551</w:t>
            </w:r>
          </w:p>
        </w:tc>
        <w:tc>
          <w:tcPr>
            <w:tcW w:w="399" w:type="pct"/>
          </w:tcPr>
          <w:p w:rsidR="00142446" w:rsidRDefault="00142446">
            <w:r>
              <w:t>Abdul Aleem Bhatti</w:t>
            </w:r>
          </w:p>
        </w:tc>
        <w:tc>
          <w:tcPr>
            <w:tcW w:w="423" w:type="pct"/>
          </w:tcPr>
          <w:p w:rsidR="00142446" w:rsidRDefault="00142446">
            <w:r>
              <w:t>Muhammad Tanveer Bhatt</w:t>
            </w:r>
            <w:r>
              <w:lastRenderedPageBreak/>
              <w:t>i</w:t>
            </w:r>
          </w:p>
        </w:tc>
        <w:tc>
          <w:tcPr>
            <w:tcW w:w="361" w:type="pct"/>
          </w:tcPr>
          <w:p w:rsidR="00142446" w:rsidRDefault="00142446">
            <w:r>
              <w:lastRenderedPageBreak/>
              <w:t>715308-01-M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13.971429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4.757143</w:t>
            </w:r>
          </w:p>
        </w:tc>
        <w:tc>
          <w:tcPr>
            <w:tcW w:w="279" w:type="pct"/>
          </w:tcPr>
          <w:p w:rsidR="00142446" w:rsidRDefault="00142446">
            <w:r>
              <w:t>4.636364</w:t>
            </w:r>
          </w:p>
        </w:tc>
        <w:tc>
          <w:tcPr>
            <w:tcW w:w="300" w:type="pct"/>
          </w:tcPr>
          <w:p w:rsidR="00142446" w:rsidRDefault="00142446">
            <w:r>
              <w:t>30.08</w:t>
            </w:r>
          </w:p>
        </w:tc>
        <w:tc>
          <w:tcPr>
            <w:tcW w:w="300" w:type="pct"/>
          </w:tcPr>
          <w:p w:rsidR="00142446" w:rsidRDefault="00142446">
            <w:r>
              <w:t>58.444936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lastRenderedPageBreak/>
              <w:t>305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1188</w:t>
            </w:r>
          </w:p>
        </w:tc>
        <w:tc>
          <w:tcPr>
            <w:tcW w:w="399" w:type="pct"/>
          </w:tcPr>
          <w:p w:rsidR="00142446" w:rsidRDefault="00142446">
            <w:r>
              <w:t>Dr.Waqas Ashraf</w:t>
            </w:r>
          </w:p>
        </w:tc>
        <w:tc>
          <w:tcPr>
            <w:tcW w:w="423" w:type="pct"/>
          </w:tcPr>
          <w:p w:rsidR="00142446" w:rsidRDefault="00142446">
            <w:r>
              <w:t>Muhammad Ashraf</w:t>
            </w:r>
          </w:p>
        </w:tc>
        <w:tc>
          <w:tcPr>
            <w:tcW w:w="361" w:type="pct"/>
          </w:tcPr>
          <w:p w:rsidR="00142446" w:rsidRDefault="00142446">
            <w:r>
              <w:t>97295-P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12.870833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2.5</w:t>
            </w:r>
          </w:p>
        </w:tc>
        <w:tc>
          <w:tcPr>
            <w:tcW w:w="305" w:type="pct"/>
          </w:tcPr>
          <w:p w:rsidR="00142446" w:rsidRDefault="00142446">
            <w:r>
              <w:t>10.0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3.688235</w:t>
            </w:r>
          </w:p>
        </w:tc>
        <w:tc>
          <w:tcPr>
            <w:tcW w:w="279" w:type="pct"/>
          </w:tcPr>
          <w:p w:rsidR="00142446" w:rsidRDefault="00142446">
            <w:r>
              <w:t>3.781818</w:t>
            </w:r>
          </w:p>
        </w:tc>
        <w:tc>
          <w:tcPr>
            <w:tcW w:w="300" w:type="pct"/>
          </w:tcPr>
          <w:p w:rsidR="00142446" w:rsidRDefault="00142446">
            <w:r>
              <w:t>25.6</w:t>
            </w:r>
          </w:p>
        </w:tc>
        <w:tc>
          <w:tcPr>
            <w:tcW w:w="300" w:type="pct"/>
          </w:tcPr>
          <w:p w:rsidR="00142446" w:rsidRDefault="00142446">
            <w:r>
              <w:t>58.440886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306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20826</w:t>
            </w:r>
          </w:p>
        </w:tc>
        <w:tc>
          <w:tcPr>
            <w:tcW w:w="399" w:type="pct"/>
          </w:tcPr>
          <w:p w:rsidR="00142446" w:rsidRDefault="00142446">
            <w:r>
              <w:t>Sara</w:t>
            </w:r>
          </w:p>
        </w:tc>
        <w:tc>
          <w:tcPr>
            <w:tcW w:w="423" w:type="pct"/>
          </w:tcPr>
          <w:p w:rsidR="00142446" w:rsidRDefault="00142446">
            <w:r>
              <w:t>Nusrat ali</w:t>
            </w:r>
          </w:p>
        </w:tc>
        <w:tc>
          <w:tcPr>
            <w:tcW w:w="361" w:type="pct"/>
          </w:tcPr>
          <w:p w:rsidR="00142446" w:rsidRDefault="00142446">
            <w:r>
              <w:t>721502-01-M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14.416667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3.809524</w:t>
            </w:r>
          </w:p>
        </w:tc>
        <w:tc>
          <w:tcPr>
            <w:tcW w:w="279" w:type="pct"/>
          </w:tcPr>
          <w:p w:rsidR="00142446" w:rsidRDefault="00142446">
            <w:r>
              <w:t>4.390909</w:t>
            </w:r>
          </w:p>
        </w:tc>
        <w:tc>
          <w:tcPr>
            <w:tcW w:w="300" w:type="pct"/>
          </w:tcPr>
          <w:p w:rsidR="00142446" w:rsidRDefault="00142446">
            <w:r>
              <w:t>30.8</w:t>
            </w:r>
          </w:p>
        </w:tc>
        <w:tc>
          <w:tcPr>
            <w:tcW w:w="300" w:type="pct"/>
          </w:tcPr>
          <w:p w:rsidR="00142446" w:rsidRDefault="00142446">
            <w:r>
              <w:t>58.4171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307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22657</w:t>
            </w:r>
          </w:p>
        </w:tc>
        <w:tc>
          <w:tcPr>
            <w:tcW w:w="399" w:type="pct"/>
          </w:tcPr>
          <w:p w:rsidR="00142446" w:rsidRDefault="00142446">
            <w:r>
              <w:t>Sheeraz Khalid</w:t>
            </w:r>
          </w:p>
        </w:tc>
        <w:tc>
          <w:tcPr>
            <w:tcW w:w="423" w:type="pct"/>
          </w:tcPr>
          <w:p w:rsidR="00142446" w:rsidRDefault="00142446">
            <w:r>
              <w:t>Khalid Mahmood</w:t>
            </w:r>
          </w:p>
        </w:tc>
        <w:tc>
          <w:tcPr>
            <w:tcW w:w="361" w:type="pct"/>
          </w:tcPr>
          <w:p w:rsidR="00142446" w:rsidRDefault="00142446">
            <w:r>
              <w:t>745554 01 M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15.7625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3.952381</w:t>
            </w:r>
          </w:p>
        </w:tc>
        <w:tc>
          <w:tcPr>
            <w:tcW w:w="279" w:type="pct"/>
          </w:tcPr>
          <w:p w:rsidR="00142446" w:rsidRDefault="00142446">
            <w:r>
              <w:t>4.254545</w:t>
            </w:r>
          </w:p>
        </w:tc>
        <w:tc>
          <w:tcPr>
            <w:tcW w:w="300" w:type="pct"/>
          </w:tcPr>
          <w:p w:rsidR="00142446" w:rsidRDefault="00142446">
            <w:r>
              <w:t>29.44</w:t>
            </w:r>
          </w:p>
        </w:tc>
        <w:tc>
          <w:tcPr>
            <w:tcW w:w="300" w:type="pct"/>
          </w:tcPr>
          <w:p w:rsidR="00142446" w:rsidRDefault="00142446">
            <w:r>
              <w:t>58.409426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308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16822</w:t>
            </w:r>
          </w:p>
        </w:tc>
        <w:tc>
          <w:tcPr>
            <w:tcW w:w="399" w:type="pct"/>
          </w:tcPr>
          <w:p w:rsidR="00142446" w:rsidRDefault="00142446">
            <w:r>
              <w:t>Hina Saleem</w:t>
            </w:r>
          </w:p>
        </w:tc>
        <w:tc>
          <w:tcPr>
            <w:tcW w:w="423" w:type="pct"/>
          </w:tcPr>
          <w:p w:rsidR="00142446" w:rsidRDefault="00142446">
            <w:r>
              <w:t>Muhammad Saleem</w:t>
            </w:r>
          </w:p>
        </w:tc>
        <w:tc>
          <w:tcPr>
            <w:tcW w:w="361" w:type="pct"/>
          </w:tcPr>
          <w:p w:rsidR="00142446" w:rsidRDefault="00142446">
            <w:r>
              <w:t>112156-P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14.541667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5.833333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4.714286</w:t>
            </w:r>
          </w:p>
        </w:tc>
        <w:tc>
          <w:tcPr>
            <w:tcW w:w="279" w:type="pct"/>
          </w:tcPr>
          <w:p w:rsidR="00142446" w:rsidRDefault="00142446">
            <w:r>
              <w:t>4.309091</w:t>
            </w:r>
          </w:p>
        </w:tc>
        <w:tc>
          <w:tcPr>
            <w:tcW w:w="300" w:type="pct"/>
          </w:tcPr>
          <w:p w:rsidR="00142446" w:rsidRDefault="00142446">
            <w:r>
              <w:t>24.0</w:t>
            </w:r>
          </w:p>
        </w:tc>
        <w:tc>
          <w:tcPr>
            <w:tcW w:w="300" w:type="pct"/>
          </w:tcPr>
          <w:p w:rsidR="00142446" w:rsidRDefault="00142446">
            <w:r>
              <w:t>58.398377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309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16036</w:t>
            </w:r>
          </w:p>
        </w:tc>
        <w:tc>
          <w:tcPr>
            <w:tcW w:w="399" w:type="pct"/>
          </w:tcPr>
          <w:p w:rsidR="00142446" w:rsidRDefault="00142446">
            <w:r>
              <w:t>Ali Khizar</w:t>
            </w:r>
          </w:p>
        </w:tc>
        <w:tc>
          <w:tcPr>
            <w:tcW w:w="423" w:type="pct"/>
          </w:tcPr>
          <w:p w:rsidR="00142446" w:rsidRDefault="00142446">
            <w:r>
              <w:t xml:space="preserve">Khizar Hayat </w:t>
            </w:r>
          </w:p>
        </w:tc>
        <w:tc>
          <w:tcPr>
            <w:tcW w:w="361" w:type="pct"/>
          </w:tcPr>
          <w:p w:rsidR="00142446" w:rsidRDefault="00142446">
            <w:r>
              <w:t>109717-P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13.979167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6.5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4.033333</w:t>
            </w:r>
          </w:p>
        </w:tc>
        <w:tc>
          <w:tcPr>
            <w:tcW w:w="279" w:type="pct"/>
          </w:tcPr>
          <w:p w:rsidR="00142446" w:rsidRDefault="00142446">
            <w:r>
              <w:t>4.236364</w:t>
            </w:r>
          </w:p>
        </w:tc>
        <w:tc>
          <w:tcPr>
            <w:tcW w:w="300" w:type="pct"/>
          </w:tcPr>
          <w:p w:rsidR="00142446" w:rsidRDefault="00142446">
            <w:r>
              <w:t>24.64</w:t>
            </w:r>
          </w:p>
        </w:tc>
        <w:tc>
          <w:tcPr>
            <w:tcW w:w="300" w:type="pct"/>
          </w:tcPr>
          <w:p w:rsidR="00142446" w:rsidRDefault="00142446">
            <w:r>
              <w:t>58.388864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310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22947</w:t>
            </w:r>
          </w:p>
        </w:tc>
        <w:tc>
          <w:tcPr>
            <w:tcW w:w="399" w:type="pct"/>
          </w:tcPr>
          <w:p w:rsidR="00142446" w:rsidRDefault="00142446">
            <w:r>
              <w:t>Wajiha Kanwal</w:t>
            </w:r>
          </w:p>
        </w:tc>
        <w:tc>
          <w:tcPr>
            <w:tcW w:w="423" w:type="pct"/>
          </w:tcPr>
          <w:p w:rsidR="00142446" w:rsidRDefault="00142446">
            <w:r>
              <w:t>Muhammad Sarwar</w:t>
            </w:r>
          </w:p>
        </w:tc>
        <w:tc>
          <w:tcPr>
            <w:tcW w:w="361" w:type="pct"/>
          </w:tcPr>
          <w:p w:rsidR="00142446" w:rsidRDefault="00142446">
            <w:r>
              <w:t>747128-01-M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14.570833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4.4</w:t>
            </w:r>
          </w:p>
        </w:tc>
        <w:tc>
          <w:tcPr>
            <w:tcW w:w="279" w:type="pct"/>
          </w:tcPr>
          <w:p w:rsidR="00142446" w:rsidRDefault="00142446">
            <w:r>
              <w:t>4.331818</w:t>
            </w:r>
          </w:p>
        </w:tc>
        <w:tc>
          <w:tcPr>
            <w:tcW w:w="300" w:type="pct"/>
          </w:tcPr>
          <w:p w:rsidR="00142446" w:rsidRDefault="00142446">
            <w:r>
              <w:t>30.08</w:t>
            </w:r>
          </w:p>
        </w:tc>
        <w:tc>
          <w:tcPr>
            <w:tcW w:w="300" w:type="pct"/>
          </w:tcPr>
          <w:p w:rsidR="00142446" w:rsidRDefault="00142446">
            <w:r>
              <w:t>58.382651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311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20574</w:t>
            </w:r>
          </w:p>
        </w:tc>
        <w:tc>
          <w:tcPr>
            <w:tcW w:w="399" w:type="pct"/>
          </w:tcPr>
          <w:p w:rsidR="00142446" w:rsidRDefault="00142446">
            <w:r>
              <w:t>Muhammad Anas Tahseen Asar</w:t>
            </w:r>
          </w:p>
        </w:tc>
        <w:tc>
          <w:tcPr>
            <w:tcW w:w="423" w:type="pct"/>
          </w:tcPr>
          <w:p w:rsidR="00142446" w:rsidRDefault="00142446">
            <w:r>
              <w:t>Muhammad Shahbaz Parwaz</w:t>
            </w:r>
          </w:p>
        </w:tc>
        <w:tc>
          <w:tcPr>
            <w:tcW w:w="361" w:type="pct"/>
          </w:tcPr>
          <w:p w:rsidR="00142446" w:rsidRDefault="00142446">
            <w:r>
              <w:t>720697-01-M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15.520833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4.72381</w:t>
            </w:r>
          </w:p>
        </w:tc>
        <w:tc>
          <w:tcPr>
            <w:tcW w:w="279" w:type="pct"/>
          </w:tcPr>
          <w:p w:rsidR="00142446" w:rsidRDefault="00142446">
            <w:r>
              <w:t>4.331818</w:t>
            </w:r>
          </w:p>
        </w:tc>
        <w:tc>
          <w:tcPr>
            <w:tcW w:w="300" w:type="pct"/>
          </w:tcPr>
          <w:p w:rsidR="00142446" w:rsidRDefault="00142446">
            <w:r>
              <w:t>28.8</w:t>
            </w:r>
          </w:p>
        </w:tc>
        <w:tc>
          <w:tcPr>
            <w:tcW w:w="300" w:type="pct"/>
          </w:tcPr>
          <w:p w:rsidR="00142446" w:rsidRDefault="00142446">
            <w:r>
              <w:t>58.376461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312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17203</w:t>
            </w:r>
          </w:p>
        </w:tc>
        <w:tc>
          <w:tcPr>
            <w:tcW w:w="399" w:type="pct"/>
          </w:tcPr>
          <w:p w:rsidR="00142446" w:rsidRDefault="00142446">
            <w:r>
              <w:t>Naznina Nawaz</w:t>
            </w:r>
          </w:p>
        </w:tc>
        <w:tc>
          <w:tcPr>
            <w:tcW w:w="423" w:type="pct"/>
          </w:tcPr>
          <w:p w:rsidR="00142446" w:rsidRDefault="00142446">
            <w:r>
              <w:t>Muhammad Rub Nawaz</w:t>
            </w:r>
          </w:p>
        </w:tc>
        <w:tc>
          <w:tcPr>
            <w:tcW w:w="361" w:type="pct"/>
          </w:tcPr>
          <w:p w:rsidR="00142446" w:rsidRDefault="00142446">
            <w:r>
              <w:t>110061-P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14.933333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2.75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4.247619</w:t>
            </w:r>
          </w:p>
        </w:tc>
        <w:tc>
          <w:tcPr>
            <w:tcW w:w="279" w:type="pct"/>
          </w:tcPr>
          <w:p w:rsidR="00142446" w:rsidRDefault="00142446">
            <w:r>
              <w:t>4.213636</w:t>
            </w:r>
          </w:p>
        </w:tc>
        <w:tc>
          <w:tcPr>
            <w:tcW w:w="300" w:type="pct"/>
          </w:tcPr>
          <w:p w:rsidR="00142446" w:rsidRDefault="00142446">
            <w:r>
              <w:t>27.2</w:t>
            </w:r>
          </w:p>
        </w:tc>
        <w:tc>
          <w:tcPr>
            <w:tcW w:w="300" w:type="pct"/>
          </w:tcPr>
          <w:p w:rsidR="00142446" w:rsidRDefault="00142446">
            <w:r>
              <w:t>58.344588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313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24792</w:t>
            </w:r>
          </w:p>
        </w:tc>
        <w:tc>
          <w:tcPr>
            <w:tcW w:w="399" w:type="pct"/>
          </w:tcPr>
          <w:p w:rsidR="00142446" w:rsidRDefault="00142446">
            <w:r>
              <w:t>Somia Bibi</w:t>
            </w:r>
          </w:p>
        </w:tc>
        <w:tc>
          <w:tcPr>
            <w:tcW w:w="423" w:type="pct"/>
          </w:tcPr>
          <w:p w:rsidR="00142446" w:rsidRDefault="00142446">
            <w:r>
              <w:t>Muhammad Nasir Khan</w:t>
            </w:r>
          </w:p>
        </w:tc>
        <w:tc>
          <w:tcPr>
            <w:tcW w:w="361" w:type="pct"/>
          </w:tcPr>
          <w:p w:rsidR="00142446" w:rsidRDefault="00142446">
            <w:r>
              <w:t>716622-01-M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14.966667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1.5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4.552381</w:t>
            </w:r>
          </w:p>
        </w:tc>
        <w:tc>
          <w:tcPr>
            <w:tcW w:w="279" w:type="pct"/>
          </w:tcPr>
          <w:p w:rsidR="00142446" w:rsidRDefault="00142446">
            <w:r>
              <w:t>4.481818</w:t>
            </w:r>
          </w:p>
        </w:tc>
        <w:tc>
          <w:tcPr>
            <w:tcW w:w="300" w:type="pct"/>
          </w:tcPr>
          <w:p w:rsidR="00142446" w:rsidRDefault="00142446">
            <w:r>
              <w:t>27.84</w:t>
            </w:r>
          </w:p>
        </w:tc>
        <w:tc>
          <w:tcPr>
            <w:tcW w:w="300" w:type="pct"/>
          </w:tcPr>
          <w:p w:rsidR="00142446" w:rsidRDefault="00142446">
            <w:r>
              <w:t>58.340866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31</w:t>
            </w:r>
            <w:r>
              <w:lastRenderedPageBreak/>
              <w:t>4</w:t>
            </w:r>
          </w:p>
        </w:tc>
        <w:tc>
          <w:tcPr>
            <w:tcW w:w="221" w:type="pct"/>
          </w:tcPr>
          <w:p w:rsidR="00142446" w:rsidRDefault="00142446">
            <w:r>
              <w:lastRenderedPageBreak/>
              <w:t>12</w:t>
            </w:r>
            <w:r>
              <w:lastRenderedPageBreak/>
              <w:t>06</w:t>
            </w:r>
          </w:p>
        </w:tc>
        <w:tc>
          <w:tcPr>
            <w:tcW w:w="280" w:type="pct"/>
          </w:tcPr>
          <w:p w:rsidR="00142446" w:rsidRDefault="00142446">
            <w:r>
              <w:lastRenderedPageBreak/>
              <w:t>5786</w:t>
            </w:r>
          </w:p>
        </w:tc>
        <w:tc>
          <w:tcPr>
            <w:tcW w:w="399" w:type="pct"/>
          </w:tcPr>
          <w:p w:rsidR="00142446" w:rsidRDefault="00142446">
            <w:r>
              <w:t xml:space="preserve">Hafiza </w:t>
            </w:r>
            <w:r>
              <w:lastRenderedPageBreak/>
              <w:t>Zaara Akram</w:t>
            </w:r>
          </w:p>
        </w:tc>
        <w:tc>
          <w:tcPr>
            <w:tcW w:w="423" w:type="pct"/>
          </w:tcPr>
          <w:p w:rsidR="00142446" w:rsidRDefault="00142446">
            <w:r>
              <w:lastRenderedPageBreak/>
              <w:t>Ch. Muha</w:t>
            </w:r>
            <w:r>
              <w:lastRenderedPageBreak/>
              <w:t>mmad Akram Nasir</w:t>
            </w:r>
          </w:p>
        </w:tc>
        <w:tc>
          <w:tcPr>
            <w:tcW w:w="361" w:type="pct"/>
          </w:tcPr>
          <w:p w:rsidR="00142446" w:rsidRDefault="00142446">
            <w:r>
              <w:lastRenderedPageBreak/>
              <w:t>104096</w:t>
            </w:r>
            <w:r>
              <w:lastRenderedPageBreak/>
              <w:t>-P</w:t>
            </w:r>
          </w:p>
        </w:tc>
        <w:tc>
          <w:tcPr>
            <w:tcW w:w="314" w:type="pct"/>
          </w:tcPr>
          <w:p w:rsidR="00142446" w:rsidRDefault="00142446">
            <w:r>
              <w:lastRenderedPageBreak/>
              <w:t>Punja</w:t>
            </w:r>
            <w:r>
              <w:lastRenderedPageBreak/>
              <w:t>b</w:t>
            </w:r>
          </w:p>
        </w:tc>
        <w:tc>
          <w:tcPr>
            <w:tcW w:w="300" w:type="pct"/>
          </w:tcPr>
          <w:p w:rsidR="00142446" w:rsidRDefault="00142446">
            <w:r>
              <w:lastRenderedPageBreak/>
              <w:t>14.20</w:t>
            </w:r>
            <w:r>
              <w:lastRenderedPageBreak/>
              <w:t>4167</w:t>
            </w:r>
          </w:p>
        </w:tc>
        <w:tc>
          <w:tcPr>
            <w:tcW w:w="274" w:type="pct"/>
          </w:tcPr>
          <w:p w:rsidR="00142446" w:rsidRDefault="00142446">
            <w:r>
              <w:lastRenderedPageBreak/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4.74</w:t>
            </w:r>
            <w:r>
              <w:lastRenderedPageBreak/>
              <w:t>2857</w:t>
            </w:r>
          </w:p>
        </w:tc>
        <w:tc>
          <w:tcPr>
            <w:tcW w:w="279" w:type="pct"/>
          </w:tcPr>
          <w:p w:rsidR="00142446" w:rsidRDefault="00142446">
            <w:r>
              <w:lastRenderedPageBreak/>
              <w:t>4.63</w:t>
            </w:r>
            <w:r>
              <w:lastRenderedPageBreak/>
              <w:t>1818</w:t>
            </w:r>
          </w:p>
        </w:tc>
        <w:tc>
          <w:tcPr>
            <w:tcW w:w="300" w:type="pct"/>
          </w:tcPr>
          <w:p w:rsidR="00142446" w:rsidRDefault="00142446">
            <w:r>
              <w:lastRenderedPageBreak/>
              <w:t>29.76</w:t>
            </w:r>
          </w:p>
        </w:tc>
        <w:tc>
          <w:tcPr>
            <w:tcW w:w="300" w:type="pct"/>
          </w:tcPr>
          <w:p w:rsidR="00142446" w:rsidRDefault="00142446">
            <w:r>
              <w:t>58.33</w:t>
            </w:r>
            <w:r>
              <w:lastRenderedPageBreak/>
              <w:t>8842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lastRenderedPageBreak/>
              <w:t>315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18742</w:t>
            </w:r>
          </w:p>
        </w:tc>
        <w:tc>
          <w:tcPr>
            <w:tcW w:w="399" w:type="pct"/>
          </w:tcPr>
          <w:p w:rsidR="00142446" w:rsidRDefault="00142446">
            <w:r>
              <w:t>Maham Amin</w:t>
            </w:r>
          </w:p>
        </w:tc>
        <w:tc>
          <w:tcPr>
            <w:tcW w:w="423" w:type="pct"/>
          </w:tcPr>
          <w:p w:rsidR="00142446" w:rsidRDefault="00142446">
            <w:r>
              <w:t>Syed Muhammad Sheharyar</w:t>
            </w:r>
          </w:p>
        </w:tc>
        <w:tc>
          <w:tcPr>
            <w:tcW w:w="361" w:type="pct"/>
          </w:tcPr>
          <w:p w:rsidR="00142446" w:rsidRDefault="00142446">
            <w:r>
              <w:t>87753-P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12.708696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2.5</w:t>
            </w:r>
          </w:p>
        </w:tc>
        <w:tc>
          <w:tcPr>
            <w:tcW w:w="305" w:type="pct"/>
          </w:tcPr>
          <w:p w:rsidR="00142446" w:rsidRDefault="00142446">
            <w:r>
              <w:t>8.5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3.564706</w:t>
            </w:r>
          </w:p>
        </w:tc>
        <w:tc>
          <w:tcPr>
            <w:tcW w:w="279" w:type="pct"/>
          </w:tcPr>
          <w:p w:rsidR="00142446" w:rsidRDefault="00142446">
            <w:r>
              <w:t>3.863636</w:t>
            </w:r>
          </w:p>
        </w:tc>
        <w:tc>
          <w:tcPr>
            <w:tcW w:w="300" w:type="pct"/>
          </w:tcPr>
          <w:p w:rsidR="00142446" w:rsidRDefault="00142446">
            <w:r>
              <w:t>27.2</w:t>
            </w:r>
          </w:p>
        </w:tc>
        <w:tc>
          <w:tcPr>
            <w:tcW w:w="300" w:type="pct"/>
          </w:tcPr>
          <w:p w:rsidR="00142446" w:rsidRDefault="00142446">
            <w:r>
              <w:t>58.337038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316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21611</w:t>
            </w:r>
          </w:p>
        </w:tc>
        <w:tc>
          <w:tcPr>
            <w:tcW w:w="399" w:type="pct"/>
          </w:tcPr>
          <w:p w:rsidR="00142446" w:rsidRDefault="00142446">
            <w:r>
              <w:t>Ibrar Hussain</w:t>
            </w:r>
          </w:p>
        </w:tc>
        <w:tc>
          <w:tcPr>
            <w:tcW w:w="423" w:type="pct"/>
          </w:tcPr>
          <w:p w:rsidR="00142446" w:rsidRDefault="00142446">
            <w:r>
              <w:t xml:space="preserve">Mian Khan </w:t>
            </w:r>
          </w:p>
        </w:tc>
        <w:tc>
          <w:tcPr>
            <w:tcW w:w="361" w:type="pct"/>
          </w:tcPr>
          <w:p w:rsidR="00142446" w:rsidRDefault="00142446">
            <w:r>
              <w:t>99477-P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15.3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2.5</w:t>
            </w:r>
          </w:p>
        </w:tc>
        <w:tc>
          <w:tcPr>
            <w:tcW w:w="305" w:type="pct"/>
          </w:tcPr>
          <w:p w:rsidR="00142446" w:rsidRDefault="00142446">
            <w:r>
              <w:t>5.833333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4.282353</w:t>
            </w:r>
          </w:p>
        </w:tc>
        <w:tc>
          <w:tcPr>
            <w:tcW w:w="279" w:type="pct"/>
          </w:tcPr>
          <w:p w:rsidR="00142446" w:rsidRDefault="00142446">
            <w:r>
              <w:t>3.531818</w:t>
            </w:r>
          </w:p>
        </w:tc>
        <w:tc>
          <w:tcPr>
            <w:tcW w:w="300" w:type="pct"/>
          </w:tcPr>
          <w:p w:rsidR="00142446" w:rsidRDefault="00142446">
            <w:r>
              <w:t>26.88</w:t>
            </w:r>
          </w:p>
        </w:tc>
        <w:tc>
          <w:tcPr>
            <w:tcW w:w="300" w:type="pct"/>
          </w:tcPr>
          <w:p w:rsidR="00142446" w:rsidRDefault="00142446">
            <w:r>
              <w:t>58.327504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317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24945</w:t>
            </w:r>
          </w:p>
        </w:tc>
        <w:tc>
          <w:tcPr>
            <w:tcW w:w="399" w:type="pct"/>
          </w:tcPr>
          <w:p w:rsidR="00142446" w:rsidRDefault="00142446">
            <w:r>
              <w:t>Muhammad Zeeshan</w:t>
            </w:r>
          </w:p>
        </w:tc>
        <w:tc>
          <w:tcPr>
            <w:tcW w:w="423" w:type="pct"/>
          </w:tcPr>
          <w:p w:rsidR="00142446" w:rsidRDefault="00142446">
            <w:r>
              <w:t xml:space="preserve">Malik Nazar Hussain </w:t>
            </w:r>
          </w:p>
        </w:tc>
        <w:tc>
          <w:tcPr>
            <w:tcW w:w="361" w:type="pct"/>
          </w:tcPr>
          <w:p w:rsidR="00142446" w:rsidRDefault="00142446">
            <w:r>
              <w:t xml:space="preserve">105203-P 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12.270833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8.0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4.52381</w:t>
            </w:r>
          </w:p>
        </w:tc>
        <w:tc>
          <w:tcPr>
            <w:tcW w:w="279" w:type="pct"/>
          </w:tcPr>
          <w:p w:rsidR="00142446" w:rsidRDefault="00142446">
            <w:r>
              <w:t>4.209091</w:t>
            </w:r>
          </w:p>
        </w:tc>
        <w:tc>
          <w:tcPr>
            <w:tcW w:w="300" w:type="pct"/>
          </w:tcPr>
          <w:p w:rsidR="00142446" w:rsidRDefault="00142446">
            <w:r>
              <w:t>24.32</w:t>
            </w:r>
          </w:p>
        </w:tc>
        <w:tc>
          <w:tcPr>
            <w:tcW w:w="300" w:type="pct"/>
          </w:tcPr>
          <w:p w:rsidR="00142446" w:rsidRDefault="00142446">
            <w:r>
              <w:t>58.323734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318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4749</w:t>
            </w:r>
          </w:p>
        </w:tc>
        <w:tc>
          <w:tcPr>
            <w:tcW w:w="399" w:type="pct"/>
          </w:tcPr>
          <w:p w:rsidR="00142446" w:rsidRDefault="00142446">
            <w:r>
              <w:t>Azka Ishtiaq</w:t>
            </w:r>
          </w:p>
        </w:tc>
        <w:tc>
          <w:tcPr>
            <w:tcW w:w="423" w:type="pct"/>
          </w:tcPr>
          <w:p w:rsidR="00142446" w:rsidRDefault="00142446">
            <w:r>
              <w:t>ISHTIAQ HUSSAIN</w:t>
            </w:r>
          </w:p>
        </w:tc>
        <w:tc>
          <w:tcPr>
            <w:tcW w:w="361" w:type="pct"/>
          </w:tcPr>
          <w:p w:rsidR="00142446" w:rsidRDefault="00142446">
            <w:r>
              <w:t>98004-P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14.829167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2.5</w:t>
            </w:r>
          </w:p>
        </w:tc>
        <w:tc>
          <w:tcPr>
            <w:tcW w:w="305" w:type="pct"/>
          </w:tcPr>
          <w:p w:rsidR="00142446" w:rsidRDefault="00142446">
            <w:r>
              <w:t>7.333333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4.771429</w:t>
            </w:r>
          </w:p>
        </w:tc>
        <w:tc>
          <w:tcPr>
            <w:tcW w:w="279" w:type="pct"/>
          </w:tcPr>
          <w:p w:rsidR="00142446" w:rsidRDefault="00142446">
            <w:r>
              <w:t>4.55</w:t>
            </w:r>
          </w:p>
        </w:tc>
        <w:tc>
          <w:tcPr>
            <w:tcW w:w="300" w:type="pct"/>
          </w:tcPr>
          <w:p w:rsidR="00142446" w:rsidRDefault="00142446">
            <w:r>
              <w:t>24.32</w:t>
            </w:r>
          </w:p>
        </w:tc>
        <w:tc>
          <w:tcPr>
            <w:tcW w:w="300" w:type="pct"/>
          </w:tcPr>
          <w:p w:rsidR="00142446" w:rsidRDefault="00142446">
            <w:r>
              <w:t>58.303929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319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23267</w:t>
            </w:r>
          </w:p>
        </w:tc>
        <w:tc>
          <w:tcPr>
            <w:tcW w:w="399" w:type="pct"/>
          </w:tcPr>
          <w:p w:rsidR="00142446" w:rsidRDefault="00142446">
            <w:r>
              <w:t>Rubab Fatima</w:t>
            </w:r>
          </w:p>
        </w:tc>
        <w:tc>
          <w:tcPr>
            <w:tcW w:w="423" w:type="pct"/>
          </w:tcPr>
          <w:p w:rsidR="00142446" w:rsidRDefault="00142446">
            <w:r>
              <w:t xml:space="preserve">Sheikh Ghazanfar Ali Arshad </w:t>
            </w:r>
          </w:p>
        </w:tc>
        <w:tc>
          <w:tcPr>
            <w:tcW w:w="361" w:type="pct"/>
          </w:tcPr>
          <w:p w:rsidR="00142446" w:rsidRDefault="00142446">
            <w:r>
              <w:t>716170-01-M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15.208333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4.585714</w:t>
            </w:r>
          </w:p>
        </w:tc>
        <w:tc>
          <w:tcPr>
            <w:tcW w:w="279" w:type="pct"/>
          </w:tcPr>
          <w:p w:rsidR="00142446" w:rsidRDefault="00142446">
            <w:r>
              <w:t>4.372727</w:t>
            </w:r>
          </w:p>
        </w:tc>
        <w:tc>
          <w:tcPr>
            <w:tcW w:w="300" w:type="pct"/>
          </w:tcPr>
          <w:p w:rsidR="00142446" w:rsidRDefault="00142446">
            <w:r>
              <w:t>29.12</w:t>
            </w:r>
          </w:p>
        </w:tc>
        <w:tc>
          <w:tcPr>
            <w:tcW w:w="300" w:type="pct"/>
          </w:tcPr>
          <w:p w:rsidR="00142446" w:rsidRDefault="00142446">
            <w:r>
              <w:t>58.286774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320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20698</w:t>
            </w:r>
          </w:p>
        </w:tc>
        <w:tc>
          <w:tcPr>
            <w:tcW w:w="399" w:type="pct"/>
          </w:tcPr>
          <w:p w:rsidR="00142446" w:rsidRDefault="00142446">
            <w:r>
              <w:t>Qanita Maryam</w:t>
            </w:r>
          </w:p>
        </w:tc>
        <w:tc>
          <w:tcPr>
            <w:tcW w:w="423" w:type="pct"/>
          </w:tcPr>
          <w:p w:rsidR="00142446" w:rsidRDefault="00142446">
            <w:r>
              <w:t>Muhammad Aamir</w:t>
            </w:r>
          </w:p>
        </w:tc>
        <w:tc>
          <w:tcPr>
            <w:tcW w:w="361" w:type="pct"/>
          </w:tcPr>
          <w:p w:rsidR="00142446" w:rsidRDefault="00142446">
            <w:r>
              <w:t>714620-01-M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14.733333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1.0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4.657143</w:t>
            </w:r>
          </w:p>
        </w:tc>
        <w:tc>
          <w:tcPr>
            <w:tcW w:w="279" w:type="pct"/>
          </w:tcPr>
          <w:p w:rsidR="00142446" w:rsidRDefault="00142446">
            <w:r>
              <w:t>4.409091</w:t>
            </w:r>
          </w:p>
        </w:tc>
        <w:tc>
          <w:tcPr>
            <w:tcW w:w="300" w:type="pct"/>
          </w:tcPr>
          <w:p w:rsidR="00142446" w:rsidRDefault="00142446">
            <w:r>
              <w:t>28.48</w:t>
            </w:r>
          </w:p>
        </w:tc>
        <w:tc>
          <w:tcPr>
            <w:tcW w:w="300" w:type="pct"/>
          </w:tcPr>
          <w:p w:rsidR="00142446" w:rsidRDefault="00142446">
            <w:r>
              <w:t>58.279567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321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24872</w:t>
            </w:r>
          </w:p>
        </w:tc>
        <w:tc>
          <w:tcPr>
            <w:tcW w:w="399" w:type="pct"/>
          </w:tcPr>
          <w:p w:rsidR="00142446" w:rsidRDefault="00142446">
            <w:r>
              <w:t>Aneela Murtaza</w:t>
            </w:r>
          </w:p>
        </w:tc>
        <w:tc>
          <w:tcPr>
            <w:tcW w:w="423" w:type="pct"/>
          </w:tcPr>
          <w:p w:rsidR="00142446" w:rsidRDefault="00142446">
            <w:r>
              <w:t>Ghulam Murtaza Kayani</w:t>
            </w:r>
          </w:p>
        </w:tc>
        <w:tc>
          <w:tcPr>
            <w:tcW w:w="361" w:type="pct"/>
          </w:tcPr>
          <w:p w:rsidR="00142446" w:rsidRDefault="00142446">
            <w:r>
              <w:t>103473-P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15.295833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2.5</w:t>
            </w:r>
          </w:p>
        </w:tc>
        <w:tc>
          <w:tcPr>
            <w:tcW w:w="305" w:type="pct"/>
          </w:tcPr>
          <w:p w:rsidR="00142446" w:rsidRDefault="00142446">
            <w:r>
              <w:t>6.25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4.4</w:t>
            </w:r>
          </w:p>
        </w:tc>
        <w:tc>
          <w:tcPr>
            <w:tcW w:w="279" w:type="pct"/>
          </w:tcPr>
          <w:p w:rsidR="00142446" w:rsidRDefault="00142446">
            <w:r>
              <w:t>4.222727</w:t>
            </w:r>
          </w:p>
        </w:tc>
        <w:tc>
          <w:tcPr>
            <w:tcW w:w="300" w:type="pct"/>
          </w:tcPr>
          <w:p w:rsidR="00142446" w:rsidRDefault="00142446">
            <w:r>
              <w:t>25.6</w:t>
            </w:r>
          </w:p>
        </w:tc>
        <w:tc>
          <w:tcPr>
            <w:tcW w:w="300" w:type="pct"/>
          </w:tcPr>
          <w:p w:rsidR="00142446" w:rsidRDefault="00142446">
            <w:r>
              <w:t>58.26856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322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21180</w:t>
            </w:r>
          </w:p>
        </w:tc>
        <w:tc>
          <w:tcPr>
            <w:tcW w:w="399" w:type="pct"/>
          </w:tcPr>
          <w:p w:rsidR="00142446" w:rsidRDefault="00142446">
            <w:r>
              <w:t>Syeda Sana Zaidi</w:t>
            </w:r>
          </w:p>
        </w:tc>
        <w:tc>
          <w:tcPr>
            <w:tcW w:w="423" w:type="pct"/>
          </w:tcPr>
          <w:p w:rsidR="00142446" w:rsidRDefault="00142446">
            <w:r>
              <w:t xml:space="preserve">Syed Masood Ali zaidi </w:t>
            </w:r>
          </w:p>
        </w:tc>
        <w:tc>
          <w:tcPr>
            <w:tcW w:w="361" w:type="pct"/>
          </w:tcPr>
          <w:p w:rsidR="00142446" w:rsidRDefault="00142446">
            <w:r>
              <w:t>717843-01-M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15.166667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4.466667</w:t>
            </w:r>
          </w:p>
        </w:tc>
        <w:tc>
          <w:tcPr>
            <w:tcW w:w="279" w:type="pct"/>
          </w:tcPr>
          <w:p w:rsidR="00142446" w:rsidRDefault="00142446">
            <w:r>
              <w:t>4.509091</w:t>
            </w:r>
          </w:p>
        </w:tc>
        <w:tc>
          <w:tcPr>
            <w:tcW w:w="300" w:type="pct"/>
          </w:tcPr>
          <w:p w:rsidR="00142446" w:rsidRDefault="00142446">
            <w:r>
              <w:t>29.12</w:t>
            </w:r>
          </w:p>
        </w:tc>
        <w:tc>
          <w:tcPr>
            <w:tcW w:w="300" w:type="pct"/>
          </w:tcPr>
          <w:p w:rsidR="00142446" w:rsidRDefault="00142446">
            <w:r>
              <w:t>58.262425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32</w:t>
            </w:r>
            <w:r>
              <w:lastRenderedPageBreak/>
              <w:t>3</w:t>
            </w:r>
          </w:p>
        </w:tc>
        <w:tc>
          <w:tcPr>
            <w:tcW w:w="221" w:type="pct"/>
          </w:tcPr>
          <w:p w:rsidR="00142446" w:rsidRDefault="00142446">
            <w:r>
              <w:lastRenderedPageBreak/>
              <w:t>12</w:t>
            </w:r>
            <w:r>
              <w:lastRenderedPageBreak/>
              <w:t>06</w:t>
            </w:r>
          </w:p>
        </w:tc>
        <w:tc>
          <w:tcPr>
            <w:tcW w:w="280" w:type="pct"/>
          </w:tcPr>
          <w:p w:rsidR="00142446" w:rsidRDefault="00142446">
            <w:r>
              <w:lastRenderedPageBreak/>
              <w:t>7972</w:t>
            </w:r>
          </w:p>
        </w:tc>
        <w:tc>
          <w:tcPr>
            <w:tcW w:w="399" w:type="pct"/>
          </w:tcPr>
          <w:p w:rsidR="00142446" w:rsidRDefault="00142446">
            <w:r>
              <w:t xml:space="preserve">Usama </w:t>
            </w:r>
            <w:r>
              <w:lastRenderedPageBreak/>
              <w:t>Saeed</w:t>
            </w:r>
          </w:p>
        </w:tc>
        <w:tc>
          <w:tcPr>
            <w:tcW w:w="423" w:type="pct"/>
          </w:tcPr>
          <w:p w:rsidR="00142446" w:rsidRDefault="00142446">
            <w:r>
              <w:lastRenderedPageBreak/>
              <w:t>Muhamma</w:t>
            </w:r>
            <w:r>
              <w:lastRenderedPageBreak/>
              <w:t>d Saeed Iqbal</w:t>
            </w:r>
          </w:p>
        </w:tc>
        <w:tc>
          <w:tcPr>
            <w:tcW w:w="361" w:type="pct"/>
          </w:tcPr>
          <w:p w:rsidR="00142446" w:rsidRDefault="00142446">
            <w:r>
              <w:lastRenderedPageBreak/>
              <w:t>102032</w:t>
            </w:r>
            <w:r>
              <w:lastRenderedPageBreak/>
              <w:t>-P</w:t>
            </w:r>
          </w:p>
        </w:tc>
        <w:tc>
          <w:tcPr>
            <w:tcW w:w="314" w:type="pct"/>
          </w:tcPr>
          <w:p w:rsidR="00142446" w:rsidRDefault="00142446">
            <w:r>
              <w:lastRenderedPageBreak/>
              <w:t>Punja</w:t>
            </w:r>
            <w:r>
              <w:lastRenderedPageBreak/>
              <w:t>b</w:t>
            </w:r>
          </w:p>
        </w:tc>
        <w:tc>
          <w:tcPr>
            <w:tcW w:w="300" w:type="pct"/>
          </w:tcPr>
          <w:p w:rsidR="00142446" w:rsidRDefault="00142446">
            <w:r>
              <w:lastRenderedPageBreak/>
              <w:t>14.58</w:t>
            </w:r>
            <w:r>
              <w:lastRenderedPageBreak/>
              <w:t>3333</w:t>
            </w:r>
          </w:p>
        </w:tc>
        <w:tc>
          <w:tcPr>
            <w:tcW w:w="274" w:type="pct"/>
          </w:tcPr>
          <w:p w:rsidR="00142446" w:rsidRDefault="00142446">
            <w:r>
              <w:lastRenderedPageBreak/>
              <w:t>0.0</w:t>
            </w:r>
          </w:p>
        </w:tc>
        <w:tc>
          <w:tcPr>
            <w:tcW w:w="225" w:type="pct"/>
          </w:tcPr>
          <w:p w:rsidR="00142446" w:rsidRDefault="00142446">
            <w:r>
              <w:t>2.5</w:t>
            </w:r>
          </w:p>
        </w:tc>
        <w:tc>
          <w:tcPr>
            <w:tcW w:w="305" w:type="pct"/>
          </w:tcPr>
          <w:p w:rsidR="00142446" w:rsidRDefault="00142446">
            <w:r>
              <w:t>5.833</w:t>
            </w:r>
            <w:r>
              <w:lastRenderedPageBreak/>
              <w:t>333</w:t>
            </w:r>
          </w:p>
        </w:tc>
        <w:tc>
          <w:tcPr>
            <w:tcW w:w="273" w:type="pct"/>
          </w:tcPr>
          <w:p w:rsidR="00142446" w:rsidRDefault="00142446">
            <w:r>
              <w:lastRenderedPageBreak/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4.24</w:t>
            </w:r>
            <w:r>
              <w:lastRenderedPageBreak/>
              <w:t>2857</w:t>
            </w:r>
          </w:p>
        </w:tc>
        <w:tc>
          <w:tcPr>
            <w:tcW w:w="279" w:type="pct"/>
          </w:tcPr>
          <w:p w:rsidR="00142446" w:rsidRDefault="00142446">
            <w:r>
              <w:lastRenderedPageBreak/>
              <w:t>4.22</w:t>
            </w:r>
            <w:r>
              <w:lastRenderedPageBreak/>
              <w:t>2727</w:t>
            </w:r>
          </w:p>
        </w:tc>
        <w:tc>
          <w:tcPr>
            <w:tcW w:w="300" w:type="pct"/>
          </w:tcPr>
          <w:p w:rsidR="00142446" w:rsidRDefault="00142446">
            <w:r>
              <w:lastRenderedPageBreak/>
              <w:t>26.88</w:t>
            </w:r>
          </w:p>
        </w:tc>
        <w:tc>
          <w:tcPr>
            <w:tcW w:w="300" w:type="pct"/>
          </w:tcPr>
          <w:p w:rsidR="00142446" w:rsidRDefault="00142446">
            <w:r>
              <w:t>58.26</w:t>
            </w:r>
            <w:r>
              <w:lastRenderedPageBreak/>
              <w:t>225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lastRenderedPageBreak/>
              <w:t>324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20130</w:t>
            </w:r>
          </w:p>
        </w:tc>
        <w:tc>
          <w:tcPr>
            <w:tcW w:w="399" w:type="pct"/>
          </w:tcPr>
          <w:p w:rsidR="00142446" w:rsidRDefault="00142446">
            <w:r>
              <w:t>Usama Waqar</w:t>
            </w:r>
          </w:p>
        </w:tc>
        <w:tc>
          <w:tcPr>
            <w:tcW w:w="423" w:type="pct"/>
          </w:tcPr>
          <w:p w:rsidR="00142446" w:rsidRDefault="00142446">
            <w:r>
              <w:t>Waqar Afzal</w:t>
            </w:r>
          </w:p>
        </w:tc>
        <w:tc>
          <w:tcPr>
            <w:tcW w:w="361" w:type="pct"/>
          </w:tcPr>
          <w:p w:rsidR="00142446" w:rsidRDefault="00142446">
            <w:r>
              <w:t>110883-P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13.958333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3.75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4.5</w:t>
            </w:r>
          </w:p>
        </w:tc>
        <w:tc>
          <w:tcPr>
            <w:tcW w:w="279" w:type="pct"/>
          </w:tcPr>
          <w:p w:rsidR="00142446" w:rsidRDefault="00142446">
            <w:r>
              <w:t>4.172727</w:t>
            </w:r>
          </w:p>
        </w:tc>
        <w:tc>
          <w:tcPr>
            <w:tcW w:w="300" w:type="pct"/>
          </w:tcPr>
          <w:p w:rsidR="00142446" w:rsidRDefault="00142446">
            <w:r>
              <w:t>26.88</w:t>
            </w:r>
          </w:p>
        </w:tc>
        <w:tc>
          <w:tcPr>
            <w:tcW w:w="300" w:type="pct"/>
          </w:tcPr>
          <w:p w:rsidR="00142446" w:rsidRDefault="00142446">
            <w:r>
              <w:t>58.26106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325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18355</w:t>
            </w:r>
          </w:p>
        </w:tc>
        <w:tc>
          <w:tcPr>
            <w:tcW w:w="399" w:type="pct"/>
          </w:tcPr>
          <w:p w:rsidR="00142446" w:rsidRDefault="00142446">
            <w:r>
              <w:t>Bilal Nazir</w:t>
            </w:r>
          </w:p>
        </w:tc>
        <w:tc>
          <w:tcPr>
            <w:tcW w:w="423" w:type="pct"/>
          </w:tcPr>
          <w:p w:rsidR="00142446" w:rsidRDefault="00142446">
            <w:r>
              <w:t>Nazir Hussain</w:t>
            </w:r>
          </w:p>
        </w:tc>
        <w:tc>
          <w:tcPr>
            <w:tcW w:w="361" w:type="pct"/>
          </w:tcPr>
          <w:p w:rsidR="00142446" w:rsidRDefault="00142446">
            <w:r>
              <w:t>110467-P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14.3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4.75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4.538095</w:t>
            </w:r>
          </w:p>
        </w:tc>
        <w:tc>
          <w:tcPr>
            <w:tcW w:w="279" w:type="pct"/>
          </w:tcPr>
          <w:p w:rsidR="00142446" w:rsidRDefault="00142446">
            <w:r>
              <w:t>4.390909</w:t>
            </w:r>
          </w:p>
        </w:tc>
        <w:tc>
          <w:tcPr>
            <w:tcW w:w="300" w:type="pct"/>
          </w:tcPr>
          <w:p w:rsidR="00142446" w:rsidRDefault="00142446">
            <w:r>
              <w:t>25.28</w:t>
            </w:r>
          </w:p>
        </w:tc>
        <w:tc>
          <w:tcPr>
            <w:tcW w:w="300" w:type="pct"/>
          </w:tcPr>
          <w:p w:rsidR="00142446" w:rsidRDefault="00142446">
            <w:r>
              <w:t>58.259004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326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24653</w:t>
            </w:r>
          </w:p>
        </w:tc>
        <w:tc>
          <w:tcPr>
            <w:tcW w:w="399" w:type="pct"/>
          </w:tcPr>
          <w:p w:rsidR="00142446" w:rsidRDefault="00142446">
            <w:r>
              <w:t>Muhammad Naveed Ur Rehman</w:t>
            </w:r>
          </w:p>
        </w:tc>
        <w:tc>
          <w:tcPr>
            <w:tcW w:w="423" w:type="pct"/>
          </w:tcPr>
          <w:p w:rsidR="00142446" w:rsidRDefault="00142446">
            <w:r>
              <w:t>Abdul Rehman</w:t>
            </w:r>
          </w:p>
        </w:tc>
        <w:tc>
          <w:tcPr>
            <w:tcW w:w="361" w:type="pct"/>
          </w:tcPr>
          <w:p w:rsidR="00142446" w:rsidRDefault="00142446">
            <w:r>
              <w:t>109270-P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12.836735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4.780952</w:t>
            </w:r>
          </w:p>
        </w:tc>
        <w:tc>
          <w:tcPr>
            <w:tcW w:w="279" w:type="pct"/>
          </w:tcPr>
          <w:p w:rsidR="00142446" w:rsidRDefault="00142446">
            <w:r>
              <w:t>4.577273</w:t>
            </w:r>
          </w:p>
        </w:tc>
        <w:tc>
          <w:tcPr>
            <w:tcW w:w="300" w:type="pct"/>
          </w:tcPr>
          <w:p w:rsidR="00142446" w:rsidRDefault="00142446">
            <w:r>
              <w:t>31.04</w:t>
            </w:r>
          </w:p>
        </w:tc>
        <w:tc>
          <w:tcPr>
            <w:tcW w:w="300" w:type="pct"/>
          </w:tcPr>
          <w:p w:rsidR="00142446" w:rsidRDefault="00142446">
            <w:r>
              <w:t>58.23496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327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24660</w:t>
            </w:r>
          </w:p>
        </w:tc>
        <w:tc>
          <w:tcPr>
            <w:tcW w:w="399" w:type="pct"/>
          </w:tcPr>
          <w:p w:rsidR="00142446" w:rsidRDefault="00142446">
            <w:r>
              <w:t>Noman Safdar</w:t>
            </w:r>
          </w:p>
        </w:tc>
        <w:tc>
          <w:tcPr>
            <w:tcW w:w="423" w:type="pct"/>
          </w:tcPr>
          <w:p w:rsidR="00142446" w:rsidRDefault="00142446">
            <w:r>
              <w:t>Safdar Ali</w:t>
            </w:r>
          </w:p>
        </w:tc>
        <w:tc>
          <w:tcPr>
            <w:tcW w:w="361" w:type="pct"/>
          </w:tcPr>
          <w:p w:rsidR="00142446" w:rsidRDefault="00142446">
            <w:r>
              <w:t>720197-01-M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14.3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4.604762</w:t>
            </w:r>
          </w:p>
        </w:tc>
        <w:tc>
          <w:tcPr>
            <w:tcW w:w="279" w:type="pct"/>
          </w:tcPr>
          <w:p w:rsidR="00142446" w:rsidRDefault="00142446">
            <w:r>
              <w:t>4.563636</w:t>
            </w:r>
          </w:p>
        </w:tc>
        <w:tc>
          <w:tcPr>
            <w:tcW w:w="300" w:type="pct"/>
          </w:tcPr>
          <w:p w:rsidR="00142446" w:rsidRDefault="00142446">
            <w:r>
              <w:t>29.76</w:t>
            </w:r>
          </w:p>
        </w:tc>
        <w:tc>
          <w:tcPr>
            <w:tcW w:w="300" w:type="pct"/>
          </w:tcPr>
          <w:p w:rsidR="00142446" w:rsidRDefault="00142446">
            <w:r>
              <w:t>58.228398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328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16082</w:t>
            </w:r>
          </w:p>
        </w:tc>
        <w:tc>
          <w:tcPr>
            <w:tcW w:w="399" w:type="pct"/>
          </w:tcPr>
          <w:p w:rsidR="00142446" w:rsidRDefault="00142446">
            <w:r>
              <w:t>Morakeen Hameed</w:t>
            </w:r>
          </w:p>
        </w:tc>
        <w:tc>
          <w:tcPr>
            <w:tcW w:w="423" w:type="pct"/>
          </w:tcPr>
          <w:p w:rsidR="00142446" w:rsidRDefault="00142446">
            <w:r>
              <w:t>Abdul Hameed</w:t>
            </w:r>
          </w:p>
        </w:tc>
        <w:tc>
          <w:tcPr>
            <w:tcW w:w="361" w:type="pct"/>
          </w:tcPr>
          <w:p w:rsidR="00142446" w:rsidRDefault="00142446">
            <w:r>
              <w:t>102417-P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14.9125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4.561905</w:t>
            </w:r>
          </w:p>
        </w:tc>
        <w:tc>
          <w:tcPr>
            <w:tcW w:w="279" w:type="pct"/>
          </w:tcPr>
          <w:p w:rsidR="00142446" w:rsidRDefault="00142446">
            <w:r>
              <w:t>4.295455</w:t>
            </w:r>
          </w:p>
        </w:tc>
        <w:tc>
          <w:tcPr>
            <w:tcW w:w="300" w:type="pct"/>
          </w:tcPr>
          <w:p w:rsidR="00142446" w:rsidRDefault="00142446">
            <w:r>
              <w:t>29.44</w:t>
            </w:r>
          </w:p>
        </w:tc>
        <w:tc>
          <w:tcPr>
            <w:tcW w:w="300" w:type="pct"/>
          </w:tcPr>
          <w:p w:rsidR="00142446" w:rsidRDefault="00142446">
            <w:r>
              <w:t>58.20986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329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15227</w:t>
            </w:r>
          </w:p>
        </w:tc>
        <w:tc>
          <w:tcPr>
            <w:tcW w:w="399" w:type="pct"/>
          </w:tcPr>
          <w:p w:rsidR="00142446" w:rsidRDefault="00142446">
            <w:r>
              <w:t>Muhammad Aqeel Ahmed</w:t>
            </w:r>
          </w:p>
        </w:tc>
        <w:tc>
          <w:tcPr>
            <w:tcW w:w="423" w:type="pct"/>
          </w:tcPr>
          <w:p w:rsidR="00142446" w:rsidRDefault="00142446">
            <w:r>
              <w:t>Faqir Muhammad</w:t>
            </w:r>
          </w:p>
        </w:tc>
        <w:tc>
          <w:tcPr>
            <w:tcW w:w="361" w:type="pct"/>
          </w:tcPr>
          <w:p w:rsidR="00142446" w:rsidRDefault="00142446">
            <w:r>
              <w:t>84866-P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12.616667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2.5</w:t>
            </w:r>
          </w:p>
        </w:tc>
        <w:tc>
          <w:tcPr>
            <w:tcW w:w="305" w:type="pct"/>
          </w:tcPr>
          <w:p w:rsidR="00142446" w:rsidRDefault="00142446">
            <w:r>
              <w:t>10.0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4.228571</w:t>
            </w:r>
          </w:p>
        </w:tc>
        <w:tc>
          <w:tcPr>
            <w:tcW w:w="279" w:type="pct"/>
          </w:tcPr>
          <w:p w:rsidR="00142446" w:rsidRDefault="00142446">
            <w:r>
              <w:t>4.222727</w:t>
            </w:r>
          </w:p>
        </w:tc>
        <w:tc>
          <w:tcPr>
            <w:tcW w:w="300" w:type="pct"/>
          </w:tcPr>
          <w:p w:rsidR="00142446" w:rsidRDefault="00142446">
            <w:r>
              <w:t>24.64</w:t>
            </w:r>
          </w:p>
        </w:tc>
        <w:tc>
          <w:tcPr>
            <w:tcW w:w="300" w:type="pct"/>
          </w:tcPr>
          <w:p w:rsidR="00142446" w:rsidRDefault="00142446">
            <w:r>
              <w:t>58.207965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330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18398</w:t>
            </w:r>
          </w:p>
        </w:tc>
        <w:tc>
          <w:tcPr>
            <w:tcW w:w="399" w:type="pct"/>
          </w:tcPr>
          <w:p w:rsidR="00142446" w:rsidRDefault="00142446">
            <w:r>
              <w:t>Aimen</w:t>
            </w:r>
          </w:p>
        </w:tc>
        <w:tc>
          <w:tcPr>
            <w:tcW w:w="423" w:type="pct"/>
          </w:tcPr>
          <w:p w:rsidR="00142446" w:rsidRDefault="00142446">
            <w:r>
              <w:t>Sheikh Muhammad Tariq</w:t>
            </w:r>
          </w:p>
        </w:tc>
        <w:tc>
          <w:tcPr>
            <w:tcW w:w="361" w:type="pct"/>
          </w:tcPr>
          <w:p w:rsidR="00142446" w:rsidRDefault="00142446">
            <w:r>
              <w:t>111525-P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15.604167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2.5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4.714286</w:t>
            </w:r>
          </w:p>
        </w:tc>
        <w:tc>
          <w:tcPr>
            <w:tcW w:w="279" w:type="pct"/>
          </w:tcPr>
          <w:p w:rsidR="00142446" w:rsidRDefault="00142446">
            <w:r>
              <w:t>4.468182</w:t>
            </w:r>
          </w:p>
        </w:tc>
        <w:tc>
          <w:tcPr>
            <w:tcW w:w="300" w:type="pct"/>
          </w:tcPr>
          <w:p w:rsidR="00142446" w:rsidRDefault="00142446">
            <w:r>
              <w:t>25.92</w:t>
            </w:r>
          </w:p>
        </w:tc>
        <w:tc>
          <w:tcPr>
            <w:tcW w:w="300" w:type="pct"/>
          </w:tcPr>
          <w:p w:rsidR="00142446" w:rsidRDefault="00142446">
            <w:r>
              <w:t>58.206635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331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15417</w:t>
            </w:r>
          </w:p>
        </w:tc>
        <w:tc>
          <w:tcPr>
            <w:tcW w:w="399" w:type="pct"/>
          </w:tcPr>
          <w:p w:rsidR="00142446" w:rsidRDefault="00142446">
            <w:r>
              <w:t>Maryam Shakoor</w:t>
            </w:r>
          </w:p>
        </w:tc>
        <w:tc>
          <w:tcPr>
            <w:tcW w:w="423" w:type="pct"/>
          </w:tcPr>
          <w:p w:rsidR="00142446" w:rsidRDefault="00142446">
            <w:r>
              <w:t xml:space="preserve">Abdul Shakoor </w:t>
            </w:r>
          </w:p>
        </w:tc>
        <w:tc>
          <w:tcPr>
            <w:tcW w:w="361" w:type="pct"/>
          </w:tcPr>
          <w:p w:rsidR="00142446" w:rsidRDefault="00142446">
            <w:r>
              <w:t xml:space="preserve">97405-P 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14.079167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6.0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4.57619</w:t>
            </w:r>
          </w:p>
        </w:tc>
        <w:tc>
          <w:tcPr>
            <w:tcW w:w="279" w:type="pct"/>
          </w:tcPr>
          <w:p w:rsidR="00142446" w:rsidRDefault="00142446">
            <w:r>
              <w:t>4.545455</w:t>
            </w:r>
          </w:p>
        </w:tc>
        <w:tc>
          <w:tcPr>
            <w:tcW w:w="300" w:type="pct"/>
          </w:tcPr>
          <w:p w:rsidR="00142446" w:rsidRDefault="00142446">
            <w:r>
              <w:t>24.0</w:t>
            </w:r>
          </w:p>
        </w:tc>
        <w:tc>
          <w:tcPr>
            <w:tcW w:w="300" w:type="pct"/>
          </w:tcPr>
          <w:p w:rsidR="00142446" w:rsidRDefault="00142446">
            <w:r>
              <w:t>58.200812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332</w:t>
            </w:r>
          </w:p>
        </w:tc>
        <w:tc>
          <w:tcPr>
            <w:tcW w:w="221" w:type="pct"/>
          </w:tcPr>
          <w:p w:rsidR="00142446" w:rsidRDefault="00142446">
            <w:r>
              <w:t>120</w:t>
            </w:r>
            <w:r>
              <w:lastRenderedPageBreak/>
              <w:t>6</w:t>
            </w:r>
          </w:p>
        </w:tc>
        <w:tc>
          <w:tcPr>
            <w:tcW w:w="280" w:type="pct"/>
          </w:tcPr>
          <w:p w:rsidR="00142446" w:rsidRDefault="00142446">
            <w:r>
              <w:lastRenderedPageBreak/>
              <w:t>22752</w:t>
            </w:r>
          </w:p>
        </w:tc>
        <w:tc>
          <w:tcPr>
            <w:tcW w:w="399" w:type="pct"/>
          </w:tcPr>
          <w:p w:rsidR="00142446" w:rsidRDefault="00142446">
            <w:r>
              <w:t>Kinza Arsh</w:t>
            </w:r>
            <w:r>
              <w:lastRenderedPageBreak/>
              <w:t>ad</w:t>
            </w:r>
          </w:p>
        </w:tc>
        <w:tc>
          <w:tcPr>
            <w:tcW w:w="423" w:type="pct"/>
          </w:tcPr>
          <w:p w:rsidR="00142446" w:rsidRDefault="00142446">
            <w:r>
              <w:lastRenderedPageBreak/>
              <w:t xml:space="preserve">Muhammad </w:t>
            </w:r>
            <w:r>
              <w:lastRenderedPageBreak/>
              <w:t>Arshad</w:t>
            </w:r>
          </w:p>
        </w:tc>
        <w:tc>
          <w:tcPr>
            <w:tcW w:w="361" w:type="pct"/>
          </w:tcPr>
          <w:p w:rsidR="00142446" w:rsidRDefault="00142446">
            <w:r>
              <w:lastRenderedPageBreak/>
              <w:t>718954-01-</w:t>
            </w:r>
            <w:r>
              <w:lastRenderedPageBreak/>
              <w:t>M</w:t>
            </w:r>
          </w:p>
        </w:tc>
        <w:tc>
          <w:tcPr>
            <w:tcW w:w="314" w:type="pct"/>
          </w:tcPr>
          <w:p w:rsidR="00142446" w:rsidRDefault="00142446">
            <w:r>
              <w:lastRenderedPageBreak/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14.6816</w:t>
            </w:r>
            <w:r>
              <w:lastRenderedPageBreak/>
              <w:t>33</w:t>
            </w:r>
          </w:p>
        </w:tc>
        <w:tc>
          <w:tcPr>
            <w:tcW w:w="274" w:type="pct"/>
          </w:tcPr>
          <w:p w:rsidR="00142446" w:rsidRDefault="00142446">
            <w:r>
              <w:lastRenderedPageBreak/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4.7761</w:t>
            </w:r>
            <w:r>
              <w:lastRenderedPageBreak/>
              <w:t>9</w:t>
            </w:r>
          </w:p>
        </w:tc>
        <w:tc>
          <w:tcPr>
            <w:tcW w:w="279" w:type="pct"/>
          </w:tcPr>
          <w:p w:rsidR="00142446" w:rsidRDefault="00142446">
            <w:r>
              <w:lastRenderedPageBreak/>
              <w:t>4.6045</w:t>
            </w:r>
            <w:r>
              <w:lastRenderedPageBreak/>
              <w:t>45</w:t>
            </w:r>
          </w:p>
        </w:tc>
        <w:tc>
          <w:tcPr>
            <w:tcW w:w="300" w:type="pct"/>
          </w:tcPr>
          <w:p w:rsidR="00142446" w:rsidRDefault="00142446">
            <w:r>
              <w:lastRenderedPageBreak/>
              <w:t>29.12</w:t>
            </w:r>
          </w:p>
        </w:tc>
        <w:tc>
          <w:tcPr>
            <w:tcW w:w="300" w:type="pct"/>
          </w:tcPr>
          <w:p w:rsidR="00142446" w:rsidRDefault="00142446">
            <w:r>
              <w:t>58.1823</w:t>
            </w:r>
            <w:r>
              <w:lastRenderedPageBreak/>
              <w:t>68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lastRenderedPageBreak/>
              <w:t>333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16774</w:t>
            </w:r>
          </w:p>
        </w:tc>
        <w:tc>
          <w:tcPr>
            <w:tcW w:w="399" w:type="pct"/>
          </w:tcPr>
          <w:p w:rsidR="00142446" w:rsidRDefault="00142446">
            <w:r>
              <w:t>Shaista Anwar</w:t>
            </w:r>
          </w:p>
        </w:tc>
        <w:tc>
          <w:tcPr>
            <w:tcW w:w="423" w:type="pct"/>
          </w:tcPr>
          <w:p w:rsidR="00142446" w:rsidRDefault="00142446">
            <w:r>
              <w:t>Muhammad Anwar Hussain</w:t>
            </w:r>
          </w:p>
        </w:tc>
        <w:tc>
          <w:tcPr>
            <w:tcW w:w="361" w:type="pct"/>
          </w:tcPr>
          <w:p w:rsidR="00142446" w:rsidRDefault="00142446">
            <w:r>
              <w:t>105502-P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13.841667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5.416667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4.233333</w:t>
            </w:r>
          </w:p>
        </w:tc>
        <w:tc>
          <w:tcPr>
            <w:tcW w:w="279" w:type="pct"/>
          </w:tcPr>
          <w:p w:rsidR="00142446" w:rsidRDefault="00142446">
            <w:r>
              <w:t>4.4</w:t>
            </w:r>
          </w:p>
        </w:tc>
        <w:tc>
          <w:tcPr>
            <w:tcW w:w="300" w:type="pct"/>
          </w:tcPr>
          <w:p w:rsidR="00142446" w:rsidRDefault="00142446">
            <w:r>
              <w:t>25.28</w:t>
            </w:r>
          </w:p>
        </w:tc>
        <w:tc>
          <w:tcPr>
            <w:tcW w:w="300" w:type="pct"/>
          </w:tcPr>
          <w:p w:rsidR="00142446" w:rsidRDefault="00142446">
            <w:r>
              <w:t>58.171667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334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20706</w:t>
            </w:r>
          </w:p>
        </w:tc>
        <w:tc>
          <w:tcPr>
            <w:tcW w:w="399" w:type="pct"/>
          </w:tcPr>
          <w:p w:rsidR="00142446" w:rsidRDefault="00142446">
            <w:r>
              <w:t>Hafiz Abdul Basit</w:t>
            </w:r>
          </w:p>
        </w:tc>
        <w:tc>
          <w:tcPr>
            <w:tcW w:w="423" w:type="pct"/>
          </w:tcPr>
          <w:p w:rsidR="00142446" w:rsidRDefault="00142446">
            <w:r>
              <w:t>muhammad yousaf</w:t>
            </w:r>
          </w:p>
        </w:tc>
        <w:tc>
          <w:tcPr>
            <w:tcW w:w="361" w:type="pct"/>
          </w:tcPr>
          <w:p w:rsidR="00142446" w:rsidRDefault="00142446">
            <w:r>
              <w:t>718729-01-M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15.683333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1.25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4.757143</w:t>
            </w:r>
          </w:p>
        </w:tc>
        <w:tc>
          <w:tcPr>
            <w:tcW w:w="279" w:type="pct"/>
          </w:tcPr>
          <w:p w:rsidR="00142446" w:rsidRDefault="00142446">
            <w:r>
              <w:t>4.595455</w:t>
            </w:r>
          </w:p>
        </w:tc>
        <w:tc>
          <w:tcPr>
            <w:tcW w:w="300" w:type="pct"/>
          </w:tcPr>
          <w:p w:rsidR="00142446" w:rsidRDefault="00142446">
            <w:r>
              <w:t>26.88</w:t>
            </w:r>
          </w:p>
        </w:tc>
        <w:tc>
          <w:tcPr>
            <w:tcW w:w="300" w:type="pct"/>
          </w:tcPr>
          <w:p w:rsidR="00142446" w:rsidRDefault="00142446">
            <w:r>
              <w:t>58.165931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335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21710</w:t>
            </w:r>
          </w:p>
        </w:tc>
        <w:tc>
          <w:tcPr>
            <w:tcW w:w="399" w:type="pct"/>
          </w:tcPr>
          <w:p w:rsidR="00142446" w:rsidRDefault="00142446">
            <w:r>
              <w:t>Iqra Asghar Ali</w:t>
            </w:r>
          </w:p>
        </w:tc>
        <w:tc>
          <w:tcPr>
            <w:tcW w:w="423" w:type="pct"/>
          </w:tcPr>
          <w:p w:rsidR="00142446" w:rsidRDefault="00142446">
            <w:r>
              <w:t xml:space="preserve">Asghar Ali </w:t>
            </w:r>
          </w:p>
        </w:tc>
        <w:tc>
          <w:tcPr>
            <w:tcW w:w="361" w:type="pct"/>
          </w:tcPr>
          <w:p w:rsidR="00142446" w:rsidRDefault="00142446">
            <w:r>
              <w:t>718772-01-M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15.675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0.5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4.609524</w:t>
            </w:r>
          </w:p>
        </w:tc>
        <w:tc>
          <w:tcPr>
            <w:tcW w:w="279" w:type="pct"/>
          </w:tcPr>
          <w:p w:rsidR="00142446" w:rsidRDefault="00142446">
            <w:r>
              <w:t>4.540909</w:t>
            </w:r>
          </w:p>
        </w:tc>
        <w:tc>
          <w:tcPr>
            <w:tcW w:w="300" w:type="pct"/>
          </w:tcPr>
          <w:p w:rsidR="00142446" w:rsidRDefault="00142446">
            <w:r>
              <w:t>27.84</w:t>
            </w:r>
          </w:p>
        </w:tc>
        <w:tc>
          <w:tcPr>
            <w:tcW w:w="300" w:type="pct"/>
          </w:tcPr>
          <w:p w:rsidR="00142446" w:rsidRDefault="00142446">
            <w:r>
              <w:t>58.165433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336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6484</w:t>
            </w:r>
          </w:p>
        </w:tc>
        <w:tc>
          <w:tcPr>
            <w:tcW w:w="399" w:type="pct"/>
          </w:tcPr>
          <w:p w:rsidR="00142446" w:rsidRDefault="00142446">
            <w:r>
              <w:t>Muhammad Umer Asif</w:t>
            </w:r>
          </w:p>
        </w:tc>
        <w:tc>
          <w:tcPr>
            <w:tcW w:w="423" w:type="pct"/>
          </w:tcPr>
          <w:p w:rsidR="00142446" w:rsidRDefault="00142446">
            <w:r>
              <w:t>Muhammad Asif Saeed</w:t>
            </w:r>
          </w:p>
        </w:tc>
        <w:tc>
          <w:tcPr>
            <w:tcW w:w="361" w:type="pct"/>
          </w:tcPr>
          <w:p w:rsidR="00142446" w:rsidRDefault="00142446">
            <w:r>
              <w:t>101237-p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14.616667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2.5</w:t>
            </w:r>
          </w:p>
        </w:tc>
        <w:tc>
          <w:tcPr>
            <w:tcW w:w="305" w:type="pct"/>
          </w:tcPr>
          <w:p w:rsidR="00142446" w:rsidRDefault="00142446">
            <w:r>
              <w:t>8.75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4.133333</w:t>
            </w:r>
          </w:p>
        </w:tc>
        <w:tc>
          <w:tcPr>
            <w:tcW w:w="279" w:type="pct"/>
          </w:tcPr>
          <w:p w:rsidR="00142446" w:rsidRDefault="00142446">
            <w:r>
              <w:t>4.163636</w:t>
            </w:r>
          </w:p>
        </w:tc>
        <w:tc>
          <w:tcPr>
            <w:tcW w:w="300" w:type="pct"/>
          </w:tcPr>
          <w:p w:rsidR="00142446" w:rsidRDefault="00142446">
            <w:r>
              <w:t>24.0</w:t>
            </w:r>
          </w:p>
        </w:tc>
        <w:tc>
          <w:tcPr>
            <w:tcW w:w="300" w:type="pct"/>
          </w:tcPr>
          <w:p w:rsidR="00142446" w:rsidRDefault="00142446">
            <w:r>
              <w:t>58.163636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337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21765</w:t>
            </w:r>
          </w:p>
        </w:tc>
        <w:tc>
          <w:tcPr>
            <w:tcW w:w="399" w:type="pct"/>
          </w:tcPr>
          <w:p w:rsidR="00142446" w:rsidRDefault="00142446">
            <w:r>
              <w:t>Muhammad Arslan</w:t>
            </w:r>
          </w:p>
        </w:tc>
        <w:tc>
          <w:tcPr>
            <w:tcW w:w="423" w:type="pct"/>
          </w:tcPr>
          <w:p w:rsidR="00142446" w:rsidRDefault="00142446">
            <w:r>
              <w:t xml:space="preserve">Muhammad Saddique </w:t>
            </w:r>
          </w:p>
        </w:tc>
        <w:tc>
          <w:tcPr>
            <w:tcW w:w="361" w:type="pct"/>
          </w:tcPr>
          <w:p w:rsidR="00142446" w:rsidRDefault="00142446">
            <w:r>
              <w:t>715737-01-M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15.383333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1.25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4.214286</w:t>
            </w:r>
          </w:p>
        </w:tc>
        <w:tc>
          <w:tcPr>
            <w:tcW w:w="279" w:type="pct"/>
          </w:tcPr>
          <w:p w:rsidR="00142446" w:rsidRDefault="00142446">
            <w:r>
              <w:t>4.15</w:t>
            </w:r>
          </w:p>
        </w:tc>
        <w:tc>
          <w:tcPr>
            <w:tcW w:w="300" w:type="pct"/>
          </w:tcPr>
          <w:p w:rsidR="00142446" w:rsidRDefault="00142446">
            <w:r>
              <w:t>28.16</w:t>
            </w:r>
          </w:p>
        </w:tc>
        <w:tc>
          <w:tcPr>
            <w:tcW w:w="300" w:type="pct"/>
          </w:tcPr>
          <w:p w:rsidR="00142446" w:rsidRDefault="00142446">
            <w:r>
              <w:t>58.157619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338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15719</w:t>
            </w:r>
          </w:p>
        </w:tc>
        <w:tc>
          <w:tcPr>
            <w:tcW w:w="399" w:type="pct"/>
          </w:tcPr>
          <w:p w:rsidR="00142446" w:rsidRDefault="00142446">
            <w:r>
              <w:t>Hassan Bin Khalid</w:t>
            </w:r>
          </w:p>
        </w:tc>
        <w:tc>
          <w:tcPr>
            <w:tcW w:w="423" w:type="pct"/>
          </w:tcPr>
          <w:p w:rsidR="00142446" w:rsidRDefault="00142446">
            <w:r>
              <w:t>Khalid Mushtaq</w:t>
            </w:r>
          </w:p>
        </w:tc>
        <w:tc>
          <w:tcPr>
            <w:tcW w:w="361" w:type="pct"/>
          </w:tcPr>
          <w:p w:rsidR="00142446" w:rsidRDefault="00142446">
            <w:r>
              <w:t>100730-p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13.16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2.5</w:t>
            </w:r>
          </w:p>
        </w:tc>
        <w:tc>
          <w:tcPr>
            <w:tcW w:w="305" w:type="pct"/>
          </w:tcPr>
          <w:p w:rsidR="00142446" w:rsidRDefault="00142446">
            <w:r>
              <w:t>8.0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3.780952</w:t>
            </w:r>
          </w:p>
        </w:tc>
        <w:tc>
          <w:tcPr>
            <w:tcW w:w="279" w:type="pct"/>
          </w:tcPr>
          <w:p w:rsidR="00142446" w:rsidRDefault="00142446">
            <w:r>
              <w:t>4.140909</w:t>
            </w:r>
          </w:p>
        </w:tc>
        <w:tc>
          <w:tcPr>
            <w:tcW w:w="300" w:type="pct"/>
          </w:tcPr>
          <w:p w:rsidR="00142446" w:rsidRDefault="00142446">
            <w:r>
              <w:t>26.56</w:t>
            </w:r>
          </w:p>
        </w:tc>
        <w:tc>
          <w:tcPr>
            <w:tcW w:w="300" w:type="pct"/>
          </w:tcPr>
          <w:p w:rsidR="00142446" w:rsidRDefault="00142446">
            <w:r>
              <w:t>58.141861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339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22781</w:t>
            </w:r>
          </w:p>
        </w:tc>
        <w:tc>
          <w:tcPr>
            <w:tcW w:w="399" w:type="pct"/>
          </w:tcPr>
          <w:p w:rsidR="00142446" w:rsidRDefault="00142446">
            <w:r>
              <w:t>Shaista Bashir</w:t>
            </w:r>
          </w:p>
        </w:tc>
        <w:tc>
          <w:tcPr>
            <w:tcW w:w="423" w:type="pct"/>
          </w:tcPr>
          <w:p w:rsidR="00142446" w:rsidRDefault="00142446">
            <w:r>
              <w:t xml:space="preserve">bashir ahmad </w:t>
            </w:r>
          </w:p>
        </w:tc>
        <w:tc>
          <w:tcPr>
            <w:tcW w:w="361" w:type="pct"/>
          </w:tcPr>
          <w:p w:rsidR="00142446" w:rsidRDefault="00142446">
            <w:r>
              <w:t>721533-01-M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14.770833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4.614286</w:t>
            </w:r>
          </w:p>
        </w:tc>
        <w:tc>
          <w:tcPr>
            <w:tcW w:w="279" w:type="pct"/>
          </w:tcPr>
          <w:p w:rsidR="00142446" w:rsidRDefault="00142446">
            <w:r>
              <w:t>4.631818</w:t>
            </w:r>
          </w:p>
        </w:tc>
        <w:tc>
          <w:tcPr>
            <w:tcW w:w="300" w:type="pct"/>
          </w:tcPr>
          <w:p w:rsidR="00142446" w:rsidRDefault="00142446">
            <w:r>
              <w:t>29.12</w:t>
            </w:r>
          </w:p>
        </w:tc>
        <w:tc>
          <w:tcPr>
            <w:tcW w:w="300" w:type="pct"/>
          </w:tcPr>
          <w:p w:rsidR="00142446" w:rsidRDefault="00142446">
            <w:r>
              <w:t>58.136937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340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18635</w:t>
            </w:r>
          </w:p>
        </w:tc>
        <w:tc>
          <w:tcPr>
            <w:tcW w:w="399" w:type="pct"/>
          </w:tcPr>
          <w:p w:rsidR="00142446" w:rsidRDefault="00142446">
            <w:r>
              <w:t>Muhammad Abbas Shah</w:t>
            </w:r>
          </w:p>
        </w:tc>
        <w:tc>
          <w:tcPr>
            <w:tcW w:w="423" w:type="pct"/>
          </w:tcPr>
          <w:p w:rsidR="00142446" w:rsidRDefault="00142446">
            <w:r>
              <w:t xml:space="preserve">Amir Hussain shah </w:t>
            </w:r>
          </w:p>
        </w:tc>
        <w:tc>
          <w:tcPr>
            <w:tcW w:w="361" w:type="pct"/>
          </w:tcPr>
          <w:p w:rsidR="00142446" w:rsidRDefault="00142446">
            <w:r>
              <w:t>109634-P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16.129167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1.666667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4.442857</w:t>
            </w:r>
          </w:p>
        </w:tc>
        <w:tc>
          <w:tcPr>
            <w:tcW w:w="279" w:type="pct"/>
          </w:tcPr>
          <w:p w:rsidR="00142446" w:rsidRDefault="00142446">
            <w:r>
              <w:t>4.318182</w:t>
            </w:r>
          </w:p>
        </w:tc>
        <w:tc>
          <w:tcPr>
            <w:tcW w:w="300" w:type="pct"/>
          </w:tcPr>
          <w:p w:rsidR="00142446" w:rsidRDefault="00142446">
            <w:r>
              <w:t>26.56</w:t>
            </w:r>
          </w:p>
        </w:tc>
        <w:tc>
          <w:tcPr>
            <w:tcW w:w="300" w:type="pct"/>
          </w:tcPr>
          <w:p w:rsidR="00142446" w:rsidRDefault="00142446">
            <w:r>
              <w:t>58.116873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341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6947</w:t>
            </w:r>
          </w:p>
        </w:tc>
        <w:tc>
          <w:tcPr>
            <w:tcW w:w="399" w:type="pct"/>
          </w:tcPr>
          <w:p w:rsidR="00142446" w:rsidRDefault="00142446">
            <w:r>
              <w:t>Muhammad Abdullah</w:t>
            </w:r>
          </w:p>
        </w:tc>
        <w:tc>
          <w:tcPr>
            <w:tcW w:w="423" w:type="pct"/>
          </w:tcPr>
          <w:p w:rsidR="00142446" w:rsidRDefault="00142446">
            <w:r>
              <w:t>Muhammad Ayub</w:t>
            </w:r>
          </w:p>
        </w:tc>
        <w:tc>
          <w:tcPr>
            <w:tcW w:w="361" w:type="pct"/>
          </w:tcPr>
          <w:p w:rsidR="00142446" w:rsidRDefault="00142446">
            <w:r>
              <w:t>104236-P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12.970833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2.5</w:t>
            </w:r>
          </w:p>
        </w:tc>
        <w:tc>
          <w:tcPr>
            <w:tcW w:w="305" w:type="pct"/>
          </w:tcPr>
          <w:p w:rsidR="00142446" w:rsidRDefault="00142446">
            <w:r>
              <w:t>9.583333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4.704762</w:t>
            </w:r>
          </w:p>
        </w:tc>
        <w:tc>
          <w:tcPr>
            <w:tcW w:w="279" w:type="pct"/>
          </w:tcPr>
          <w:p w:rsidR="00142446" w:rsidRDefault="00142446">
            <w:r>
              <w:t>4.327273</w:t>
            </w:r>
          </w:p>
        </w:tc>
        <w:tc>
          <w:tcPr>
            <w:tcW w:w="300" w:type="pct"/>
          </w:tcPr>
          <w:p w:rsidR="00142446" w:rsidRDefault="00142446">
            <w:r>
              <w:t>24.0</w:t>
            </w:r>
          </w:p>
        </w:tc>
        <w:tc>
          <w:tcPr>
            <w:tcW w:w="300" w:type="pct"/>
          </w:tcPr>
          <w:p w:rsidR="00142446" w:rsidRDefault="00142446">
            <w:r>
              <w:t>58.086201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lastRenderedPageBreak/>
              <w:t>342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20539</w:t>
            </w:r>
          </w:p>
        </w:tc>
        <w:tc>
          <w:tcPr>
            <w:tcW w:w="399" w:type="pct"/>
          </w:tcPr>
          <w:p w:rsidR="00142446" w:rsidRDefault="00142446">
            <w:r>
              <w:t>Shahana Sajjad</w:t>
            </w:r>
          </w:p>
        </w:tc>
        <w:tc>
          <w:tcPr>
            <w:tcW w:w="423" w:type="pct"/>
          </w:tcPr>
          <w:p w:rsidR="00142446" w:rsidRDefault="00142446">
            <w:r>
              <w:t>khawaja sajjad abbas</w:t>
            </w:r>
          </w:p>
        </w:tc>
        <w:tc>
          <w:tcPr>
            <w:tcW w:w="361" w:type="pct"/>
          </w:tcPr>
          <w:p w:rsidR="00142446" w:rsidRDefault="00142446">
            <w:r>
              <w:t>111621-P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14.33617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5.75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4.528571</w:t>
            </w:r>
          </w:p>
        </w:tc>
        <w:tc>
          <w:tcPr>
            <w:tcW w:w="279" w:type="pct"/>
          </w:tcPr>
          <w:p w:rsidR="00142446" w:rsidRDefault="00142446">
            <w:r>
              <w:t>4.15</w:t>
            </w:r>
          </w:p>
        </w:tc>
        <w:tc>
          <w:tcPr>
            <w:tcW w:w="300" w:type="pct"/>
          </w:tcPr>
          <w:p w:rsidR="00142446" w:rsidRDefault="00142446">
            <w:r>
              <w:t>24.32</w:t>
            </w:r>
          </w:p>
        </w:tc>
        <w:tc>
          <w:tcPr>
            <w:tcW w:w="300" w:type="pct"/>
          </w:tcPr>
          <w:p w:rsidR="00142446" w:rsidRDefault="00142446">
            <w:r>
              <w:t>58.084741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343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17184</w:t>
            </w:r>
          </w:p>
        </w:tc>
        <w:tc>
          <w:tcPr>
            <w:tcW w:w="399" w:type="pct"/>
          </w:tcPr>
          <w:p w:rsidR="00142446" w:rsidRDefault="00142446">
            <w:r>
              <w:t>Ayesha Kazlaq</w:t>
            </w:r>
          </w:p>
        </w:tc>
        <w:tc>
          <w:tcPr>
            <w:tcW w:w="423" w:type="pct"/>
          </w:tcPr>
          <w:p w:rsidR="00142446" w:rsidRDefault="00142446">
            <w:r>
              <w:t>Asif Rashid Alamgir</w:t>
            </w:r>
          </w:p>
        </w:tc>
        <w:tc>
          <w:tcPr>
            <w:tcW w:w="361" w:type="pct"/>
          </w:tcPr>
          <w:p w:rsidR="00142446" w:rsidRDefault="00142446">
            <w:r>
              <w:t>95878-P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13.677551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4.680952</w:t>
            </w:r>
          </w:p>
        </w:tc>
        <w:tc>
          <w:tcPr>
            <w:tcW w:w="279" w:type="pct"/>
          </w:tcPr>
          <w:p w:rsidR="00142446" w:rsidRDefault="00142446">
            <w:r>
              <w:t>4.595455</w:t>
            </w:r>
          </w:p>
        </w:tc>
        <w:tc>
          <w:tcPr>
            <w:tcW w:w="300" w:type="pct"/>
          </w:tcPr>
          <w:p w:rsidR="00142446" w:rsidRDefault="00142446">
            <w:r>
              <w:t>30.08</w:t>
            </w:r>
          </w:p>
        </w:tc>
        <w:tc>
          <w:tcPr>
            <w:tcW w:w="300" w:type="pct"/>
          </w:tcPr>
          <w:p w:rsidR="00142446" w:rsidRDefault="00142446">
            <w:r>
              <w:t>58.033958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344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18467</w:t>
            </w:r>
          </w:p>
        </w:tc>
        <w:tc>
          <w:tcPr>
            <w:tcW w:w="399" w:type="pct"/>
          </w:tcPr>
          <w:p w:rsidR="00142446" w:rsidRDefault="00142446">
            <w:r>
              <w:t>Khola Tariq</w:t>
            </w:r>
          </w:p>
        </w:tc>
        <w:tc>
          <w:tcPr>
            <w:tcW w:w="423" w:type="pct"/>
          </w:tcPr>
          <w:p w:rsidR="00142446" w:rsidRDefault="00142446">
            <w:r>
              <w:t>Tariq mehmood awan</w:t>
            </w:r>
          </w:p>
        </w:tc>
        <w:tc>
          <w:tcPr>
            <w:tcW w:w="361" w:type="pct"/>
          </w:tcPr>
          <w:p w:rsidR="00142446" w:rsidRDefault="00142446">
            <w:r>
              <w:t>102623-p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15.716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2.5</w:t>
            </w:r>
          </w:p>
        </w:tc>
        <w:tc>
          <w:tcPr>
            <w:tcW w:w="305" w:type="pct"/>
          </w:tcPr>
          <w:p w:rsidR="00142446" w:rsidRDefault="00142446">
            <w:r>
              <w:t>5.416667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4.37619</w:t>
            </w:r>
          </w:p>
        </w:tc>
        <w:tc>
          <w:tcPr>
            <w:tcW w:w="279" w:type="pct"/>
          </w:tcPr>
          <w:p w:rsidR="00142446" w:rsidRDefault="00142446">
            <w:r>
              <w:t>4.104545</w:t>
            </w:r>
          </w:p>
        </w:tc>
        <w:tc>
          <w:tcPr>
            <w:tcW w:w="300" w:type="pct"/>
          </w:tcPr>
          <w:p w:rsidR="00142446" w:rsidRDefault="00142446">
            <w:r>
              <w:t>25.92</w:t>
            </w:r>
          </w:p>
        </w:tc>
        <w:tc>
          <w:tcPr>
            <w:tcW w:w="300" w:type="pct"/>
          </w:tcPr>
          <w:p w:rsidR="00142446" w:rsidRDefault="00142446">
            <w:r>
              <w:t>58.033402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345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23257</w:t>
            </w:r>
          </w:p>
        </w:tc>
        <w:tc>
          <w:tcPr>
            <w:tcW w:w="399" w:type="pct"/>
          </w:tcPr>
          <w:p w:rsidR="00142446" w:rsidRDefault="00142446">
            <w:r>
              <w:t>Beenish Mirza</w:t>
            </w:r>
          </w:p>
        </w:tc>
        <w:tc>
          <w:tcPr>
            <w:tcW w:w="423" w:type="pct"/>
          </w:tcPr>
          <w:p w:rsidR="00142446" w:rsidRDefault="00142446">
            <w:r>
              <w:t>MUHAMMAD RAFIQ</w:t>
            </w:r>
          </w:p>
        </w:tc>
        <w:tc>
          <w:tcPr>
            <w:tcW w:w="361" w:type="pct"/>
          </w:tcPr>
          <w:p w:rsidR="00142446" w:rsidRDefault="00142446">
            <w:r>
              <w:t>110025-P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13.171429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4.583333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4.719048</w:t>
            </w:r>
          </w:p>
        </w:tc>
        <w:tc>
          <w:tcPr>
            <w:tcW w:w="279" w:type="pct"/>
          </w:tcPr>
          <w:p w:rsidR="00142446" w:rsidRDefault="00142446">
            <w:r>
              <w:t>4.627273</w:t>
            </w:r>
          </w:p>
        </w:tc>
        <w:tc>
          <w:tcPr>
            <w:tcW w:w="300" w:type="pct"/>
          </w:tcPr>
          <w:p w:rsidR="00142446" w:rsidRDefault="00142446">
            <w:r>
              <w:t>25.92</w:t>
            </w:r>
          </w:p>
        </w:tc>
        <w:tc>
          <w:tcPr>
            <w:tcW w:w="300" w:type="pct"/>
          </w:tcPr>
          <w:p w:rsidR="00142446" w:rsidRDefault="00142446">
            <w:r>
              <w:t>58.021083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346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24727</w:t>
            </w:r>
          </w:p>
        </w:tc>
        <w:tc>
          <w:tcPr>
            <w:tcW w:w="399" w:type="pct"/>
          </w:tcPr>
          <w:p w:rsidR="00142446" w:rsidRDefault="00142446">
            <w:r>
              <w:t>Hunza Rehar/ 3410455239334</w:t>
            </w:r>
          </w:p>
        </w:tc>
        <w:tc>
          <w:tcPr>
            <w:tcW w:w="423" w:type="pct"/>
          </w:tcPr>
          <w:p w:rsidR="00142446" w:rsidRDefault="00142446">
            <w:r>
              <w:t>Muhammad  Yar</w:t>
            </w:r>
          </w:p>
        </w:tc>
        <w:tc>
          <w:tcPr>
            <w:tcW w:w="361" w:type="pct"/>
          </w:tcPr>
          <w:p w:rsidR="00142446" w:rsidRDefault="00142446">
            <w:r>
              <w:t>96097-p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13.679167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2.5</w:t>
            </w:r>
          </w:p>
        </w:tc>
        <w:tc>
          <w:tcPr>
            <w:tcW w:w="305" w:type="pct"/>
          </w:tcPr>
          <w:p w:rsidR="00142446" w:rsidRDefault="00142446">
            <w:r>
              <w:t>9.333333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4.417647</w:t>
            </w:r>
          </w:p>
        </w:tc>
        <w:tc>
          <w:tcPr>
            <w:tcW w:w="279" w:type="pct"/>
          </w:tcPr>
          <w:p w:rsidR="00142446" w:rsidRDefault="00142446">
            <w:r>
              <w:t>4.090909</w:t>
            </w:r>
          </w:p>
        </w:tc>
        <w:tc>
          <w:tcPr>
            <w:tcW w:w="300" w:type="pct"/>
          </w:tcPr>
          <w:p w:rsidR="00142446" w:rsidRDefault="00142446">
            <w:r>
              <w:t>24.0</w:t>
            </w:r>
          </w:p>
        </w:tc>
        <w:tc>
          <w:tcPr>
            <w:tcW w:w="300" w:type="pct"/>
          </w:tcPr>
          <w:p w:rsidR="00142446" w:rsidRDefault="00142446">
            <w:r>
              <w:t>58.021056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347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22547</w:t>
            </w:r>
          </w:p>
        </w:tc>
        <w:tc>
          <w:tcPr>
            <w:tcW w:w="399" w:type="pct"/>
          </w:tcPr>
          <w:p w:rsidR="00142446" w:rsidRDefault="00142446">
            <w:r>
              <w:t>Ayesha</w:t>
            </w:r>
          </w:p>
        </w:tc>
        <w:tc>
          <w:tcPr>
            <w:tcW w:w="423" w:type="pct"/>
          </w:tcPr>
          <w:p w:rsidR="00142446" w:rsidRDefault="00142446">
            <w:r>
              <w:t>Hamid Parvez</w:t>
            </w:r>
          </w:p>
        </w:tc>
        <w:tc>
          <w:tcPr>
            <w:tcW w:w="361" w:type="pct"/>
          </w:tcPr>
          <w:p w:rsidR="00142446" w:rsidRDefault="00142446">
            <w:r>
              <w:t>110940-P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14.483333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5.0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4.614286</w:t>
            </w:r>
          </w:p>
        </w:tc>
        <w:tc>
          <w:tcPr>
            <w:tcW w:w="279" w:type="pct"/>
          </w:tcPr>
          <w:p w:rsidR="00142446" w:rsidRDefault="00142446">
            <w:r>
              <w:t>4.590909</w:t>
            </w:r>
          </w:p>
        </w:tc>
        <w:tc>
          <w:tcPr>
            <w:tcW w:w="300" w:type="pct"/>
          </w:tcPr>
          <w:p w:rsidR="00142446" w:rsidRDefault="00142446">
            <w:r>
              <w:t>24.32</w:t>
            </w:r>
          </w:p>
        </w:tc>
        <w:tc>
          <w:tcPr>
            <w:tcW w:w="300" w:type="pct"/>
          </w:tcPr>
          <w:p w:rsidR="00142446" w:rsidRDefault="00142446">
            <w:r>
              <w:t>58.008528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348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16845</w:t>
            </w:r>
          </w:p>
        </w:tc>
        <w:tc>
          <w:tcPr>
            <w:tcW w:w="399" w:type="pct"/>
          </w:tcPr>
          <w:p w:rsidR="00142446" w:rsidRDefault="00142446">
            <w:r>
              <w:t>Umaima Ishaq</w:t>
            </w:r>
          </w:p>
        </w:tc>
        <w:tc>
          <w:tcPr>
            <w:tcW w:w="423" w:type="pct"/>
          </w:tcPr>
          <w:p w:rsidR="00142446" w:rsidRDefault="00142446">
            <w:r>
              <w:t>Muhammad Ishaq</w:t>
            </w:r>
          </w:p>
        </w:tc>
        <w:tc>
          <w:tcPr>
            <w:tcW w:w="361" w:type="pct"/>
          </w:tcPr>
          <w:p w:rsidR="00142446" w:rsidRDefault="00142446">
            <w:r>
              <w:t>115336-P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14.758333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2.5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4.7</w:t>
            </w:r>
          </w:p>
        </w:tc>
        <w:tc>
          <w:tcPr>
            <w:tcW w:w="279" w:type="pct"/>
          </w:tcPr>
          <w:p w:rsidR="00142446" w:rsidRDefault="00142446">
            <w:r>
              <w:t>4.486364</w:t>
            </w:r>
          </w:p>
        </w:tc>
        <w:tc>
          <w:tcPr>
            <w:tcW w:w="300" w:type="pct"/>
          </w:tcPr>
          <w:p w:rsidR="00142446" w:rsidRDefault="00142446">
            <w:r>
              <w:t>26.56</w:t>
            </w:r>
          </w:p>
        </w:tc>
        <w:tc>
          <w:tcPr>
            <w:tcW w:w="300" w:type="pct"/>
          </w:tcPr>
          <w:p w:rsidR="00142446" w:rsidRDefault="00142446">
            <w:r>
              <w:t>58.004697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349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22759</w:t>
            </w:r>
          </w:p>
        </w:tc>
        <w:tc>
          <w:tcPr>
            <w:tcW w:w="399" w:type="pct"/>
          </w:tcPr>
          <w:p w:rsidR="00142446" w:rsidRDefault="00142446">
            <w:r>
              <w:t>Noor Ul Huda Abid</w:t>
            </w:r>
          </w:p>
        </w:tc>
        <w:tc>
          <w:tcPr>
            <w:tcW w:w="423" w:type="pct"/>
          </w:tcPr>
          <w:p w:rsidR="00142446" w:rsidRDefault="00142446">
            <w:r>
              <w:t>Raja Ghulam Rasool Abid</w:t>
            </w:r>
          </w:p>
        </w:tc>
        <w:tc>
          <w:tcPr>
            <w:tcW w:w="361" w:type="pct"/>
          </w:tcPr>
          <w:p w:rsidR="00142446" w:rsidRDefault="00142446">
            <w:r>
              <w:t>719565-01-M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14.3625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4.77619</w:t>
            </w:r>
          </w:p>
        </w:tc>
        <w:tc>
          <w:tcPr>
            <w:tcW w:w="279" w:type="pct"/>
          </w:tcPr>
          <w:p w:rsidR="00142446" w:rsidRDefault="00142446">
            <w:r>
              <w:t>4.422727</w:t>
            </w:r>
          </w:p>
        </w:tc>
        <w:tc>
          <w:tcPr>
            <w:tcW w:w="300" w:type="pct"/>
          </w:tcPr>
          <w:p w:rsidR="00142446" w:rsidRDefault="00142446">
            <w:r>
              <w:t>29.44</w:t>
            </w:r>
          </w:p>
        </w:tc>
        <w:tc>
          <w:tcPr>
            <w:tcW w:w="300" w:type="pct"/>
          </w:tcPr>
          <w:p w:rsidR="00142446" w:rsidRDefault="00142446">
            <w:r>
              <w:t>58.001417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350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20615</w:t>
            </w:r>
          </w:p>
        </w:tc>
        <w:tc>
          <w:tcPr>
            <w:tcW w:w="399" w:type="pct"/>
          </w:tcPr>
          <w:p w:rsidR="00142446" w:rsidRDefault="00142446">
            <w:r>
              <w:t>Fatima Shafique</w:t>
            </w:r>
          </w:p>
        </w:tc>
        <w:tc>
          <w:tcPr>
            <w:tcW w:w="423" w:type="pct"/>
          </w:tcPr>
          <w:p w:rsidR="00142446" w:rsidRDefault="00142446">
            <w:r>
              <w:t>Junaid Jamshed</w:t>
            </w:r>
          </w:p>
        </w:tc>
        <w:tc>
          <w:tcPr>
            <w:tcW w:w="361" w:type="pct"/>
          </w:tcPr>
          <w:p w:rsidR="00142446" w:rsidRDefault="00142446">
            <w:r>
              <w:t>720717-01-M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14.889796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4.666667</w:t>
            </w:r>
          </w:p>
        </w:tc>
        <w:tc>
          <w:tcPr>
            <w:tcW w:w="279" w:type="pct"/>
          </w:tcPr>
          <w:p w:rsidR="00142446" w:rsidRDefault="00142446">
            <w:r>
              <w:t>4.627273</w:t>
            </w:r>
          </w:p>
        </w:tc>
        <w:tc>
          <w:tcPr>
            <w:tcW w:w="300" w:type="pct"/>
          </w:tcPr>
          <w:p w:rsidR="00142446" w:rsidRDefault="00142446">
            <w:r>
              <w:t>28.8</w:t>
            </w:r>
          </w:p>
        </w:tc>
        <w:tc>
          <w:tcPr>
            <w:tcW w:w="300" w:type="pct"/>
          </w:tcPr>
          <w:p w:rsidR="00142446" w:rsidRDefault="00142446">
            <w:r>
              <w:t>57.983736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35</w:t>
            </w:r>
            <w:r>
              <w:lastRenderedPageBreak/>
              <w:t>1</w:t>
            </w:r>
          </w:p>
        </w:tc>
        <w:tc>
          <w:tcPr>
            <w:tcW w:w="221" w:type="pct"/>
          </w:tcPr>
          <w:p w:rsidR="00142446" w:rsidRDefault="00142446">
            <w:r>
              <w:lastRenderedPageBreak/>
              <w:t>12</w:t>
            </w:r>
            <w:r>
              <w:lastRenderedPageBreak/>
              <w:t>06</w:t>
            </w:r>
          </w:p>
        </w:tc>
        <w:tc>
          <w:tcPr>
            <w:tcW w:w="280" w:type="pct"/>
          </w:tcPr>
          <w:p w:rsidR="00142446" w:rsidRDefault="00142446">
            <w:r>
              <w:lastRenderedPageBreak/>
              <w:t>2444</w:t>
            </w:r>
            <w:r>
              <w:lastRenderedPageBreak/>
              <w:t>6</w:t>
            </w:r>
          </w:p>
        </w:tc>
        <w:tc>
          <w:tcPr>
            <w:tcW w:w="399" w:type="pct"/>
          </w:tcPr>
          <w:p w:rsidR="00142446" w:rsidRDefault="00142446">
            <w:r>
              <w:lastRenderedPageBreak/>
              <w:t>Muhamm</w:t>
            </w:r>
            <w:r>
              <w:lastRenderedPageBreak/>
              <w:t>ad Kazim</w:t>
            </w:r>
          </w:p>
        </w:tc>
        <w:tc>
          <w:tcPr>
            <w:tcW w:w="423" w:type="pct"/>
          </w:tcPr>
          <w:p w:rsidR="00142446" w:rsidRDefault="00142446">
            <w:r>
              <w:lastRenderedPageBreak/>
              <w:t>Feroz Huss</w:t>
            </w:r>
            <w:r>
              <w:lastRenderedPageBreak/>
              <w:t xml:space="preserve">ain </w:t>
            </w:r>
          </w:p>
        </w:tc>
        <w:tc>
          <w:tcPr>
            <w:tcW w:w="361" w:type="pct"/>
          </w:tcPr>
          <w:p w:rsidR="00142446" w:rsidRDefault="00142446">
            <w:r>
              <w:lastRenderedPageBreak/>
              <w:t>103849</w:t>
            </w:r>
            <w:r>
              <w:lastRenderedPageBreak/>
              <w:t>-P</w:t>
            </w:r>
          </w:p>
        </w:tc>
        <w:tc>
          <w:tcPr>
            <w:tcW w:w="314" w:type="pct"/>
          </w:tcPr>
          <w:p w:rsidR="00142446" w:rsidRDefault="00142446">
            <w:r>
              <w:lastRenderedPageBreak/>
              <w:t>Punja</w:t>
            </w:r>
            <w:r>
              <w:lastRenderedPageBreak/>
              <w:t>b</w:t>
            </w:r>
          </w:p>
        </w:tc>
        <w:tc>
          <w:tcPr>
            <w:tcW w:w="300" w:type="pct"/>
          </w:tcPr>
          <w:p w:rsidR="00142446" w:rsidRDefault="00142446">
            <w:r>
              <w:lastRenderedPageBreak/>
              <w:t>14.06</w:t>
            </w:r>
            <w:r>
              <w:lastRenderedPageBreak/>
              <w:t>6667</w:t>
            </w:r>
          </w:p>
        </w:tc>
        <w:tc>
          <w:tcPr>
            <w:tcW w:w="274" w:type="pct"/>
          </w:tcPr>
          <w:p w:rsidR="00142446" w:rsidRDefault="00142446">
            <w:r>
              <w:lastRenderedPageBreak/>
              <w:t>0.0</w:t>
            </w:r>
          </w:p>
        </w:tc>
        <w:tc>
          <w:tcPr>
            <w:tcW w:w="225" w:type="pct"/>
          </w:tcPr>
          <w:p w:rsidR="00142446" w:rsidRDefault="00142446">
            <w:r>
              <w:t>2.5</w:t>
            </w:r>
          </w:p>
        </w:tc>
        <w:tc>
          <w:tcPr>
            <w:tcW w:w="305" w:type="pct"/>
          </w:tcPr>
          <w:p w:rsidR="00142446" w:rsidRDefault="00142446">
            <w:r>
              <w:t>7.75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3.7</w:t>
            </w:r>
          </w:p>
        </w:tc>
        <w:tc>
          <w:tcPr>
            <w:tcW w:w="279" w:type="pct"/>
          </w:tcPr>
          <w:p w:rsidR="00142446" w:rsidRDefault="00142446">
            <w:r>
              <w:t>3.71</w:t>
            </w:r>
            <w:r>
              <w:lastRenderedPageBreak/>
              <w:t>8182</w:t>
            </w:r>
          </w:p>
        </w:tc>
        <w:tc>
          <w:tcPr>
            <w:tcW w:w="300" w:type="pct"/>
          </w:tcPr>
          <w:p w:rsidR="00142446" w:rsidRDefault="00142446">
            <w:r>
              <w:lastRenderedPageBreak/>
              <w:t>26.24</w:t>
            </w:r>
          </w:p>
        </w:tc>
        <w:tc>
          <w:tcPr>
            <w:tcW w:w="300" w:type="pct"/>
          </w:tcPr>
          <w:p w:rsidR="00142446" w:rsidRDefault="00142446">
            <w:r>
              <w:t>57.97</w:t>
            </w:r>
            <w:r>
              <w:lastRenderedPageBreak/>
              <w:t>4849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lastRenderedPageBreak/>
              <w:t>352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24815</w:t>
            </w:r>
          </w:p>
        </w:tc>
        <w:tc>
          <w:tcPr>
            <w:tcW w:w="399" w:type="pct"/>
          </w:tcPr>
          <w:p w:rsidR="00142446" w:rsidRDefault="00142446">
            <w:r>
              <w:t>Frazia Shafaqat</w:t>
            </w:r>
          </w:p>
        </w:tc>
        <w:tc>
          <w:tcPr>
            <w:tcW w:w="423" w:type="pct"/>
          </w:tcPr>
          <w:p w:rsidR="00142446" w:rsidRDefault="00142446">
            <w:r>
              <w:t>Shafaqat Ali</w:t>
            </w:r>
          </w:p>
        </w:tc>
        <w:tc>
          <w:tcPr>
            <w:tcW w:w="361" w:type="pct"/>
          </w:tcPr>
          <w:p w:rsidR="00142446" w:rsidRDefault="00142446">
            <w:r>
              <w:t xml:space="preserve">721515-01-M 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14.979167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4.442857</w:t>
            </w:r>
          </w:p>
        </w:tc>
        <w:tc>
          <w:tcPr>
            <w:tcW w:w="279" w:type="pct"/>
          </w:tcPr>
          <w:p w:rsidR="00142446" w:rsidRDefault="00142446">
            <w:r>
              <w:t>4.427273</w:t>
            </w:r>
          </w:p>
        </w:tc>
        <w:tc>
          <w:tcPr>
            <w:tcW w:w="300" w:type="pct"/>
          </w:tcPr>
          <w:p w:rsidR="00142446" w:rsidRDefault="00142446">
            <w:r>
              <w:t>29.12</w:t>
            </w:r>
          </w:p>
        </w:tc>
        <w:tc>
          <w:tcPr>
            <w:tcW w:w="300" w:type="pct"/>
          </w:tcPr>
          <w:p w:rsidR="00142446" w:rsidRDefault="00142446">
            <w:r>
              <w:t>57.969297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353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7160</w:t>
            </w:r>
          </w:p>
        </w:tc>
        <w:tc>
          <w:tcPr>
            <w:tcW w:w="399" w:type="pct"/>
          </w:tcPr>
          <w:p w:rsidR="00142446" w:rsidRDefault="00142446">
            <w:r>
              <w:t>Muhammad Javed</w:t>
            </w:r>
          </w:p>
        </w:tc>
        <w:tc>
          <w:tcPr>
            <w:tcW w:w="423" w:type="pct"/>
          </w:tcPr>
          <w:p w:rsidR="00142446" w:rsidRDefault="00142446">
            <w:r>
              <w:t>Rasheed Ahmad</w:t>
            </w:r>
          </w:p>
        </w:tc>
        <w:tc>
          <w:tcPr>
            <w:tcW w:w="361" w:type="pct"/>
          </w:tcPr>
          <w:p w:rsidR="00142446" w:rsidRDefault="00142446">
            <w:r>
              <w:t>106184-P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12.016667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2.5</w:t>
            </w:r>
          </w:p>
        </w:tc>
        <w:tc>
          <w:tcPr>
            <w:tcW w:w="305" w:type="pct"/>
          </w:tcPr>
          <w:p w:rsidR="00142446" w:rsidRDefault="00142446">
            <w:r>
              <w:t>9.166667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4.285714</w:t>
            </w:r>
          </w:p>
        </w:tc>
        <w:tc>
          <w:tcPr>
            <w:tcW w:w="279" w:type="pct"/>
          </w:tcPr>
          <w:p w:rsidR="00142446" w:rsidRDefault="00142446">
            <w:r>
              <w:t>4.068182</w:t>
            </w:r>
          </w:p>
        </w:tc>
        <w:tc>
          <w:tcPr>
            <w:tcW w:w="300" w:type="pct"/>
          </w:tcPr>
          <w:p w:rsidR="00142446" w:rsidRDefault="00142446">
            <w:r>
              <w:t>25.92</w:t>
            </w:r>
          </w:p>
        </w:tc>
        <w:tc>
          <w:tcPr>
            <w:tcW w:w="300" w:type="pct"/>
          </w:tcPr>
          <w:p w:rsidR="00142446" w:rsidRDefault="00142446">
            <w:r>
              <w:t>57.95723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354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22221</w:t>
            </w:r>
          </w:p>
        </w:tc>
        <w:tc>
          <w:tcPr>
            <w:tcW w:w="399" w:type="pct"/>
          </w:tcPr>
          <w:p w:rsidR="00142446" w:rsidRDefault="00142446">
            <w:r>
              <w:t>Ayesha Khalid</w:t>
            </w:r>
          </w:p>
        </w:tc>
        <w:tc>
          <w:tcPr>
            <w:tcW w:w="423" w:type="pct"/>
          </w:tcPr>
          <w:p w:rsidR="00142446" w:rsidRDefault="00142446">
            <w:r>
              <w:t>Ch. Khalid Iqbal</w:t>
            </w:r>
          </w:p>
        </w:tc>
        <w:tc>
          <w:tcPr>
            <w:tcW w:w="361" w:type="pct"/>
          </w:tcPr>
          <w:p w:rsidR="00142446" w:rsidRDefault="00142446">
            <w:r>
              <w:t>721363-01-M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15.8375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2.5</w:t>
            </w:r>
          </w:p>
        </w:tc>
        <w:tc>
          <w:tcPr>
            <w:tcW w:w="305" w:type="pct"/>
          </w:tcPr>
          <w:p w:rsidR="00142446" w:rsidRDefault="00142446">
            <w:r>
              <w:t>1.333333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4.828571</w:t>
            </w:r>
          </w:p>
        </w:tc>
        <w:tc>
          <w:tcPr>
            <w:tcW w:w="279" w:type="pct"/>
          </w:tcPr>
          <w:p w:rsidR="00142446" w:rsidRDefault="00142446">
            <w:r>
              <w:t>4.336364</w:t>
            </w:r>
          </w:p>
        </w:tc>
        <w:tc>
          <w:tcPr>
            <w:tcW w:w="300" w:type="pct"/>
          </w:tcPr>
          <w:p w:rsidR="00142446" w:rsidRDefault="00142446">
            <w:r>
              <w:t>29.12</w:t>
            </w:r>
          </w:p>
        </w:tc>
        <w:tc>
          <w:tcPr>
            <w:tcW w:w="300" w:type="pct"/>
          </w:tcPr>
          <w:p w:rsidR="00142446" w:rsidRDefault="00142446">
            <w:r>
              <w:t>57.955768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355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19087</w:t>
            </w:r>
          </w:p>
        </w:tc>
        <w:tc>
          <w:tcPr>
            <w:tcW w:w="399" w:type="pct"/>
          </w:tcPr>
          <w:p w:rsidR="00142446" w:rsidRDefault="00142446">
            <w:r>
              <w:t>Muhammad Hamza Hassan Qadri</w:t>
            </w:r>
          </w:p>
        </w:tc>
        <w:tc>
          <w:tcPr>
            <w:tcW w:w="423" w:type="pct"/>
          </w:tcPr>
          <w:p w:rsidR="00142446" w:rsidRDefault="00142446">
            <w:r>
              <w:t>Mehtab Hassan Qadri</w:t>
            </w:r>
          </w:p>
        </w:tc>
        <w:tc>
          <w:tcPr>
            <w:tcW w:w="361" w:type="pct"/>
          </w:tcPr>
          <w:p w:rsidR="00142446" w:rsidRDefault="00142446">
            <w:r>
              <w:t>109685-P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13.42449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3.25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4.561905</w:t>
            </w:r>
          </w:p>
        </w:tc>
        <w:tc>
          <w:tcPr>
            <w:tcW w:w="279" w:type="pct"/>
          </w:tcPr>
          <w:p w:rsidR="00142446" w:rsidRDefault="00142446">
            <w:r>
              <w:t>4.518182</w:t>
            </w:r>
          </w:p>
        </w:tc>
        <w:tc>
          <w:tcPr>
            <w:tcW w:w="300" w:type="pct"/>
          </w:tcPr>
          <w:p w:rsidR="00142446" w:rsidRDefault="00142446">
            <w:r>
              <w:t>27.2</w:t>
            </w:r>
          </w:p>
        </w:tc>
        <w:tc>
          <w:tcPr>
            <w:tcW w:w="300" w:type="pct"/>
          </w:tcPr>
          <w:p w:rsidR="00142446" w:rsidRDefault="00142446">
            <w:r>
              <w:t>57.954577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356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23193</w:t>
            </w:r>
          </w:p>
        </w:tc>
        <w:tc>
          <w:tcPr>
            <w:tcW w:w="399" w:type="pct"/>
          </w:tcPr>
          <w:p w:rsidR="00142446" w:rsidRDefault="00142446">
            <w:r>
              <w:t>Muhammad Ishaq</w:t>
            </w:r>
          </w:p>
        </w:tc>
        <w:tc>
          <w:tcPr>
            <w:tcW w:w="423" w:type="pct"/>
          </w:tcPr>
          <w:p w:rsidR="00142446" w:rsidRDefault="00142446">
            <w:r>
              <w:t xml:space="preserve">Zahoor Ahmed </w:t>
            </w:r>
          </w:p>
        </w:tc>
        <w:tc>
          <w:tcPr>
            <w:tcW w:w="361" w:type="pct"/>
          </w:tcPr>
          <w:p w:rsidR="00142446" w:rsidRDefault="00142446">
            <w:r>
              <w:t>84646-P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12.845833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2.5</w:t>
            </w:r>
          </w:p>
        </w:tc>
        <w:tc>
          <w:tcPr>
            <w:tcW w:w="305" w:type="pct"/>
          </w:tcPr>
          <w:p w:rsidR="00142446" w:rsidRDefault="00142446">
            <w:r>
              <w:t>10.0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3.888235</w:t>
            </w:r>
          </w:p>
        </w:tc>
        <w:tc>
          <w:tcPr>
            <w:tcW w:w="279" w:type="pct"/>
          </w:tcPr>
          <w:p w:rsidR="00142446" w:rsidRDefault="00142446">
            <w:r>
              <w:t>3.754545</w:t>
            </w:r>
          </w:p>
        </w:tc>
        <w:tc>
          <w:tcPr>
            <w:tcW w:w="300" w:type="pct"/>
          </w:tcPr>
          <w:p w:rsidR="00142446" w:rsidRDefault="00142446">
            <w:r>
              <w:t>24.96</w:t>
            </w:r>
          </w:p>
        </w:tc>
        <w:tc>
          <w:tcPr>
            <w:tcW w:w="300" w:type="pct"/>
          </w:tcPr>
          <w:p w:rsidR="00142446" w:rsidRDefault="00142446">
            <w:r>
              <w:t>57.948613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357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22396</w:t>
            </w:r>
          </w:p>
        </w:tc>
        <w:tc>
          <w:tcPr>
            <w:tcW w:w="399" w:type="pct"/>
          </w:tcPr>
          <w:p w:rsidR="00142446" w:rsidRDefault="00142446">
            <w:r>
              <w:t>Shalat Amber</w:t>
            </w:r>
          </w:p>
        </w:tc>
        <w:tc>
          <w:tcPr>
            <w:tcW w:w="423" w:type="pct"/>
          </w:tcPr>
          <w:p w:rsidR="00142446" w:rsidRDefault="00142446">
            <w:r>
              <w:t>Aslam Pervaiz</w:t>
            </w:r>
          </w:p>
        </w:tc>
        <w:tc>
          <w:tcPr>
            <w:tcW w:w="361" w:type="pct"/>
          </w:tcPr>
          <w:p w:rsidR="00142446" w:rsidRDefault="00142446">
            <w:r>
              <w:t>721634-01-M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15.7125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4.766667</w:t>
            </w:r>
          </w:p>
        </w:tc>
        <w:tc>
          <w:tcPr>
            <w:tcW w:w="279" w:type="pct"/>
          </w:tcPr>
          <w:p w:rsidR="00142446" w:rsidRDefault="00142446">
            <w:r>
              <w:t>4.622727</w:t>
            </w:r>
          </w:p>
        </w:tc>
        <w:tc>
          <w:tcPr>
            <w:tcW w:w="300" w:type="pct"/>
          </w:tcPr>
          <w:p w:rsidR="00142446" w:rsidRDefault="00142446">
            <w:r>
              <w:t>27.84</w:t>
            </w:r>
          </w:p>
        </w:tc>
        <w:tc>
          <w:tcPr>
            <w:tcW w:w="300" w:type="pct"/>
          </w:tcPr>
          <w:p w:rsidR="00142446" w:rsidRDefault="00142446">
            <w:r>
              <w:t>57.941894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358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15858</w:t>
            </w:r>
          </w:p>
        </w:tc>
        <w:tc>
          <w:tcPr>
            <w:tcW w:w="399" w:type="pct"/>
          </w:tcPr>
          <w:p w:rsidR="00142446" w:rsidRDefault="00142446">
            <w:r>
              <w:t>Muqaddas Riaz Butt</w:t>
            </w:r>
          </w:p>
        </w:tc>
        <w:tc>
          <w:tcPr>
            <w:tcW w:w="423" w:type="pct"/>
          </w:tcPr>
          <w:p w:rsidR="00142446" w:rsidRDefault="00142446">
            <w:r>
              <w:t>Riaz Butt</w:t>
            </w:r>
          </w:p>
        </w:tc>
        <w:tc>
          <w:tcPr>
            <w:tcW w:w="361" w:type="pct"/>
          </w:tcPr>
          <w:p w:rsidR="00142446" w:rsidRDefault="00142446">
            <w:r>
              <w:t>112285-P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14.929167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4.0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4.557143</w:t>
            </w:r>
          </w:p>
        </w:tc>
        <w:tc>
          <w:tcPr>
            <w:tcW w:w="279" w:type="pct"/>
          </w:tcPr>
          <w:p w:rsidR="00142446" w:rsidRDefault="00142446">
            <w:r>
              <w:t>4.477273</w:t>
            </w:r>
          </w:p>
        </w:tc>
        <w:tc>
          <w:tcPr>
            <w:tcW w:w="300" w:type="pct"/>
          </w:tcPr>
          <w:p w:rsidR="00142446" w:rsidRDefault="00142446">
            <w:r>
              <w:t>24.96</w:t>
            </w:r>
          </w:p>
        </w:tc>
        <w:tc>
          <w:tcPr>
            <w:tcW w:w="300" w:type="pct"/>
          </w:tcPr>
          <w:p w:rsidR="00142446" w:rsidRDefault="00142446">
            <w:r>
              <w:t>57.923583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359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23302</w:t>
            </w:r>
          </w:p>
        </w:tc>
        <w:tc>
          <w:tcPr>
            <w:tcW w:w="399" w:type="pct"/>
          </w:tcPr>
          <w:p w:rsidR="00142446" w:rsidRDefault="00142446">
            <w:r>
              <w:t>Maria Khalid</w:t>
            </w:r>
          </w:p>
        </w:tc>
        <w:tc>
          <w:tcPr>
            <w:tcW w:w="423" w:type="pct"/>
          </w:tcPr>
          <w:p w:rsidR="00142446" w:rsidRDefault="00142446">
            <w:r>
              <w:t>Khalid Pervaiz</w:t>
            </w:r>
          </w:p>
        </w:tc>
        <w:tc>
          <w:tcPr>
            <w:tcW w:w="361" w:type="pct"/>
          </w:tcPr>
          <w:p w:rsidR="00142446" w:rsidRDefault="00142446">
            <w:r>
              <w:t>718261-01-M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15.566667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4.533333</w:t>
            </w:r>
          </w:p>
        </w:tc>
        <w:tc>
          <w:tcPr>
            <w:tcW w:w="279" w:type="pct"/>
          </w:tcPr>
          <w:p w:rsidR="00142446" w:rsidRDefault="00142446">
            <w:r>
              <w:t>4.340909</w:t>
            </w:r>
          </w:p>
        </w:tc>
        <w:tc>
          <w:tcPr>
            <w:tcW w:w="300" w:type="pct"/>
          </w:tcPr>
          <w:p w:rsidR="00142446" w:rsidRDefault="00142446">
            <w:r>
              <w:t>28.48</w:t>
            </w:r>
          </w:p>
        </w:tc>
        <w:tc>
          <w:tcPr>
            <w:tcW w:w="300" w:type="pct"/>
          </w:tcPr>
          <w:p w:rsidR="00142446" w:rsidRDefault="00142446">
            <w:r>
              <w:t>57.920909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360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18908</w:t>
            </w:r>
          </w:p>
        </w:tc>
        <w:tc>
          <w:tcPr>
            <w:tcW w:w="399" w:type="pct"/>
          </w:tcPr>
          <w:p w:rsidR="00142446" w:rsidRDefault="00142446">
            <w:r>
              <w:t>Sinha Hussain Choudhry</w:t>
            </w:r>
          </w:p>
        </w:tc>
        <w:tc>
          <w:tcPr>
            <w:tcW w:w="423" w:type="pct"/>
          </w:tcPr>
          <w:p w:rsidR="00142446" w:rsidRDefault="00142446">
            <w:r>
              <w:t>choudhry muhammad huss</w:t>
            </w:r>
            <w:r>
              <w:lastRenderedPageBreak/>
              <w:t>ain</w:t>
            </w:r>
          </w:p>
        </w:tc>
        <w:tc>
          <w:tcPr>
            <w:tcW w:w="361" w:type="pct"/>
          </w:tcPr>
          <w:p w:rsidR="00142446" w:rsidRDefault="00142446">
            <w:r>
              <w:lastRenderedPageBreak/>
              <w:t xml:space="preserve">110271-P 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15.4625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2.5</w:t>
            </w:r>
          </w:p>
        </w:tc>
        <w:tc>
          <w:tcPr>
            <w:tcW w:w="305" w:type="pct"/>
          </w:tcPr>
          <w:p w:rsidR="00142446" w:rsidRDefault="00142446">
            <w:r>
              <w:t>6.25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4.385714</w:t>
            </w:r>
          </w:p>
        </w:tc>
        <w:tc>
          <w:tcPr>
            <w:tcW w:w="279" w:type="pct"/>
          </w:tcPr>
          <w:p w:rsidR="00142446" w:rsidRDefault="00142446">
            <w:r>
              <w:t>4.340909</w:t>
            </w:r>
          </w:p>
        </w:tc>
        <w:tc>
          <w:tcPr>
            <w:tcW w:w="300" w:type="pct"/>
          </w:tcPr>
          <w:p w:rsidR="00142446" w:rsidRDefault="00142446">
            <w:r>
              <w:t>24.96</w:t>
            </w:r>
          </w:p>
        </w:tc>
        <w:tc>
          <w:tcPr>
            <w:tcW w:w="300" w:type="pct"/>
          </w:tcPr>
          <w:p w:rsidR="00142446" w:rsidRDefault="00142446">
            <w:r>
              <w:t>57.899123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lastRenderedPageBreak/>
              <w:t>361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21650</w:t>
            </w:r>
          </w:p>
        </w:tc>
        <w:tc>
          <w:tcPr>
            <w:tcW w:w="399" w:type="pct"/>
          </w:tcPr>
          <w:p w:rsidR="00142446" w:rsidRDefault="00142446">
            <w:r>
              <w:t>Maria Qibtia</w:t>
            </w:r>
          </w:p>
        </w:tc>
        <w:tc>
          <w:tcPr>
            <w:tcW w:w="423" w:type="pct"/>
          </w:tcPr>
          <w:p w:rsidR="00142446" w:rsidRDefault="00142446">
            <w:r>
              <w:t>Mirza Ashiq Baig</w:t>
            </w:r>
          </w:p>
        </w:tc>
        <w:tc>
          <w:tcPr>
            <w:tcW w:w="361" w:type="pct"/>
          </w:tcPr>
          <w:p w:rsidR="00142446" w:rsidRDefault="00142446">
            <w:r>
              <w:t>716313-01-M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16.241667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4.642857</w:t>
            </w:r>
          </w:p>
        </w:tc>
        <w:tc>
          <w:tcPr>
            <w:tcW w:w="279" w:type="pct"/>
          </w:tcPr>
          <w:p w:rsidR="00142446" w:rsidRDefault="00142446">
            <w:r>
              <w:t>4.481818</w:t>
            </w:r>
          </w:p>
        </w:tc>
        <w:tc>
          <w:tcPr>
            <w:tcW w:w="300" w:type="pct"/>
          </w:tcPr>
          <w:p w:rsidR="00142446" w:rsidRDefault="00142446">
            <w:r>
              <w:t>27.52</w:t>
            </w:r>
          </w:p>
        </w:tc>
        <w:tc>
          <w:tcPr>
            <w:tcW w:w="300" w:type="pct"/>
          </w:tcPr>
          <w:p w:rsidR="00142446" w:rsidRDefault="00142446">
            <w:r>
              <w:t>57.886342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362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18526</w:t>
            </w:r>
          </w:p>
        </w:tc>
        <w:tc>
          <w:tcPr>
            <w:tcW w:w="399" w:type="pct"/>
          </w:tcPr>
          <w:p w:rsidR="00142446" w:rsidRDefault="00142446">
            <w:r>
              <w:t>Arslan Zahid</w:t>
            </w:r>
          </w:p>
        </w:tc>
        <w:tc>
          <w:tcPr>
            <w:tcW w:w="423" w:type="pct"/>
          </w:tcPr>
          <w:p w:rsidR="00142446" w:rsidRDefault="00142446">
            <w:r>
              <w:t>Zahid Iqbal</w:t>
            </w:r>
          </w:p>
        </w:tc>
        <w:tc>
          <w:tcPr>
            <w:tcW w:w="361" w:type="pct"/>
          </w:tcPr>
          <w:p w:rsidR="00142446" w:rsidRDefault="00142446">
            <w:r>
              <w:t>113033-P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14.695833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2.5</w:t>
            </w:r>
          </w:p>
        </w:tc>
        <w:tc>
          <w:tcPr>
            <w:tcW w:w="305" w:type="pct"/>
          </w:tcPr>
          <w:p w:rsidR="00142446" w:rsidRDefault="00142446">
            <w:r>
              <w:t>3.5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4.728571</w:t>
            </w:r>
          </w:p>
        </w:tc>
        <w:tc>
          <w:tcPr>
            <w:tcW w:w="279" w:type="pct"/>
          </w:tcPr>
          <w:p w:rsidR="00142446" w:rsidRDefault="00142446">
            <w:r>
              <w:t>4.3</w:t>
            </w:r>
          </w:p>
        </w:tc>
        <w:tc>
          <w:tcPr>
            <w:tcW w:w="300" w:type="pct"/>
          </w:tcPr>
          <w:p w:rsidR="00142446" w:rsidRDefault="00142446">
            <w:r>
              <w:t>28.16</w:t>
            </w:r>
          </w:p>
        </w:tc>
        <w:tc>
          <w:tcPr>
            <w:tcW w:w="300" w:type="pct"/>
          </w:tcPr>
          <w:p w:rsidR="00142446" w:rsidRDefault="00142446">
            <w:r>
              <w:t>57.884404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363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21813</w:t>
            </w:r>
          </w:p>
        </w:tc>
        <w:tc>
          <w:tcPr>
            <w:tcW w:w="399" w:type="pct"/>
          </w:tcPr>
          <w:p w:rsidR="00142446" w:rsidRDefault="00142446">
            <w:r>
              <w:t>Bakhtawar Haseeb</w:t>
            </w:r>
          </w:p>
        </w:tc>
        <w:tc>
          <w:tcPr>
            <w:tcW w:w="423" w:type="pct"/>
          </w:tcPr>
          <w:p w:rsidR="00142446" w:rsidRDefault="00142446">
            <w:r>
              <w:t>Haseeb Iqbal</w:t>
            </w:r>
          </w:p>
        </w:tc>
        <w:tc>
          <w:tcPr>
            <w:tcW w:w="361" w:type="pct"/>
          </w:tcPr>
          <w:p w:rsidR="00142446" w:rsidRDefault="00142446">
            <w:r>
              <w:t>714681-01-M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13.995833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4.685714</w:t>
            </w:r>
          </w:p>
        </w:tc>
        <w:tc>
          <w:tcPr>
            <w:tcW w:w="279" w:type="pct"/>
          </w:tcPr>
          <w:p w:rsidR="00142446" w:rsidRDefault="00142446">
            <w:r>
              <w:t>4.386364</w:t>
            </w:r>
          </w:p>
        </w:tc>
        <w:tc>
          <w:tcPr>
            <w:tcW w:w="300" w:type="pct"/>
          </w:tcPr>
          <w:p w:rsidR="00142446" w:rsidRDefault="00142446">
            <w:r>
              <w:t>29.76</w:t>
            </w:r>
          </w:p>
        </w:tc>
        <w:tc>
          <w:tcPr>
            <w:tcW w:w="300" w:type="pct"/>
          </w:tcPr>
          <w:p w:rsidR="00142446" w:rsidRDefault="00142446">
            <w:r>
              <w:t>57.827911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364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22870</w:t>
            </w:r>
          </w:p>
        </w:tc>
        <w:tc>
          <w:tcPr>
            <w:tcW w:w="399" w:type="pct"/>
          </w:tcPr>
          <w:p w:rsidR="00142446" w:rsidRDefault="00142446">
            <w:r>
              <w:t>Samee Ullah</w:t>
            </w:r>
          </w:p>
        </w:tc>
        <w:tc>
          <w:tcPr>
            <w:tcW w:w="423" w:type="pct"/>
          </w:tcPr>
          <w:p w:rsidR="00142446" w:rsidRDefault="00142446">
            <w:r>
              <w:t>Akhter ali</w:t>
            </w:r>
          </w:p>
        </w:tc>
        <w:tc>
          <w:tcPr>
            <w:tcW w:w="361" w:type="pct"/>
          </w:tcPr>
          <w:p w:rsidR="00142446" w:rsidRDefault="00142446">
            <w:r>
              <w:t>109540-p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14.510638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2.5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4.590476</w:t>
            </w:r>
          </w:p>
        </w:tc>
        <w:tc>
          <w:tcPr>
            <w:tcW w:w="279" w:type="pct"/>
          </w:tcPr>
          <w:p w:rsidR="00142446" w:rsidRDefault="00142446">
            <w:r>
              <w:t>4.327273</w:t>
            </w:r>
          </w:p>
        </w:tc>
        <w:tc>
          <w:tcPr>
            <w:tcW w:w="300" w:type="pct"/>
          </w:tcPr>
          <w:p w:rsidR="00142446" w:rsidRDefault="00142446">
            <w:r>
              <w:t>26.88</w:t>
            </w:r>
          </w:p>
        </w:tc>
        <w:tc>
          <w:tcPr>
            <w:tcW w:w="300" w:type="pct"/>
          </w:tcPr>
          <w:p w:rsidR="00142446" w:rsidRDefault="00142446">
            <w:r>
              <w:t>57.808387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365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6331</w:t>
            </w:r>
          </w:p>
        </w:tc>
        <w:tc>
          <w:tcPr>
            <w:tcW w:w="399" w:type="pct"/>
          </w:tcPr>
          <w:p w:rsidR="00142446" w:rsidRDefault="00142446">
            <w:r>
              <w:t>Ali Umair</w:t>
            </w:r>
          </w:p>
        </w:tc>
        <w:tc>
          <w:tcPr>
            <w:tcW w:w="423" w:type="pct"/>
          </w:tcPr>
          <w:p w:rsidR="00142446" w:rsidRDefault="00142446">
            <w:r>
              <w:t>Muhammad Saeed</w:t>
            </w:r>
          </w:p>
        </w:tc>
        <w:tc>
          <w:tcPr>
            <w:tcW w:w="361" w:type="pct"/>
          </w:tcPr>
          <w:p w:rsidR="00142446" w:rsidRDefault="00142446">
            <w:r>
              <w:t>93967-P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13.058333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2.5</w:t>
            </w:r>
          </w:p>
        </w:tc>
        <w:tc>
          <w:tcPr>
            <w:tcW w:w="305" w:type="pct"/>
          </w:tcPr>
          <w:p w:rsidR="00142446" w:rsidRDefault="00142446">
            <w:r>
              <w:t>10.0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4.266667</w:t>
            </w:r>
          </w:p>
        </w:tc>
        <w:tc>
          <w:tcPr>
            <w:tcW w:w="279" w:type="pct"/>
          </w:tcPr>
          <w:p w:rsidR="00142446" w:rsidRDefault="00142446">
            <w:r>
              <w:t>3.972727</w:t>
            </w:r>
          </w:p>
        </w:tc>
        <w:tc>
          <w:tcPr>
            <w:tcW w:w="300" w:type="pct"/>
          </w:tcPr>
          <w:p w:rsidR="00142446" w:rsidRDefault="00142446">
            <w:r>
              <w:t>24.0</w:t>
            </w:r>
          </w:p>
        </w:tc>
        <w:tc>
          <w:tcPr>
            <w:tcW w:w="300" w:type="pct"/>
          </w:tcPr>
          <w:p w:rsidR="00142446" w:rsidRDefault="00142446">
            <w:r>
              <w:t>57.797727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366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3655</w:t>
            </w:r>
          </w:p>
        </w:tc>
        <w:tc>
          <w:tcPr>
            <w:tcW w:w="399" w:type="pct"/>
          </w:tcPr>
          <w:p w:rsidR="00142446" w:rsidRDefault="00142446">
            <w:r>
              <w:t>Muhammad Samaat</w:t>
            </w:r>
          </w:p>
        </w:tc>
        <w:tc>
          <w:tcPr>
            <w:tcW w:w="423" w:type="pct"/>
          </w:tcPr>
          <w:p w:rsidR="00142446" w:rsidRDefault="00142446">
            <w:r>
              <w:t>Muhammad Shafi</w:t>
            </w:r>
          </w:p>
        </w:tc>
        <w:tc>
          <w:tcPr>
            <w:tcW w:w="361" w:type="pct"/>
          </w:tcPr>
          <w:p w:rsidR="00142446" w:rsidRDefault="00142446">
            <w:r>
              <w:t>5631-AJK</w:t>
            </w:r>
          </w:p>
        </w:tc>
        <w:tc>
          <w:tcPr>
            <w:tcW w:w="314" w:type="pct"/>
          </w:tcPr>
          <w:p w:rsidR="00142446" w:rsidRDefault="00142446">
            <w:r>
              <w:t>AJK, G&amp;B, FATA, ICT</w:t>
            </w:r>
          </w:p>
        </w:tc>
        <w:tc>
          <w:tcPr>
            <w:tcW w:w="300" w:type="pct"/>
          </w:tcPr>
          <w:p w:rsidR="00142446" w:rsidRDefault="00142446">
            <w:r>
              <w:t>14.016667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6.25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4.17619</w:t>
            </w:r>
          </w:p>
        </w:tc>
        <w:tc>
          <w:tcPr>
            <w:tcW w:w="279" w:type="pct"/>
          </w:tcPr>
          <w:p w:rsidR="00142446" w:rsidRDefault="00142446">
            <w:r>
              <w:t>4.322727</w:t>
            </w:r>
          </w:p>
        </w:tc>
        <w:tc>
          <w:tcPr>
            <w:tcW w:w="300" w:type="pct"/>
          </w:tcPr>
          <w:p w:rsidR="00142446" w:rsidRDefault="00142446">
            <w:r>
              <w:t>24.0</w:t>
            </w:r>
          </w:p>
        </w:tc>
        <w:tc>
          <w:tcPr>
            <w:tcW w:w="300" w:type="pct"/>
          </w:tcPr>
          <w:p w:rsidR="00142446" w:rsidRDefault="00142446">
            <w:r>
              <w:t>57.765584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367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20539</w:t>
            </w:r>
          </w:p>
        </w:tc>
        <w:tc>
          <w:tcPr>
            <w:tcW w:w="399" w:type="pct"/>
          </w:tcPr>
          <w:p w:rsidR="00142446" w:rsidRDefault="00142446">
            <w:r>
              <w:t>Shahana Sajjad</w:t>
            </w:r>
          </w:p>
        </w:tc>
        <w:tc>
          <w:tcPr>
            <w:tcW w:w="423" w:type="pct"/>
          </w:tcPr>
          <w:p w:rsidR="00142446" w:rsidRDefault="00142446">
            <w:r>
              <w:t>khawaja sajjad abbas</w:t>
            </w:r>
          </w:p>
        </w:tc>
        <w:tc>
          <w:tcPr>
            <w:tcW w:w="361" w:type="pct"/>
          </w:tcPr>
          <w:p w:rsidR="00142446" w:rsidRDefault="00142446">
            <w:r>
              <w:t>111621-P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14.33617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5.75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4.528571</w:t>
            </w:r>
          </w:p>
        </w:tc>
        <w:tc>
          <w:tcPr>
            <w:tcW w:w="279" w:type="pct"/>
          </w:tcPr>
          <w:p w:rsidR="00142446" w:rsidRDefault="00142446">
            <w:r>
              <w:t>4.15</w:t>
            </w:r>
          </w:p>
        </w:tc>
        <w:tc>
          <w:tcPr>
            <w:tcW w:w="300" w:type="pct"/>
          </w:tcPr>
          <w:p w:rsidR="00142446" w:rsidRDefault="00142446">
            <w:r>
              <w:t>24.0</w:t>
            </w:r>
          </w:p>
        </w:tc>
        <w:tc>
          <w:tcPr>
            <w:tcW w:w="300" w:type="pct"/>
          </w:tcPr>
          <w:p w:rsidR="00142446" w:rsidRDefault="00142446">
            <w:r>
              <w:t>57.764741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368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21719</w:t>
            </w:r>
          </w:p>
        </w:tc>
        <w:tc>
          <w:tcPr>
            <w:tcW w:w="399" w:type="pct"/>
          </w:tcPr>
          <w:p w:rsidR="00142446" w:rsidRDefault="00142446">
            <w:r>
              <w:t>Anum Aleem</w:t>
            </w:r>
          </w:p>
        </w:tc>
        <w:tc>
          <w:tcPr>
            <w:tcW w:w="423" w:type="pct"/>
          </w:tcPr>
          <w:p w:rsidR="00142446" w:rsidRDefault="00142446">
            <w:r>
              <w:t xml:space="preserve">Muhammad Aleem Akhtar </w:t>
            </w:r>
          </w:p>
        </w:tc>
        <w:tc>
          <w:tcPr>
            <w:tcW w:w="361" w:type="pct"/>
          </w:tcPr>
          <w:p w:rsidR="00142446" w:rsidRDefault="00142446">
            <w:r>
              <w:t>104448-P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13.566667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4.0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4.309524</w:t>
            </w:r>
          </w:p>
        </w:tc>
        <w:tc>
          <w:tcPr>
            <w:tcW w:w="279" w:type="pct"/>
          </w:tcPr>
          <w:p w:rsidR="00142446" w:rsidRDefault="00142446">
            <w:r>
              <w:t>4.322727</w:t>
            </w:r>
          </w:p>
        </w:tc>
        <w:tc>
          <w:tcPr>
            <w:tcW w:w="300" w:type="pct"/>
          </w:tcPr>
          <w:p w:rsidR="00142446" w:rsidRDefault="00142446">
            <w:r>
              <w:t>26.56</w:t>
            </w:r>
          </w:p>
        </w:tc>
        <w:tc>
          <w:tcPr>
            <w:tcW w:w="300" w:type="pct"/>
          </w:tcPr>
          <w:p w:rsidR="00142446" w:rsidRDefault="00142446">
            <w:r>
              <w:t>57.758918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369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21020</w:t>
            </w:r>
          </w:p>
        </w:tc>
        <w:tc>
          <w:tcPr>
            <w:tcW w:w="399" w:type="pct"/>
          </w:tcPr>
          <w:p w:rsidR="00142446" w:rsidRDefault="00142446">
            <w:r>
              <w:t>Rabia Nawaz</w:t>
            </w:r>
          </w:p>
        </w:tc>
        <w:tc>
          <w:tcPr>
            <w:tcW w:w="423" w:type="pct"/>
          </w:tcPr>
          <w:p w:rsidR="00142446" w:rsidRDefault="00142446">
            <w:r>
              <w:t>Muhammad Nawaz</w:t>
            </w:r>
          </w:p>
        </w:tc>
        <w:tc>
          <w:tcPr>
            <w:tcW w:w="361" w:type="pct"/>
          </w:tcPr>
          <w:p w:rsidR="00142446" w:rsidRDefault="00142446">
            <w:r>
              <w:t>105304-P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15.033333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2.5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3.490476</w:t>
            </w:r>
          </w:p>
        </w:tc>
        <w:tc>
          <w:tcPr>
            <w:tcW w:w="279" w:type="pct"/>
          </w:tcPr>
          <w:p w:rsidR="00142446" w:rsidRDefault="00142446">
            <w:r>
              <w:t>3.113636</w:t>
            </w:r>
          </w:p>
        </w:tc>
        <w:tc>
          <w:tcPr>
            <w:tcW w:w="300" w:type="pct"/>
          </w:tcPr>
          <w:p w:rsidR="00142446" w:rsidRDefault="00142446">
            <w:r>
              <w:t>33.6</w:t>
            </w:r>
          </w:p>
        </w:tc>
        <w:tc>
          <w:tcPr>
            <w:tcW w:w="300" w:type="pct"/>
          </w:tcPr>
          <w:p w:rsidR="00142446" w:rsidRDefault="00142446">
            <w:r>
              <w:t>57.737445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lastRenderedPageBreak/>
              <w:t>370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20558</w:t>
            </w:r>
          </w:p>
        </w:tc>
        <w:tc>
          <w:tcPr>
            <w:tcW w:w="399" w:type="pct"/>
          </w:tcPr>
          <w:p w:rsidR="00142446" w:rsidRDefault="00142446">
            <w:r>
              <w:t>Sheeraz Azam</w:t>
            </w:r>
          </w:p>
        </w:tc>
        <w:tc>
          <w:tcPr>
            <w:tcW w:w="423" w:type="pct"/>
          </w:tcPr>
          <w:p w:rsidR="00142446" w:rsidRDefault="00142446">
            <w:r>
              <w:t>Muhammad Azam Qaisrani</w:t>
            </w:r>
          </w:p>
        </w:tc>
        <w:tc>
          <w:tcPr>
            <w:tcW w:w="361" w:type="pct"/>
          </w:tcPr>
          <w:p w:rsidR="00142446" w:rsidRDefault="00142446">
            <w:r>
              <w:t>119015-P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13.891667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1.5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4.642857</w:t>
            </w:r>
          </w:p>
        </w:tc>
        <w:tc>
          <w:tcPr>
            <w:tcW w:w="279" w:type="pct"/>
          </w:tcPr>
          <w:p w:rsidR="00142446" w:rsidRDefault="00142446">
            <w:r>
              <w:t>4.222727</w:t>
            </w:r>
          </w:p>
        </w:tc>
        <w:tc>
          <w:tcPr>
            <w:tcW w:w="300" w:type="pct"/>
          </w:tcPr>
          <w:p w:rsidR="00142446" w:rsidRDefault="00142446">
            <w:r>
              <w:t>28.48</w:t>
            </w:r>
          </w:p>
        </w:tc>
        <w:tc>
          <w:tcPr>
            <w:tcW w:w="300" w:type="pct"/>
          </w:tcPr>
          <w:p w:rsidR="00142446" w:rsidRDefault="00142446">
            <w:r>
              <w:t>57.737251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371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22730</w:t>
            </w:r>
          </w:p>
        </w:tc>
        <w:tc>
          <w:tcPr>
            <w:tcW w:w="399" w:type="pct"/>
          </w:tcPr>
          <w:p w:rsidR="00142446" w:rsidRDefault="00142446">
            <w:r>
              <w:t>Saddique Ahmed</w:t>
            </w:r>
          </w:p>
        </w:tc>
        <w:tc>
          <w:tcPr>
            <w:tcW w:w="423" w:type="pct"/>
          </w:tcPr>
          <w:p w:rsidR="00142446" w:rsidRDefault="00142446">
            <w:r>
              <w:t xml:space="preserve">Aziz Ahmed </w:t>
            </w:r>
          </w:p>
        </w:tc>
        <w:tc>
          <w:tcPr>
            <w:tcW w:w="361" w:type="pct"/>
          </w:tcPr>
          <w:p w:rsidR="00142446" w:rsidRDefault="00142446">
            <w:r>
              <w:t>715529-01-M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13.2375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4.666667</w:t>
            </w:r>
          </w:p>
        </w:tc>
        <w:tc>
          <w:tcPr>
            <w:tcW w:w="279" w:type="pct"/>
          </w:tcPr>
          <w:p w:rsidR="00142446" w:rsidRDefault="00142446">
            <w:r>
              <w:t>4.427273</w:t>
            </w:r>
          </w:p>
        </w:tc>
        <w:tc>
          <w:tcPr>
            <w:tcW w:w="300" w:type="pct"/>
          </w:tcPr>
          <w:p w:rsidR="00142446" w:rsidRDefault="00142446">
            <w:r>
              <w:t>30.4</w:t>
            </w:r>
          </w:p>
        </w:tc>
        <w:tc>
          <w:tcPr>
            <w:tcW w:w="300" w:type="pct"/>
          </w:tcPr>
          <w:p w:rsidR="00142446" w:rsidRDefault="00142446">
            <w:r>
              <w:t>57.73144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372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22823</w:t>
            </w:r>
          </w:p>
        </w:tc>
        <w:tc>
          <w:tcPr>
            <w:tcW w:w="399" w:type="pct"/>
          </w:tcPr>
          <w:p w:rsidR="00142446" w:rsidRDefault="00142446">
            <w:r>
              <w:t>Zoha Yaqub</w:t>
            </w:r>
          </w:p>
        </w:tc>
        <w:tc>
          <w:tcPr>
            <w:tcW w:w="423" w:type="pct"/>
          </w:tcPr>
          <w:p w:rsidR="00142446" w:rsidRDefault="00142446">
            <w:r>
              <w:t>Muhammad Yaqub</w:t>
            </w:r>
          </w:p>
        </w:tc>
        <w:tc>
          <w:tcPr>
            <w:tcW w:w="361" w:type="pct"/>
          </w:tcPr>
          <w:p w:rsidR="00142446" w:rsidRDefault="00142446">
            <w:r>
              <w:t>716194-01-M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14.683333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0.666667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2.0</w:t>
            </w:r>
          </w:p>
        </w:tc>
        <w:tc>
          <w:tcPr>
            <w:tcW w:w="279" w:type="pct"/>
          </w:tcPr>
          <w:p w:rsidR="00142446" w:rsidRDefault="00142446">
            <w:r>
              <w:t>4.780952</w:t>
            </w:r>
          </w:p>
        </w:tc>
        <w:tc>
          <w:tcPr>
            <w:tcW w:w="279" w:type="pct"/>
          </w:tcPr>
          <w:p w:rsidR="00142446" w:rsidRDefault="00142446">
            <w:r>
              <w:t>4.677273</w:t>
            </w:r>
          </w:p>
        </w:tc>
        <w:tc>
          <w:tcPr>
            <w:tcW w:w="300" w:type="pct"/>
          </w:tcPr>
          <w:p w:rsidR="00142446" w:rsidRDefault="00142446">
            <w:r>
              <w:t>25.92</w:t>
            </w:r>
          </w:p>
        </w:tc>
        <w:tc>
          <w:tcPr>
            <w:tcW w:w="300" w:type="pct"/>
          </w:tcPr>
          <w:p w:rsidR="00142446" w:rsidRDefault="00142446">
            <w:r>
              <w:t>57.728225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373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6470</w:t>
            </w:r>
          </w:p>
        </w:tc>
        <w:tc>
          <w:tcPr>
            <w:tcW w:w="399" w:type="pct"/>
          </w:tcPr>
          <w:p w:rsidR="00142446" w:rsidRDefault="00142446">
            <w:r>
              <w:t>Sanashabbir</w:t>
            </w:r>
          </w:p>
        </w:tc>
        <w:tc>
          <w:tcPr>
            <w:tcW w:w="423" w:type="pct"/>
          </w:tcPr>
          <w:p w:rsidR="00142446" w:rsidRDefault="00142446">
            <w:r>
              <w:t>SHABBIR AHMAD RAHI</w:t>
            </w:r>
          </w:p>
        </w:tc>
        <w:tc>
          <w:tcPr>
            <w:tcW w:w="361" w:type="pct"/>
          </w:tcPr>
          <w:p w:rsidR="00142446" w:rsidRDefault="00142446">
            <w:r>
              <w:t>79374-p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12.728421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2.5</w:t>
            </w:r>
          </w:p>
        </w:tc>
        <w:tc>
          <w:tcPr>
            <w:tcW w:w="305" w:type="pct"/>
          </w:tcPr>
          <w:p w:rsidR="00142446" w:rsidRDefault="00142446">
            <w:r>
              <w:t>10.0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3.519048</w:t>
            </w:r>
          </w:p>
        </w:tc>
        <w:tc>
          <w:tcPr>
            <w:tcW w:w="279" w:type="pct"/>
          </w:tcPr>
          <w:p w:rsidR="00142446" w:rsidRDefault="00142446">
            <w:r>
              <w:t>3.677273</w:t>
            </w:r>
          </w:p>
        </w:tc>
        <w:tc>
          <w:tcPr>
            <w:tcW w:w="300" w:type="pct"/>
          </w:tcPr>
          <w:p w:rsidR="00142446" w:rsidRDefault="00142446">
            <w:r>
              <w:t>25.28</w:t>
            </w:r>
          </w:p>
        </w:tc>
        <w:tc>
          <w:tcPr>
            <w:tcW w:w="300" w:type="pct"/>
          </w:tcPr>
          <w:p w:rsidR="00142446" w:rsidRDefault="00142446">
            <w:r>
              <w:t>57.704742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374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6722</w:t>
            </w:r>
          </w:p>
        </w:tc>
        <w:tc>
          <w:tcPr>
            <w:tcW w:w="399" w:type="pct"/>
          </w:tcPr>
          <w:p w:rsidR="00142446" w:rsidRDefault="00142446">
            <w:r>
              <w:t>Muhammad Umair Abid</w:t>
            </w:r>
          </w:p>
        </w:tc>
        <w:tc>
          <w:tcPr>
            <w:tcW w:w="423" w:type="pct"/>
          </w:tcPr>
          <w:p w:rsidR="00142446" w:rsidRDefault="00142446">
            <w:r>
              <w:t>Ch. Abid Rasheed</w:t>
            </w:r>
          </w:p>
        </w:tc>
        <w:tc>
          <w:tcPr>
            <w:tcW w:w="361" w:type="pct"/>
          </w:tcPr>
          <w:p w:rsidR="00142446" w:rsidRDefault="00142446">
            <w:r>
              <w:t>75702-P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12.413043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2.5</w:t>
            </w:r>
          </w:p>
        </w:tc>
        <w:tc>
          <w:tcPr>
            <w:tcW w:w="305" w:type="pct"/>
          </w:tcPr>
          <w:p w:rsidR="00142446" w:rsidRDefault="00142446">
            <w:r>
              <w:t>10.0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4.371429</w:t>
            </w:r>
          </w:p>
        </w:tc>
        <w:tc>
          <w:tcPr>
            <w:tcW w:w="279" w:type="pct"/>
          </w:tcPr>
          <w:p w:rsidR="00142446" w:rsidRDefault="00142446">
            <w:r>
              <w:t>3.436364</w:t>
            </w:r>
          </w:p>
        </w:tc>
        <w:tc>
          <w:tcPr>
            <w:tcW w:w="300" w:type="pct"/>
          </w:tcPr>
          <w:p w:rsidR="00142446" w:rsidRDefault="00142446">
            <w:r>
              <w:t>24.96</w:t>
            </w:r>
          </w:p>
        </w:tc>
        <w:tc>
          <w:tcPr>
            <w:tcW w:w="300" w:type="pct"/>
          </w:tcPr>
          <w:p w:rsidR="00142446" w:rsidRDefault="00142446">
            <w:r>
              <w:t>57.680836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375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18835</w:t>
            </w:r>
          </w:p>
        </w:tc>
        <w:tc>
          <w:tcPr>
            <w:tcW w:w="399" w:type="pct"/>
          </w:tcPr>
          <w:p w:rsidR="00142446" w:rsidRDefault="00142446">
            <w:r>
              <w:t>Khushnood Maqbool</w:t>
            </w:r>
          </w:p>
        </w:tc>
        <w:tc>
          <w:tcPr>
            <w:tcW w:w="423" w:type="pct"/>
          </w:tcPr>
          <w:p w:rsidR="00142446" w:rsidRDefault="00142446">
            <w:r>
              <w:t>Maqbool Ahmed</w:t>
            </w:r>
          </w:p>
        </w:tc>
        <w:tc>
          <w:tcPr>
            <w:tcW w:w="361" w:type="pct"/>
          </w:tcPr>
          <w:p w:rsidR="00142446" w:rsidRDefault="00142446">
            <w:r>
              <w:t>114427-P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13.654167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4.75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4.709524</w:t>
            </w:r>
          </w:p>
        </w:tc>
        <w:tc>
          <w:tcPr>
            <w:tcW w:w="279" w:type="pct"/>
          </w:tcPr>
          <w:p w:rsidR="00142446" w:rsidRDefault="00142446">
            <w:r>
              <w:t>4.281818</w:t>
            </w:r>
          </w:p>
        </w:tc>
        <w:tc>
          <w:tcPr>
            <w:tcW w:w="300" w:type="pct"/>
          </w:tcPr>
          <w:p w:rsidR="00142446" w:rsidRDefault="00142446">
            <w:r>
              <w:t>25.28</w:t>
            </w:r>
          </w:p>
        </w:tc>
        <w:tc>
          <w:tcPr>
            <w:tcW w:w="300" w:type="pct"/>
          </w:tcPr>
          <w:p w:rsidR="00142446" w:rsidRDefault="00142446">
            <w:r>
              <w:t>57.675509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376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22837</w:t>
            </w:r>
          </w:p>
        </w:tc>
        <w:tc>
          <w:tcPr>
            <w:tcW w:w="399" w:type="pct"/>
          </w:tcPr>
          <w:p w:rsidR="00142446" w:rsidRDefault="00142446">
            <w:r>
              <w:t>Jannat Asad</w:t>
            </w:r>
          </w:p>
        </w:tc>
        <w:tc>
          <w:tcPr>
            <w:tcW w:w="423" w:type="pct"/>
          </w:tcPr>
          <w:p w:rsidR="00142446" w:rsidRDefault="00142446">
            <w:r>
              <w:t xml:space="preserve">Asad ullah malik </w:t>
            </w:r>
          </w:p>
        </w:tc>
        <w:tc>
          <w:tcPr>
            <w:tcW w:w="361" w:type="pct"/>
          </w:tcPr>
          <w:p w:rsidR="00142446" w:rsidRDefault="00142446">
            <w:r>
              <w:t>720392-01-M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14.220833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4.07619</w:t>
            </w:r>
          </w:p>
        </w:tc>
        <w:tc>
          <w:tcPr>
            <w:tcW w:w="279" w:type="pct"/>
          </w:tcPr>
          <w:p w:rsidR="00142446" w:rsidRDefault="00142446">
            <w:r>
              <w:t>4.377273</w:t>
            </w:r>
          </w:p>
        </w:tc>
        <w:tc>
          <w:tcPr>
            <w:tcW w:w="300" w:type="pct"/>
          </w:tcPr>
          <w:p w:rsidR="00142446" w:rsidRDefault="00142446">
            <w:r>
              <w:t>30.0</w:t>
            </w:r>
          </w:p>
        </w:tc>
        <w:tc>
          <w:tcPr>
            <w:tcW w:w="300" w:type="pct"/>
          </w:tcPr>
          <w:p w:rsidR="00142446" w:rsidRDefault="00142446">
            <w:r>
              <w:t>57.674296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377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17240</w:t>
            </w:r>
          </w:p>
        </w:tc>
        <w:tc>
          <w:tcPr>
            <w:tcW w:w="399" w:type="pct"/>
          </w:tcPr>
          <w:p w:rsidR="00142446" w:rsidRDefault="00142446">
            <w:r>
              <w:t>Babar Ali</w:t>
            </w:r>
          </w:p>
        </w:tc>
        <w:tc>
          <w:tcPr>
            <w:tcW w:w="423" w:type="pct"/>
          </w:tcPr>
          <w:p w:rsidR="00142446" w:rsidRDefault="00142446">
            <w:r>
              <w:t>Farid Ahmad</w:t>
            </w:r>
          </w:p>
        </w:tc>
        <w:tc>
          <w:tcPr>
            <w:tcW w:w="361" w:type="pct"/>
          </w:tcPr>
          <w:p w:rsidR="00142446" w:rsidRDefault="00142446">
            <w:r>
              <w:t>114216-P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14.845833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2.833333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4.309524</w:t>
            </w:r>
          </w:p>
        </w:tc>
        <w:tc>
          <w:tcPr>
            <w:tcW w:w="279" w:type="pct"/>
          </w:tcPr>
          <w:p w:rsidR="00142446" w:rsidRDefault="00142446">
            <w:r>
              <w:t>4.436364</w:t>
            </w:r>
          </w:p>
        </w:tc>
        <w:tc>
          <w:tcPr>
            <w:tcW w:w="300" w:type="pct"/>
          </w:tcPr>
          <w:p w:rsidR="00142446" w:rsidRDefault="00142446">
            <w:r>
              <w:t>26.24</w:t>
            </w:r>
          </w:p>
        </w:tc>
        <w:tc>
          <w:tcPr>
            <w:tcW w:w="300" w:type="pct"/>
          </w:tcPr>
          <w:p w:rsidR="00142446" w:rsidRDefault="00142446">
            <w:r>
              <w:t>57.665054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378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23042</w:t>
            </w:r>
          </w:p>
        </w:tc>
        <w:tc>
          <w:tcPr>
            <w:tcW w:w="399" w:type="pct"/>
          </w:tcPr>
          <w:p w:rsidR="00142446" w:rsidRDefault="00142446">
            <w:r>
              <w:t>Rida Nadeem</w:t>
            </w:r>
          </w:p>
        </w:tc>
        <w:tc>
          <w:tcPr>
            <w:tcW w:w="423" w:type="pct"/>
          </w:tcPr>
          <w:p w:rsidR="00142446" w:rsidRDefault="00142446">
            <w:r>
              <w:t xml:space="preserve">Muhammad Nadeem </w:t>
            </w:r>
          </w:p>
        </w:tc>
        <w:tc>
          <w:tcPr>
            <w:tcW w:w="361" w:type="pct"/>
          </w:tcPr>
          <w:p w:rsidR="00142446" w:rsidRDefault="00142446">
            <w:r>
              <w:t>716560-01-M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15.495833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4.547619</w:t>
            </w:r>
          </w:p>
        </w:tc>
        <w:tc>
          <w:tcPr>
            <w:tcW w:w="279" w:type="pct"/>
          </w:tcPr>
          <w:p w:rsidR="00142446" w:rsidRDefault="00142446">
            <w:r>
              <w:t>4.459091</w:t>
            </w:r>
          </w:p>
        </w:tc>
        <w:tc>
          <w:tcPr>
            <w:tcW w:w="300" w:type="pct"/>
          </w:tcPr>
          <w:p w:rsidR="00142446" w:rsidRDefault="00142446">
            <w:r>
              <w:t>28.16</w:t>
            </w:r>
          </w:p>
        </w:tc>
        <w:tc>
          <w:tcPr>
            <w:tcW w:w="300" w:type="pct"/>
          </w:tcPr>
          <w:p w:rsidR="00142446" w:rsidRDefault="00142446">
            <w:r>
              <w:t>57.662543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379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18420</w:t>
            </w:r>
          </w:p>
        </w:tc>
        <w:tc>
          <w:tcPr>
            <w:tcW w:w="399" w:type="pct"/>
          </w:tcPr>
          <w:p w:rsidR="00142446" w:rsidRDefault="00142446">
            <w:r>
              <w:t>Zahra Arshad</w:t>
            </w:r>
          </w:p>
        </w:tc>
        <w:tc>
          <w:tcPr>
            <w:tcW w:w="423" w:type="pct"/>
          </w:tcPr>
          <w:p w:rsidR="00142446" w:rsidRDefault="00142446">
            <w:r>
              <w:t>MUHAMMAD ARSHAD</w:t>
            </w:r>
          </w:p>
        </w:tc>
        <w:tc>
          <w:tcPr>
            <w:tcW w:w="361" w:type="pct"/>
          </w:tcPr>
          <w:p w:rsidR="00142446" w:rsidRDefault="00142446">
            <w:r>
              <w:t>115342-P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13.271287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4.409524</w:t>
            </w:r>
          </w:p>
        </w:tc>
        <w:tc>
          <w:tcPr>
            <w:tcW w:w="279" w:type="pct"/>
          </w:tcPr>
          <w:p w:rsidR="00142446" w:rsidRDefault="00142446">
            <w:r>
              <w:t>4.577273</w:t>
            </w:r>
          </w:p>
        </w:tc>
        <w:tc>
          <w:tcPr>
            <w:tcW w:w="300" w:type="pct"/>
          </w:tcPr>
          <w:p w:rsidR="00142446" w:rsidRDefault="00142446">
            <w:r>
              <w:t>30.4</w:t>
            </w:r>
          </w:p>
        </w:tc>
        <w:tc>
          <w:tcPr>
            <w:tcW w:w="300" w:type="pct"/>
          </w:tcPr>
          <w:p w:rsidR="00142446" w:rsidRDefault="00142446">
            <w:r>
              <w:t>57.658084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lastRenderedPageBreak/>
              <w:t>380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22380</w:t>
            </w:r>
          </w:p>
        </w:tc>
        <w:tc>
          <w:tcPr>
            <w:tcW w:w="399" w:type="pct"/>
          </w:tcPr>
          <w:p w:rsidR="00142446" w:rsidRDefault="00142446">
            <w:r>
              <w:t>Muhammad Hassan</w:t>
            </w:r>
          </w:p>
        </w:tc>
        <w:tc>
          <w:tcPr>
            <w:tcW w:w="423" w:type="pct"/>
          </w:tcPr>
          <w:p w:rsidR="00142446" w:rsidRDefault="00142446">
            <w:r>
              <w:t>MUHAMMAD AMIN</w:t>
            </w:r>
          </w:p>
        </w:tc>
        <w:tc>
          <w:tcPr>
            <w:tcW w:w="361" w:type="pct"/>
          </w:tcPr>
          <w:p w:rsidR="00142446" w:rsidRDefault="00142446">
            <w:r>
              <w:t>108723-P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13.733333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2.333333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4.404762</w:t>
            </w:r>
          </w:p>
        </w:tc>
        <w:tc>
          <w:tcPr>
            <w:tcW w:w="279" w:type="pct"/>
          </w:tcPr>
          <w:p w:rsidR="00142446" w:rsidRDefault="00142446">
            <w:r>
              <w:t>4.345455</w:t>
            </w:r>
          </w:p>
        </w:tc>
        <w:tc>
          <w:tcPr>
            <w:tcW w:w="300" w:type="pct"/>
          </w:tcPr>
          <w:p w:rsidR="00142446" w:rsidRDefault="00142446">
            <w:r>
              <w:t>27.84</w:t>
            </w:r>
          </w:p>
        </w:tc>
        <w:tc>
          <w:tcPr>
            <w:tcW w:w="300" w:type="pct"/>
          </w:tcPr>
          <w:p w:rsidR="00142446" w:rsidRDefault="00142446">
            <w:r>
              <w:t>57.656883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381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24892</w:t>
            </w:r>
          </w:p>
        </w:tc>
        <w:tc>
          <w:tcPr>
            <w:tcW w:w="399" w:type="pct"/>
          </w:tcPr>
          <w:p w:rsidR="00142446" w:rsidRDefault="00142446">
            <w:r>
              <w:t>Khazeena Razeen</w:t>
            </w:r>
          </w:p>
        </w:tc>
        <w:tc>
          <w:tcPr>
            <w:tcW w:w="423" w:type="pct"/>
          </w:tcPr>
          <w:p w:rsidR="00142446" w:rsidRDefault="00142446">
            <w:r>
              <w:t>Javed iqbal</w:t>
            </w:r>
          </w:p>
        </w:tc>
        <w:tc>
          <w:tcPr>
            <w:tcW w:w="361" w:type="pct"/>
          </w:tcPr>
          <w:p w:rsidR="00142446" w:rsidRDefault="00142446">
            <w:r>
              <w:t>103198_P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14.316667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2.5</w:t>
            </w:r>
          </w:p>
        </w:tc>
        <w:tc>
          <w:tcPr>
            <w:tcW w:w="305" w:type="pct"/>
          </w:tcPr>
          <w:p w:rsidR="00142446" w:rsidRDefault="00142446">
            <w:r>
              <w:t>8.0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3.614286</w:t>
            </w:r>
          </w:p>
        </w:tc>
        <w:tc>
          <w:tcPr>
            <w:tcW w:w="279" w:type="pct"/>
          </w:tcPr>
          <w:p w:rsidR="00142446" w:rsidRDefault="00142446">
            <w:r>
              <w:t>3.940909</w:t>
            </w:r>
          </w:p>
        </w:tc>
        <w:tc>
          <w:tcPr>
            <w:tcW w:w="300" w:type="pct"/>
          </w:tcPr>
          <w:p w:rsidR="00142446" w:rsidRDefault="00142446">
            <w:r>
              <w:t>25.28</w:t>
            </w:r>
          </w:p>
        </w:tc>
        <w:tc>
          <w:tcPr>
            <w:tcW w:w="300" w:type="pct"/>
          </w:tcPr>
          <w:p w:rsidR="00142446" w:rsidRDefault="00142446">
            <w:r>
              <w:t>57.651862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382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24770</w:t>
            </w:r>
          </w:p>
        </w:tc>
        <w:tc>
          <w:tcPr>
            <w:tcW w:w="399" w:type="pct"/>
          </w:tcPr>
          <w:p w:rsidR="00142446" w:rsidRDefault="00142446">
            <w:r>
              <w:t>Suneel</w:t>
            </w:r>
          </w:p>
        </w:tc>
        <w:tc>
          <w:tcPr>
            <w:tcW w:w="423" w:type="pct"/>
          </w:tcPr>
          <w:p w:rsidR="00142446" w:rsidRDefault="00142446">
            <w:r>
              <w:t xml:space="preserve">Hari Chand </w:t>
            </w:r>
          </w:p>
        </w:tc>
        <w:tc>
          <w:tcPr>
            <w:tcW w:w="361" w:type="pct"/>
          </w:tcPr>
          <w:p w:rsidR="00142446" w:rsidRDefault="00142446">
            <w:r>
              <w:t>716888-01-M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15.3375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1.25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4.028571</w:t>
            </w:r>
          </w:p>
        </w:tc>
        <w:tc>
          <w:tcPr>
            <w:tcW w:w="279" w:type="pct"/>
          </w:tcPr>
          <w:p w:rsidR="00142446" w:rsidRDefault="00142446">
            <w:r>
              <w:t>4.495455</w:t>
            </w:r>
          </w:p>
        </w:tc>
        <w:tc>
          <w:tcPr>
            <w:tcW w:w="300" w:type="pct"/>
          </w:tcPr>
          <w:p w:rsidR="00142446" w:rsidRDefault="00142446">
            <w:r>
              <w:t>27.52</w:t>
            </w:r>
          </w:p>
        </w:tc>
        <w:tc>
          <w:tcPr>
            <w:tcW w:w="300" w:type="pct"/>
          </w:tcPr>
          <w:p w:rsidR="00142446" w:rsidRDefault="00142446">
            <w:r>
              <w:t>57.631526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383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6968</w:t>
            </w:r>
          </w:p>
        </w:tc>
        <w:tc>
          <w:tcPr>
            <w:tcW w:w="399" w:type="pct"/>
          </w:tcPr>
          <w:p w:rsidR="00142446" w:rsidRDefault="00142446">
            <w:r>
              <w:t>Maria Munir</w:t>
            </w:r>
          </w:p>
        </w:tc>
        <w:tc>
          <w:tcPr>
            <w:tcW w:w="423" w:type="pct"/>
          </w:tcPr>
          <w:p w:rsidR="00142446" w:rsidRDefault="00142446">
            <w:r>
              <w:t>Munir Ahmad</w:t>
            </w:r>
          </w:p>
        </w:tc>
        <w:tc>
          <w:tcPr>
            <w:tcW w:w="361" w:type="pct"/>
          </w:tcPr>
          <w:p w:rsidR="00142446" w:rsidRDefault="00142446">
            <w:r>
              <w:t>95624-P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12.925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6.0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4.538095</w:t>
            </w:r>
          </w:p>
        </w:tc>
        <w:tc>
          <w:tcPr>
            <w:tcW w:w="279" w:type="pct"/>
          </w:tcPr>
          <w:p w:rsidR="00142446" w:rsidRDefault="00142446">
            <w:r>
              <w:t>4.195455</w:t>
            </w:r>
          </w:p>
        </w:tc>
        <w:tc>
          <w:tcPr>
            <w:tcW w:w="300" w:type="pct"/>
          </w:tcPr>
          <w:p w:rsidR="00142446" w:rsidRDefault="00142446">
            <w:r>
              <w:t>24.96</w:t>
            </w:r>
          </w:p>
        </w:tc>
        <w:tc>
          <w:tcPr>
            <w:tcW w:w="300" w:type="pct"/>
          </w:tcPr>
          <w:p w:rsidR="00142446" w:rsidRDefault="00142446">
            <w:r>
              <w:t>57.61855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384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22785</w:t>
            </w:r>
          </w:p>
        </w:tc>
        <w:tc>
          <w:tcPr>
            <w:tcW w:w="399" w:type="pct"/>
          </w:tcPr>
          <w:p w:rsidR="00142446" w:rsidRDefault="00142446">
            <w:r>
              <w:t>Amina Hafeez</w:t>
            </w:r>
          </w:p>
        </w:tc>
        <w:tc>
          <w:tcPr>
            <w:tcW w:w="423" w:type="pct"/>
          </w:tcPr>
          <w:p w:rsidR="00142446" w:rsidRDefault="00142446">
            <w:r>
              <w:t xml:space="preserve">Muhammad Hafeez </w:t>
            </w:r>
          </w:p>
        </w:tc>
        <w:tc>
          <w:tcPr>
            <w:tcW w:w="361" w:type="pct"/>
          </w:tcPr>
          <w:p w:rsidR="00142446" w:rsidRDefault="00142446">
            <w:r>
              <w:t>716558-01-M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15.5625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4.733333</w:t>
            </w:r>
          </w:p>
        </w:tc>
        <w:tc>
          <w:tcPr>
            <w:tcW w:w="279" w:type="pct"/>
          </w:tcPr>
          <w:p w:rsidR="00142446" w:rsidRDefault="00142446">
            <w:r>
              <w:t>4.468182</w:t>
            </w:r>
          </w:p>
        </w:tc>
        <w:tc>
          <w:tcPr>
            <w:tcW w:w="300" w:type="pct"/>
          </w:tcPr>
          <w:p w:rsidR="00142446" w:rsidRDefault="00142446">
            <w:r>
              <w:t>27.84</w:t>
            </w:r>
          </w:p>
        </w:tc>
        <w:tc>
          <w:tcPr>
            <w:tcW w:w="300" w:type="pct"/>
          </w:tcPr>
          <w:p w:rsidR="00142446" w:rsidRDefault="00142446">
            <w:r>
              <w:t>57.604015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385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20991</w:t>
            </w:r>
          </w:p>
        </w:tc>
        <w:tc>
          <w:tcPr>
            <w:tcW w:w="399" w:type="pct"/>
          </w:tcPr>
          <w:p w:rsidR="00142446" w:rsidRDefault="00142446">
            <w:r>
              <w:t>Nimra Sohail</w:t>
            </w:r>
          </w:p>
        </w:tc>
        <w:tc>
          <w:tcPr>
            <w:tcW w:w="423" w:type="pct"/>
          </w:tcPr>
          <w:p w:rsidR="00142446" w:rsidRDefault="00142446">
            <w:r>
              <w:t>Sohail Aziz</w:t>
            </w:r>
          </w:p>
        </w:tc>
        <w:tc>
          <w:tcPr>
            <w:tcW w:w="361" w:type="pct"/>
          </w:tcPr>
          <w:p w:rsidR="00142446" w:rsidRDefault="00142446">
            <w:r>
              <w:t>715072-01-M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14.355102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4.8</w:t>
            </w:r>
          </w:p>
        </w:tc>
        <w:tc>
          <w:tcPr>
            <w:tcW w:w="279" w:type="pct"/>
          </w:tcPr>
          <w:p w:rsidR="00142446" w:rsidRDefault="00142446">
            <w:r>
              <w:t>4.645455</w:t>
            </w:r>
          </w:p>
        </w:tc>
        <w:tc>
          <w:tcPr>
            <w:tcW w:w="300" w:type="pct"/>
          </w:tcPr>
          <w:p w:rsidR="00142446" w:rsidRDefault="00142446">
            <w:r>
              <w:t>28.8</w:t>
            </w:r>
          </w:p>
        </w:tc>
        <w:tc>
          <w:tcPr>
            <w:tcW w:w="300" w:type="pct"/>
          </w:tcPr>
          <w:p w:rsidR="00142446" w:rsidRDefault="00142446">
            <w:r>
              <w:t>57.600557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386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17734</w:t>
            </w:r>
          </w:p>
        </w:tc>
        <w:tc>
          <w:tcPr>
            <w:tcW w:w="399" w:type="pct"/>
          </w:tcPr>
          <w:p w:rsidR="00142446" w:rsidRDefault="00142446">
            <w:r>
              <w:t>Hadiqa Ejaz</w:t>
            </w:r>
          </w:p>
        </w:tc>
        <w:tc>
          <w:tcPr>
            <w:tcW w:w="423" w:type="pct"/>
          </w:tcPr>
          <w:p w:rsidR="00142446" w:rsidRDefault="00142446">
            <w:r>
              <w:t>Ejaz Ahmed Goraya</w:t>
            </w:r>
          </w:p>
        </w:tc>
        <w:tc>
          <w:tcPr>
            <w:tcW w:w="361" w:type="pct"/>
          </w:tcPr>
          <w:p w:rsidR="00142446" w:rsidRDefault="00142446">
            <w:r>
              <w:t>110089-P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13.75102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2.5</w:t>
            </w:r>
          </w:p>
        </w:tc>
        <w:tc>
          <w:tcPr>
            <w:tcW w:w="305" w:type="pct"/>
          </w:tcPr>
          <w:p w:rsidR="00142446" w:rsidRDefault="00142446">
            <w:r>
              <w:t>5.75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4.838095</w:t>
            </w:r>
          </w:p>
        </w:tc>
        <w:tc>
          <w:tcPr>
            <w:tcW w:w="279" w:type="pct"/>
          </w:tcPr>
          <w:p w:rsidR="00142446" w:rsidRDefault="00142446">
            <w:r>
              <w:t>4.518182</w:t>
            </w:r>
          </w:p>
        </w:tc>
        <w:tc>
          <w:tcPr>
            <w:tcW w:w="300" w:type="pct"/>
          </w:tcPr>
          <w:p w:rsidR="00142446" w:rsidRDefault="00142446">
            <w:r>
              <w:t>26.24</w:t>
            </w:r>
          </w:p>
        </w:tc>
        <w:tc>
          <w:tcPr>
            <w:tcW w:w="300" w:type="pct"/>
          </w:tcPr>
          <w:p w:rsidR="00142446" w:rsidRDefault="00142446">
            <w:r>
              <w:t>57.597297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387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24448</w:t>
            </w:r>
          </w:p>
        </w:tc>
        <w:tc>
          <w:tcPr>
            <w:tcW w:w="399" w:type="pct"/>
          </w:tcPr>
          <w:p w:rsidR="00142446" w:rsidRDefault="00142446">
            <w:r>
              <w:t>Muhammad Sohail</w:t>
            </w:r>
          </w:p>
        </w:tc>
        <w:tc>
          <w:tcPr>
            <w:tcW w:w="423" w:type="pct"/>
          </w:tcPr>
          <w:p w:rsidR="00142446" w:rsidRDefault="00142446">
            <w:r>
              <w:t>Muhammad Fida Gondal</w:t>
            </w:r>
          </w:p>
        </w:tc>
        <w:tc>
          <w:tcPr>
            <w:tcW w:w="361" w:type="pct"/>
          </w:tcPr>
          <w:p w:rsidR="00142446" w:rsidRDefault="00142446">
            <w:r>
              <w:t>86842p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13.025532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2.5</w:t>
            </w:r>
          </w:p>
        </w:tc>
        <w:tc>
          <w:tcPr>
            <w:tcW w:w="305" w:type="pct"/>
          </w:tcPr>
          <w:p w:rsidR="00142446" w:rsidRDefault="00142446">
            <w:r>
              <w:t>10.0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3.952941</w:t>
            </w:r>
          </w:p>
        </w:tc>
        <w:tc>
          <w:tcPr>
            <w:tcW w:w="279" w:type="pct"/>
          </w:tcPr>
          <w:p w:rsidR="00142446" w:rsidRDefault="00142446">
            <w:r>
              <w:t>3.472727</w:t>
            </w:r>
          </w:p>
        </w:tc>
        <w:tc>
          <w:tcPr>
            <w:tcW w:w="300" w:type="pct"/>
          </w:tcPr>
          <w:p w:rsidR="00142446" w:rsidRDefault="00142446">
            <w:r>
              <w:t>24.64</w:t>
            </w:r>
          </w:p>
        </w:tc>
        <w:tc>
          <w:tcPr>
            <w:tcW w:w="300" w:type="pct"/>
          </w:tcPr>
          <w:p w:rsidR="00142446" w:rsidRDefault="00142446">
            <w:r>
              <w:t>57.5912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388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18911</w:t>
            </w:r>
          </w:p>
        </w:tc>
        <w:tc>
          <w:tcPr>
            <w:tcW w:w="399" w:type="pct"/>
          </w:tcPr>
          <w:p w:rsidR="00142446" w:rsidRDefault="00142446">
            <w:r>
              <w:t>Arsalan Ahsan</w:t>
            </w:r>
          </w:p>
        </w:tc>
        <w:tc>
          <w:tcPr>
            <w:tcW w:w="423" w:type="pct"/>
          </w:tcPr>
          <w:p w:rsidR="00142446" w:rsidRDefault="00142446">
            <w:r>
              <w:t>Abdul Sattar</w:t>
            </w:r>
          </w:p>
        </w:tc>
        <w:tc>
          <w:tcPr>
            <w:tcW w:w="361" w:type="pct"/>
          </w:tcPr>
          <w:p w:rsidR="00142446" w:rsidRDefault="00142446">
            <w:r>
              <w:t>108295_P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15.425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2.5</w:t>
            </w:r>
          </w:p>
        </w:tc>
        <w:tc>
          <w:tcPr>
            <w:tcW w:w="305" w:type="pct"/>
          </w:tcPr>
          <w:p w:rsidR="00142446" w:rsidRDefault="00142446">
            <w:r>
              <w:t>6.25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4.219048</w:t>
            </w:r>
          </w:p>
        </w:tc>
        <w:tc>
          <w:tcPr>
            <w:tcW w:w="279" w:type="pct"/>
          </w:tcPr>
          <w:p w:rsidR="00142446" w:rsidRDefault="00142446">
            <w:r>
              <w:t>3.913636</w:t>
            </w:r>
          </w:p>
        </w:tc>
        <w:tc>
          <w:tcPr>
            <w:tcW w:w="300" w:type="pct"/>
          </w:tcPr>
          <w:p w:rsidR="00142446" w:rsidRDefault="00142446">
            <w:r>
              <w:t>25.28</w:t>
            </w:r>
          </w:p>
        </w:tc>
        <w:tc>
          <w:tcPr>
            <w:tcW w:w="300" w:type="pct"/>
          </w:tcPr>
          <w:p w:rsidR="00142446" w:rsidRDefault="00142446">
            <w:r>
              <w:t>57.587684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389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18359</w:t>
            </w:r>
          </w:p>
        </w:tc>
        <w:tc>
          <w:tcPr>
            <w:tcW w:w="399" w:type="pct"/>
          </w:tcPr>
          <w:p w:rsidR="00142446" w:rsidRDefault="00142446">
            <w:r>
              <w:t>Farwa Noor</w:t>
            </w:r>
          </w:p>
        </w:tc>
        <w:tc>
          <w:tcPr>
            <w:tcW w:w="423" w:type="pct"/>
          </w:tcPr>
          <w:p w:rsidR="00142446" w:rsidRDefault="00142446">
            <w:r>
              <w:t>Mian Abdul Karim</w:t>
            </w:r>
          </w:p>
        </w:tc>
        <w:tc>
          <w:tcPr>
            <w:tcW w:w="361" w:type="pct"/>
          </w:tcPr>
          <w:p w:rsidR="00142446" w:rsidRDefault="00142446">
            <w:r>
              <w:t>110974-P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14.25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3.0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4.366667</w:t>
            </w:r>
          </w:p>
        </w:tc>
        <w:tc>
          <w:tcPr>
            <w:tcW w:w="279" w:type="pct"/>
          </w:tcPr>
          <w:p w:rsidR="00142446" w:rsidRDefault="00142446">
            <w:r>
              <w:t>4.072727</w:t>
            </w:r>
          </w:p>
        </w:tc>
        <w:tc>
          <w:tcPr>
            <w:tcW w:w="300" w:type="pct"/>
          </w:tcPr>
          <w:p w:rsidR="00142446" w:rsidRDefault="00142446">
            <w:r>
              <w:t>26.88</w:t>
            </w:r>
          </w:p>
        </w:tc>
        <w:tc>
          <w:tcPr>
            <w:tcW w:w="300" w:type="pct"/>
          </w:tcPr>
          <w:p w:rsidR="00142446" w:rsidRDefault="00142446">
            <w:r>
              <w:t>57.569394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390</w:t>
            </w:r>
          </w:p>
        </w:tc>
        <w:tc>
          <w:tcPr>
            <w:tcW w:w="221" w:type="pct"/>
          </w:tcPr>
          <w:p w:rsidR="00142446" w:rsidRDefault="00142446">
            <w:r>
              <w:t>120</w:t>
            </w:r>
            <w:r>
              <w:lastRenderedPageBreak/>
              <w:t>6</w:t>
            </w:r>
          </w:p>
        </w:tc>
        <w:tc>
          <w:tcPr>
            <w:tcW w:w="280" w:type="pct"/>
          </w:tcPr>
          <w:p w:rsidR="00142446" w:rsidRDefault="00142446">
            <w:r>
              <w:lastRenderedPageBreak/>
              <w:t>17168</w:t>
            </w:r>
          </w:p>
        </w:tc>
        <w:tc>
          <w:tcPr>
            <w:tcW w:w="399" w:type="pct"/>
          </w:tcPr>
          <w:p w:rsidR="00142446" w:rsidRDefault="00142446">
            <w:r>
              <w:t>Mahrukh Iqbal</w:t>
            </w:r>
          </w:p>
        </w:tc>
        <w:tc>
          <w:tcPr>
            <w:tcW w:w="423" w:type="pct"/>
          </w:tcPr>
          <w:p w:rsidR="00142446" w:rsidRDefault="00142446">
            <w:r>
              <w:t xml:space="preserve">Muhammad </w:t>
            </w:r>
            <w:r>
              <w:lastRenderedPageBreak/>
              <w:t>Iqbal</w:t>
            </w:r>
          </w:p>
        </w:tc>
        <w:tc>
          <w:tcPr>
            <w:tcW w:w="361" w:type="pct"/>
          </w:tcPr>
          <w:p w:rsidR="00142446" w:rsidRDefault="00142446">
            <w:r>
              <w:lastRenderedPageBreak/>
              <w:t>112149-P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14.2458</w:t>
            </w:r>
            <w:r>
              <w:lastRenderedPageBreak/>
              <w:t>33</w:t>
            </w:r>
          </w:p>
        </w:tc>
        <w:tc>
          <w:tcPr>
            <w:tcW w:w="274" w:type="pct"/>
          </w:tcPr>
          <w:p w:rsidR="00142446" w:rsidRDefault="00142446">
            <w:r>
              <w:lastRenderedPageBreak/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2.5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4.8095</w:t>
            </w:r>
            <w:r>
              <w:lastRenderedPageBreak/>
              <w:t>24</w:t>
            </w:r>
          </w:p>
        </w:tc>
        <w:tc>
          <w:tcPr>
            <w:tcW w:w="279" w:type="pct"/>
          </w:tcPr>
          <w:p w:rsidR="00142446" w:rsidRDefault="00142446">
            <w:r>
              <w:lastRenderedPageBreak/>
              <w:t>4.45</w:t>
            </w:r>
          </w:p>
        </w:tc>
        <w:tc>
          <w:tcPr>
            <w:tcW w:w="300" w:type="pct"/>
          </w:tcPr>
          <w:p w:rsidR="00142446" w:rsidRDefault="00142446">
            <w:r>
              <w:t>26.56</w:t>
            </w:r>
          </w:p>
        </w:tc>
        <w:tc>
          <w:tcPr>
            <w:tcW w:w="300" w:type="pct"/>
          </w:tcPr>
          <w:p w:rsidR="00142446" w:rsidRDefault="00142446">
            <w:r>
              <w:t>57.5653</w:t>
            </w:r>
            <w:r>
              <w:lastRenderedPageBreak/>
              <w:t>57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lastRenderedPageBreak/>
              <w:t>391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21505</w:t>
            </w:r>
          </w:p>
        </w:tc>
        <w:tc>
          <w:tcPr>
            <w:tcW w:w="399" w:type="pct"/>
          </w:tcPr>
          <w:p w:rsidR="00142446" w:rsidRDefault="00142446">
            <w:r>
              <w:t>Rukh-E- Zahra</w:t>
            </w:r>
          </w:p>
        </w:tc>
        <w:tc>
          <w:tcPr>
            <w:tcW w:w="423" w:type="pct"/>
          </w:tcPr>
          <w:p w:rsidR="00142446" w:rsidRDefault="00142446">
            <w:r>
              <w:t xml:space="preserve">MUREED KAZIM </w:t>
            </w:r>
          </w:p>
        </w:tc>
        <w:tc>
          <w:tcPr>
            <w:tcW w:w="361" w:type="pct"/>
          </w:tcPr>
          <w:p w:rsidR="00142446" w:rsidRDefault="00142446">
            <w:r>
              <w:t>721640-01-M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15.470833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4.685714</w:t>
            </w:r>
          </w:p>
        </w:tc>
        <w:tc>
          <w:tcPr>
            <w:tcW w:w="279" w:type="pct"/>
          </w:tcPr>
          <w:p w:rsidR="00142446" w:rsidRDefault="00142446">
            <w:r>
              <w:t>4.568182</w:t>
            </w:r>
          </w:p>
        </w:tc>
        <w:tc>
          <w:tcPr>
            <w:tcW w:w="300" w:type="pct"/>
          </w:tcPr>
          <w:p w:rsidR="00142446" w:rsidRDefault="00142446">
            <w:r>
              <w:t>27.84</w:t>
            </w:r>
          </w:p>
        </w:tc>
        <w:tc>
          <w:tcPr>
            <w:tcW w:w="300" w:type="pct"/>
          </w:tcPr>
          <w:p w:rsidR="00142446" w:rsidRDefault="00142446">
            <w:r>
              <w:t>57.564729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392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22407</w:t>
            </w:r>
          </w:p>
        </w:tc>
        <w:tc>
          <w:tcPr>
            <w:tcW w:w="399" w:type="pct"/>
          </w:tcPr>
          <w:p w:rsidR="00142446" w:rsidRDefault="00142446">
            <w:r>
              <w:t>Hafsa Boota</w:t>
            </w:r>
          </w:p>
        </w:tc>
        <w:tc>
          <w:tcPr>
            <w:tcW w:w="423" w:type="pct"/>
          </w:tcPr>
          <w:p w:rsidR="00142446" w:rsidRDefault="00142446">
            <w:r>
              <w:t>Muhammad Boota</w:t>
            </w:r>
          </w:p>
        </w:tc>
        <w:tc>
          <w:tcPr>
            <w:tcW w:w="361" w:type="pct"/>
          </w:tcPr>
          <w:p w:rsidR="00142446" w:rsidRDefault="00142446">
            <w:r>
              <w:t>720033-01-M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15.504167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1.0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4.714286</w:t>
            </w:r>
          </w:p>
        </w:tc>
        <w:tc>
          <w:tcPr>
            <w:tcW w:w="279" w:type="pct"/>
          </w:tcPr>
          <w:p w:rsidR="00142446" w:rsidRDefault="00142446">
            <w:r>
              <w:t>4.454545</w:t>
            </w:r>
          </w:p>
        </w:tc>
        <w:tc>
          <w:tcPr>
            <w:tcW w:w="300" w:type="pct"/>
          </w:tcPr>
          <w:p w:rsidR="00142446" w:rsidRDefault="00142446">
            <w:r>
              <w:t>26.88</w:t>
            </w:r>
          </w:p>
        </w:tc>
        <w:tc>
          <w:tcPr>
            <w:tcW w:w="300" w:type="pct"/>
          </w:tcPr>
          <w:p w:rsidR="00142446" w:rsidRDefault="00142446">
            <w:r>
              <w:t>57.552998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393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21639</w:t>
            </w:r>
          </w:p>
        </w:tc>
        <w:tc>
          <w:tcPr>
            <w:tcW w:w="399" w:type="pct"/>
          </w:tcPr>
          <w:p w:rsidR="00142446" w:rsidRDefault="00142446">
            <w:r>
              <w:t xml:space="preserve"> Khadija</w:t>
            </w:r>
          </w:p>
        </w:tc>
        <w:tc>
          <w:tcPr>
            <w:tcW w:w="423" w:type="pct"/>
          </w:tcPr>
          <w:p w:rsidR="00142446" w:rsidRDefault="00142446">
            <w:r>
              <w:t>Muhammad Zahid</w:t>
            </w:r>
          </w:p>
        </w:tc>
        <w:tc>
          <w:tcPr>
            <w:tcW w:w="361" w:type="pct"/>
          </w:tcPr>
          <w:p w:rsidR="00142446" w:rsidRDefault="00142446">
            <w:r>
              <w:t>715870-01-M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14.8375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4.766667</w:t>
            </w:r>
          </w:p>
        </w:tc>
        <w:tc>
          <w:tcPr>
            <w:tcW w:w="279" w:type="pct"/>
          </w:tcPr>
          <w:p w:rsidR="00142446" w:rsidRDefault="00142446">
            <w:r>
              <w:t>4.468182</w:t>
            </w:r>
          </w:p>
        </w:tc>
        <w:tc>
          <w:tcPr>
            <w:tcW w:w="300" w:type="pct"/>
          </w:tcPr>
          <w:p w:rsidR="00142446" w:rsidRDefault="00142446">
            <w:r>
              <w:t>28.48</w:t>
            </w:r>
          </w:p>
        </w:tc>
        <w:tc>
          <w:tcPr>
            <w:tcW w:w="300" w:type="pct"/>
          </w:tcPr>
          <w:p w:rsidR="00142446" w:rsidRDefault="00142446">
            <w:r>
              <w:t>57.552349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394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17623</w:t>
            </w:r>
          </w:p>
        </w:tc>
        <w:tc>
          <w:tcPr>
            <w:tcW w:w="399" w:type="pct"/>
          </w:tcPr>
          <w:p w:rsidR="00142446" w:rsidRDefault="00142446">
            <w:r>
              <w:t>Abdul Manan</w:t>
            </w:r>
          </w:p>
        </w:tc>
        <w:tc>
          <w:tcPr>
            <w:tcW w:w="423" w:type="pct"/>
          </w:tcPr>
          <w:p w:rsidR="00142446" w:rsidRDefault="00142446">
            <w:r>
              <w:t xml:space="preserve">Muhammad Ali </w:t>
            </w:r>
          </w:p>
        </w:tc>
        <w:tc>
          <w:tcPr>
            <w:tcW w:w="361" w:type="pct"/>
          </w:tcPr>
          <w:p w:rsidR="00142446" w:rsidRDefault="00142446">
            <w:r>
              <w:t>114430-P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14.6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2.5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4.52381</w:t>
            </w:r>
          </w:p>
        </w:tc>
        <w:tc>
          <w:tcPr>
            <w:tcW w:w="279" w:type="pct"/>
          </w:tcPr>
          <w:p w:rsidR="00142446" w:rsidRDefault="00142446">
            <w:r>
              <w:t>4.363636</w:t>
            </w:r>
          </w:p>
        </w:tc>
        <w:tc>
          <w:tcPr>
            <w:tcW w:w="300" w:type="pct"/>
          </w:tcPr>
          <w:p w:rsidR="00142446" w:rsidRDefault="00142446">
            <w:r>
              <w:t>26.56</w:t>
            </w:r>
          </w:p>
        </w:tc>
        <w:tc>
          <w:tcPr>
            <w:tcW w:w="300" w:type="pct"/>
          </w:tcPr>
          <w:p w:rsidR="00142446" w:rsidRDefault="00142446">
            <w:r>
              <w:t>57.547446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395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4277</w:t>
            </w:r>
          </w:p>
        </w:tc>
        <w:tc>
          <w:tcPr>
            <w:tcW w:w="399" w:type="pct"/>
          </w:tcPr>
          <w:p w:rsidR="00142446" w:rsidRDefault="00142446">
            <w:r>
              <w:t>Ammad Ishtiaq</w:t>
            </w:r>
          </w:p>
        </w:tc>
        <w:tc>
          <w:tcPr>
            <w:tcW w:w="423" w:type="pct"/>
          </w:tcPr>
          <w:p w:rsidR="00142446" w:rsidRDefault="00142446">
            <w:r>
              <w:t>Ishtiaq Hussain</w:t>
            </w:r>
          </w:p>
        </w:tc>
        <w:tc>
          <w:tcPr>
            <w:tcW w:w="361" w:type="pct"/>
          </w:tcPr>
          <w:p w:rsidR="00142446" w:rsidRDefault="00142446">
            <w:r>
              <w:t>107468-P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13.658333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2.5</w:t>
            </w:r>
          </w:p>
        </w:tc>
        <w:tc>
          <w:tcPr>
            <w:tcW w:w="305" w:type="pct"/>
          </w:tcPr>
          <w:p w:rsidR="00142446" w:rsidRDefault="00142446">
            <w:r>
              <w:t>6.0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4.304762</w:t>
            </w:r>
          </w:p>
        </w:tc>
        <w:tc>
          <w:tcPr>
            <w:tcW w:w="279" w:type="pct"/>
          </w:tcPr>
          <w:p w:rsidR="00142446" w:rsidRDefault="00142446">
            <w:r>
              <w:t>4.522727</w:t>
            </w:r>
          </w:p>
        </w:tc>
        <w:tc>
          <w:tcPr>
            <w:tcW w:w="300" w:type="pct"/>
          </w:tcPr>
          <w:p w:rsidR="00142446" w:rsidRDefault="00142446">
            <w:r>
              <w:t>26.56</w:t>
            </w:r>
          </w:p>
        </w:tc>
        <w:tc>
          <w:tcPr>
            <w:tcW w:w="300" w:type="pct"/>
          </w:tcPr>
          <w:p w:rsidR="00142446" w:rsidRDefault="00142446">
            <w:r>
              <w:t>57.545822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396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7170</w:t>
            </w:r>
          </w:p>
        </w:tc>
        <w:tc>
          <w:tcPr>
            <w:tcW w:w="399" w:type="pct"/>
          </w:tcPr>
          <w:p w:rsidR="00142446" w:rsidRDefault="00142446">
            <w:r>
              <w:t>Muhammad Adil</w:t>
            </w:r>
          </w:p>
        </w:tc>
        <w:tc>
          <w:tcPr>
            <w:tcW w:w="423" w:type="pct"/>
          </w:tcPr>
          <w:p w:rsidR="00142446" w:rsidRDefault="00142446">
            <w:r>
              <w:t>Faiz Ullah</w:t>
            </w:r>
          </w:p>
        </w:tc>
        <w:tc>
          <w:tcPr>
            <w:tcW w:w="361" w:type="pct"/>
          </w:tcPr>
          <w:p w:rsidR="00142446" w:rsidRDefault="00142446">
            <w:r>
              <w:t>99742-P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15.388889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0.0</w:t>
            </w:r>
          </w:p>
        </w:tc>
        <w:tc>
          <w:tcPr>
            <w:tcW w:w="305" w:type="pct"/>
          </w:tcPr>
          <w:p w:rsidR="00142446" w:rsidRDefault="00142446">
            <w:r>
              <w:t>8.25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3.461905</w:t>
            </w:r>
          </w:p>
        </w:tc>
        <w:tc>
          <w:tcPr>
            <w:tcW w:w="279" w:type="pct"/>
          </w:tcPr>
          <w:p w:rsidR="00142446" w:rsidRDefault="00142446">
            <w:r>
              <w:t>3.227273</w:t>
            </w:r>
          </w:p>
        </w:tc>
        <w:tc>
          <w:tcPr>
            <w:tcW w:w="300" w:type="pct"/>
          </w:tcPr>
          <w:p w:rsidR="00142446" w:rsidRDefault="00142446">
            <w:r>
              <w:t>27.2</w:t>
            </w:r>
          </w:p>
        </w:tc>
        <w:tc>
          <w:tcPr>
            <w:tcW w:w="300" w:type="pct"/>
          </w:tcPr>
          <w:p w:rsidR="00142446" w:rsidRDefault="00142446">
            <w:r>
              <w:t>57.528067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397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6969</w:t>
            </w:r>
          </w:p>
        </w:tc>
        <w:tc>
          <w:tcPr>
            <w:tcW w:w="399" w:type="pct"/>
          </w:tcPr>
          <w:p w:rsidR="00142446" w:rsidRDefault="00142446">
            <w:r>
              <w:t>Imran Ali</w:t>
            </w:r>
          </w:p>
        </w:tc>
        <w:tc>
          <w:tcPr>
            <w:tcW w:w="423" w:type="pct"/>
          </w:tcPr>
          <w:p w:rsidR="00142446" w:rsidRDefault="00142446">
            <w:r>
              <w:t>Ashraf ali shah</w:t>
            </w:r>
          </w:p>
        </w:tc>
        <w:tc>
          <w:tcPr>
            <w:tcW w:w="361" w:type="pct"/>
          </w:tcPr>
          <w:p w:rsidR="00142446" w:rsidRDefault="00142446">
            <w:r>
              <w:t>103176-P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13.625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2.5</w:t>
            </w:r>
          </w:p>
        </w:tc>
        <w:tc>
          <w:tcPr>
            <w:tcW w:w="305" w:type="pct"/>
          </w:tcPr>
          <w:p w:rsidR="00142446" w:rsidRDefault="00142446">
            <w:r>
              <w:t>6.5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4.414286</w:t>
            </w:r>
          </w:p>
        </w:tc>
        <w:tc>
          <w:tcPr>
            <w:tcW w:w="279" w:type="pct"/>
          </w:tcPr>
          <w:p w:rsidR="00142446" w:rsidRDefault="00142446">
            <w:r>
              <w:t>3.927273</w:t>
            </w:r>
          </w:p>
        </w:tc>
        <w:tc>
          <w:tcPr>
            <w:tcW w:w="300" w:type="pct"/>
          </w:tcPr>
          <w:p w:rsidR="00142446" w:rsidRDefault="00142446">
            <w:r>
              <w:t>26.56</w:t>
            </w:r>
          </w:p>
        </w:tc>
        <w:tc>
          <w:tcPr>
            <w:tcW w:w="300" w:type="pct"/>
          </w:tcPr>
          <w:p w:rsidR="00142446" w:rsidRDefault="00142446">
            <w:r>
              <w:t>57.526559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398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6878</w:t>
            </w:r>
          </w:p>
        </w:tc>
        <w:tc>
          <w:tcPr>
            <w:tcW w:w="399" w:type="pct"/>
          </w:tcPr>
          <w:p w:rsidR="00142446" w:rsidRDefault="00142446">
            <w:r>
              <w:t>Javeria Iqbal</w:t>
            </w:r>
          </w:p>
        </w:tc>
        <w:tc>
          <w:tcPr>
            <w:tcW w:w="423" w:type="pct"/>
          </w:tcPr>
          <w:p w:rsidR="00142446" w:rsidRDefault="00142446">
            <w:r>
              <w:t>Iqbal Hussain</w:t>
            </w:r>
          </w:p>
        </w:tc>
        <w:tc>
          <w:tcPr>
            <w:tcW w:w="361" w:type="pct"/>
          </w:tcPr>
          <w:p w:rsidR="00142446" w:rsidRDefault="00142446">
            <w:r>
              <w:t>105577-P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13.504167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4.75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4.733333</w:t>
            </w:r>
          </w:p>
        </w:tc>
        <w:tc>
          <w:tcPr>
            <w:tcW w:w="279" w:type="pct"/>
          </w:tcPr>
          <w:p w:rsidR="00142446" w:rsidRDefault="00142446">
            <w:r>
              <w:t>4.572727</w:t>
            </w:r>
          </w:p>
        </w:tc>
        <w:tc>
          <w:tcPr>
            <w:tcW w:w="300" w:type="pct"/>
          </w:tcPr>
          <w:p w:rsidR="00142446" w:rsidRDefault="00142446">
            <w:r>
              <w:t>24.96</w:t>
            </w:r>
          </w:p>
        </w:tc>
        <w:tc>
          <w:tcPr>
            <w:tcW w:w="300" w:type="pct"/>
          </w:tcPr>
          <w:p w:rsidR="00142446" w:rsidRDefault="00142446">
            <w:r>
              <w:t>57.520227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399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25178</w:t>
            </w:r>
          </w:p>
        </w:tc>
        <w:tc>
          <w:tcPr>
            <w:tcW w:w="399" w:type="pct"/>
          </w:tcPr>
          <w:p w:rsidR="00142446" w:rsidRDefault="00142446">
            <w:r>
              <w:t>Muhammad Zubair Ahmad</w:t>
            </w:r>
          </w:p>
        </w:tc>
        <w:tc>
          <w:tcPr>
            <w:tcW w:w="423" w:type="pct"/>
          </w:tcPr>
          <w:p w:rsidR="00142446" w:rsidRDefault="00142446">
            <w:r>
              <w:t>Abdul Ghaffar</w:t>
            </w:r>
          </w:p>
        </w:tc>
        <w:tc>
          <w:tcPr>
            <w:tcW w:w="361" w:type="pct"/>
          </w:tcPr>
          <w:p w:rsidR="00142446" w:rsidRDefault="00142446">
            <w:r>
              <w:t>44302-p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10.583673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10.0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4.152941</w:t>
            </w:r>
          </w:p>
        </w:tc>
        <w:tc>
          <w:tcPr>
            <w:tcW w:w="279" w:type="pct"/>
          </w:tcPr>
          <w:p w:rsidR="00142446" w:rsidRDefault="00142446">
            <w:r>
              <w:t>3.781818</w:t>
            </w:r>
          </w:p>
        </w:tc>
        <w:tc>
          <w:tcPr>
            <w:tcW w:w="300" w:type="pct"/>
          </w:tcPr>
          <w:p w:rsidR="00142446" w:rsidRDefault="00142446">
            <w:r>
              <w:t>24.0</w:t>
            </w:r>
          </w:p>
        </w:tc>
        <w:tc>
          <w:tcPr>
            <w:tcW w:w="300" w:type="pct"/>
          </w:tcPr>
          <w:p w:rsidR="00142446" w:rsidRDefault="00142446">
            <w:r>
              <w:t>57.518432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400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23146</w:t>
            </w:r>
          </w:p>
        </w:tc>
        <w:tc>
          <w:tcPr>
            <w:tcW w:w="399" w:type="pct"/>
          </w:tcPr>
          <w:p w:rsidR="00142446" w:rsidRDefault="00142446">
            <w:r>
              <w:t>Naeem Shahzad</w:t>
            </w:r>
          </w:p>
        </w:tc>
        <w:tc>
          <w:tcPr>
            <w:tcW w:w="423" w:type="pct"/>
          </w:tcPr>
          <w:p w:rsidR="00142446" w:rsidRDefault="00142446">
            <w:r>
              <w:t>Muhammad Amjad</w:t>
            </w:r>
          </w:p>
        </w:tc>
        <w:tc>
          <w:tcPr>
            <w:tcW w:w="361" w:type="pct"/>
          </w:tcPr>
          <w:p w:rsidR="00142446" w:rsidRDefault="00142446">
            <w:r>
              <w:t xml:space="preserve">109849-p 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12.441667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7.5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4.185714</w:t>
            </w:r>
          </w:p>
        </w:tc>
        <w:tc>
          <w:tcPr>
            <w:tcW w:w="279" w:type="pct"/>
          </w:tcPr>
          <w:p w:rsidR="00142446" w:rsidRDefault="00142446">
            <w:r>
              <w:t>4.386364</w:t>
            </w:r>
          </w:p>
        </w:tc>
        <w:tc>
          <w:tcPr>
            <w:tcW w:w="300" w:type="pct"/>
          </w:tcPr>
          <w:p w:rsidR="00142446" w:rsidRDefault="00142446">
            <w:r>
              <w:t>24.0</w:t>
            </w:r>
          </w:p>
        </w:tc>
        <w:tc>
          <w:tcPr>
            <w:tcW w:w="300" w:type="pct"/>
          </w:tcPr>
          <w:p w:rsidR="00142446" w:rsidRDefault="00142446">
            <w:r>
              <w:t>57.513745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401</w:t>
            </w:r>
          </w:p>
        </w:tc>
        <w:tc>
          <w:tcPr>
            <w:tcW w:w="221" w:type="pct"/>
          </w:tcPr>
          <w:p w:rsidR="00142446" w:rsidRDefault="00142446">
            <w:r>
              <w:t>120</w:t>
            </w:r>
            <w:r>
              <w:lastRenderedPageBreak/>
              <w:t>6</w:t>
            </w:r>
          </w:p>
        </w:tc>
        <w:tc>
          <w:tcPr>
            <w:tcW w:w="280" w:type="pct"/>
          </w:tcPr>
          <w:p w:rsidR="00142446" w:rsidRDefault="00142446">
            <w:r>
              <w:lastRenderedPageBreak/>
              <w:t>18847</w:t>
            </w:r>
          </w:p>
        </w:tc>
        <w:tc>
          <w:tcPr>
            <w:tcW w:w="399" w:type="pct"/>
          </w:tcPr>
          <w:p w:rsidR="00142446" w:rsidRDefault="00142446">
            <w:r>
              <w:t>Sana Khurshid</w:t>
            </w:r>
          </w:p>
        </w:tc>
        <w:tc>
          <w:tcPr>
            <w:tcW w:w="423" w:type="pct"/>
          </w:tcPr>
          <w:p w:rsidR="00142446" w:rsidRDefault="00142446">
            <w:r>
              <w:t>Rao Dil Khur</w:t>
            </w:r>
            <w:r>
              <w:lastRenderedPageBreak/>
              <w:t>shid</w:t>
            </w:r>
          </w:p>
        </w:tc>
        <w:tc>
          <w:tcPr>
            <w:tcW w:w="361" w:type="pct"/>
          </w:tcPr>
          <w:p w:rsidR="00142446" w:rsidRDefault="00142446">
            <w:r>
              <w:lastRenderedPageBreak/>
              <w:t>116416-P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13.7541</w:t>
            </w:r>
            <w:r>
              <w:lastRenderedPageBreak/>
              <w:t>67</w:t>
            </w:r>
          </w:p>
        </w:tc>
        <w:tc>
          <w:tcPr>
            <w:tcW w:w="274" w:type="pct"/>
          </w:tcPr>
          <w:p w:rsidR="00142446" w:rsidRDefault="00142446">
            <w:r>
              <w:lastRenderedPageBreak/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3.5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4.5761</w:t>
            </w:r>
            <w:r>
              <w:lastRenderedPageBreak/>
              <w:t>9</w:t>
            </w:r>
          </w:p>
        </w:tc>
        <w:tc>
          <w:tcPr>
            <w:tcW w:w="279" w:type="pct"/>
          </w:tcPr>
          <w:p w:rsidR="00142446" w:rsidRDefault="00142446">
            <w:r>
              <w:lastRenderedPageBreak/>
              <w:t>4.4409</w:t>
            </w:r>
            <w:r>
              <w:lastRenderedPageBreak/>
              <w:t>09</w:t>
            </w:r>
          </w:p>
        </w:tc>
        <w:tc>
          <w:tcPr>
            <w:tcW w:w="300" w:type="pct"/>
          </w:tcPr>
          <w:p w:rsidR="00142446" w:rsidRDefault="00142446">
            <w:r>
              <w:lastRenderedPageBreak/>
              <w:t>26.24</w:t>
            </w:r>
          </w:p>
        </w:tc>
        <w:tc>
          <w:tcPr>
            <w:tcW w:w="300" w:type="pct"/>
          </w:tcPr>
          <w:p w:rsidR="00142446" w:rsidRDefault="00142446">
            <w:r>
              <w:t>57.5112</w:t>
            </w:r>
            <w:r>
              <w:lastRenderedPageBreak/>
              <w:t>66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lastRenderedPageBreak/>
              <w:t>402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20640</w:t>
            </w:r>
          </w:p>
        </w:tc>
        <w:tc>
          <w:tcPr>
            <w:tcW w:w="399" w:type="pct"/>
          </w:tcPr>
          <w:p w:rsidR="00142446" w:rsidRDefault="00142446">
            <w:r>
              <w:t>Muhammad Ahmad Minhas</w:t>
            </w:r>
          </w:p>
        </w:tc>
        <w:tc>
          <w:tcPr>
            <w:tcW w:w="423" w:type="pct"/>
          </w:tcPr>
          <w:p w:rsidR="00142446" w:rsidRDefault="00142446">
            <w:r>
              <w:t>Abdul razzaq</w:t>
            </w:r>
          </w:p>
        </w:tc>
        <w:tc>
          <w:tcPr>
            <w:tcW w:w="361" w:type="pct"/>
          </w:tcPr>
          <w:p w:rsidR="00142446" w:rsidRDefault="00142446">
            <w:r>
              <w:t>717838-01-M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15.825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4.595238</w:t>
            </w:r>
          </w:p>
        </w:tc>
        <w:tc>
          <w:tcPr>
            <w:tcW w:w="279" w:type="pct"/>
          </w:tcPr>
          <w:p w:rsidR="00142446" w:rsidRDefault="00142446">
            <w:r>
              <w:t>4.25</w:t>
            </w:r>
          </w:p>
        </w:tc>
        <w:tc>
          <w:tcPr>
            <w:tcW w:w="300" w:type="pct"/>
          </w:tcPr>
          <w:p w:rsidR="00142446" w:rsidRDefault="00142446">
            <w:r>
              <w:t>27.84</w:t>
            </w:r>
          </w:p>
        </w:tc>
        <w:tc>
          <w:tcPr>
            <w:tcW w:w="300" w:type="pct"/>
          </w:tcPr>
          <w:p w:rsidR="00142446" w:rsidRDefault="00142446">
            <w:r>
              <w:t>57.510238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403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21678</w:t>
            </w:r>
          </w:p>
        </w:tc>
        <w:tc>
          <w:tcPr>
            <w:tcW w:w="399" w:type="pct"/>
          </w:tcPr>
          <w:p w:rsidR="00142446" w:rsidRDefault="00142446">
            <w:r>
              <w:t>Farheen Fatima</w:t>
            </w:r>
          </w:p>
        </w:tc>
        <w:tc>
          <w:tcPr>
            <w:tcW w:w="423" w:type="pct"/>
          </w:tcPr>
          <w:p w:rsidR="00142446" w:rsidRDefault="00142446">
            <w:r>
              <w:t>zahid hussain</w:t>
            </w:r>
          </w:p>
        </w:tc>
        <w:tc>
          <w:tcPr>
            <w:tcW w:w="361" w:type="pct"/>
          </w:tcPr>
          <w:p w:rsidR="00142446" w:rsidRDefault="00142446">
            <w:r>
              <w:t xml:space="preserve">716286-01M 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15.158333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0.833333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4.747619</w:t>
            </w:r>
          </w:p>
        </w:tc>
        <w:tc>
          <w:tcPr>
            <w:tcW w:w="279" w:type="pct"/>
          </w:tcPr>
          <w:p w:rsidR="00142446" w:rsidRDefault="00142446">
            <w:r>
              <w:t>4.559091</w:t>
            </w:r>
          </w:p>
        </w:tc>
        <w:tc>
          <w:tcPr>
            <w:tcW w:w="300" w:type="pct"/>
          </w:tcPr>
          <w:p w:rsidR="00142446" w:rsidRDefault="00142446">
            <w:r>
              <w:t>27.2</w:t>
            </w:r>
          </w:p>
        </w:tc>
        <w:tc>
          <w:tcPr>
            <w:tcW w:w="300" w:type="pct"/>
          </w:tcPr>
          <w:p w:rsidR="00142446" w:rsidRDefault="00142446">
            <w:r>
              <w:t>57.498376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404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22469</w:t>
            </w:r>
          </w:p>
        </w:tc>
        <w:tc>
          <w:tcPr>
            <w:tcW w:w="399" w:type="pct"/>
          </w:tcPr>
          <w:p w:rsidR="00142446" w:rsidRDefault="00142446">
            <w:r>
              <w:t>Muhammad Waqas Chughtai</w:t>
            </w:r>
          </w:p>
        </w:tc>
        <w:tc>
          <w:tcPr>
            <w:tcW w:w="423" w:type="pct"/>
          </w:tcPr>
          <w:p w:rsidR="00142446" w:rsidRDefault="00142446">
            <w:r>
              <w:t>Muhammad Afzal Chughtai</w:t>
            </w:r>
          </w:p>
        </w:tc>
        <w:tc>
          <w:tcPr>
            <w:tcW w:w="361" w:type="pct"/>
          </w:tcPr>
          <w:p w:rsidR="00142446" w:rsidRDefault="00142446">
            <w:r>
              <w:t>744792-01-M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14.541667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4.657143</w:t>
            </w:r>
          </w:p>
        </w:tc>
        <w:tc>
          <w:tcPr>
            <w:tcW w:w="279" w:type="pct"/>
          </w:tcPr>
          <w:p w:rsidR="00142446" w:rsidRDefault="00142446">
            <w:r>
              <w:t>4.495455</w:t>
            </w:r>
          </w:p>
        </w:tc>
        <w:tc>
          <w:tcPr>
            <w:tcW w:w="300" w:type="pct"/>
          </w:tcPr>
          <w:p w:rsidR="00142446" w:rsidRDefault="00142446">
            <w:r>
              <w:t>28.8</w:t>
            </w:r>
          </w:p>
        </w:tc>
        <w:tc>
          <w:tcPr>
            <w:tcW w:w="300" w:type="pct"/>
          </w:tcPr>
          <w:p w:rsidR="00142446" w:rsidRDefault="00142446">
            <w:r>
              <w:t>57.494265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405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22631</w:t>
            </w:r>
          </w:p>
        </w:tc>
        <w:tc>
          <w:tcPr>
            <w:tcW w:w="399" w:type="pct"/>
          </w:tcPr>
          <w:p w:rsidR="00142446" w:rsidRDefault="00142446">
            <w:r>
              <w:t>Muhammad Usman</w:t>
            </w:r>
          </w:p>
        </w:tc>
        <w:tc>
          <w:tcPr>
            <w:tcW w:w="423" w:type="pct"/>
          </w:tcPr>
          <w:p w:rsidR="00142446" w:rsidRDefault="00142446">
            <w:r>
              <w:t>Saif Ullah</w:t>
            </w:r>
          </w:p>
        </w:tc>
        <w:tc>
          <w:tcPr>
            <w:tcW w:w="361" w:type="pct"/>
          </w:tcPr>
          <w:p w:rsidR="00142446" w:rsidRDefault="00142446">
            <w:r>
              <w:t>101332-P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11.975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2.5</w:t>
            </w:r>
          </w:p>
        </w:tc>
        <w:tc>
          <w:tcPr>
            <w:tcW w:w="305" w:type="pct"/>
          </w:tcPr>
          <w:p w:rsidR="00142446" w:rsidRDefault="00142446">
            <w:r>
              <w:t>10.0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3.895238</w:t>
            </w:r>
          </w:p>
        </w:tc>
        <w:tc>
          <w:tcPr>
            <w:tcW w:w="279" w:type="pct"/>
          </w:tcPr>
          <w:p w:rsidR="00142446" w:rsidRDefault="00142446">
            <w:r>
              <w:t>3.190909</w:t>
            </w:r>
          </w:p>
        </w:tc>
        <w:tc>
          <w:tcPr>
            <w:tcW w:w="300" w:type="pct"/>
          </w:tcPr>
          <w:p w:rsidR="00142446" w:rsidRDefault="00142446">
            <w:r>
              <w:t>25.92</w:t>
            </w:r>
          </w:p>
        </w:tc>
        <w:tc>
          <w:tcPr>
            <w:tcW w:w="300" w:type="pct"/>
          </w:tcPr>
          <w:p w:rsidR="00142446" w:rsidRDefault="00142446">
            <w:r>
              <w:t>57.481147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406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21207</w:t>
            </w:r>
          </w:p>
        </w:tc>
        <w:tc>
          <w:tcPr>
            <w:tcW w:w="399" w:type="pct"/>
          </w:tcPr>
          <w:p w:rsidR="00142446" w:rsidRDefault="00142446">
            <w:r>
              <w:t>Fizza Tabasum</w:t>
            </w:r>
          </w:p>
        </w:tc>
        <w:tc>
          <w:tcPr>
            <w:tcW w:w="423" w:type="pct"/>
          </w:tcPr>
          <w:p w:rsidR="00142446" w:rsidRDefault="00142446">
            <w:r>
              <w:t>Muhammad Yaqub</w:t>
            </w:r>
          </w:p>
        </w:tc>
        <w:tc>
          <w:tcPr>
            <w:tcW w:w="361" w:type="pct"/>
          </w:tcPr>
          <w:p w:rsidR="00142446" w:rsidRDefault="00142446">
            <w:r>
              <w:t>744395-01-M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16.225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1.0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4.67619</w:t>
            </w:r>
          </w:p>
        </w:tc>
        <w:tc>
          <w:tcPr>
            <w:tcW w:w="279" w:type="pct"/>
          </w:tcPr>
          <w:p w:rsidR="00142446" w:rsidRDefault="00142446">
            <w:r>
              <w:t>4.654545</w:t>
            </w:r>
          </w:p>
        </w:tc>
        <w:tc>
          <w:tcPr>
            <w:tcW w:w="300" w:type="pct"/>
          </w:tcPr>
          <w:p w:rsidR="00142446" w:rsidRDefault="00142446">
            <w:r>
              <w:t>25.92</w:t>
            </w:r>
          </w:p>
        </w:tc>
        <w:tc>
          <w:tcPr>
            <w:tcW w:w="300" w:type="pct"/>
          </w:tcPr>
          <w:p w:rsidR="00142446" w:rsidRDefault="00142446">
            <w:r>
              <w:t>57.475735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407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7080</w:t>
            </w:r>
          </w:p>
        </w:tc>
        <w:tc>
          <w:tcPr>
            <w:tcW w:w="399" w:type="pct"/>
          </w:tcPr>
          <w:p w:rsidR="00142446" w:rsidRDefault="00142446">
            <w:r>
              <w:t>Qurat Ul Ain Javed</w:t>
            </w:r>
          </w:p>
        </w:tc>
        <w:tc>
          <w:tcPr>
            <w:tcW w:w="423" w:type="pct"/>
          </w:tcPr>
          <w:p w:rsidR="00142446" w:rsidRDefault="00142446">
            <w:r>
              <w:t>Muhammad Javed</w:t>
            </w:r>
          </w:p>
        </w:tc>
        <w:tc>
          <w:tcPr>
            <w:tcW w:w="361" w:type="pct"/>
          </w:tcPr>
          <w:p w:rsidR="00142446" w:rsidRDefault="00142446">
            <w:r>
              <w:t>97689-p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12.616667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2.5</w:t>
            </w:r>
          </w:p>
        </w:tc>
        <w:tc>
          <w:tcPr>
            <w:tcW w:w="305" w:type="pct"/>
          </w:tcPr>
          <w:p w:rsidR="00142446" w:rsidRDefault="00142446">
            <w:r>
              <w:t>7.75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4.541176</w:t>
            </w:r>
          </w:p>
        </w:tc>
        <w:tc>
          <w:tcPr>
            <w:tcW w:w="279" w:type="pct"/>
          </w:tcPr>
          <w:p w:rsidR="00142446" w:rsidRDefault="00142446">
            <w:r>
              <w:t>4.463636</w:t>
            </w:r>
          </w:p>
        </w:tc>
        <w:tc>
          <w:tcPr>
            <w:tcW w:w="300" w:type="pct"/>
          </w:tcPr>
          <w:p w:rsidR="00142446" w:rsidRDefault="00142446">
            <w:r>
              <w:t>25.6</w:t>
            </w:r>
          </w:p>
        </w:tc>
        <w:tc>
          <w:tcPr>
            <w:tcW w:w="300" w:type="pct"/>
          </w:tcPr>
          <w:p w:rsidR="00142446" w:rsidRDefault="00142446">
            <w:r>
              <w:t>57.471479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408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23013</w:t>
            </w:r>
          </w:p>
        </w:tc>
        <w:tc>
          <w:tcPr>
            <w:tcW w:w="399" w:type="pct"/>
          </w:tcPr>
          <w:p w:rsidR="00142446" w:rsidRDefault="00142446">
            <w:r>
              <w:t>Faiza Ashraf</w:t>
            </w:r>
          </w:p>
        </w:tc>
        <w:tc>
          <w:tcPr>
            <w:tcW w:w="423" w:type="pct"/>
          </w:tcPr>
          <w:p w:rsidR="00142446" w:rsidRDefault="00142446">
            <w:r>
              <w:t>Muhammad Ashraf</w:t>
            </w:r>
          </w:p>
        </w:tc>
        <w:tc>
          <w:tcPr>
            <w:tcW w:w="361" w:type="pct"/>
          </w:tcPr>
          <w:p w:rsidR="00142446" w:rsidRDefault="00142446">
            <w:r>
              <w:t>720147-01-M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15.841667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4.509524</w:t>
            </w:r>
          </w:p>
        </w:tc>
        <w:tc>
          <w:tcPr>
            <w:tcW w:w="279" w:type="pct"/>
          </w:tcPr>
          <w:p w:rsidR="00142446" w:rsidRDefault="00142446">
            <w:r>
              <w:t>4.595455</w:t>
            </w:r>
          </w:p>
        </w:tc>
        <w:tc>
          <w:tcPr>
            <w:tcW w:w="300" w:type="pct"/>
          </w:tcPr>
          <w:p w:rsidR="00142446" w:rsidRDefault="00142446">
            <w:r>
              <w:t>27.52</w:t>
            </w:r>
          </w:p>
        </w:tc>
        <w:tc>
          <w:tcPr>
            <w:tcW w:w="300" w:type="pct"/>
          </w:tcPr>
          <w:p w:rsidR="00142446" w:rsidRDefault="00142446">
            <w:r>
              <w:t>57.466646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409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20761</w:t>
            </w:r>
          </w:p>
        </w:tc>
        <w:tc>
          <w:tcPr>
            <w:tcW w:w="399" w:type="pct"/>
          </w:tcPr>
          <w:p w:rsidR="00142446" w:rsidRDefault="00142446">
            <w:r>
              <w:t>Ayesha Siddiqa</w:t>
            </w:r>
          </w:p>
        </w:tc>
        <w:tc>
          <w:tcPr>
            <w:tcW w:w="423" w:type="pct"/>
          </w:tcPr>
          <w:p w:rsidR="00142446" w:rsidRDefault="00142446">
            <w:r>
              <w:t>Abdul Rehman</w:t>
            </w:r>
          </w:p>
        </w:tc>
        <w:tc>
          <w:tcPr>
            <w:tcW w:w="361" w:type="pct"/>
          </w:tcPr>
          <w:p w:rsidR="00142446" w:rsidRDefault="00142446">
            <w:r>
              <w:t xml:space="preserve">718870-01-M 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15.57551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4.795238</w:t>
            </w:r>
          </w:p>
        </w:tc>
        <w:tc>
          <w:tcPr>
            <w:tcW w:w="279" w:type="pct"/>
          </w:tcPr>
          <w:p w:rsidR="00142446" w:rsidRDefault="00142446">
            <w:r>
              <w:t>4.554545</w:t>
            </w:r>
          </w:p>
        </w:tc>
        <w:tc>
          <w:tcPr>
            <w:tcW w:w="300" w:type="pct"/>
          </w:tcPr>
          <w:p w:rsidR="00142446" w:rsidRDefault="00142446">
            <w:r>
              <w:t>27.52</w:t>
            </w:r>
          </w:p>
        </w:tc>
        <w:tc>
          <w:tcPr>
            <w:tcW w:w="300" w:type="pct"/>
          </w:tcPr>
          <w:p w:rsidR="00142446" w:rsidRDefault="00142446">
            <w:r>
              <w:t>57.445293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410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25366</w:t>
            </w:r>
          </w:p>
        </w:tc>
        <w:tc>
          <w:tcPr>
            <w:tcW w:w="399" w:type="pct"/>
          </w:tcPr>
          <w:p w:rsidR="00142446" w:rsidRDefault="00142446">
            <w:r>
              <w:t>Fatima Tu Zahra</w:t>
            </w:r>
          </w:p>
        </w:tc>
        <w:tc>
          <w:tcPr>
            <w:tcW w:w="423" w:type="pct"/>
          </w:tcPr>
          <w:p w:rsidR="00142446" w:rsidRDefault="00142446">
            <w:r>
              <w:t>Muhammad Rehan Maje</w:t>
            </w:r>
            <w:r>
              <w:lastRenderedPageBreak/>
              <w:t>ed</w:t>
            </w:r>
          </w:p>
        </w:tc>
        <w:tc>
          <w:tcPr>
            <w:tcW w:w="361" w:type="pct"/>
          </w:tcPr>
          <w:p w:rsidR="00142446" w:rsidRDefault="00142446">
            <w:r>
              <w:lastRenderedPageBreak/>
              <w:t>110572-P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14.4375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5.0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4.566667</w:t>
            </w:r>
          </w:p>
        </w:tc>
        <w:tc>
          <w:tcPr>
            <w:tcW w:w="279" w:type="pct"/>
          </w:tcPr>
          <w:p w:rsidR="00142446" w:rsidRDefault="00142446">
            <w:r>
              <w:t>4.418182</w:t>
            </w:r>
          </w:p>
        </w:tc>
        <w:tc>
          <w:tcPr>
            <w:tcW w:w="300" w:type="pct"/>
          </w:tcPr>
          <w:p w:rsidR="00142446" w:rsidRDefault="00142446">
            <w:r>
              <w:t>24.0</w:t>
            </w:r>
          </w:p>
        </w:tc>
        <w:tc>
          <w:tcPr>
            <w:tcW w:w="300" w:type="pct"/>
          </w:tcPr>
          <w:p w:rsidR="00142446" w:rsidRDefault="00142446">
            <w:r>
              <w:t>57.422349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lastRenderedPageBreak/>
              <w:t>411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24741</w:t>
            </w:r>
          </w:p>
        </w:tc>
        <w:tc>
          <w:tcPr>
            <w:tcW w:w="399" w:type="pct"/>
          </w:tcPr>
          <w:p w:rsidR="00142446" w:rsidRDefault="00142446">
            <w:r>
              <w:t>Maira Zafar</w:t>
            </w:r>
          </w:p>
        </w:tc>
        <w:tc>
          <w:tcPr>
            <w:tcW w:w="423" w:type="pct"/>
          </w:tcPr>
          <w:p w:rsidR="00142446" w:rsidRDefault="00142446">
            <w:r>
              <w:t xml:space="preserve">M zafaryab khan </w:t>
            </w:r>
          </w:p>
        </w:tc>
        <w:tc>
          <w:tcPr>
            <w:tcW w:w="361" w:type="pct"/>
          </w:tcPr>
          <w:p w:rsidR="00142446" w:rsidRDefault="00142446">
            <w:r>
              <w:t>112366-P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14.279167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4.75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4.457143</w:t>
            </w:r>
          </w:p>
        </w:tc>
        <w:tc>
          <w:tcPr>
            <w:tcW w:w="279" w:type="pct"/>
          </w:tcPr>
          <w:p w:rsidR="00142446" w:rsidRDefault="00142446">
            <w:r>
              <w:t>4.281818</w:t>
            </w:r>
          </w:p>
        </w:tc>
        <w:tc>
          <w:tcPr>
            <w:tcW w:w="300" w:type="pct"/>
          </w:tcPr>
          <w:p w:rsidR="00142446" w:rsidRDefault="00142446">
            <w:r>
              <w:t>24.64</w:t>
            </w:r>
          </w:p>
        </w:tc>
        <w:tc>
          <w:tcPr>
            <w:tcW w:w="300" w:type="pct"/>
          </w:tcPr>
          <w:p w:rsidR="00142446" w:rsidRDefault="00142446">
            <w:r>
              <w:t>57.408128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412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21759</w:t>
            </w:r>
          </w:p>
        </w:tc>
        <w:tc>
          <w:tcPr>
            <w:tcW w:w="399" w:type="pct"/>
          </w:tcPr>
          <w:p w:rsidR="00142446" w:rsidRDefault="00142446">
            <w:r>
              <w:t>Fiza Arshad</w:t>
            </w:r>
          </w:p>
        </w:tc>
        <w:tc>
          <w:tcPr>
            <w:tcW w:w="423" w:type="pct"/>
          </w:tcPr>
          <w:p w:rsidR="00142446" w:rsidRDefault="00142446">
            <w:r>
              <w:t>MUHAMMAD ARSHAD</w:t>
            </w:r>
          </w:p>
        </w:tc>
        <w:tc>
          <w:tcPr>
            <w:tcW w:w="361" w:type="pct"/>
          </w:tcPr>
          <w:p w:rsidR="00142446" w:rsidRDefault="00142446">
            <w:r>
              <w:t>721638-01-M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15.733333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4.814286</w:t>
            </w:r>
          </w:p>
        </w:tc>
        <w:tc>
          <w:tcPr>
            <w:tcW w:w="279" w:type="pct"/>
          </w:tcPr>
          <w:p w:rsidR="00142446" w:rsidRDefault="00142446">
            <w:r>
              <w:t>4.654545</w:t>
            </w:r>
          </w:p>
        </w:tc>
        <w:tc>
          <w:tcPr>
            <w:tcW w:w="300" w:type="pct"/>
          </w:tcPr>
          <w:p w:rsidR="00142446" w:rsidRDefault="00142446">
            <w:r>
              <w:t>27.2</w:t>
            </w:r>
          </w:p>
        </w:tc>
        <w:tc>
          <w:tcPr>
            <w:tcW w:w="300" w:type="pct"/>
          </w:tcPr>
          <w:p w:rsidR="00142446" w:rsidRDefault="00142446">
            <w:r>
              <w:t>57.402164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413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22245</w:t>
            </w:r>
          </w:p>
        </w:tc>
        <w:tc>
          <w:tcPr>
            <w:tcW w:w="399" w:type="pct"/>
          </w:tcPr>
          <w:p w:rsidR="00142446" w:rsidRDefault="00142446">
            <w:r>
              <w:t>Muteeba Manzoor</w:t>
            </w:r>
          </w:p>
        </w:tc>
        <w:tc>
          <w:tcPr>
            <w:tcW w:w="423" w:type="pct"/>
          </w:tcPr>
          <w:p w:rsidR="00142446" w:rsidRDefault="00142446">
            <w:r>
              <w:t xml:space="preserve">Manzoor Hussain </w:t>
            </w:r>
          </w:p>
        </w:tc>
        <w:tc>
          <w:tcPr>
            <w:tcW w:w="361" w:type="pct"/>
          </w:tcPr>
          <w:p w:rsidR="00142446" w:rsidRDefault="00142446">
            <w:r>
              <w:t>720038-01-M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15.3125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4.609524</w:t>
            </w:r>
          </w:p>
        </w:tc>
        <w:tc>
          <w:tcPr>
            <w:tcW w:w="279" w:type="pct"/>
          </w:tcPr>
          <w:p w:rsidR="00142446" w:rsidRDefault="00142446">
            <w:r>
              <w:t>4.309091</w:t>
            </w:r>
          </w:p>
        </w:tc>
        <w:tc>
          <w:tcPr>
            <w:tcW w:w="300" w:type="pct"/>
          </w:tcPr>
          <w:p w:rsidR="00142446" w:rsidRDefault="00142446">
            <w:r>
              <w:t>28.16</w:t>
            </w:r>
          </w:p>
        </w:tc>
        <w:tc>
          <w:tcPr>
            <w:tcW w:w="300" w:type="pct"/>
          </w:tcPr>
          <w:p w:rsidR="00142446" w:rsidRDefault="00142446">
            <w:r>
              <w:t>57.391115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414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23227</w:t>
            </w:r>
          </w:p>
        </w:tc>
        <w:tc>
          <w:tcPr>
            <w:tcW w:w="399" w:type="pct"/>
          </w:tcPr>
          <w:p w:rsidR="00142446" w:rsidRDefault="00142446">
            <w:r>
              <w:t>Hafiz Shahrukh Hassan</w:t>
            </w:r>
          </w:p>
        </w:tc>
        <w:tc>
          <w:tcPr>
            <w:tcW w:w="423" w:type="pct"/>
          </w:tcPr>
          <w:p w:rsidR="00142446" w:rsidRDefault="00142446">
            <w:r>
              <w:t>M Noor Ul Hassan</w:t>
            </w:r>
          </w:p>
        </w:tc>
        <w:tc>
          <w:tcPr>
            <w:tcW w:w="361" w:type="pct"/>
          </w:tcPr>
          <w:p w:rsidR="00142446" w:rsidRDefault="00142446">
            <w:r>
              <w:t>718460-01-M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13.491667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4.557143</w:t>
            </w:r>
          </w:p>
        </w:tc>
        <w:tc>
          <w:tcPr>
            <w:tcW w:w="279" w:type="pct"/>
          </w:tcPr>
          <w:p w:rsidR="00142446" w:rsidRDefault="00142446">
            <w:r>
              <w:t>4.340909</w:t>
            </w:r>
          </w:p>
        </w:tc>
        <w:tc>
          <w:tcPr>
            <w:tcW w:w="300" w:type="pct"/>
          </w:tcPr>
          <w:p w:rsidR="00142446" w:rsidRDefault="00142446">
            <w:r>
              <w:t>30.0</w:t>
            </w:r>
          </w:p>
        </w:tc>
        <w:tc>
          <w:tcPr>
            <w:tcW w:w="300" w:type="pct"/>
          </w:tcPr>
          <w:p w:rsidR="00142446" w:rsidRDefault="00142446">
            <w:r>
              <w:t>57.389719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415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22116</w:t>
            </w:r>
          </w:p>
        </w:tc>
        <w:tc>
          <w:tcPr>
            <w:tcW w:w="399" w:type="pct"/>
          </w:tcPr>
          <w:p w:rsidR="00142446" w:rsidRDefault="00142446">
            <w:r>
              <w:t>Talha Ahmad</w:t>
            </w:r>
          </w:p>
        </w:tc>
        <w:tc>
          <w:tcPr>
            <w:tcW w:w="423" w:type="pct"/>
          </w:tcPr>
          <w:p w:rsidR="00142446" w:rsidRDefault="00142446">
            <w:r>
              <w:t>Tanveer Ahmad</w:t>
            </w:r>
          </w:p>
        </w:tc>
        <w:tc>
          <w:tcPr>
            <w:tcW w:w="361" w:type="pct"/>
          </w:tcPr>
          <w:p w:rsidR="00142446" w:rsidRDefault="00142446">
            <w:r>
              <w:t xml:space="preserve">744389-01-M 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15.758333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4.666667</w:t>
            </w:r>
          </w:p>
        </w:tc>
        <w:tc>
          <w:tcPr>
            <w:tcW w:w="279" w:type="pct"/>
          </w:tcPr>
          <w:p w:rsidR="00142446" w:rsidRDefault="00142446">
            <w:r>
              <w:t>4.436364</w:t>
            </w:r>
          </w:p>
        </w:tc>
        <w:tc>
          <w:tcPr>
            <w:tcW w:w="300" w:type="pct"/>
          </w:tcPr>
          <w:p w:rsidR="00142446" w:rsidRDefault="00142446">
            <w:r>
              <w:t>27.52</w:t>
            </w:r>
          </w:p>
        </w:tc>
        <w:tc>
          <w:tcPr>
            <w:tcW w:w="300" w:type="pct"/>
          </w:tcPr>
          <w:p w:rsidR="00142446" w:rsidRDefault="00142446">
            <w:r>
              <w:t>57.381364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416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5577</w:t>
            </w:r>
          </w:p>
        </w:tc>
        <w:tc>
          <w:tcPr>
            <w:tcW w:w="399" w:type="pct"/>
          </w:tcPr>
          <w:p w:rsidR="00142446" w:rsidRDefault="00142446">
            <w:r>
              <w:t>Abneer Erik</w:t>
            </w:r>
          </w:p>
        </w:tc>
        <w:tc>
          <w:tcPr>
            <w:tcW w:w="423" w:type="pct"/>
          </w:tcPr>
          <w:p w:rsidR="00142446" w:rsidRDefault="00142446">
            <w:r>
              <w:t>Erik Masih</w:t>
            </w:r>
          </w:p>
        </w:tc>
        <w:tc>
          <w:tcPr>
            <w:tcW w:w="361" w:type="pct"/>
          </w:tcPr>
          <w:p w:rsidR="00142446" w:rsidRDefault="00142446">
            <w:r>
              <w:t>101712-P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13.9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4.261905</w:t>
            </w:r>
          </w:p>
        </w:tc>
        <w:tc>
          <w:tcPr>
            <w:tcW w:w="279" w:type="pct"/>
          </w:tcPr>
          <w:p w:rsidR="00142446" w:rsidRDefault="00142446">
            <w:r>
              <w:t>4.459091</w:t>
            </w:r>
          </w:p>
        </w:tc>
        <w:tc>
          <w:tcPr>
            <w:tcW w:w="300" w:type="pct"/>
          </w:tcPr>
          <w:p w:rsidR="00142446" w:rsidRDefault="00142446">
            <w:r>
              <w:t>29.76</w:t>
            </w:r>
          </w:p>
        </w:tc>
        <w:tc>
          <w:tcPr>
            <w:tcW w:w="300" w:type="pct"/>
          </w:tcPr>
          <w:p w:rsidR="00142446" w:rsidRDefault="00142446">
            <w:r>
              <w:t>57.380996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417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24494</w:t>
            </w:r>
          </w:p>
        </w:tc>
        <w:tc>
          <w:tcPr>
            <w:tcW w:w="399" w:type="pct"/>
          </w:tcPr>
          <w:p w:rsidR="00142446" w:rsidRDefault="00142446">
            <w:r>
              <w:t>Aqsa Khalid</w:t>
            </w:r>
          </w:p>
        </w:tc>
        <w:tc>
          <w:tcPr>
            <w:tcW w:w="423" w:type="pct"/>
          </w:tcPr>
          <w:p w:rsidR="00142446" w:rsidRDefault="00142446">
            <w:r>
              <w:t>Khalid Aziz</w:t>
            </w:r>
          </w:p>
        </w:tc>
        <w:tc>
          <w:tcPr>
            <w:tcW w:w="361" w:type="pct"/>
          </w:tcPr>
          <w:p w:rsidR="00142446" w:rsidRDefault="00142446">
            <w:r>
              <w:t>717428-01-M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15.170833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4.457143</w:t>
            </w:r>
          </w:p>
        </w:tc>
        <w:tc>
          <w:tcPr>
            <w:tcW w:w="279" w:type="pct"/>
          </w:tcPr>
          <w:p w:rsidR="00142446" w:rsidRDefault="00142446">
            <w:r>
              <w:t>4.586364</w:t>
            </w:r>
          </w:p>
        </w:tc>
        <w:tc>
          <w:tcPr>
            <w:tcW w:w="300" w:type="pct"/>
          </w:tcPr>
          <w:p w:rsidR="00142446" w:rsidRDefault="00142446">
            <w:r>
              <w:t>28.16</w:t>
            </w:r>
          </w:p>
        </w:tc>
        <w:tc>
          <w:tcPr>
            <w:tcW w:w="300" w:type="pct"/>
          </w:tcPr>
          <w:p w:rsidR="00142446" w:rsidRDefault="00142446">
            <w:r>
              <w:t>57.37434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418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16904</w:t>
            </w:r>
          </w:p>
        </w:tc>
        <w:tc>
          <w:tcPr>
            <w:tcW w:w="399" w:type="pct"/>
          </w:tcPr>
          <w:p w:rsidR="00142446" w:rsidRDefault="00142446">
            <w:r>
              <w:t>Sumras</w:t>
            </w:r>
          </w:p>
        </w:tc>
        <w:tc>
          <w:tcPr>
            <w:tcW w:w="423" w:type="pct"/>
          </w:tcPr>
          <w:p w:rsidR="00142446" w:rsidRDefault="00142446">
            <w:r>
              <w:t>Muhammad Saeed</w:t>
            </w:r>
          </w:p>
        </w:tc>
        <w:tc>
          <w:tcPr>
            <w:tcW w:w="361" w:type="pct"/>
          </w:tcPr>
          <w:p w:rsidR="00142446" w:rsidRDefault="00142446">
            <w:r>
              <w:t>111156-P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14.779167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1.0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4.580952</w:t>
            </w:r>
          </w:p>
        </w:tc>
        <w:tc>
          <w:tcPr>
            <w:tcW w:w="279" w:type="pct"/>
          </w:tcPr>
          <w:p w:rsidR="00142446" w:rsidRDefault="00142446">
            <w:r>
              <w:t>4.490909</w:t>
            </w:r>
          </w:p>
        </w:tc>
        <w:tc>
          <w:tcPr>
            <w:tcW w:w="300" w:type="pct"/>
          </w:tcPr>
          <w:p w:rsidR="00142446" w:rsidRDefault="00142446">
            <w:r>
              <w:t>27.52</w:t>
            </w:r>
          </w:p>
        </w:tc>
        <w:tc>
          <w:tcPr>
            <w:tcW w:w="300" w:type="pct"/>
          </w:tcPr>
          <w:p w:rsidR="00142446" w:rsidRDefault="00142446">
            <w:r>
              <w:t>57.371028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419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22704</w:t>
            </w:r>
          </w:p>
        </w:tc>
        <w:tc>
          <w:tcPr>
            <w:tcW w:w="399" w:type="pct"/>
          </w:tcPr>
          <w:p w:rsidR="00142446" w:rsidRDefault="00142446">
            <w:r>
              <w:t>Muhammad Ahmad</w:t>
            </w:r>
          </w:p>
        </w:tc>
        <w:tc>
          <w:tcPr>
            <w:tcW w:w="423" w:type="pct"/>
          </w:tcPr>
          <w:p w:rsidR="00142446" w:rsidRDefault="00142446">
            <w:r>
              <w:t>Tahir Javed</w:t>
            </w:r>
          </w:p>
        </w:tc>
        <w:tc>
          <w:tcPr>
            <w:tcW w:w="361" w:type="pct"/>
          </w:tcPr>
          <w:p w:rsidR="00142446" w:rsidRDefault="00142446">
            <w:r>
              <w:t>720108-01-M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14.5625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4.552381</w:t>
            </w:r>
          </w:p>
        </w:tc>
        <w:tc>
          <w:tcPr>
            <w:tcW w:w="279" w:type="pct"/>
          </w:tcPr>
          <w:p w:rsidR="00142446" w:rsidRDefault="00142446">
            <w:r>
              <w:t>4.454545</w:t>
            </w:r>
          </w:p>
        </w:tc>
        <w:tc>
          <w:tcPr>
            <w:tcW w:w="300" w:type="pct"/>
          </w:tcPr>
          <w:p w:rsidR="00142446" w:rsidRDefault="00142446">
            <w:r>
              <w:t>28.8</w:t>
            </w:r>
          </w:p>
        </w:tc>
        <w:tc>
          <w:tcPr>
            <w:tcW w:w="300" w:type="pct"/>
          </w:tcPr>
          <w:p w:rsidR="00142446" w:rsidRDefault="00142446">
            <w:r>
              <w:t>57.369426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420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24514</w:t>
            </w:r>
          </w:p>
        </w:tc>
        <w:tc>
          <w:tcPr>
            <w:tcW w:w="399" w:type="pct"/>
          </w:tcPr>
          <w:p w:rsidR="00142446" w:rsidRDefault="00142446">
            <w:r>
              <w:t>Mian Sahar Munir</w:t>
            </w:r>
          </w:p>
        </w:tc>
        <w:tc>
          <w:tcPr>
            <w:tcW w:w="423" w:type="pct"/>
          </w:tcPr>
          <w:p w:rsidR="00142446" w:rsidRDefault="00142446">
            <w:r>
              <w:t>Mian Munir Ahmad</w:t>
            </w:r>
          </w:p>
        </w:tc>
        <w:tc>
          <w:tcPr>
            <w:tcW w:w="361" w:type="pct"/>
          </w:tcPr>
          <w:p w:rsidR="00142446" w:rsidRDefault="00142446">
            <w:r>
              <w:t>94079-P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12.446809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2.5</w:t>
            </w:r>
          </w:p>
        </w:tc>
        <w:tc>
          <w:tcPr>
            <w:tcW w:w="305" w:type="pct"/>
          </w:tcPr>
          <w:p w:rsidR="00142446" w:rsidRDefault="00142446">
            <w:r>
              <w:t>10.0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4.388235</w:t>
            </w:r>
          </w:p>
        </w:tc>
        <w:tc>
          <w:tcPr>
            <w:tcW w:w="279" w:type="pct"/>
          </w:tcPr>
          <w:p w:rsidR="00142446" w:rsidRDefault="00142446">
            <w:r>
              <w:t>3.063636</w:t>
            </w:r>
          </w:p>
        </w:tc>
        <w:tc>
          <w:tcPr>
            <w:tcW w:w="300" w:type="pct"/>
          </w:tcPr>
          <w:p w:rsidR="00142446" w:rsidRDefault="00142446">
            <w:r>
              <w:t>24.96</w:t>
            </w:r>
          </w:p>
        </w:tc>
        <w:tc>
          <w:tcPr>
            <w:tcW w:w="300" w:type="pct"/>
          </w:tcPr>
          <w:p w:rsidR="00142446" w:rsidRDefault="00142446">
            <w:r>
              <w:t>57.35868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421</w:t>
            </w:r>
          </w:p>
        </w:tc>
        <w:tc>
          <w:tcPr>
            <w:tcW w:w="221" w:type="pct"/>
          </w:tcPr>
          <w:p w:rsidR="00142446" w:rsidRDefault="00142446">
            <w:r>
              <w:t>120</w:t>
            </w:r>
            <w:r>
              <w:lastRenderedPageBreak/>
              <w:t>6</w:t>
            </w:r>
          </w:p>
        </w:tc>
        <w:tc>
          <w:tcPr>
            <w:tcW w:w="280" w:type="pct"/>
          </w:tcPr>
          <w:p w:rsidR="00142446" w:rsidRDefault="00142446">
            <w:r>
              <w:lastRenderedPageBreak/>
              <w:t>17162</w:t>
            </w:r>
          </w:p>
        </w:tc>
        <w:tc>
          <w:tcPr>
            <w:tcW w:w="399" w:type="pct"/>
          </w:tcPr>
          <w:p w:rsidR="00142446" w:rsidRDefault="00142446">
            <w:r>
              <w:t>Tannaza Imbi</w:t>
            </w:r>
            <w:r>
              <w:lastRenderedPageBreak/>
              <w:t>sat</w:t>
            </w:r>
          </w:p>
        </w:tc>
        <w:tc>
          <w:tcPr>
            <w:tcW w:w="423" w:type="pct"/>
          </w:tcPr>
          <w:p w:rsidR="00142446" w:rsidRDefault="00142446">
            <w:r>
              <w:lastRenderedPageBreak/>
              <w:t>Arshad Iqbal</w:t>
            </w:r>
          </w:p>
        </w:tc>
        <w:tc>
          <w:tcPr>
            <w:tcW w:w="361" w:type="pct"/>
          </w:tcPr>
          <w:p w:rsidR="00142446" w:rsidRDefault="00142446">
            <w:r>
              <w:t>112237-P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14.7666</w:t>
            </w:r>
            <w:r>
              <w:lastRenderedPageBreak/>
              <w:t>67</w:t>
            </w:r>
          </w:p>
        </w:tc>
        <w:tc>
          <w:tcPr>
            <w:tcW w:w="274" w:type="pct"/>
          </w:tcPr>
          <w:p w:rsidR="00142446" w:rsidRDefault="00142446">
            <w:r>
              <w:lastRenderedPageBreak/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3.5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4.3571</w:t>
            </w:r>
            <w:r>
              <w:lastRenderedPageBreak/>
              <w:t>43</w:t>
            </w:r>
          </w:p>
        </w:tc>
        <w:tc>
          <w:tcPr>
            <w:tcW w:w="279" w:type="pct"/>
          </w:tcPr>
          <w:p w:rsidR="00142446" w:rsidRDefault="00142446">
            <w:r>
              <w:lastRenderedPageBreak/>
              <w:t>4.4090</w:t>
            </w:r>
            <w:r>
              <w:lastRenderedPageBreak/>
              <w:t>91</w:t>
            </w:r>
          </w:p>
        </w:tc>
        <w:tc>
          <w:tcPr>
            <w:tcW w:w="300" w:type="pct"/>
          </w:tcPr>
          <w:p w:rsidR="00142446" w:rsidRDefault="00142446">
            <w:r>
              <w:lastRenderedPageBreak/>
              <w:t>25.28</w:t>
            </w:r>
          </w:p>
        </w:tc>
        <w:tc>
          <w:tcPr>
            <w:tcW w:w="300" w:type="pct"/>
          </w:tcPr>
          <w:p w:rsidR="00142446" w:rsidRDefault="00142446">
            <w:r>
              <w:t>57.3129</w:t>
            </w:r>
            <w:r>
              <w:lastRenderedPageBreak/>
              <w:t>01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lastRenderedPageBreak/>
              <w:t>422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15813</w:t>
            </w:r>
          </w:p>
        </w:tc>
        <w:tc>
          <w:tcPr>
            <w:tcW w:w="399" w:type="pct"/>
          </w:tcPr>
          <w:p w:rsidR="00142446" w:rsidRDefault="00142446">
            <w:r>
              <w:t>Muhammad Sabir</w:t>
            </w:r>
          </w:p>
        </w:tc>
        <w:tc>
          <w:tcPr>
            <w:tcW w:w="423" w:type="pct"/>
          </w:tcPr>
          <w:p w:rsidR="00142446" w:rsidRDefault="00142446">
            <w:r>
              <w:t>Manzoor Ahmad</w:t>
            </w:r>
          </w:p>
        </w:tc>
        <w:tc>
          <w:tcPr>
            <w:tcW w:w="361" w:type="pct"/>
          </w:tcPr>
          <w:p w:rsidR="00142446" w:rsidRDefault="00142446">
            <w:r>
              <w:t>114273-P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13.9625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5.833333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3.671429</w:t>
            </w:r>
          </w:p>
        </w:tc>
        <w:tc>
          <w:tcPr>
            <w:tcW w:w="279" w:type="pct"/>
          </w:tcPr>
          <w:p w:rsidR="00142446" w:rsidRDefault="00142446">
            <w:r>
              <w:t>4.481818</w:t>
            </w:r>
          </w:p>
        </w:tc>
        <w:tc>
          <w:tcPr>
            <w:tcW w:w="300" w:type="pct"/>
          </w:tcPr>
          <w:p w:rsidR="00142446" w:rsidRDefault="00142446">
            <w:r>
              <w:t>24.32</w:t>
            </w:r>
          </w:p>
        </w:tc>
        <w:tc>
          <w:tcPr>
            <w:tcW w:w="300" w:type="pct"/>
          </w:tcPr>
          <w:p w:rsidR="00142446" w:rsidRDefault="00142446">
            <w:r>
              <w:t>57.26908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423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16927</w:t>
            </w:r>
          </w:p>
        </w:tc>
        <w:tc>
          <w:tcPr>
            <w:tcW w:w="399" w:type="pct"/>
          </w:tcPr>
          <w:p w:rsidR="00142446" w:rsidRDefault="00142446">
            <w:r>
              <w:t>Zoya Khan</w:t>
            </w:r>
          </w:p>
        </w:tc>
        <w:tc>
          <w:tcPr>
            <w:tcW w:w="423" w:type="pct"/>
          </w:tcPr>
          <w:p w:rsidR="00142446" w:rsidRDefault="00142446">
            <w:r>
              <w:t>ikram ur rehman khan</w:t>
            </w:r>
          </w:p>
        </w:tc>
        <w:tc>
          <w:tcPr>
            <w:tcW w:w="361" w:type="pct"/>
          </w:tcPr>
          <w:p w:rsidR="00142446" w:rsidRDefault="00142446">
            <w:r>
              <w:t>105772-P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14.9375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4.680952</w:t>
            </w:r>
          </w:p>
        </w:tc>
        <w:tc>
          <w:tcPr>
            <w:tcW w:w="279" w:type="pct"/>
          </w:tcPr>
          <w:p w:rsidR="00142446" w:rsidRDefault="00142446">
            <w:r>
              <w:t>4.486364</w:t>
            </w:r>
          </w:p>
        </w:tc>
        <w:tc>
          <w:tcPr>
            <w:tcW w:w="300" w:type="pct"/>
          </w:tcPr>
          <w:p w:rsidR="00142446" w:rsidRDefault="00142446">
            <w:r>
              <w:t>28.16</w:t>
            </w:r>
          </w:p>
        </w:tc>
        <w:tc>
          <w:tcPr>
            <w:tcW w:w="300" w:type="pct"/>
          </w:tcPr>
          <w:p w:rsidR="00142446" w:rsidRDefault="00142446">
            <w:r>
              <w:t>57.264816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424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22598</w:t>
            </w:r>
          </w:p>
        </w:tc>
        <w:tc>
          <w:tcPr>
            <w:tcW w:w="399" w:type="pct"/>
          </w:tcPr>
          <w:p w:rsidR="00142446" w:rsidRDefault="00142446">
            <w:r>
              <w:t>Somyya Rasheed</w:t>
            </w:r>
          </w:p>
        </w:tc>
        <w:tc>
          <w:tcPr>
            <w:tcW w:w="423" w:type="pct"/>
          </w:tcPr>
          <w:p w:rsidR="00142446" w:rsidRDefault="00142446">
            <w:r>
              <w:t xml:space="preserve">Abdul Rasheed </w:t>
            </w:r>
          </w:p>
        </w:tc>
        <w:tc>
          <w:tcPr>
            <w:tcW w:w="361" w:type="pct"/>
          </w:tcPr>
          <w:p w:rsidR="00142446" w:rsidRDefault="00142446">
            <w:r>
              <w:t>111363-P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13.833333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4.75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4.4</w:t>
            </w:r>
          </w:p>
        </w:tc>
        <w:tc>
          <w:tcPr>
            <w:tcW w:w="279" w:type="pct"/>
          </w:tcPr>
          <w:p w:rsidR="00142446" w:rsidRDefault="00142446">
            <w:r>
              <w:t>4.318182</w:t>
            </w:r>
          </w:p>
        </w:tc>
        <w:tc>
          <w:tcPr>
            <w:tcW w:w="300" w:type="pct"/>
          </w:tcPr>
          <w:p w:rsidR="00142446" w:rsidRDefault="00142446">
            <w:r>
              <w:t>24.96</w:t>
            </w:r>
          </w:p>
        </w:tc>
        <w:tc>
          <w:tcPr>
            <w:tcW w:w="300" w:type="pct"/>
          </w:tcPr>
          <w:p w:rsidR="00142446" w:rsidRDefault="00142446">
            <w:r>
              <w:t>57.261515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425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25241</w:t>
            </w:r>
          </w:p>
        </w:tc>
        <w:tc>
          <w:tcPr>
            <w:tcW w:w="399" w:type="pct"/>
          </w:tcPr>
          <w:p w:rsidR="00142446" w:rsidRDefault="00142446">
            <w:r>
              <w:t>Tahreem Naz</w:t>
            </w:r>
          </w:p>
        </w:tc>
        <w:tc>
          <w:tcPr>
            <w:tcW w:w="423" w:type="pct"/>
          </w:tcPr>
          <w:p w:rsidR="00142446" w:rsidRDefault="00142446">
            <w:r>
              <w:t xml:space="preserve">Muhammed Naeem </w:t>
            </w:r>
          </w:p>
        </w:tc>
        <w:tc>
          <w:tcPr>
            <w:tcW w:w="361" w:type="pct"/>
          </w:tcPr>
          <w:p w:rsidR="00142446" w:rsidRDefault="00142446">
            <w:r>
              <w:t>108370-P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14.891667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4.757143</w:t>
            </w:r>
          </w:p>
        </w:tc>
        <w:tc>
          <w:tcPr>
            <w:tcW w:w="279" w:type="pct"/>
          </w:tcPr>
          <w:p w:rsidR="00142446" w:rsidRDefault="00142446">
            <w:r>
              <w:t>4.45</w:t>
            </w:r>
          </w:p>
        </w:tc>
        <w:tc>
          <w:tcPr>
            <w:tcW w:w="300" w:type="pct"/>
          </w:tcPr>
          <w:p w:rsidR="00142446" w:rsidRDefault="00142446">
            <w:r>
              <w:t>28.16</w:t>
            </w:r>
          </w:p>
        </w:tc>
        <w:tc>
          <w:tcPr>
            <w:tcW w:w="300" w:type="pct"/>
          </w:tcPr>
          <w:p w:rsidR="00142446" w:rsidRDefault="00142446">
            <w:r>
              <w:t>57.25881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426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24878</w:t>
            </w:r>
          </w:p>
        </w:tc>
        <w:tc>
          <w:tcPr>
            <w:tcW w:w="399" w:type="pct"/>
          </w:tcPr>
          <w:p w:rsidR="00142446" w:rsidRDefault="00142446">
            <w:r>
              <w:t>Sara Fatima</w:t>
            </w:r>
          </w:p>
        </w:tc>
        <w:tc>
          <w:tcPr>
            <w:tcW w:w="423" w:type="pct"/>
          </w:tcPr>
          <w:p w:rsidR="00142446" w:rsidRDefault="00142446">
            <w:r>
              <w:t>Muhammad Rashid</w:t>
            </w:r>
          </w:p>
        </w:tc>
        <w:tc>
          <w:tcPr>
            <w:tcW w:w="361" w:type="pct"/>
          </w:tcPr>
          <w:p w:rsidR="00142446" w:rsidRDefault="00142446">
            <w:r>
              <w:t>103750-p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14.5875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4.0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4.604762</w:t>
            </w:r>
          </w:p>
        </w:tc>
        <w:tc>
          <w:tcPr>
            <w:tcW w:w="279" w:type="pct"/>
          </w:tcPr>
          <w:p w:rsidR="00142446" w:rsidRDefault="00142446">
            <w:r>
              <w:t>4.422727</w:t>
            </w:r>
          </w:p>
        </w:tc>
        <w:tc>
          <w:tcPr>
            <w:tcW w:w="300" w:type="pct"/>
          </w:tcPr>
          <w:p w:rsidR="00142446" w:rsidRDefault="00142446">
            <w:r>
              <w:t>24.64</w:t>
            </w:r>
          </w:p>
        </w:tc>
        <w:tc>
          <w:tcPr>
            <w:tcW w:w="300" w:type="pct"/>
          </w:tcPr>
          <w:p w:rsidR="00142446" w:rsidRDefault="00142446">
            <w:r>
              <w:t>57.254989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427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23422</w:t>
            </w:r>
          </w:p>
        </w:tc>
        <w:tc>
          <w:tcPr>
            <w:tcW w:w="399" w:type="pct"/>
          </w:tcPr>
          <w:p w:rsidR="00142446" w:rsidRDefault="00142446">
            <w:r>
              <w:t>Muhammad Zafar Ullah</w:t>
            </w:r>
          </w:p>
        </w:tc>
        <w:tc>
          <w:tcPr>
            <w:tcW w:w="423" w:type="pct"/>
          </w:tcPr>
          <w:p w:rsidR="00142446" w:rsidRDefault="00142446">
            <w:r>
              <w:t>Ghulam Shabbir</w:t>
            </w:r>
          </w:p>
        </w:tc>
        <w:tc>
          <w:tcPr>
            <w:tcW w:w="361" w:type="pct"/>
          </w:tcPr>
          <w:p w:rsidR="00142446" w:rsidRDefault="00142446">
            <w:r>
              <w:t>94760-P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12.0625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2.5</w:t>
            </w:r>
          </w:p>
        </w:tc>
        <w:tc>
          <w:tcPr>
            <w:tcW w:w="305" w:type="pct"/>
          </w:tcPr>
          <w:p w:rsidR="00142446" w:rsidRDefault="00142446">
            <w:r>
              <w:t>10.0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3.852381</w:t>
            </w:r>
          </w:p>
        </w:tc>
        <w:tc>
          <w:tcPr>
            <w:tcW w:w="279" w:type="pct"/>
          </w:tcPr>
          <w:p w:rsidR="00142446" w:rsidRDefault="00142446">
            <w:r>
              <w:t>3.554545</w:t>
            </w:r>
          </w:p>
        </w:tc>
        <w:tc>
          <w:tcPr>
            <w:tcW w:w="300" w:type="pct"/>
          </w:tcPr>
          <w:p w:rsidR="00142446" w:rsidRDefault="00142446">
            <w:r>
              <w:t>25.28</w:t>
            </w:r>
          </w:p>
        </w:tc>
        <w:tc>
          <w:tcPr>
            <w:tcW w:w="300" w:type="pct"/>
          </w:tcPr>
          <w:p w:rsidR="00142446" w:rsidRDefault="00142446">
            <w:r>
              <w:t>57.249426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428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5717</w:t>
            </w:r>
          </w:p>
        </w:tc>
        <w:tc>
          <w:tcPr>
            <w:tcW w:w="399" w:type="pct"/>
          </w:tcPr>
          <w:p w:rsidR="00142446" w:rsidRDefault="00142446">
            <w:r>
              <w:t>Mudassar Sharif</w:t>
            </w:r>
          </w:p>
        </w:tc>
        <w:tc>
          <w:tcPr>
            <w:tcW w:w="423" w:type="pct"/>
          </w:tcPr>
          <w:p w:rsidR="00142446" w:rsidRDefault="00142446">
            <w:r>
              <w:t>Muhammad Malik</w:t>
            </w:r>
          </w:p>
        </w:tc>
        <w:tc>
          <w:tcPr>
            <w:tcW w:w="361" w:type="pct"/>
          </w:tcPr>
          <w:p w:rsidR="00142446" w:rsidRDefault="00142446">
            <w:r>
              <w:t>93118-P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13.568421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2.5</w:t>
            </w:r>
          </w:p>
        </w:tc>
        <w:tc>
          <w:tcPr>
            <w:tcW w:w="305" w:type="pct"/>
          </w:tcPr>
          <w:p w:rsidR="00142446" w:rsidRDefault="00142446">
            <w:r>
              <w:t>10.0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3.67619</w:t>
            </w:r>
          </w:p>
        </w:tc>
        <w:tc>
          <w:tcPr>
            <w:tcW w:w="279" w:type="pct"/>
          </w:tcPr>
          <w:p w:rsidR="00142446" w:rsidRDefault="00142446">
            <w:r>
              <w:t>3.15</w:t>
            </w:r>
          </w:p>
        </w:tc>
        <w:tc>
          <w:tcPr>
            <w:tcW w:w="300" w:type="pct"/>
          </w:tcPr>
          <w:p w:rsidR="00142446" w:rsidRDefault="00142446">
            <w:r>
              <w:t>24.32</w:t>
            </w:r>
          </w:p>
        </w:tc>
        <w:tc>
          <w:tcPr>
            <w:tcW w:w="300" w:type="pct"/>
          </w:tcPr>
          <w:p w:rsidR="00142446" w:rsidRDefault="00142446">
            <w:r>
              <w:t>57.214611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429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2404</w:t>
            </w:r>
          </w:p>
        </w:tc>
        <w:tc>
          <w:tcPr>
            <w:tcW w:w="399" w:type="pct"/>
          </w:tcPr>
          <w:p w:rsidR="00142446" w:rsidRDefault="00142446">
            <w:r>
              <w:t>Muhammad Owais Qureshi</w:t>
            </w:r>
          </w:p>
        </w:tc>
        <w:tc>
          <w:tcPr>
            <w:tcW w:w="423" w:type="pct"/>
          </w:tcPr>
          <w:p w:rsidR="00142446" w:rsidRDefault="00142446">
            <w:r>
              <w:t>Muhammad Tasleem Qureshi</w:t>
            </w:r>
          </w:p>
        </w:tc>
        <w:tc>
          <w:tcPr>
            <w:tcW w:w="361" w:type="pct"/>
          </w:tcPr>
          <w:p w:rsidR="00142446" w:rsidRDefault="00142446">
            <w:r>
              <w:t>69861-P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13.482609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4.5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4.052941</w:t>
            </w:r>
          </w:p>
        </w:tc>
        <w:tc>
          <w:tcPr>
            <w:tcW w:w="279" w:type="pct"/>
          </w:tcPr>
          <w:p w:rsidR="00142446" w:rsidRDefault="00142446">
            <w:r>
              <w:t>4.25</w:t>
            </w:r>
          </w:p>
        </w:tc>
        <w:tc>
          <w:tcPr>
            <w:tcW w:w="300" w:type="pct"/>
          </w:tcPr>
          <w:p w:rsidR="00142446" w:rsidRDefault="00142446">
            <w:r>
              <w:t>25.92</w:t>
            </w:r>
          </w:p>
        </w:tc>
        <w:tc>
          <w:tcPr>
            <w:tcW w:w="300" w:type="pct"/>
          </w:tcPr>
          <w:p w:rsidR="00142446" w:rsidRDefault="00142446">
            <w:r>
              <w:t>57.20555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430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21769</w:t>
            </w:r>
          </w:p>
        </w:tc>
        <w:tc>
          <w:tcPr>
            <w:tcW w:w="399" w:type="pct"/>
          </w:tcPr>
          <w:p w:rsidR="00142446" w:rsidRDefault="00142446">
            <w:r>
              <w:t>Maheen Shahid</w:t>
            </w:r>
          </w:p>
        </w:tc>
        <w:tc>
          <w:tcPr>
            <w:tcW w:w="423" w:type="pct"/>
          </w:tcPr>
          <w:p w:rsidR="00142446" w:rsidRDefault="00142446">
            <w:r>
              <w:t xml:space="preserve">Shahid Iqbal </w:t>
            </w:r>
          </w:p>
        </w:tc>
        <w:tc>
          <w:tcPr>
            <w:tcW w:w="361" w:type="pct"/>
          </w:tcPr>
          <w:p w:rsidR="00142446" w:rsidRDefault="00142446">
            <w:r>
              <w:t>74288401-M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16.166667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4.447619</w:t>
            </w:r>
          </w:p>
        </w:tc>
        <w:tc>
          <w:tcPr>
            <w:tcW w:w="279" w:type="pct"/>
          </w:tcPr>
          <w:p w:rsidR="00142446" w:rsidRDefault="00142446">
            <w:r>
              <w:t>4.386364</w:t>
            </w:r>
          </w:p>
        </w:tc>
        <w:tc>
          <w:tcPr>
            <w:tcW w:w="300" w:type="pct"/>
          </w:tcPr>
          <w:p w:rsidR="00142446" w:rsidRDefault="00142446">
            <w:r>
              <w:t>27.2</w:t>
            </w:r>
          </w:p>
        </w:tc>
        <w:tc>
          <w:tcPr>
            <w:tcW w:w="300" w:type="pct"/>
          </w:tcPr>
          <w:p w:rsidR="00142446" w:rsidRDefault="00142446">
            <w:r>
              <w:t>57.20065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431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18992</w:t>
            </w:r>
          </w:p>
        </w:tc>
        <w:tc>
          <w:tcPr>
            <w:tcW w:w="399" w:type="pct"/>
          </w:tcPr>
          <w:p w:rsidR="00142446" w:rsidRDefault="00142446">
            <w:r>
              <w:t>Aniqa Aziz</w:t>
            </w:r>
          </w:p>
        </w:tc>
        <w:tc>
          <w:tcPr>
            <w:tcW w:w="423" w:type="pct"/>
          </w:tcPr>
          <w:p w:rsidR="00142446" w:rsidRDefault="00142446">
            <w:r>
              <w:t>Muhammad Mah</w:t>
            </w:r>
            <w:r>
              <w:lastRenderedPageBreak/>
              <w:t>mood Akhter</w:t>
            </w:r>
          </w:p>
        </w:tc>
        <w:tc>
          <w:tcPr>
            <w:tcW w:w="361" w:type="pct"/>
          </w:tcPr>
          <w:p w:rsidR="00142446" w:rsidRDefault="00142446">
            <w:r>
              <w:lastRenderedPageBreak/>
              <w:t>112181-P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14.533333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2.5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4.695238</w:t>
            </w:r>
          </w:p>
        </w:tc>
        <w:tc>
          <w:tcPr>
            <w:tcW w:w="279" w:type="pct"/>
          </w:tcPr>
          <w:p w:rsidR="00142446" w:rsidRDefault="00142446">
            <w:r>
              <w:t>4.540909</w:t>
            </w:r>
          </w:p>
        </w:tc>
        <w:tc>
          <w:tcPr>
            <w:tcW w:w="300" w:type="pct"/>
          </w:tcPr>
          <w:p w:rsidR="00142446" w:rsidRDefault="00142446">
            <w:r>
              <w:t>25.92</w:t>
            </w:r>
          </w:p>
        </w:tc>
        <w:tc>
          <w:tcPr>
            <w:tcW w:w="300" w:type="pct"/>
          </w:tcPr>
          <w:p w:rsidR="00142446" w:rsidRDefault="00142446">
            <w:r>
              <w:t>57.18948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lastRenderedPageBreak/>
              <w:t>432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24926</w:t>
            </w:r>
          </w:p>
        </w:tc>
        <w:tc>
          <w:tcPr>
            <w:tcW w:w="399" w:type="pct"/>
          </w:tcPr>
          <w:p w:rsidR="00142446" w:rsidRDefault="00142446">
            <w:r>
              <w:t>Sakina Hussain</w:t>
            </w:r>
          </w:p>
        </w:tc>
        <w:tc>
          <w:tcPr>
            <w:tcW w:w="423" w:type="pct"/>
          </w:tcPr>
          <w:p w:rsidR="00142446" w:rsidRDefault="00142446">
            <w:r>
              <w:t>Muhammad Alam Jaffari</w:t>
            </w:r>
          </w:p>
        </w:tc>
        <w:tc>
          <w:tcPr>
            <w:tcW w:w="361" w:type="pct"/>
          </w:tcPr>
          <w:p w:rsidR="00142446" w:rsidRDefault="00142446">
            <w:r>
              <w:t>100994-P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14.2875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2.5</w:t>
            </w:r>
          </w:p>
        </w:tc>
        <w:tc>
          <w:tcPr>
            <w:tcW w:w="305" w:type="pct"/>
          </w:tcPr>
          <w:p w:rsidR="00142446" w:rsidRDefault="00142446">
            <w:r>
              <w:t>8.25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4.047619</w:t>
            </w:r>
          </w:p>
        </w:tc>
        <w:tc>
          <w:tcPr>
            <w:tcW w:w="279" w:type="pct"/>
          </w:tcPr>
          <w:p w:rsidR="00142446" w:rsidRDefault="00142446">
            <w:r>
              <w:t>3.781818</w:t>
            </w:r>
          </w:p>
        </w:tc>
        <w:tc>
          <w:tcPr>
            <w:tcW w:w="300" w:type="pct"/>
          </w:tcPr>
          <w:p w:rsidR="00142446" w:rsidRDefault="00142446">
            <w:r>
              <w:t>24.32</w:t>
            </w:r>
          </w:p>
        </w:tc>
        <w:tc>
          <w:tcPr>
            <w:tcW w:w="300" w:type="pct"/>
          </w:tcPr>
          <w:p w:rsidR="00142446" w:rsidRDefault="00142446">
            <w:r>
              <w:t>57.186937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433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16021</w:t>
            </w:r>
          </w:p>
        </w:tc>
        <w:tc>
          <w:tcPr>
            <w:tcW w:w="399" w:type="pct"/>
          </w:tcPr>
          <w:p w:rsidR="00142446" w:rsidRDefault="00142446">
            <w:r>
              <w:t>Fizza Khalid</w:t>
            </w:r>
          </w:p>
        </w:tc>
        <w:tc>
          <w:tcPr>
            <w:tcW w:w="423" w:type="pct"/>
          </w:tcPr>
          <w:p w:rsidR="00142446" w:rsidRDefault="00142446">
            <w:r>
              <w:t xml:space="preserve">Khalid Mahmood Khalid </w:t>
            </w:r>
          </w:p>
        </w:tc>
        <w:tc>
          <w:tcPr>
            <w:tcW w:w="361" w:type="pct"/>
          </w:tcPr>
          <w:p w:rsidR="00142446" w:rsidRDefault="00142446">
            <w:r>
              <w:t>115743-P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13.520833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4.661905</w:t>
            </w:r>
          </w:p>
        </w:tc>
        <w:tc>
          <w:tcPr>
            <w:tcW w:w="279" w:type="pct"/>
          </w:tcPr>
          <w:p w:rsidR="00142446" w:rsidRDefault="00142446">
            <w:r>
              <w:t>4.518182</w:t>
            </w:r>
          </w:p>
        </w:tc>
        <w:tc>
          <w:tcPr>
            <w:tcW w:w="300" w:type="pct"/>
          </w:tcPr>
          <w:p w:rsidR="00142446" w:rsidRDefault="00142446">
            <w:r>
              <w:t>29.44</w:t>
            </w:r>
          </w:p>
        </w:tc>
        <w:tc>
          <w:tcPr>
            <w:tcW w:w="300" w:type="pct"/>
          </w:tcPr>
          <w:p w:rsidR="00142446" w:rsidRDefault="00142446">
            <w:r>
              <w:t>57.14092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434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21283</w:t>
            </w:r>
          </w:p>
        </w:tc>
        <w:tc>
          <w:tcPr>
            <w:tcW w:w="399" w:type="pct"/>
          </w:tcPr>
          <w:p w:rsidR="00142446" w:rsidRDefault="00142446">
            <w:r>
              <w:t>Hafsa Zulfiqar</w:t>
            </w:r>
          </w:p>
        </w:tc>
        <w:tc>
          <w:tcPr>
            <w:tcW w:w="423" w:type="pct"/>
          </w:tcPr>
          <w:p w:rsidR="00142446" w:rsidRDefault="00142446">
            <w:r>
              <w:t>Zulfiqar Ali</w:t>
            </w:r>
          </w:p>
        </w:tc>
        <w:tc>
          <w:tcPr>
            <w:tcW w:w="361" w:type="pct"/>
          </w:tcPr>
          <w:p w:rsidR="00142446" w:rsidRDefault="00142446">
            <w:r>
              <w:t>110203-P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15.220833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2.5</w:t>
            </w:r>
          </w:p>
        </w:tc>
        <w:tc>
          <w:tcPr>
            <w:tcW w:w="305" w:type="pct"/>
          </w:tcPr>
          <w:p w:rsidR="00142446" w:rsidRDefault="00142446">
            <w:r>
              <w:t>5.833333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4.661905</w:t>
            </w:r>
          </w:p>
        </w:tc>
        <w:tc>
          <w:tcPr>
            <w:tcW w:w="279" w:type="pct"/>
          </w:tcPr>
          <w:p w:rsidR="00142446" w:rsidRDefault="00142446">
            <w:r>
              <w:t>4.590909</w:t>
            </w:r>
          </w:p>
        </w:tc>
        <w:tc>
          <w:tcPr>
            <w:tcW w:w="300" w:type="pct"/>
          </w:tcPr>
          <w:p w:rsidR="00142446" w:rsidRDefault="00142446">
            <w:r>
              <w:t>24.32</w:t>
            </w:r>
          </w:p>
        </w:tc>
        <w:tc>
          <w:tcPr>
            <w:tcW w:w="300" w:type="pct"/>
          </w:tcPr>
          <w:p w:rsidR="00142446" w:rsidRDefault="00142446">
            <w:r>
              <w:t>57.12698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435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22441</w:t>
            </w:r>
          </w:p>
        </w:tc>
        <w:tc>
          <w:tcPr>
            <w:tcW w:w="399" w:type="pct"/>
          </w:tcPr>
          <w:p w:rsidR="00142446" w:rsidRDefault="00142446">
            <w:r>
              <w:t>Muhammad Junaid Aslam</w:t>
            </w:r>
          </w:p>
        </w:tc>
        <w:tc>
          <w:tcPr>
            <w:tcW w:w="423" w:type="pct"/>
          </w:tcPr>
          <w:p w:rsidR="00142446" w:rsidRDefault="00142446">
            <w:r>
              <w:t>Muhammad Aslam Abid</w:t>
            </w:r>
          </w:p>
        </w:tc>
        <w:tc>
          <w:tcPr>
            <w:tcW w:w="361" w:type="pct"/>
          </w:tcPr>
          <w:p w:rsidR="00142446" w:rsidRDefault="00142446">
            <w:r>
              <w:t>715333-01-M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14.114286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2.25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4.828571</w:t>
            </w:r>
          </w:p>
        </w:tc>
        <w:tc>
          <w:tcPr>
            <w:tcW w:w="279" w:type="pct"/>
          </w:tcPr>
          <w:p w:rsidR="00142446" w:rsidRDefault="00142446">
            <w:r>
              <w:t>4.672727</w:t>
            </w:r>
          </w:p>
        </w:tc>
        <w:tc>
          <w:tcPr>
            <w:tcW w:w="300" w:type="pct"/>
          </w:tcPr>
          <w:p w:rsidR="00142446" w:rsidRDefault="00142446">
            <w:r>
              <w:t>26.24</w:t>
            </w:r>
          </w:p>
        </w:tc>
        <w:tc>
          <w:tcPr>
            <w:tcW w:w="300" w:type="pct"/>
          </w:tcPr>
          <w:p w:rsidR="00142446" w:rsidRDefault="00142446">
            <w:r>
              <w:t>57.105584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436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2623</w:t>
            </w:r>
          </w:p>
        </w:tc>
        <w:tc>
          <w:tcPr>
            <w:tcW w:w="399" w:type="pct"/>
          </w:tcPr>
          <w:p w:rsidR="00142446" w:rsidRDefault="00142446">
            <w:r>
              <w:t>Mehtab Ayub</w:t>
            </w:r>
          </w:p>
        </w:tc>
        <w:tc>
          <w:tcPr>
            <w:tcW w:w="423" w:type="pct"/>
          </w:tcPr>
          <w:p w:rsidR="00142446" w:rsidRDefault="00142446">
            <w:r>
              <w:t>Mohammad Ayub</w:t>
            </w:r>
          </w:p>
        </w:tc>
        <w:tc>
          <w:tcPr>
            <w:tcW w:w="361" w:type="pct"/>
          </w:tcPr>
          <w:p w:rsidR="00142446" w:rsidRDefault="00142446">
            <w:r>
              <w:t>87678-P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14.725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2.5</w:t>
            </w:r>
          </w:p>
        </w:tc>
        <w:tc>
          <w:tcPr>
            <w:tcW w:w="305" w:type="pct"/>
          </w:tcPr>
          <w:p w:rsidR="00142446" w:rsidRDefault="00142446">
            <w:r>
              <w:t>7.833333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3.627778</w:t>
            </w:r>
          </w:p>
        </w:tc>
        <w:tc>
          <w:tcPr>
            <w:tcW w:w="279" w:type="pct"/>
          </w:tcPr>
          <w:p w:rsidR="00142446" w:rsidRDefault="00142446">
            <w:r>
              <w:t>4.077273</w:t>
            </w:r>
          </w:p>
        </w:tc>
        <w:tc>
          <w:tcPr>
            <w:tcW w:w="300" w:type="pct"/>
          </w:tcPr>
          <w:p w:rsidR="00142446" w:rsidRDefault="00142446">
            <w:r>
              <w:t>24.32</w:t>
            </w:r>
          </w:p>
        </w:tc>
        <w:tc>
          <w:tcPr>
            <w:tcW w:w="300" w:type="pct"/>
          </w:tcPr>
          <w:p w:rsidR="00142446" w:rsidRDefault="00142446">
            <w:r>
              <w:t>57.083384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437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20312</w:t>
            </w:r>
          </w:p>
        </w:tc>
        <w:tc>
          <w:tcPr>
            <w:tcW w:w="399" w:type="pct"/>
          </w:tcPr>
          <w:p w:rsidR="00142446" w:rsidRDefault="00142446">
            <w:r>
              <w:t>Munazar Mubeen</w:t>
            </w:r>
          </w:p>
        </w:tc>
        <w:tc>
          <w:tcPr>
            <w:tcW w:w="423" w:type="pct"/>
          </w:tcPr>
          <w:p w:rsidR="00142446" w:rsidRDefault="00142446">
            <w:r>
              <w:t xml:space="preserve">FATEH SHER </w:t>
            </w:r>
          </w:p>
        </w:tc>
        <w:tc>
          <w:tcPr>
            <w:tcW w:w="361" w:type="pct"/>
          </w:tcPr>
          <w:p w:rsidR="00142446" w:rsidRDefault="00142446">
            <w:r>
              <w:t>103078-P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16.44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2.5</w:t>
            </w:r>
          </w:p>
        </w:tc>
        <w:tc>
          <w:tcPr>
            <w:tcW w:w="305" w:type="pct"/>
          </w:tcPr>
          <w:p w:rsidR="00142446" w:rsidRDefault="00142446">
            <w:r>
              <w:t>5.833333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4.371429</w:t>
            </w:r>
          </w:p>
        </w:tc>
        <w:tc>
          <w:tcPr>
            <w:tcW w:w="279" w:type="pct"/>
          </w:tcPr>
          <w:p w:rsidR="00142446" w:rsidRDefault="00142446">
            <w:r>
              <w:t>3.936364</w:t>
            </w:r>
          </w:p>
        </w:tc>
        <w:tc>
          <w:tcPr>
            <w:tcW w:w="300" w:type="pct"/>
          </w:tcPr>
          <w:p w:rsidR="00142446" w:rsidRDefault="00142446">
            <w:r>
              <w:t>24.0</w:t>
            </w:r>
          </w:p>
        </w:tc>
        <w:tc>
          <w:tcPr>
            <w:tcW w:w="300" w:type="pct"/>
          </w:tcPr>
          <w:p w:rsidR="00142446" w:rsidRDefault="00142446">
            <w:r>
              <w:t>57.081126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438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21675</w:t>
            </w:r>
          </w:p>
        </w:tc>
        <w:tc>
          <w:tcPr>
            <w:tcW w:w="399" w:type="pct"/>
          </w:tcPr>
          <w:p w:rsidR="00142446" w:rsidRDefault="00142446">
            <w:r>
              <w:t>Samavia Iftikhar</w:t>
            </w:r>
          </w:p>
        </w:tc>
        <w:tc>
          <w:tcPr>
            <w:tcW w:w="423" w:type="pct"/>
          </w:tcPr>
          <w:p w:rsidR="00142446" w:rsidRDefault="00142446">
            <w:r>
              <w:t>M Iftikhar Hussain</w:t>
            </w:r>
          </w:p>
        </w:tc>
        <w:tc>
          <w:tcPr>
            <w:tcW w:w="361" w:type="pct"/>
          </w:tcPr>
          <w:p w:rsidR="00142446" w:rsidRDefault="00142446">
            <w:r>
              <w:t>71526701M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15.3125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4.752381</w:t>
            </w:r>
          </w:p>
        </w:tc>
        <w:tc>
          <w:tcPr>
            <w:tcW w:w="279" w:type="pct"/>
          </w:tcPr>
          <w:p w:rsidR="00142446" w:rsidRDefault="00142446">
            <w:r>
              <w:t>4.490909</w:t>
            </w:r>
          </w:p>
        </w:tc>
        <w:tc>
          <w:tcPr>
            <w:tcW w:w="300" w:type="pct"/>
          </w:tcPr>
          <w:p w:rsidR="00142446" w:rsidRDefault="00142446">
            <w:r>
              <w:t>27.52</w:t>
            </w:r>
          </w:p>
        </w:tc>
        <w:tc>
          <w:tcPr>
            <w:tcW w:w="300" w:type="pct"/>
          </w:tcPr>
          <w:p w:rsidR="00142446" w:rsidRDefault="00142446">
            <w:r>
              <w:t>57.07579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439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20557</w:t>
            </w:r>
          </w:p>
        </w:tc>
        <w:tc>
          <w:tcPr>
            <w:tcW w:w="399" w:type="pct"/>
          </w:tcPr>
          <w:p w:rsidR="00142446" w:rsidRDefault="00142446">
            <w:r>
              <w:t>Saba Tariq</w:t>
            </w:r>
          </w:p>
        </w:tc>
        <w:tc>
          <w:tcPr>
            <w:tcW w:w="423" w:type="pct"/>
          </w:tcPr>
          <w:p w:rsidR="00142446" w:rsidRDefault="00142446">
            <w:r>
              <w:t>Tariq Mehmood</w:t>
            </w:r>
          </w:p>
        </w:tc>
        <w:tc>
          <w:tcPr>
            <w:tcW w:w="361" w:type="pct"/>
          </w:tcPr>
          <w:p w:rsidR="00142446" w:rsidRDefault="00142446">
            <w:r>
              <w:t>715939-01-M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15.383333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4.719048</w:t>
            </w:r>
          </w:p>
        </w:tc>
        <w:tc>
          <w:tcPr>
            <w:tcW w:w="279" w:type="pct"/>
          </w:tcPr>
          <w:p w:rsidR="00142446" w:rsidRDefault="00142446">
            <w:r>
              <w:t>4.427273</w:t>
            </w:r>
          </w:p>
        </w:tc>
        <w:tc>
          <w:tcPr>
            <w:tcW w:w="300" w:type="pct"/>
          </w:tcPr>
          <w:p w:rsidR="00142446" w:rsidRDefault="00142446">
            <w:r>
              <w:t>27.52</w:t>
            </w:r>
          </w:p>
        </w:tc>
        <w:tc>
          <w:tcPr>
            <w:tcW w:w="300" w:type="pct"/>
          </w:tcPr>
          <w:p w:rsidR="00142446" w:rsidRDefault="00142446">
            <w:r>
              <w:t>57.049654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440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22029</w:t>
            </w:r>
          </w:p>
        </w:tc>
        <w:tc>
          <w:tcPr>
            <w:tcW w:w="399" w:type="pct"/>
          </w:tcPr>
          <w:p w:rsidR="00142446" w:rsidRDefault="00142446">
            <w:r>
              <w:t>Zainab Jahangir</w:t>
            </w:r>
          </w:p>
        </w:tc>
        <w:tc>
          <w:tcPr>
            <w:tcW w:w="423" w:type="pct"/>
          </w:tcPr>
          <w:p w:rsidR="00142446" w:rsidRDefault="00142446">
            <w:r>
              <w:t>Muhammad Jahan</w:t>
            </w:r>
            <w:r>
              <w:lastRenderedPageBreak/>
              <w:t>gir Hussain</w:t>
            </w:r>
          </w:p>
        </w:tc>
        <w:tc>
          <w:tcPr>
            <w:tcW w:w="361" w:type="pct"/>
          </w:tcPr>
          <w:p w:rsidR="00142446" w:rsidRDefault="00142446">
            <w:r>
              <w:lastRenderedPageBreak/>
              <w:t>118654-P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15.706122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2.5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4.561905</w:t>
            </w:r>
          </w:p>
        </w:tc>
        <w:tc>
          <w:tcPr>
            <w:tcW w:w="279" w:type="pct"/>
          </w:tcPr>
          <w:p w:rsidR="00142446" w:rsidRDefault="00142446">
            <w:r>
              <w:t>4.504545</w:t>
            </w:r>
          </w:p>
        </w:tc>
        <w:tc>
          <w:tcPr>
            <w:tcW w:w="300" w:type="pct"/>
          </w:tcPr>
          <w:p w:rsidR="00142446" w:rsidRDefault="00142446">
            <w:r>
              <w:t>29.76</w:t>
            </w:r>
          </w:p>
        </w:tc>
        <w:tc>
          <w:tcPr>
            <w:tcW w:w="300" w:type="pct"/>
          </w:tcPr>
          <w:p w:rsidR="00142446" w:rsidRDefault="00142446">
            <w:r>
              <w:t>57.032572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lastRenderedPageBreak/>
              <w:t>441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17486</w:t>
            </w:r>
          </w:p>
        </w:tc>
        <w:tc>
          <w:tcPr>
            <w:tcW w:w="399" w:type="pct"/>
          </w:tcPr>
          <w:p w:rsidR="00142446" w:rsidRDefault="00142446">
            <w:r>
              <w:t>Syeda Javeria Ashfaq</w:t>
            </w:r>
          </w:p>
        </w:tc>
        <w:tc>
          <w:tcPr>
            <w:tcW w:w="423" w:type="pct"/>
          </w:tcPr>
          <w:p w:rsidR="00142446" w:rsidRDefault="00142446">
            <w:r>
              <w:t>Muhammad Asghar Ali</w:t>
            </w:r>
          </w:p>
        </w:tc>
        <w:tc>
          <w:tcPr>
            <w:tcW w:w="361" w:type="pct"/>
          </w:tcPr>
          <w:p w:rsidR="00142446" w:rsidRDefault="00142446">
            <w:r>
              <w:t>69812-P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12.569565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4.241176</w:t>
            </w:r>
          </w:p>
        </w:tc>
        <w:tc>
          <w:tcPr>
            <w:tcW w:w="279" w:type="pct"/>
          </w:tcPr>
          <w:p w:rsidR="00142446" w:rsidRDefault="00142446">
            <w:r>
              <w:t>4.404545</w:t>
            </w:r>
          </w:p>
        </w:tc>
        <w:tc>
          <w:tcPr>
            <w:tcW w:w="300" w:type="pct"/>
          </w:tcPr>
          <w:p w:rsidR="00142446" w:rsidRDefault="00142446">
            <w:r>
              <w:t>30.8</w:t>
            </w:r>
          </w:p>
        </w:tc>
        <w:tc>
          <w:tcPr>
            <w:tcW w:w="300" w:type="pct"/>
          </w:tcPr>
          <w:p w:rsidR="00142446" w:rsidRDefault="00142446">
            <w:r>
              <w:t>57.015286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442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23292</w:t>
            </w:r>
          </w:p>
        </w:tc>
        <w:tc>
          <w:tcPr>
            <w:tcW w:w="399" w:type="pct"/>
          </w:tcPr>
          <w:p w:rsidR="00142446" w:rsidRDefault="00142446">
            <w:r>
              <w:t>Tanzeela Naz</w:t>
            </w:r>
          </w:p>
        </w:tc>
        <w:tc>
          <w:tcPr>
            <w:tcW w:w="423" w:type="pct"/>
          </w:tcPr>
          <w:p w:rsidR="00142446" w:rsidRDefault="00142446">
            <w:r>
              <w:t>Talib Hussain</w:t>
            </w:r>
          </w:p>
        </w:tc>
        <w:tc>
          <w:tcPr>
            <w:tcW w:w="361" w:type="pct"/>
          </w:tcPr>
          <w:p w:rsidR="00142446" w:rsidRDefault="00142446">
            <w:r>
              <w:t>742976-01-M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14.966667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4.25</w:t>
            </w:r>
          </w:p>
        </w:tc>
        <w:tc>
          <w:tcPr>
            <w:tcW w:w="279" w:type="pct"/>
          </w:tcPr>
          <w:p w:rsidR="00142446" w:rsidRDefault="00142446">
            <w:r>
              <w:t>4.318182</w:t>
            </w:r>
          </w:p>
        </w:tc>
        <w:tc>
          <w:tcPr>
            <w:tcW w:w="300" w:type="pct"/>
          </w:tcPr>
          <w:p w:rsidR="00142446" w:rsidRDefault="00142446">
            <w:r>
              <w:t>28.48</w:t>
            </w:r>
          </w:p>
        </w:tc>
        <w:tc>
          <w:tcPr>
            <w:tcW w:w="300" w:type="pct"/>
          </w:tcPr>
          <w:p w:rsidR="00142446" w:rsidRDefault="00142446">
            <w:r>
              <w:t>57.014849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443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22393</w:t>
            </w:r>
          </w:p>
        </w:tc>
        <w:tc>
          <w:tcPr>
            <w:tcW w:w="399" w:type="pct"/>
          </w:tcPr>
          <w:p w:rsidR="00142446" w:rsidRDefault="00142446">
            <w:r>
              <w:t>Hafiza Momina Baig</w:t>
            </w:r>
          </w:p>
        </w:tc>
        <w:tc>
          <w:tcPr>
            <w:tcW w:w="423" w:type="pct"/>
          </w:tcPr>
          <w:p w:rsidR="00142446" w:rsidRDefault="00142446">
            <w:r>
              <w:t>SHAUKAT MEHMOOD</w:t>
            </w:r>
          </w:p>
        </w:tc>
        <w:tc>
          <w:tcPr>
            <w:tcW w:w="361" w:type="pct"/>
          </w:tcPr>
          <w:p w:rsidR="00142446" w:rsidRDefault="00142446">
            <w:r>
              <w:t>716863-01-M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15.9875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4.638095</w:t>
            </w:r>
          </w:p>
        </w:tc>
        <w:tc>
          <w:tcPr>
            <w:tcW w:w="279" w:type="pct"/>
          </w:tcPr>
          <w:p w:rsidR="00142446" w:rsidRDefault="00142446">
            <w:r>
              <w:t>4.504545</w:t>
            </w:r>
          </w:p>
        </w:tc>
        <w:tc>
          <w:tcPr>
            <w:tcW w:w="300" w:type="pct"/>
          </w:tcPr>
          <w:p w:rsidR="00142446" w:rsidRDefault="00142446">
            <w:r>
              <w:t>26.88</w:t>
            </w:r>
          </w:p>
        </w:tc>
        <w:tc>
          <w:tcPr>
            <w:tcW w:w="300" w:type="pct"/>
          </w:tcPr>
          <w:p w:rsidR="00142446" w:rsidRDefault="00142446">
            <w:r>
              <w:t>57.01014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444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25201</w:t>
            </w:r>
          </w:p>
        </w:tc>
        <w:tc>
          <w:tcPr>
            <w:tcW w:w="399" w:type="pct"/>
          </w:tcPr>
          <w:p w:rsidR="00142446" w:rsidRDefault="00142446">
            <w:r>
              <w:t>Muhammad Zain Ul Abideen Awan</w:t>
            </w:r>
          </w:p>
        </w:tc>
        <w:tc>
          <w:tcPr>
            <w:tcW w:w="423" w:type="pct"/>
          </w:tcPr>
          <w:p w:rsidR="00142446" w:rsidRDefault="00142446">
            <w:r>
              <w:t>Malik Muhammad Ashraf Awan</w:t>
            </w:r>
          </w:p>
        </w:tc>
        <w:tc>
          <w:tcPr>
            <w:tcW w:w="361" w:type="pct"/>
          </w:tcPr>
          <w:p w:rsidR="00142446" w:rsidRDefault="00142446">
            <w:r>
              <w:t>745257-01-M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14.45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4.585714</w:t>
            </w:r>
          </w:p>
        </w:tc>
        <w:tc>
          <w:tcPr>
            <w:tcW w:w="279" w:type="pct"/>
          </w:tcPr>
          <w:p w:rsidR="00142446" w:rsidRDefault="00142446">
            <w:r>
              <w:t>4.468182</w:t>
            </w:r>
          </w:p>
        </w:tc>
        <w:tc>
          <w:tcPr>
            <w:tcW w:w="300" w:type="pct"/>
          </w:tcPr>
          <w:p w:rsidR="00142446" w:rsidRDefault="00142446">
            <w:r>
              <w:t>28.48</w:t>
            </w:r>
          </w:p>
        </w:tc>
        <w:tc>
          <w:tcPr>
            <w:tcW w:w="300" w:type="pct"/>
          </w:tcPr>
          <w:p w:rsidR="00142446" w:rsidRDefault="00142446">
            <w:r>
              <w:t>56.983896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445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21867</w:t>
            </w:r>
          </w:p>
        </w:tc>
        <w:tc>
          <w:tcPr>
            <w:tcW w:w="399" w:type="pct"/>
          </w:tcPr>
          <w:p w:rsidR="00142446" w:rsidRDefault="00142446">
            <w:r>
              <w:t>Javairya Akhter</w:t>
            </w:r>
          </w:p>
        </w:tc>
        <w:tc>
          <w:tcPr>
            <w:tcW w:w="423" w:type="pct"/>
          </w:tcPr>
          <w:p w:rsidR="00142446" w:rsidRDefault="00142446">
            <w:r>
              <w:t>Muhammad Akhter</w:t>
            </w:r>
          </w:p>
        </w:tc>
        <w:tc>
          <w:tcPr>
            <w:tcW w:w="361" w:type="pct"/>
          </w:tcPr>
          <w:p w:rsidR="00142446" w:rsidRDefault="00142446">
            <w:r>
              <w:t>718337-01-M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16.2375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2.5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4.809524</w:t>
            </w:r>
          </w:p>
        </w:tc>
        <w:tc>
          <w:tcPr>
            <w:tcW w:w="279" w:type="pct"/>
          </w:tcPr>
          <w:p w:rsidR="00142446" w:rsidRDefault="00142446">
            <w:r>
              <w:t>4.622727</w:t>
            </w:r>
          </w:p>
        </w:tc>
        <w:tc>
          <w:tcPr>
            <w:tcW w:w="300" w:type="pct"/>
          </w:tcPr>
          <w:p w:rsidR="00142446" w:rsidRDefault="00142446">
            <w:r>
              <w:t>28.8</w:t>
            </w:r>
          </w:p>
        </w:tc>
        <w:tc>
          <w:tcPr>
            <w:tcW w:w="300" w:type="pct"/>
          </w:tcPr>
          <w:p w:rsidR="00142446" w:rsidRDefault="00142446">
            <w:r>
              <w:t>56.969751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446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23087</w:t>
            </w:r>
          </w:p>
        </w:tc>
        <w:tc>
          <w:tcPr>
            <w:tcW w:w="399" w:type="pct"/>
          </w:tcPr>
          <w:p w:rsidR="00142446" w:rsidRDefault="00142446">
            <w:r>
              <w:t>Abdur Rehman</w:t>
            </w:r>
          </w:p>
        </w:tc>
        <w:tc>
          <w:tcPr>
            <w:tcW w:w="423" w:type="pct"/>
          </w:tcPr>
          <w:p w:rsidR="00142446" w:rsidRDefault="00142446">
            <w:r>
              <w:t xml:space="preserve">Muhammad Arshad Mehmood </w:t>
            </w:r>
          </w:p>
        </w:tc>
        <w:tc>
          <w:tcPr>
            <w:tcW w:w="361" w:type="pct"/>
          </w:tcPr>
          <w:p w:rsidR="00142446" w:rsidRDefault="00142446">
            <w:r>
              <w:t xml:space="preserve">716824-01-M 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14.808333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4.757143</w:t>
            </w:r>
          </w:p>
        </w:tc>
        <w:tc>
          <w:tcPr>
            <w:tcW w:w="279" w:type="pct"/>
          </w:tcPr>
          <w:p w:rsidR="00142446" w:rsidRDefault="00142446">
            <w:r>
              <w:t>4.563636</w:t>
            </w:r>
          </w:p>
        </w:tc>
        <w:tc>
          <w:tcPr>
            <w:tcW w:w="300" w:type="pct"/>
          </w:tcPr>
          <w:p w:rsidR="00142446" w:rsidRDefault="00142446">
            <w:r>
              <w:t>27.84</w:t>
            </w:r>
          </w:p>
        </w:tc>
        <w:tc>
          <w:tcPr>
            <w:tcW w:w="300" w:type="pct"/>
          </w:tcPr>
          <w:p w:rsidR="00142446" w:rsidRDefault="00142446">
            <w:r>
              <w:t>56.969112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447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15513</w:t>
            </w:r>
          </w:p>
        </w:tc>
        <w:tc>
          <w:tcPr>
            <w:tcW w:w="399" w:type="pct"/>
          </w:tcPr>
          <w:p w:rsidR="00142446" w:rsidRDefault="00142446">
            <w:r>
              <w:t>Ayesha Mueed</w:t>
            </w:r>
          </w:p>
        </w:tc>
        <w:tc>
          <w:tcPr>
            <w:tcW w:w="423" w:type="pct"/>
          </w:tcPr>
          <w:p w:rsidR="00142446" w:rsidRDefault="00142446">
            <w:r>
              <w:t>ABDUL MUEED SUHAIL</w:t>
            </w:r>
          </w:p>
        </w:tc>
        <w:tc>
          <w:tcPr>
            <w:tcW w:w="361" w:type="pct"/>
          </w:tcPr>
          <w:p w:rsidR="00142446" w:rsidRDefault="00142446">
            <w:r>
              <w:t>109583-P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14.17551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2.5</w:t>
            </w:r>
          </w:p>
        </w:tc>
        <w:tc>
          <w:tcPr>
            <w:tcW w:w="305" w:type="pct"/>
          </w:tcPr>
          <w:p w:rsidR="00142446" w:rsidRDefault="00142446">
            <w:r>
              <w:t>0.666667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4.72381</w:t>
            </w:r>
          </w:p>
        </w:tc>
        <w:tc>
          <w:tcPr>
            <w:tcW w:w="279" w:type="pct"/>
          </w:tcPr>
          <w:p w:rsidR="00142446" w:rsidRDefault="00142446">
            <w:r>
              <w:t>4.490909</w:t>
            </w:r>
          </w:p>
        </w:tc>
        <w:tc>
          <w:tcPr>
            <w:tcW w:w="300" w:type="pct"/>
          </w:tcPr>
          <w:p w:rsidR="00142446" w:rsidRDefault="00142446">
            <w:r>
              <w:t>30.4</w:t>
            </w:r>
          </w:p>
        </w:tc>
        <w:tc>
          <w:tcPr>
            <w:tcW w:w="300" w:type="pct"/>
          </w:tcPr>
          <w:p w:rsidR="00142446" w:rsidRDefault="00142446">
            <w:r>
              <w:t>56.956896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44</w:t>
            </w:r>
            <w:r>
              <w:lastRenderedPageBreak/>
              <w:t>8</w:t>
            </w:r>
          </w:p>
        </w:tc>
        <w:tc>
          <w:tcPr>
            <w:tcW w:w="221" w:type="pct"/>
          </w:tcPr>
          <w:p w:rsidR="00142446" w:rsidRDefault="00142446">
            <w:r>
              <w:lastRenderedPageBreak/>
              <w:t>12</w:t>
            </w:r>
            <w:r>
              <w:lastRenderedPageBreak/>
              <w:t>06</w:t>
            </w:r>
          </w:p>
        </w:tc>
        <w:tc>
          <w:tcPr>
            <w:tcW w:w="280" w:type="pct"/>
          </w:tcPr>
          <w:p w:rsidR="00142446" w:rsidRDefault="00142446">
            <w:r>
              <w:lastRenderedPageBreak/>
              <w:t>2250</w:t>
            </w:r>
            <w:r>
              <w:lastRenderedPageBreak/>
              <w:t>1</w:t>
            </w:r>
          </w:p>
        </w:tc>
        <w:tc>
          <w:tcPr>
            <w:tcW w:w="399" w:type="pct"/>
          </w:tcPr>
          <w:p w:rsidR="00142446" w:rsidRDefault="00142446">
            <w:r>
              <w:lastRenderedPageBreak/>
              <w:t>Aalia Bato</w:t>
            </w:r>
            <w:r>
              <w:lastRenderedPageBreak/>
              <w:t>ol</w:t>
            </w:r>
          </w:p>
        </w:tc>
        <w:tc>
          <w:tcPr>
            <w:tcW w:w="423" w:type="pct"/>
          </w:tcPr>
          <w:p w:rsidR="00142446" w:rsidRDefault="00142446">
            <w:r>
              <w:lastRenderedPageBreak/>
              <w:t xml:space="preserve">QAMAR </w:t>
            </w:r>
            <w:r>
              <w:lastRenderedPageBreak/>
              <w:t>ABBAS QAIS</w:t>
            </w:r>
          </w:p>
        </w:tc>
        <w:tc>
          <w:tcPr>
            <w:tcW w:w="361" w:type="pct"/>
          </w:tcPr>
          <w:p w:rsidR="00142446" w:rsidRDefault="00142446">
            <w:r>
              <w:lastRenderedPageBreak/>
              <w:t>718702</w:t>
            </w:r>
            <w:r>
              <w:lastRenderedPageBreak/>
              <w:t>_01_M</w:t>
            </w:r>
          </w:p>
        </w:tc>
        <w:tc>
          <w:tcPr>
            <w:tcW w:w="314" w:type="pct"/>
          </w:tcPr>
          <w:p w:rsidR="00142446" w:rsidRDefault="00142446">
            <w:r>
              <w:lastRenderedPageBreak/>
              <w:t>Punja</w:t>
            </w:r>
            <w:r>
              <w:lastRenderedPageBreak/>
              <w:t>b</w:t>
            </w:r>
          </w:p>
        </w:tc>
        <w:tc>
          <w:tcPr>
            <w:tcW w:w="300" w:type="pct"/>
          </w:tcPr>
          <w:p w:rsidR="00142446" w:rsidRDefault="00142446">
            <w:r>
              <w:lastRenderedPageBreak/>
              <w:t>15.15</w:t>
            </w:r>
            <w:r>
              <w:lastRenderedPageBreak/>
              <w:t>8333</w:t>
            </w:r>
          </w:p>
        </w:tc>
        <w:tc>
          <w:tcPr>
            <w:tcW w:w="274" w:type="pct"/>
          </w:tcPr>
          <w:p w:rsidR="00142446" w:rsidRDefault="00142446">
            <w:r>
              <w:lastRenderedPageBreak/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1.25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4.72</w:t>
            </w:r>
            <w:r>
              <w:lastRenderedPageBreak/>
              <w:t>381</w:t>
            </w:r>
          </w:p>
        </w:tc>
        <w:tc>
          <w:tcPr>
            <w:tcW w:w="279" w:type="pct"/>
          </w:tcPr>
          <w:p w:rsidR="00142446" w:rsidRDefault="00142446">
            <w:r>
              <w:lastRenderedPageBreak/>
              <w:t>4.58</w:t>
            </w:r>
            <w:r>
              <w:lastRenderedPageBreak/>
              <w:t>1818</w:t>
            </w:r>
          </w:p>
        </w:tc>
        <w:tc>
          <w:tcPr>
            <w:tcW w:w="300" w:type="pct"/>
          </w:tcPr>
          <w:p w:rsidR="00142446" w:rsidRDefault="00142446">
            <w:r>
              <w:lastRenderedPageBreak/>
              <w:t>26.24</w:t>
            </w:r>
          </w:p>
        </w:tc>
        <w:tc>
          <w:tcPr>
            <w:tcW w:w="300" w:type="pct"/>
          </w:tcPr>
          <w:p w:rsidR="00142446" w:rsidRDefault="00142446">
            <w:r>
              <w:t>56.95</w:t>
            </w:r>
            <w:r>
              <w:lastRenderedPageBreak/>
              <w:t>3961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lastRenderedPageBreak/>
              <w:t>449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20709</w:t>
            </w:r>
          </w:p>
        </w:tc>
        <w:tc>
          <w:tcPr>
            <w:tcW w:w="399" w:type="pct"/>
          </w:tcPr>
          <w:p w:rsidR="00142446" w:rsidRDefault="00142446">
            <w:r>
              <w:t>Hajra Amin</w:t>
            </w:r>
          </w:p>
        </w:tc>
        <w:tc>
          <w:tcPr>
            <w:tcW w:w="423" w:type="pct"/>
          </w:tcPr>
          <w:p w:rsidR="00142446" w:rsidRDefault="00142446">
            <w:r>
              <w:t xml:space="preserve">Muhammad Amin uddin </w:t>
            </w:r>
          </w:p>
        </w:tc>
        <w:tc>
          <w:tcPr>
            <w:tcW w:w="361" w:type="pct"/>
          </w:tcPr>
          <w:p w:rsidR="00142446" w:rsidRDefault="00142446">
            <w:r>
              <w:t>99113-P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13.895833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6.0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3.877778</w:t>
            </w:r>
          </w:p>
        </w:tc>
        <w:tc>
          <w:tcPr>
            <w:tcW w:w="279" w:type="pct"/>
          </w:tcPr>
          <w:p w:rsidR="00142446" w:rsidRDefault="00142446">
            <w:r>
              <w:t>3.859091</w:t>
            </w:r>
          </w:p>
        </w:tc>
        <w:tc>
          <w:tcPr>
            <w:tcW w:w="300" w:type="pct"/>
          </w:tcPr>
          <w:p w:rsidR="00142446" w:rsidRDefault="00142446">
            <w:r>
              <w:t>24.32</w:t>
            </w:r>
          </w:p>
        </w:tc>
        <w:tc>
          <w:tcPr>
            <w:tcW w:w="300" w:type="pct"/>
          </w:tcPr>
          <w:p w:rsidR="00142446" w:rsidRDefault="00142446">
            <w:r>
              <w:t>56.952702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450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24425</w:t>
            </w:r>
          </w:p>
        </w:tc>
        <w:tc>
          <w:tcPr>
            <w:tcW w:w="399" w:type="pct"/>
          </w:tcPr>
          <w:p w:rsidR="00142446" w:rsidRDefault="00142446">
            <w:r>
              <w:t>Romasa Akmal</w:t>
            </w:r>
          </w:p>
        </w:tc>
        <w:tc>
          <w:tcPr>
            <w:tcW w:w="423" w:type="pct"/>
          </w:tcPr>
          <w:p w:rsidR="00142446" w:rsidRDefault="00142446">
            <w:r>
              <w:t>Umer Farooq Mian</w:t>
            </w:r>
          </w:p>
        </w:tc>
        <w:tc>
          <w:tcPr>
            <w:tcW w:w="361" w:type="pct"/>
          </w:tcPr>
          <w:p w:rsidR="00142446" w:rsidRDefault="00142446">
            <w:r>
              <w:t>718445-01-M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15.2625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4.67619</w:t>
            </w:r>
          </w:p>
        </w:tc>
        <w:tc>
          <w:tcPr>
            <w:tcW w:w="279" w:type="pct"/>
          </w:tcPr>
          <w:p w:rsidR="00142446" w:rsidRDefault="00142446">
            <w:r>
              <w:t>4.490909</w:t>
            </w:r>
          </w:p>
        </w:tc>
        <w:tc>
          <w:tcPr>
            <w:tcW w:w="300" w:type="pct"/>
          </w:tcPr>
          <w:p w:rsidR="00142446" w:rsidRDefault="00142446">
            <w:r>
              <w:t>27.52</w:t>
            </w:r>
          </w:p>
        </w:tc>
        <w:tc>
          <w:tcPr>
            <w:tcW w:w="300" w:type="pct"/>
          </w:tcPr>
          <w:p w:rsidR="00142446" w:rsidRDefault="00142446">
            <w:r>
              <w:t>56.949599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451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22628</w:t>
            </w:r>
          </w:p>
        </w:tc>
        <w:tc>
          <w:tcPr>
            <w:tcW w:w="399" w:type="pct"/>
          </w:tcPr>
          <w:p w:rsidR="00142446" w:rsidRDefault="00142446">
            <w:r>
              <w:t>Aamir Ali</w:t>
            </w:r>
          </w:p>
        </w:tc>
        <w:tc>
          <w:tcPr>
            <w:tcW w:w="423" w:type="pct"/>
          </w:tcPr>
          <w:p w:rsidR="00142446" w:rsidRDefault="00142446">
            <w:r>
              <w:t xml:space="preserve">Muhammad Saleem </w:t>
            </w:r>
          </w:p>
        </w:tc>
        <w:tc>
          <w:tcPr>
            <w:tcW w:w="361" w:type="pct"/>
          </w:tcPr>
          <w:p w:rsidR="00142446" w:rsidRDefault="00142446">
            <w:r>
              <w:t>743224-01-M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15.116667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4.62381</w:t>
            </w:r>
          </w:p>
        </w:tc>
        <w:tc>
          <w:tcPr>
            <w:tcW w:w="279" w:type="pct"/>
          </w:tcPr>
          <w:p w:rsidR="00142446" w:rsidRDefault="00142446">
            <w:r>
              <w:t>4.368182</w:t>
            </w:r>
          </w:p>
        </w:tc>
        <w:tc>
          <w:tcPr>
            <w:tcW w:w="300" w:type="pct"/>
          </w:tcPr>
          <w:p w:rsidR="00142446" w:rsidRDefault="00142446">
            <w:r>
              <w:t>27.84</w:t>
            </w:r>
          </w:p>
        </w:tc>
        <w:tc>
          <w:tcPr>
            <w:tcW w:w="300" w:type="pct"/>
          </w:tcPr>
          <w:p w:rsidR="00142446" w:rsidRDefault="00142446">
            <w:r>
              <w:t>56.948659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452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24560</w:t>
            </w:r>
          </w:p>
        </w:tc>
        <w:tc>
          <w:tcPr>
            <w:tcW w:w="399" w:type="pct"/>
          </w:tcPr>
          <w:p w:rsidR="00142446" w:rsidRDefault="00142446">
            <w:r>
              <w:t>Nimra Fayyaz</w:t>
            </w:r>
          </w:p>
        </w:tc>
        <w:tc>
          <w:tcPr>
            <w:tcW w:w="423" w:type="pct"/>
          </w:tcPr>
          <w:p w:rsidR="00142446" w:rsidRDefault="00142446">
            <w:r>
              <w:t>Fayyaz Ahmad</w:t>
            </w:r>
          </w:p>
        </w:tc>
        <w:tc>
          <w:tcPr>
            <w:tcW w:w="361" w:type="pct"/>
          </w:tcPr>
          <w:p w:rsidR="00142446" w:rsidRDefault="00142446">
            <w:r>
              <w:t>716948-01-M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14.358333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4.704762</w:t>
            </w:r>
          </w:p>
        </w:tc>
        <w:tc>
          <w:tcPr>
            <w:tcW w:w="279" w:type="pct"/>
          </w:tcPr>
          <w:p w:rsidR="00142446" w:rsidRDefault="00142446">
            <w:r>
              <w:t>4.390909</w:t>
            </w:r>
          </w:p>
        </w:tc>
        <w:tc>
          <w:tcPr>
            <w:tcW w:w="300" w:type="pct"/>
          </w:tcPr>
          <w:p w:rsidR="00142446" w:rsidRDefault="00142446">
            <w:r>
              <w:t>28.48</w:t>
            </w:r>
          </w:p>
        </w:tc>
        <w:tc>
          <w:tcPr>
            <w:tcW w:w="300" w:type="pct"/>
          </w:tcPr>
          <w:p w:rsidR="00142446" w:rsidRDefault="00142446">
            <w:r>
              <w:t>56.934004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453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4934</w:t>
            </w:r>
          </w:p>
        </w:tc>
        <w:tc>
          <w:tcPr>
            <w:tcW w:w="399" w:type="pct"/>
          </w:tcPr>
          <w:p w:rsidR="00142446" w:rsidRDefault="00142446">
            <w:r>
              <w:t>Shafaq Mannan</w:t>
            </w:r>
          </w:p>
        </w:tc>
        <w:tc>
          <w:tcPr>
            <w:tcW w:w="423" w:type="pct"/>
          </w:tcPr>
          <w:p w:rsidR="00142446" w:rsidRDefault="00142446">
            <w:r>
              <w:t>Fazal Ul Mannan</w:t>
            </w:r>
          </w:p>
        </w:tc>
        <w:tc>
          <w:tcPr>
            <w:tcW w:w="361" w:type="pct"/>
          </w:tcPr>
          <w:p w:rsidR="00142446" w:rsidRDefault="00142446">
            <w:r>
              <w:t>89812-p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13.979167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2.5</w:t>
            </w:r>
          </w:p>
        </w:tc>
        <w:tc>
          <w:tcPr>
            <w:tcW w:w="305" w:type="pct"/>
          </w:tcPr>
          <w:p w:rsidR="00142446" w:rsidRDefault="00142446">
            <w:r>
              <w:t>1.0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4.642857</w:t>
            </w:r>
          </w:p>
        </w:tc>
        <w:tc>
          <w:tcPr>
            <w:tcW w:w="279" w:type="pct"/>
          </w:tcPr>
          <w:p w:rsidR="00142446" w:rsidRDefault="00142446">
            <w:r>
              <w:t>4.409091</w:t>
            </w:r>
          </w:p>
        </w:tc>
        <w:tc>
          <w:tcPr>
            <w:tcW w:w="300" w:type="pct"/>
          </w:tcPr>
          <w:p w:rsidR="00142446" w:rsidRDefault="00142446">
            <w:r>
              <w:t>30.4</w:t>
            </w:r>
          </w:p>
        </w:tc>
        <w:tc>
          <w:tcPr>
            <w:tcW w:w="300" w:type="pct"/>
          </w:tcPr>
          <w:p w:rsidR="00142446" w:rsidRDefault="00142446">
            <w:r>
              <w:t>56.931115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454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21862</w:t>
            </w:r>
          </w:p>
        </w:tc>
        <w:tc>
          <w:tcPr>
            <w:tcW w:w="399" w:type="pct"/>
          </w:tcPr>
          <w:p w:rsidR="00142446" w:rsidRDefault="00142446">
            <w:r>
              <w:t>Ayesha Mahmood</w:t>
            </w:r>
          </w:p>
        </w:tc>
        <w:tc>
          <w:tcPr>
            <w:tcW w:w="423" w:type="pct"/>
          </w:tcPr>
          <w:p w:rsidR="00142446" w:rsidRDefault="00142446">
            <w:r>
              <w:t>Mahmood Sarwar</w:t>
            </w:r>
          </w:p>
        </w:tc>
        <w:tc>
          <w:tcPr>
            <w:tcW w:w="361" w:type="pct"/>
          </w:tcPr>
          <w:p w:rsidR="00142446" w:rsidRDefault="00142446">
            <w:r>
              <w:t>715381-01-M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14.526531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4.733333</w:t>
            </w:r>
          </w:p>
        </w:tc>
        <w:tc>
          <w:tcPr>
            <w:tcW w:w="279" w:type="pct"/>
          </w:tcPr>
          <w:p w:rsidR="00142446" w:rsidRDefault="00142446">
            <w:r>
              <w:t>4.509091</w:t>
            </w:r>
          </w:p>
        </w:tc>
        <w:tc>
          <w:tcPr>
            <w:tcW w:w="300" w:type="pct"/>
          </w:tcPr>
          <w:p w:rsidR="00142446" w:rsidRDefault="00142446">
            <w:r>
              <w:t>28.16</w:t>
            </w:r>
          </w:p>
        </w:tc>
        <w:tc>
          <w:tcPr>
            <w:tcW w:w="300" w:type="pct"/>
          </w:tcPr>
          <w:p w:rsidR="00142446" w:rsidRDefault="00142446">
            <w:r>
              <w:t>56.928955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455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20593</w:t>
            </w:r>
          </w:p>
        </w:tc>
        <w:tc>
          <w:tcPr>
            <w:tcW w:w="399" w:type="pct"/>
          </w:tcPr>
          <w:p w:rsidR="00142446" w:rsidRDefault="00142446">
            <w:r>
              <w:t>Alishba Zahid</w:t>
            </w:r>
          </w:p>
        </w:tc>
        <w:tc>
          <w:tcPr>
            <w:tcW w:w="423" w:type="pct"/>
          </w:tcPr>
          <w:p w:rsidR="00142446" w:rsidRDefault="00142446">
            <w:r>
              <w:t>Zahid Akhtar</w:t>
            </w:r>
          </w:p>
        </w:tc>
        <w:tc>
          <w:tcPr>
            <w:tcW w:w="361" w:type="pct"/>
          </w:tcPr>
          <w:p w:rsidR="00142446" w:rsidRDefault="00142446">
            <w:r>
              <w:t>721500-01-M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14.983333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4.790476</w:t>
            </w:r>
          </w:p>
        </w:tc>
        <w:tc>
          <w:tcPr>
            <w:tcW w:w="279" w:type="pct"/>
          </w:tcPr>
          <w:p w:rsidR="00142446" w:rsidRDefault="00142446">
            <w:r>
              <w:t>4.609091</w:t>
            </w:r>
          </w:p>
        </w:tc>
        <w:tc>
          <w:tcPr>
            <w:tcW w:w="300" w:type="pct"/>
          </w:tcPr>
          <w:p w:rsidR="00142446" w:rsidRDefault="00142446">
            <w:r>
              <w:t>27.52</w:t>
            </w:r>
          </w:p>
        </w:tc>
        <w:tc>
          <w:tcPr>
            <w:tcW w:w="300" w:type="pct"/>
          </w:tcPr>
          <w:p w:rsidR="00142446" w:rsidRDefault="00142446">
            <w:r>
              <w:t>56.9029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456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21810</w:t>
            </w:r>
          </w:p>
        </w:tc>
        <w:tc>
          <w:tcPr>
            <w:tcW w:w="399" w:type="pct"/>
          </w:tcPr>
          <w:p w:rsidR="00142446" w:rsidRDefault="00142446">
            <w:r>
              <w:t>Amna Masud</w:t>
            </w:r>
          </w:p>
        </w:tc>
        <w:tc>
          <w:tcPr>
            <w:tcW w:w="423" w:type="pct"/>
          </w:tcPr>
          <w:p w:rsidR="00142446" w:rsidRDefault="00142446">
            <w:r>
              <w:t>Fakhar ul din Masud Ahmad</w:t>
            </w:r>
          </w:p>
        </w:tc>
        <w:tc>
          <w:tcPr>
            <w:tcW w:w="361" w:type="pct"/>
          </w:tcPr>
          <w:p w:rsidR="00142446" w:rsidRDefault="00142446">
            <w:r>
              <w:t>716604-01-M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15.379167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2.5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4.719048</w:t>
            </w:r>
          </w:p>
        </w:tc>
        <w:tc>
          <w:tcPr>
            <w:tcW w:w="279" w:type="pct"/>
          </w:tcPr>
          <w:p w:rsidR="00142446" w:rsidRDefault="00142446">
            <w:r>
              <w:t>4.540909</w:t>
            </w:r>
          </w:p>
        </w:tc>
        <w:tc>
          <w:tcPr>
            <w:tcW w:w="300" w:type="pct"/>
          </w:tcPr>
          <w:p w:rsidR="00142446" w:rsidRDefault="00142446">
            <w:r>
              <w:t>29.76</w:t>
            </w:r>
          </w:p>
        </w:tc>
        <w:tc>
          <w:tcPr>
            <w:tcW w:w="300" w:type="pct"/>
          </w:tcPr>
          <w:p w:rsidR="00142446" w:rsidRDefault="00142446">
            <w:r>
              <w:t>56.899124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457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21847</w:t>
            </w:r>
          </w:p>
        </w:tc>
        <w:tc>
          <w:tcPr>
            <w:tcW w:w="399" w:type="pct"/>
          </w:tcPr>
          <w:p w:rsidR="00142446" w:rsidRDefault="00142446">
            <w:r>
              <w:t>Saman Ahmad</w:t>
            </w:r>
          </w:p>
        </w:tc>
        <w:tc>
          <w:tcPr>
            <w:tcW w:w="423" w:type="pct"/>
          </w:tcPr>
          <w:p w:rsidR="00142446" w:rsidRDefault="00142446">
            <w:r>
              <w:t>Muhammad Ahmad</w:t>
            </w:r>
          </w:p>
        </w:tc>
        <w:tc>
          <w:tcPr>
            <w:tcW w:w="361" w:type="pct"/>
          </w:tcPr>
          <w:p w:rsidR="00142446" w:rsidRDefault="00142446">
            <w:r>
              <w:t>714825-01-M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14.925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2.5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4.519048</w:t>
            </w:r>
          </w:p>
        </w:tc>
        <w:tc>
          <w:tcPr>
            <w:tcW w:w="279" w:type="pct"/>
          </w:tcPr>
          <w:p w:rsidR="00142446" w:rsidRDefault="00142446">
            <w:r>
              <w:t>4.15</w:t>
            </w:r>
          </w:p>
        </w:tc>
        <w:tc>
          <w:tcPr>
            <w:tcW w:w="300" w:type="pct"/>
          </w:tcPr>
          <w:p w:rsidR="00142446" w:rsidRDefault="00142446">
            <w:r>
              <w:t>30.8</w:t>
            </w:r>
          </w:p>
        </w:tc>
        <w:tc>
          <w:tcPr>
            <w:tcW w:w="300" w:type="pct"/>
          </w:tcPr>
          <w:p w:rsidR="00142446" w:rsidRDefault="00142446">
            <w:r>
              <w:t>56.894048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45</w:t>
            </w:r>
            <w:r>
              <w:lastRenderedPageBreak/>
              <w:t>8</w:t>
            </w:r>
          </w:p>
        </w:tc>
        <w:tc>
          <w:tcPr>
            <w:tcW w:w="221" w:type="pct"/>
          </w:tcPr>
          <w:p w:rsidR="00142446" w:rsidRDefault="00142446">
            <w:r>
              <w:lastRenderedPageBreak/>
              <w:t>12</w:t>
            </w:r>
            <w:r>
              <w:lastRenderedPageBreak/>
              <w:t>06</w:t>
            </w:r>
          </w:p>
        </w:tc>
        <w:tc>
          <w:tcPr>
            <w:tcW w:w="280" w:type="pct"/>
          </w:tcPr>
          <w:p w:rsidR="00142446" w:rsidRDefault="00142446">
            <w:r>
              <w:lastRenderedPageBreak/>
              <w:t>1860</w:t>
            </w:r>
            <w:r>
              <w:lastRenderedPageBreak/>
              <w:t>9</w:t>
            </w:r>
          </w:p>
        </w:tc>
        <w:tc>
          <w:tcPr>
            <w:tcW w:w="399" w:type="pct"/>
          </w:tcPr>
          <w:p w:rsidR="00142446" w:rsidRDefault="00142446">
            <w:r>
              <w:lastRenderedPageBreak/>
              <w:t xml:space="preserve">Rukhma </w:t>
            </w:r>
            <w:r>
              <w:lastRenderedPageBreak/>
              <w:t>Qadeer</w:t>
            </w:r>
          </w:p>
        </w:tc>
        <w:tc>
          <w:tcPr>
            <w:tcW w:w="423" w:type="pct"/>
          </w:tcPr>
          <w:p w:rsidR="00142446" w:rsidRDefault="00142446">
            <w:r>
              <w:lastRenderedPageBreak/>
              <w:t>Muhamma</w:t>
            </w:r>
            <w:r>
              <w:lastRenderedPageBreak/>
              <w:t>d Qadeer</w:t>
            </w:r>
          </w:p>
        </w:tc>
        <w:tc>
          <w:tcPr>
            <w:tcW w:w="361" w:type="pct"/>
          </w:tcPr>
          <w:p w:rsidR="00142446" w:rsidRDefault="00142446">
            <w:r>
              <w:lastRenderedPageBreak/>
              <w:t>115029</w:t>
            </w:r>
            <w:r>
              <w:lastRenderedPageBreak/>
              <w:t>-P</w:t>
            </w:r>
          </w:p>
        </w:tc>
        <w:tc>
          <w:tcPr>
            <w:tcW w:w="314" w:type="pct"/>
          </w:tcPr>
          <w:p w:rsidR="00142446" w:rsidRDefault="00142446">
            <w:r>
              <w:lastRenderedPageBreak/>
              <w:t>Punja</w:t>
            </w:r>
            <w:r>
              <w:lastRenderedPageBreak/>
              <w:t>b</w:t>
            </w:r>
          </w:p>
        </w:tc>
        <w:tc>
          <w:tcPr>
            <w:tcW w:w="300" w:type="pct"/>
          </w:tcPr>
          <w:p w:rsidR="00142446" w:rsidRDefault="00142446">
            <w:r>
              <w:lastRenderedPageBreak/>
              <w:t>12.73</w:t>
            </w:r>
            <w:r>
              <w:lastRenderedPageBreak/>
              <w:t>2</w:t>
            </w:r>
          </w:p>
        </w:tc>
        <w:tc>
          <w:tcPr>
            <w:tcW w:w="274" w:type="pct"/>
          </w:tcPr>
          <w:p w:rsidR="00142446" w:rsidRDefault="00142446">
            <w:r>
              <w:lastRenderedPageBreak/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2.333</w:t>
            </w:r>
            <w:r>
              <w:lastRenderedPageBreak/>
              <w:t>333</w:t>
            </w:r>
          </w:p>
        </w:tc>
        <w:tc>
          <w:tcPr>
            <w:tcW w:w="273" w:type="pct"/>
          </w:tcPr>
          <w:p w:rsidR="00142446" w:rsidRDefault="00142446">
            <w:r>
              <w:lastRenderedPageBreak/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4.18</w:t>
            </w:r>
            <w:r>
              <w:lastRenderedPageBreak/>
              <w:t>8235</w:t>
            </w:r>
          </w:p>
        </w:tc>
        <w:tc>
          <w:tcPr>
            <w:tcW w:w="279" w:type="pct"/>
          </w:tcPr>
          <w:p w:rsidR="00142446" w:rsidRDefault="00142446">
            <w:r>
              <w:lastRenderedPageBreak/>
              <w:t>4.15</w:t>
            </w:r>
            <w:r>
              <w:lastRenderedPageBreak/>
              <w:t>9091</w:t>
            </w:r>
          </w:p>
        </w:tc>
        <w:tc>
          <w:tcPr>
            <w:tcW w:w="300" w:type="pct"/>
          </w:tcPr>
          <w:p w:rsidR="00142446" w:rsidRDefault="00142446">
            <w:r>
              <w:lastRenderedPageBreak/>
              <w:t>28.48</w:t>
            </w:r>
          </w:p>
        </w:tc>
        <w:tc>
          <w:tcPr>
            <w:tcW w:w="300" w:type="pct"/>
          </w:tcPr>
          <w:p w:rsidR="00142446" w:rsidRDefault="00142446">
            <w:r>
              <w:t>56.89</w:t>
            </w:r>
            <w:r>
              <w:lastRenderedPageBreak/>
              <w:t>2659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lastRenderedPageBreak/>
              <w:t>459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21991</w:t>
            </w:r>
          </w:p>
        </w:tc>
        <w:tc>
          <w:tcPr>
            <w:tcW w:w="399" w:type="pct"/>
          </w:tcPr>
          <w:p w:rsidR="00142446" w:rsidRDefault="00142446">
            <w:r>
              <w:t>Manahil Qamar</w:t>
            </w:r>
          </w:p>
        </w:tc>
        <w:tc>
          <w:tcPr>
            <w:tcW w:w="423" w:type="pct"/>
          </w:tcPr>
          <w:p w:rsidR="00142446" w:rsidRDefault="00142446">
            <w:r>
              <w:t>Muhammad Qamar uz zaman</w:t>
            </w:r>
          </w:p>
        </w:tc>
        <w:tc>
          <w:tcPr>
            <w:tcW w:w="361" w:type="pct"/>
          </w:tcPr>
          <w:p w:rsidR="00142446" w:rsidRDefault="00142446">
            <w:r>
              <w:t>746934-01-M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14.8125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4.685714</w:t>
            </w:r>
          </w:p>
        </w:tc>
        <w:tc>
          <w:tcPr>
            <w:tcW w:w="279" w:type="pct"/>
          </w:tcPr>
          <w:p w:rsidR="00142446" w:rsidRDefault="00142446">
            <w:r>
              <w:t>4.55</w:t>
            </w:r>
          </w:p>
        </w:tc>
        <w:tc>
          <w:tcPr>
            <w:tcW w:w="300" w:type="pct"/>
          </w:tcPr>
          <w:p w:rsidR="00142446" w:rsidRDefault="00142446">
            <w:r>
              <w:t>27.84</w:t>
            </w:r>
          </w:p>
        </w:tc>
        <w:tc>
          <w:tcPr>
            <w:tcW w:w="300" w:type="pct"/>
          </w:tcPr>
          <w:p w:rsidR="00142446" w:rsidRDefault="00142446">
            <w:r>
              <w:t>56.888214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460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25061</w:t>
            </w:r>
          </w:p>
        </w:tc>
        <w:tc>
          <w:tcPr>
            <w:tcW w:w="399" w:type="pct"/>
          </w:tcPr>
          <w:p w:rsidR="00142446" w:rsidRDefault="00142446">
            <w:r>
              <w:t>Zoish Fatima</w:t>
            </w:r>
          </w:p>
        </w:tc>
        <w:tc>
          <w:tcPr>
            <w:tcW w:w="423" w:type="pct"/>
          </w:tcPr>
          <w:p w:rsidR="00142446" w:rsidRDefault="00142446">
            <w:r>
              <w:t xml:space="preserve">Muhammad Ashraf </w:t>
            </w:r>
          </w:p>
        </w:tc>
        <w:tc>
          <w:tcPr>
            <w:tcW w:w="361" w:type="pct"/>
          </w:tcPr>
          <w:p w:rsidR="00142446" w:rsidRDefault="00142446">
            <w:r>
              <w:t>719575-01-M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16.804167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4.155556</w:t>
            </w:r>
          </w:p>
        </w:tc>
        <w:tc>
          <w:tcPr>
            <w:tcW w:w="279" w:type="pct"/>
          </w:tcPr>
          <w:p w:rsidR="00142446" w:rsidRDefault="00142446">
            <w:r>
              <w:t>4.363636</w:t>
            </w:r>
          </w:p>
        </w:tc>
        <w:tc>
          <w:tcPr>
            <w:tcW w:w="300" w:type="pct"/>
          </w:tcPr>
          <w:p w:rsidR="00142446" w:rsidRDefault="00142446">
            <w:r>
              <w:t>26.56</w:t>
            </w:r>
          </w:p>
        </w:tc>
        <w:tc>
          <w:tcPr>
            <w:tcW w:w="300" w:type="pct"/>
          </w:tcPr>
          <w:p w:rsidR="00142446" w:rsidRDefault="00142446">
            <w:r>
              <w:t>56.883359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461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16460</w:t>
            </w:r>
          </w:p>
        </w:tc>
        <w:tc>
          <w:tcPr>
            <w:tcW w:w="399" w:type="pct"/>
          </w:tcPr>
          <w:p w:rsidR="00142446" w:rsidRDefault="00142446">
            <w:r>
              <w:t>Muhammad Fahad</w:t>
            </w:r>
          </w:p>
        </w:tc>
        <w:tc>
          <w:tcPr>
            <w:tcW w:w="423" w:type="pct"/>
          </w:tcPr>
          <w:p w:rsidR="00142446" w:rsidRDefault="00142446">
            <w:r>
              <w:t>Naeem Ahmad</w:t>
            </w:r>
          </w:p>
        </w:tc>
        <w:tc>
          <w:tcPr>
            <w:tcW w:w="361" w:type="pct"/>
          </w:tcPr>
          <w:p w:rsidR="00142446" w:rsidRDefault="00142446">
            <w:r>
              <w:t>112551-P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13.654167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2.5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4.377778</w:t>
            </w:r>
          </w:p>
        </w:tc>
        <w:tc>
          <w:tcPr>
            <w:tcW w:w="279" w:type="pct"/>
          </w:tcPr>
          <w:p w:rsidR="00142446" w:rsidRDefault="00142446">
            <w:r>
              <w:t>4.445455</w:t>
            </w:r>
          </w:p>
        </w:tc>
        <w:tc>
          <w:tcPr>
            <w:tcW w:w="300" w:type="pct"/>
          </w:tcPr>
          <w:p w:rsidR="00142446" w:rsidRDefault="00142446">
            <w:r>
              <w:t>26.88</w:t>
            </w:r>
          </w:p>
        </w:tc>
        <w:tc>
          <w:tcPr>
            <w:tcW w:w="300" w:type="pct"/>
          </w:tcPr>
          <w:p w:rsidR="00142446" w:rsidRDefault="00142446">
            <w:r>
              <w:t>56.8574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462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18005</w:t>
            </w:r>
          </w:p>
        </w:tc>
        <w:tc>
          <w:tcPr>
            <w:tcW w:w="399" w:type="pct"/>
          </w:tcPr>
          <w:p w:rsidR="00142446" w:rsidRDefault="00142446">
            <w:r>
              <w:t>Faisal Aman</w:t>
            </w:r>
          </w:p>
        </w:tc>
        <w:tc>
          <w:tcPr>
            <w:tcW w:w="423" w:type="pct"/>
          </w:tcPr>
          <w:p w:rsidR="00142446" w:rsidRDefault="00142446">
            <w:r>
              <w:t>Aman Ullah</w:t>
            </w:r>
          </w:p>
        </w:tc>
        <w:tc>
          <w:tcPr>
            <w:tcW w:w="361" w:type="pct"/>
          </w:tcPr>
          <w:p w:rsidR="00142446" w:rsidRDefault="00142446">
            <w:r>
              <w:t>111277-P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13.3125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1.25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4.566667</w:t>
            </w:r>
          </w:p>
        </w:tc>
        <w:tc>
          <w:tcPr>
            <w:tcW w:w="279" w:type="pct"/>
          </w:tcPr>
          <w:p w:rsidR="00142446" w:rsidRDefault="00142446">
            <w:r>
              <w:t>4.559091</w:t>
            </w:r>
          </w:p>
        </w:tc>
        <w:tc>
          <w:tcPr>
            <w:tcW w:w="300" w:type="pct"/>
          </w:tcPr>
          <w:p w:rsidR="00142446" w:rsidRDefault="00142446">
            <w:r>
              <w:t>28.16</w:t>
            </w:r>
          </w:p>
        </w:tc>
        <w:tc>
          <w:tcPr>
            <w:tcW w:w="300" w:type="pct"/>
          </w:tcPr>
          <w:p w:rsidR="00142446" w:rsidRDefault="00142446">
            <w:r>
              <w:t>56.848258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463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22349</w:t>
            </w:r>
          </w:p>
        </w:tc>
        <w:tc>
          <w:tcPr>
            <w:tcW w:w="399" w:type="pct"/>
          </w:tcPr>
          <w:p w:rsidR="00142446" w:rsidRDefault="00142446">
            <w:r>
              <w:t>Fareeha Gulzar</w:t>
            </w:r>
          </w:p>
        </w:tc>
        <w:tc>
          <w:tcPr>
            <w:tcW w:w="423" w:type="pct"/>
          </w:tcPr>
          <w:p w:rsidR="00142446" w:rsidRDefault="00142446">
            <w:r>
              <w:t>Gulzar Hussain</w:t>
            </w:r>
          </w:p>
        </w:tc>
        <w:tc>
          <w:tcPr>
            <w:tcW w:w="361" w:type="pct"/>
          </w:tcPr>
          <w:p w:rsidR="00142446" w:rsidRDefault="00142446">
            <w:r>
              <w:t>716999-01-M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14.4875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2.083333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4.580952</w:t>
            </w:r>
          </w:p>
        </w:tc>
        <w:tc>
          <w:tcPr>
            <w:tcW w:w="279" w:type="pct"/>
          </w:tcPr>
          <w:p w:rsidR="00142446" w:rsidRDefault="00142446">
            <w:r>
              <w:t>4.45</w:t>
            </w:r>
          </w:p>
        </w:tc>
        <w:tc>
          <w:tcPr>
            <w:tcW w:w="300" w:type="pct"/>
          </w:tcPr>
          <w:p w:rsidR="00142446" w:rsidRDefault="00142446">
            <w:r>
              <w:t>26.24</w:t>
            </w:r>
          </w:p>
        </w:tc>
        <w:tc>
          <w:tcPr>
            <w:tcW w:w="300" w:type="pct"/>
          </w:tcPr>
          <w:p w:rsidR="00142446" w:rsidRDefault="00142446">
            <w:r>
              <w:t>56.841785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464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15322</w:t>
            </w:r>
          </w:p>
        </w:tc>
        <w:tc>
          <w:tcPr>
            <w:tcW w:w="399" w:type="pct"/>
          </w:tcPr>
          <w:p w:rsidR="00142446" w:rsidRDefault="00142446">
            <w:r>
              <w:t>Momna Azrar</w:t>
            </w:r>
          </w:p>
        </w:tc>
        <w:tc>
          <w:tcPr>
            <w:tcW w:w="423" w:type="pct"/>
          </w:tcPr>
          <w:p w:rsidR="00142446" w:rsidRDefault="00142446">
            <w:r>
              <w:t>azrar ahmed sahi</w:t>
            </w:r>
          </w:p>
        </w:tc>
        <w:tc>
          <w:tcPr>
            <w:tcW w:w="361" w:type="pct"/>
          </w:tcPr>
          <w:p w:rsidR="00142446" w:rsidRDefault="00142446">
            <w:r>
              <w:t>111896-P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15.154167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4.690476</w:t>
            </w:r>
          </w:p>
        </w:tc>
        <w:tc>
          <w:tcPr>
            <w:tcW w:w="279" w:type="pct"/>
          </w:tcPr>
          <w:p w:rsidR="00142446" w:rsidRDefault="00142446">
            <w:r>
              <w:t>4.463636</w:t>
            </w:r>
          </w:p>
        </w:tc>
        <w:tc>
          <w:tcPr>
            <w:tcW w:w="300" w:type="pct"/>
          </w:tcPr>
          <w:p w:rsidR="00142446" w:rsidRDefault="00142446">
            <w:r>
              <w:t>27.52</w:t>
            </w:r>
          </w:p>
        </w:tc>
        <w:tc>
          <w:tcPr>
            <w:tcW w:w="300" w:type="pct"/>
          </w:tcPr>
          <w:p w:rsidR="00142446" w:rsidRDefault="00142446">
            <w:r>
              <w:t>56.828279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465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22548</w:t>
            </w:r>
          </w:p>
        </w:tc>
        <w:tc>
          <w:tcPr>
            <w:tcW w:w="399" w:type="pct"/>
          </w:tcPr>
          <w:p w:rsidR="00142446" w:rsidRDefault="00142446">
            <w:r>
              <w:t>Abdul Rehman</w:t>
            </w:r>
          </w:p>
        </w:tc>
        <w:tc>
          <w:tcPr>
            <w:tcW w:w="423" w:type="pct"/>
          </w:tcPr>
          <w:p w:rsidR="00142446" w:rsidRDefault="00142446">
            <w:r>
              <w:t xml:space="preserve">Israr Ul Haq </w:t>
            </w:r>
          </w:p>
        </w:tc>
        <w:tc>
          <w:tcPr>
            <w:tcW w:w="361" w:type="pct"/>
          </w:tcPr>
          <w:p w:rsidR="00142446" w:rsidRDefault="00142446">
            <w:r>
              <w:t>718914-01-M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14.908333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4.504762</w:t>
            </w:r>
          </w:p>
        </w:tc>
        <w:tc>
          <w:tcPr>
            <w:tcW w:w="279" w:type="pct"/>
          </w:tcPr>
          <w:p w:rsidR="00142446" w:rsidRDefault="00142446">
            <w:r>
              <w:t>4.55</w:t>
            </w:r>
          </w:p>
        </w:tc>
        <w:tc>
          <w:tcPr>
            <w:tcW w:w="300" w:type="pct"/>
          </w:tcPr>
          <w:p w:rsidR="00142446" w:rsidRDefault="00142446">
            <w:r>
              <w:t>27.84</w:t>
            </w:r>
          </w:p>
        </w:tc>
        <w:tc>
          <w:tcPr>
            <w:tcW w:w="300" w:type="pct"/>
          </w:tcPr>
          <w:p w:rsidR="00142446" w:rsidRDefault="00142446">
            <w:r>
              <w:t>56.803095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466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17827</w:t>
            </w:r>
          </w:p>
        </w:tc>
        <w:tc>
          <w:tcPr>
            <w:tcW w:w="399" w:type="pct"/>
          </w:tcPr>
          <w:p w:rsidR="00142446" w:rsidRDefault="00142446">
            <w:r>
              <w:t>Muhammad Yasir</w:t>
            </w:r>
          </w:p>
        </w:tc>
        <w:tc>
          <w:tcPr>
            <w:tcW w:w="423" w:type="pct"/>
          </w:tcPr>
          <w:p w:rsidR="00142446" w:rsidRDefault="00142446">
            <w:r>
              <w:t>Muhammad Saleem</w:t>
            </w:r>
          </w:p>
        </w:tc>
        <w:tc>
          <w:tcPr>
            <w:tcW w:w="361" w:type="pct"/>
          </w:tcPr>
          <w:p w:rsidR="00142446" w:rsidRDefault="00142446">
            <w:r>
              <w:t>105798-P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13.570833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4.642857</w:t>
            </w:r>
          </w:p>
        </w:tc>
        <w:tc>
          <w:tcPr>
            <w:tcW w:w="279" w:type="pct"/>
          </w:tcPr>
          <w:p w:rsidR="00142446" w:rsidRDefault="00142446">
            <w:r>
              <w:t>4.413636</w:t>
            </w:r>
          </w:p>
        </w:tc>
        <w:tc>
          <w:tcPr>
            <w:tcW w:w="300" w:type="pct"/>
          </w:tcPr>
          <w:p w:rsidR="00142446" w:rsidRDefault="00142446">
            <w:r>
              <w:t>29.12</w:t>
            </w:r>
          </w:p>
        </w:tc>
        <w:tc>
          <w:tcPr>
            <w:tcW w:w="300" w:type="pct"/>
          </w:tcPr>
          <w:p w:rsidR="00142446" w:rsidRDefault="00142446">
            <w:r>
              <w:t>56.747326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467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6747</w:t>
            </w:r>
          </w:p>
        </w:tc>
        <w:tc>
          <w:tcPr>
            <w:tcW w:w="399" w:type="pct"/>
          </w:tcPr>
          <w:p w:rsidR="00142446" w:rsidRDefault="00142446">
            <w:r>
              <w:t>Javeria Manzoor</w:t>
            </w:r>
          </w:p>
        </w:tc>
        <w:tc>
          <w:tcPr>
            <w:tcW w:w="423" w:type="pct"/>
          </w:tcPr>
          <w:p w:rsidR="00142446" w:rsidRDefault="00142446">
            <w:r>
              <w:t>Muhammad Tariq</w:t>
            </w:r>
          </w:p>
        </w:tc>
        <w:tc>
          <w:tcPr>
            <w:tcW w:w="361" w:type="pct"/>
          </w:tcPr>
          <w:p w:rsidR="00142446" w:rsidRDefault="00142446">
            <w:r>
              <w:t>103504-P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14.322449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2.083333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4.752381</w:t>
            </w:r>
          </w:p>
        </w:tc>
        <w:tc>
          <w:tcPr>
            <w:tcW w:w="279" w:type="pct"/>
          </w:tcPr>
          <w:p w:rsidR="00142446" w:rsidRDefault="00142446">
            <w:r>
              <w:t>4.668182</w:t>
            </w:r>
          </w:p>
        </w:tc>
        <w:tc>
          <w:tcPr>
            <w:tcW w:w="300" w:type="pct"/>
          </w:tcPr>
          <w:p w:rsidR="00142446" w:rsidRDefault="00142446">
            <w:r>
              <w:t>25.92</w:t>
            </w:r>
          </w:p>
        </w:tc>
        <w:tc>
          <w:tcPr>
            <w:tcW w:w="300" w:type="pct"/>
          </w:tcPr>
          <w:p w:rsidR="00142446" w:rsidRDefault="00142446">
            <w:r>
              <w:t>56.746345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468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24681</w:t>
            </w:r>
          </w:p>
        </w:tc>
        <w:tc>
          <w:tcPr>
            <w:tcW w:w="399" w:type="pct"/>
          </w:tcPr>
          <w:p w:rsidR="00142446" w:rsidRDefault="00142446">
            <w:r>
              <w:t>Iqra Qayyum</w:t>
            </w:r>
          </w:p>
        </w:tc>
        <w:tc>
          <w:tcPr>
            <w:tcW w:w="423" w:type="pct"/>
          </w:tcPr>
          <w:p w:rsidR="00142446" w:rsidRDefault="00142446">
            <w:r>
              <w:t>Abdul Qayyum</w:t>
            </w:r>
          </w:p>
        </w:tc>
        <w:tc>
          <w:tcPr>
            <w:tcW w:w="361" w:type="pct"/>
          </w:tcPr>
          <w:p w:rsidR="00142446" w:rsidRDefault="00142446">
            <w:r>
              <w:t>81605-P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12.552174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2.5</w:t>
            </w:r>
          </w:p>
        </w:tc>
        <w:tc>
          <w:tcPr>
            <w:tcW w:w="305" w:type="pct"/>
          </w:tcPr>
          <w:p w:rsidR="00142446" w:rsidRDefault="00142446">
            <w:r>
              <w:t>10.0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4.052941</w:t>
            </w:r>
          </w:p>
        </w:tc>
        <w:tc>
          <w:tcPr>
            <w:tcW w:w="279" w:type="pct"/>
          </w:tcPr>
          <w:p w:rsidR="00142446" w:rsidRDefault="00142446">
            <w:r>
              <w:t>3.313636</w:t>
            </w:r>
          </w:p>
        </w:tc>
        <w:tc>
          <w:tcPr>
            <w:tcW w:w="300" w:type="pct"/>
          </w:tcPr>
          <w:p w:rsidR="00142446" w:rsidRDefault="00142446">
            <w:r>
              <w:t>24.32</w:t>
            </w:r>
          </w:p>
        </w:tc>
        <w:tc>
          <w:tcPr>
            <w:tcW w:w="300" w:type="pct"/>
          </w:tcPr>
          <w:p w:rsidR="00142446" w:rsidRDefault="00142446">
            <w:r>
              <w:t>56.738751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lastRenderedPageBreak/>
              <w:t>469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21232</w:t>
            </w:r>
          </w:p>
        </w:tc>
        <w:tc>
          <w:tcPr>
            <w:tcW w:w="399" w:type="pct"/>
          </w:tcPr>
          <w:p w:rsidR="00142446" w:rsidRDefault="00142446">
            <w:r>
              <w:t>Hina Fatima</w:t>
            </w:r>
          </w:p>
        </w:tc>
        <w:tc>
          <w:tcPr>
            <w:tcW w:w="423" w:type="pct"/>
          </w:tcPr>
          <w:p w:rsidR="00142446" w:rsidRDefault="00142446">
            <w:r>
              <w:t>Syed Muhammad Qaiser Husnain Shamsi</w:t>
            </w:r>
          </w:p>
        </w:tc>
        <w:tc>
          <w:tcPr>
            <w:tcW w:w="361" w:type="pct"/>
          </w:tcPr>
          <w:p w:rsidR="00142446" w:rsidRDefault="00142446">
            <w:r>
              <w:t>716691-01-M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14.65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4.795238</w:t>
            </w:r>
          </w:p>
        </w:tc>
        <w:tc>
          <w:tcPr>
            <w:tcW w:w="279" w:type="pct"/>
          </w:tcPr>
          <w:p w:rsidR="00142446" w:rsidRDefault="00142446">
            <w:r>
              <w:t>4.440909</w:t>
            </w:r>
          </w:p>
        </w:tc>
        <w:tc>
          <w:tcPr>
            <w:tcW w:w="300" w:type="pct"/>
          </w:tcPr>
          <w:p w:rsidR="00142446" w:rsidRDefault="00142446">
            <w:r>
              <w:t>27.84</w:t>
            </w:r>
          </w:p>
        </w:tc>
        <w:tc>
          <w:tcPr>
            <w:tcW w:w="300" w:type="pct"/>
          </w:tcPr>
          <w:p w:rsidR="00142446" w:rsidRDefault="00142446">
            <w:r>
              <w:t>56.726147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470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6937</w:t>
            </w:r>
          </w:p>
        </w:tc>
        <w:tc>
          <w:tcPr>
            <w:tcW w:w="399" w:type="pct"/>
          </w:tcPr>
          <w:p w:rsidR="00142446" w:rsidRDefault="00142446">
            <w:r>
              <w:t>Iram Shezadi</w:t>
            </w:r>
          </w:p>
        </w:tc>
        <w:tc>
          <w:tcPr>
            <w:tcW w:w="423" w:type="pct"/>
          </w:tcPr>
          <w:p w:rsidR="00142446" w:rsidRDefault="00142446">
            <w:r>
              <w:t>Gulzar Hussain</w:t>
            </w:r>
          </w:p>
        </w:tc>
        <w:tc>
          <w:tcPr>
            <w:tcW w:w="361" w:type="pct"/>
          </w:tcPr>
          <w:p w:rsidR="00142446" w:rsidRDefault="00142446">
            <w:r>
              <w:t>101449-P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13.9625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2.5</w:t>
            </w:r>
          </w:p>
        </w:tc>
        <w:tc>
          <w:tcPr>
            <w:tcW w:w="305" w:type="pct"/>
          </w:tcPr>
          <w:p w:rsidR="00142446" w:rsidRDefault="00142446">
            <w:r>
              <w:t>5.75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4.371429</w:t>
            </w:r>
          </w:p>
        </w:tc>
        <w:tc>
          <w:tcPr>
            <w:tcW w:w="279" w:type="pct"/>
          </w:tcPr>
          <w:p w:rsidR="00142446" w:rsidRDefault="00142446">
            <w:r>
              <w:t>4.218182</w:t>
            </w:r>
          </w:p>
        </w:tc>
        <w:tc>
          <w:tcPr>
            <w:tcW w:w="300" w:type="pct"/>
          </w:tcPr>
          <w:p w:rsidR="00142446" w:rsidRDefault="00142446">
            <w:r>
              <w:t>25.92</w:t>
            </w:r>
          </w:p>
        </w:tc>
        <w:tc>
          <w:tcPr>
            <w:tcW w:w="300" w:type="pct"/>
          </w:tcPr>
          <w:p w:rsidR="00142446" w:rsidRDefault="00142446">
            <w:r>
              <w:t>56.722111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471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17467</w:t>
            </w:r>
          </w:p>
        </w:tc>
        <w:tc>
          <w:tcPr>
            <w:tcW w:w="399" w:type="pct"/>
          </w:tcPr>
          <w:p w:rsidR="00142446" w:rsidRDefault="00142446">
            <w:r>
              <w:t>Sana Rani</w:t>
            </w:r>
          </w:p>
        </w:tc>
        <w:tc>
          <w:tcPr>
            <w:tcW w:w="423" w:type="pct"/>
          </w:tcPr>
          <w:p w:rsidR="00142446" w:rsidRDefault="00142446">
            <w:r>
              <w:t xml:space="preserve">Muhammad ashraf </w:t>
            </w:r>
          </w:p>
        </w:tc>
        <w:tc>
          <w:tcPr>
            <w:tcW w:w="361" w:type="pct"/>
          </w:tcPr>
          <w:p w:rsidR="00142446" w:rsidRDefault="00142446">
            <w:r>
              <w:t>110423-p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16.0625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2.5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4.366667</w:t>
            </w:r>
          </w:p>
        </w:tc>
        <w:tc>
          <w:tcPr>
            <w:tcW w:w="279" w:type="pct"/>
          </w:tcPr>
          <w:p w:rsidR="00142446" w:rsidRDefault="00142446">
            <w:r>
              <w:t>4.472727</w:t>
            </w:r>
          </w:p>
        </w:tc>
        <w:tc>
          <w:tcPr>
            <w:tcW w:w="300" w:type="pct"/>
          </w:tcPr>
          <w:p w:rsidR="00142446" w:rsidRDefault="00142446">
            <w:r>
              <w:t>24.32</w:t>
            </w:r>
          </w:p>
        </w:tc>
        <w:tc>
          <w:tcPr>
            <w:tcW w:w="300" w:type="pct"/>
          </w:tcPr>
          <w:p w:rsidR="00142446" w:rsidRDefault="00142446">
            <w:r>
              <w:t>56.721894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472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16332</w:t>
            </w:r>
          </w:p>
        </w:tc>
        <w:tc>
          <w:tcPr>
            <w:tcW w:w="399" w:type="pct"/>
          </w:tcPr>
          <w:p w:rsidR="00142446" w:rsidRDefault="00142446">
            <w:r>
              <w:t>Asif Hassan</w:t>
            </w:r>
          </w:p>
        </w:tc>
        <w:tc>
          <w:tcPr>
            <w:tcW w:w="423" w:type="pct"/>
          </w:tcPr>
          <w:p w:rsidR="00142446" w:rsidRDefault="00142446">
            <w:r>
              <w:t>Talib Hussain</w:t>
            </w:r>
          </w:p>
        </w:tc>
        <w:tc>
          <w:tcPr>
            <w:tcW w:w="361" w:type="pct"/>
          </w:tcPr>
          <w:p w:rsidR="00142446" w:rsidRDefault="00142446">
            <w:r>
              <w:t>109193-P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13.745833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4.75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3.947619</w:t>
            </w:r>
          </w:p>
        </w:tc>
        <w:tc>
          <w:tcPr>
            <w:tcW w:w="279" w:type="pct"/>
          </w:tcPr>
          <w:p w:rsidR="00142446" w:rsidRDefault="00142446">
            <w:r>
              <w:t>3.977273</w:t>
            </w:r>
          </w:p>
        </w:tc>
        <w:tc>
          <w:tcPr>
            <w:tcW w:w="300" w:type="pct"/>
          </w:tcPr>
          <w:p w:rsidR="00142446" w:rsidRDefault="00142446">
            <w:r>
              <w:t>25.28</w:t>
            </w:r>
          </w:p>
        </w:tc>
        <w:tc>
          <w:tcPr>
            <w:tcW w:w="300" w:type="pct"/>
          </w:tcPr>
          <w:p w:rsidR="00142446" w:rsidRDefault="00142446">
            <w:r>
              <w:t>56.700725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473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22749</w:t>
            </w:r>
          </w:p>
        </w:tc>
        <w:tc>
          <w:tcPr>
            <w:tcW w:w="399" w:type="pct"/>
          </w:tcPr>
          <w:p w:rsidR="00142446" w:rsidRDefault="00142446">
            <w:r>
              <w:t>Momina Ahmad</w:t>
            </w:r>
          </w:p>
        </w:tc>
        <w:tc>
          <w:tcPr>
            <w:tcW w:w="423" w:type="pct"/>
          </w:tcPr>
          <w:p w:rsidR="00142446" w:rsidRDefault="00142446">
            <w:r>
              <w:t>ARSLAN IQBAL</w:t>
            </w:r>
          </w:p>
        </w:tc>
        <w:tc>
          <w:tcPr>
            <w:tcW w:w="361" w:type="pct"/>
          </w:tcPr>
          <w:p w:rsidR="00142446" w:rsidRDefault="00142446">
            <w:r>
              <w:t>109294-P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14.666667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2.5</w:t>
            </w:r>
          </w:p>
        </w:tc>
        <w:tc>
          <w:tcPr>
            <w:tcW w:w="305" w:type="pct"/>
          </w:tcPr>
          <w:p w:rsidR="00142446" w:rsidRDefault="00142446">
            <w:r>
              <w:t>6.666667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4.461905</w:t>
            </w:r>
          </w:p>
        </w:tc>
        <w:tc>
          <w:tcPr>
            <w:tcW w:w="279" w:type="pct"/>
          </w:tcPr>
          <w:p w:rsidR="00142446" w:rsidRDefault="00142446">
            <w:r>
              <w:t>4.081818</w:t>
            </w:r>
          </w:p>
        </w:tc>
        <w:tc>
          <w:tcPr>
            <w:tcW w:w="300" w:type="pct"/>
          </w:tcPr>
          <w:p w:rsidR="00142446" w:rsidRDefault="00142446">
            <w:r>
              <w:t>24.32</w:t>
            </w:r>
          </w:p>
        </w:tc>
        <w:tc>
          <w:tcPr>
            <w:tcW w:w="300" w:type="pct"/>
          </w:tcPr>
          <w:p w:rsidR="00142446" w:rsidRDefault="00142446">
            <w:r>
              <w:t>56.697057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474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18611</w:t>
            </w:r>
          </w:p>
        </w:tc>
        <w:tc>
          <w:tcPr>
            <w:tcW w:w="399" w:type="pct"/>
          </w:tcPr>
          <w:p w:rsidR="00142446" w:rsidRDefault="00142446">
            <w:r>
              <w:t>Muhammad Noman</w:t>
            </w:r>
          </w:p>
        </w:tc>
        <w:tc>
          <w:tcPr>
            <w:tcW w:w="423" w:type="pct"/>
          </w:tcPr>
          <w:p w:rsidR="00142446" w:rsidRDefault="00142446">
            <w:r>
              <w:t>Muhammad Saleem</w:t>
            </w:r>
          </w:p>
        </w:tc>
        <w:tc>
          <w:tcPr>
            <w:tcW w:w="361" w:type="pct"/>
          </w:tcPr>
          <w:p w:rsidR="00142446" w:rsidRDefault="00142446">
            <w:r>
              <w:t>101241-P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13.1125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2.5</w:t>
            </w:r>
          </w:p>
        </w:tc>
        <w:tc>
          <w:tcPr>
            <w:tcW w:w="305" w:type="pct"/>
          </w:tcPr>
          <w:p w:rsidR="00142446" w:rsidRDefault="00142446">
            <w:r>
              <w:t>7.916667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4.261905</w:t>
            </w:r>
          </w:p>
        </w:tc>
        <w:tc>
          <w:tcPr>
            <w:tcW w:w="279" w:type="pct"/>
          </w:tcPr>
          <w:p w:rsidR="00142446" w:rsidRDefault="00142446">
            <w:r>
              <w:t>3.618182</w:t>
            </w:r>
          </w:p>
        </w:tc>
        <w:tc>
          <w:tcPr>
            <w:tcW w:w="300" w:type="pct"/>
          </w:tcPr>
          <w:p w:rsidR="00142446" w:rsidRDefault="00142446">
            <w:r>
              <w:t>25.28</w:t>
            </w:r>
          </w:p>
        </w:tc>
        <w:tc>
          <w:tcPr>
            <w:tcW w:w="300" w:type="pct"/>
          </w:tcPr>
          <w:p w:rsidR="00142446" w:rsidRDefault="00142446">
            <w:r>
              <w:t>56.689254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475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1169</w:t>
            </w:r>
          </w:p>
        </w:tc>
        <w:tc>
          <w:tcPr>
            <w:tcW w:w="399" w:type="pct"/>
          </w:tcPr>
          <w:p w:rsidR="00142446" w:rsidRDefault="00142446">
            <w:r>
              <w:t>Hurrain Malik</w:t>
            </w:r>
          </w:p>
        </w:tc>
        <w:tc>
          <w:tcPr>
            <w:tcW w:w="423" w:type="pct"/>
          </w:tcPr>
          <w:p w:rsidR="00142446" w:rsidRDefault="00142446">
            <w:r>
              <w:t>Irshad Hussain</w:t>
            </w:r>
          </w:p>
        </w:tc>
        <w:tc>
          <w:tcPr>
            <w:tcW w:w="361" w:type="pct"/>
          </w:tcPr>
          <w:p w:rsidR="00142446" w:rsidRDefault="00142446">
            <w:r>
              <w:t>79159-P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13.556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4.0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4.061905</w:t>
            </w:r>
          </w:p>
        </w:tc>
        <w:tc>
          <w:tcPr>
            <w:tcW w:w="279" w:type="pct"/>
          </w:tcPr>
          <w:p w:rsidR="00142446" w:rsidRDefault="00142446">
            <w:r>
              <w:t>4.15</w:t>
            </w:r>
          </w:p>
        </w:tc>
        <w:tc>
          <w:tcPr>
            <w:tcW w:w="300" w:type="pct"/>
          </w:tcPr>
          <w:p w:rsidR="00142446" w:rsidRDefault="00142446">
            <w:r>
              <w:t>25.92</w:t>
            </w:r>
          </w:p>
        </w:tc>
        <w:tc>
          <w:tcPr>
            <w:tcW w:w="300" w:type="pct"/>
          </w:tcPr>
          <w:p w:rsidR="00142446" w:rsidRDefault="00142446">
            <w:r>
              <w:t>56.687905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476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24620</w:t>
            </w:r>
          </w:p>
        </w:tc>
        <w:tc>
          <w:tcPr>
            <w:tcW w:w="399" w:type="pct"/>
          </w:tcPr>
          <w:p w:rsidR="00142446" w:rsidRDefault="00142446">
            <w:r>
              <w:t>Sumbal Javaid</w:t>
            </w:r>
          </w:p>
        </w:tc>
        <w:tc>
          <w:tcPr>
            <w:tcW w:w="423" w:type="pct"/>
          </w:tcPr>
          <w:p w:rsidR="00142446" w:rsidRDefault="00142446">
            <w:r>
              <w:t>MALIK ARSHAD JAVAID</w:t>
            </w:r>
          </w:p>
        </w:tc>
        <w:tc>
          <w:tcPr>
            <w:tcW w:w="361" w:type="pct"/>
          </w:tcPr>
          <w:p w:rsidR="00142446" w:rsidRDefault="00142446">
            <w:r>
              <w:t>112115-P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13.216667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5.25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4.061905</w:t>
            </w:r>
          </w:p>
        </w:tc>
        <w:tc>
          <w:tcPr>
            <w:tcW w:w="279" w:type="pct"/>
          </w:tcPr>
          <w:p w:rsidR="00142446" w:rsidRDefault="00142446">
            <w:r>
              <w:t>4.195455</w:t>
            </w:r>
          </w:p>
        </w:tc>
        <w:tc>
          <w:tcPr>
            <w:tcW w:w="300" w:type="pct"/>
          </w:tcPr>
          <w:p w:rsidR="00142446" w:rsidRDefault="00142446">
            <w:r>
              <w:t>24.96</w:t>
            </w:r>
          </w:p>
        </w:tc>
        <w:tc>
          <w:tcPr>
            <w:tcW w:w="300" w:type="pct"/>
          </w:tcPr>
          <w:p w:rsidR="00142446" w:rsidRDefault="00142446">
            <w:r>
              <w:t>56.684027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477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23248</w:t>
            </w:r>
          </w:p>
        </w:tc>
        <w:tc>
          <w:tcPr>
            <w:tcW w:w="399" w:type="pct"/>
          </w:tcPr>
          <w:p w:rsidR="00142446" w:rsidRDefault="00142446">
            <w:r>
              <w:t>Saad Jamal</w:t>
            </w:r>
          </w:p>
        </w:tc>
        <w:tc>
          <w:tcPr>
            <w:tcW w:w="423" w:type="pct"/>
          </w:tcPr>
          <w:p w:rsidR="00142446" w:rsidRDefault="00142446">
            <w:r>
              <w:t>Arshed Hussain</w:t>
            </w:r>
          </w:p>
        </w:tc>
        <w:tc>
          <w:tcPr>
            <w:tcW w:w="361" w:type="pct"/>
          </w:tcPr>
          <w:p w:rsidR="00142446" w:rsidRDefault="00142446">
            <w:r>
              <w:t>719029-01-M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14.083333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4.461905</w:t>
            </w:r>
          </w:p>
        </w:tc>
        <w:tc>
          <w:tcPr>
            <w:tcW w:w="279" w:type="pct"/>
          </w:tcPr>
          <w:p w:rsidR="00142446" w:rsidRDefault="00142446">
            <w:r>
              <w:t>4.336364</w:t>
            </w:r>
          </w:p>
        </w:tc>
        <w:tc>
          <w:tcPr>
            <w:tcW w:w="300" w:type="pct"/>
          </w:tcPr>
          <w:p w:rsidR="00142446" w:rsidRDefault="00142446">
            <w:r>
              <w:t>28.8</w:t>
            </w:r>
          </w:p>
        </w:tc>
        <w:tc>
          <w:tcPr>
            <w:tcW w:w="300" w:type="pct"/>
          </w:tcPr>
          <w:p w:rsidR="00142446" w:rsidRDefault="00142446">
            <w:r>
              <w:t>56.681602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478</w:t>
            </w:r>
          </w:p>
        </w:tc>
        <w:tc>
          <w:tcPr>
            <w:tcW w:w="221" w:type="pct"/>
          </w:tcPr>
          <w:p w:rsidR="00142446" w:rsidRDefault="00142446">
            <w:r>
              <w:t>120</w:t>
            </w:r>
            <w:r>
              <w:lastRenderedPageBreak/>
              <w:t>6</w:t>
            </w:r>
          </w:p>
        </w:tc>
        <w:tc>
          <w:tcPr>
            <w:tcW w:w="280" w:type="pct"/>
          </w:tcPr>
          <w:p w:rsidR="00142446" w:rsidRDefault="00142446">
            <w:r>
              <w:lastRenderedPageBreak/>
              <w:t>22603</w:t>
            </w:r>
          </w:p>
        </w:tc>
        <w:tc>
          <w:tcPr>
            <w:tcW w:w="399" w:type="pct"/>
          </w:tcPr>
          <w:p w:rsidR="00142446" w:rsidRDefault="00142446">
            <w:r>
              <w:t>Anum Fati</w:t>
            </w:r>
            <w:r>
              <w:lastRenderedPageBreak/>
              <w:t>ma</w:t>
            </w:r>
          </w:p>
        </w:tc>
        <w:tc>
          <w:tcPr>
            <w:tcW w:w="423" w:type="pct"/>
          </w:tcPr>
          <w:p w:rsidR="00142446" w:rsidRDefault="00142446">
            <w:r>
              <w:lastRenderedPageBreak/>
              <w:t xml:space="preserve">ASGHAR </w:t>
            </w:r>
          </w:p>
        </w:tc>
        <w:tc>
          <w:tcPr>
            <w:tcW w:w="361" w:type="pct"/>
          </w:tcPr>
          <w:p w:rsidR="00142446" w:rsidRDefault="00142446">
            <w:r>
              <w:t>714907-01-</w:t>
            </w:r>
            <w:r>
              <w:lastRenderedPageBreak/>
              <w:t xml:space="preserve">M </w:t>
            </w:r>
          </w:p>
        </w:tc>
        <w:tc>
          <w:tcPr>
            <w:tcW w:w="314" w:type="pct"/>
          </w:tcPr>
          <w:p w:rsidR="00142446" w:rsidRDefault="00142446">
            <w:r>
              <w:lastRenderedPageBreak/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14.9166</w:t>
            </w:r>
            <w:r>
              <w:lastRenderedPageBreak/>
              <w:t>67</w:t>
            </w:r>
          </w:p>
        </w:tc>
        <w:tc>
          <w:tcPr>
            <w:tcW w:w="274" w:type="pct"/>
          </w:tcPr>
          <w:p w:rsidR="00142446" w:rsidRDefault="00142446">
            <w:r>
              <w:lastRenderedPageBreak/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4.3777</w:t>
            </w:r>
            <w:r>
              <w:lastRenderedPageBreak/>
              <w:t>78</w:t>
            </w:r>
          </w:p>
        </w:tc>
        <w:tc>
          <w:tcPr>
            <w:tcW w:w="279" w:type="pct"/>
          </w:tcPr>
          <w:p w:rsidR="00142446" w:rsidRDefault="00142446">
            <w:r>
              <w:lastRenderedPageBreak/>
              <w:t>4.5409</w:t>
            </w:r>
            <w:r>
              <w:lastRenderedPageBreak/>
              <w:t>09</w:t>
            </w:r>
          </w:p>
        </w:tc>
        <w:tc>
          <w:tcPr>
            <w:tcW w:w="300" w:type="pct"/>
          </w:tcPr>
          <w:p w:rsidR="00142446" w:rsidRDefault="00142446">
            <w:r>
              <w:lastRenderedPageBreak/>
              <w:t>27.84</w:t>
            </w:r>
          </w:p>
        </w:tc>
        <w:tc>
          <w:tcPr>
            <w:tcW w:w="300" w:type="pct"/>
          </w:tcPr>
          <w:p w:rsidR="00142446" w:rsidRDefault="00142446">
            <w:r>
              <w:t>56.6753</w:t>
            </w:r>
            <w:r>
              <w:lastRenderedPageBreak/>
              <w:t>54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lastRenderedPageBreak/>
              <w:t>479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22496</w:t>
            </w:r>
          </w:p>
        </w:tc>
        <w:tc>
          <w:tcPr>
            <w:tcW w:w="399" w:type="pct"/>
          </w:tcPr>
          <w:p w:rsidR="00142446" w:rsidRDefault="00142446">
            <w:r>
              <w:t>Muhammad Usman</w:t>
            </w:r>
          </w:p>
        </w:tc>
        <w:tc>
          <w:tcPr>
            <w:tcW w:w="423" w:type="pct"/>
          </w:tcPr>
          <w:p w:rsidR="00142446" w:rsidRDefault="00142446">
            <w:r>
              <w:t>Muhammad Iqbal</w:t>
            </w:r>
          </w:p>
        </w:tc>
        <w:tc>
          <w:tcPr>
            <w:tcW w:w="361" w:type="pct"/>
          </w:tcPr>
          <w:p w:rsidR="00142446" w:rsidRDefault="00142446">
            <w:r>
              <w:t>720780-01-M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14.3875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4.3</w:t>
            </w:r>
          </w:p>
        </w:tc>
        <w:tc>
          <w:tcPr>
            <w:tcW w:w="279" w:type="pct"/>
          </w:tcPr>
          <w:p w:rsidR="00142446" w:rsidRDefault="00142446">
            <w:r>
              <w:t>4.177273</w:t>
            </w:r>
          </w:p>
        </w:tc>
        <w:tc>
          <w:tcPr>
            <w:tcW w:w="300" w:type="pct"/>
          </w:tcPr>
          <w:p w:rsidR="00142446" w:rsidRDefault="00142446">
            <w:r>
              <w:t>28.8</w:t>
            </w:r>
          </w:p>
        </w:tc>
        <w:tc>
          <w:tcPr>
            <w:tcW w:w="300" w:type="pct"/>
          </w:tcPr>
          <w:p w:rsidR="00142446" w:rsidRDefault="00142446">
            <w:r>
              <w:t>56.664773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480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21022</w:t>
            </w:r>
          </w:p>
        </w:tc>
        <w:tc>
          <w:tcPr>
            <w:tcW w:w="399" w:type="pct"/>
          </w:tcPr>
          <w:p w:rsidR="00142446" w:rsidRDefault="00142446">
            <w:r>
              <w:t>Hamza Arif</w:t>
            </w:r>
          </w:p>
        </w:tc>
        <w:tc>
          <w:tcPr>
            <w:tcW w:w="423" w:type="pct"/>
          </w:tcPr>
          <w:p w:rsidR="00142446" w:rsidRDefault="00142446">
            <w:r>
              <w:t>Arif hussain</w:t>
            </w:r>
          </w:p>
        </w:tc>
        <w:tc>
          <w:tcPr>
            <w:tcW w:w="361" w:type="pct"/>
          </w:tcPr>
          <w:p w:rsidR="00142446" w:rsidRDefault="00142446">
            <w:r>
              <w:t>721563-01-M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14.845833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4.314286</w:t>
            </w:r>
          </w:p>
        </w:tc>
        <w:tc>
          <w:tcPr>
            <w:tcW w:w="279" w:type="pct"/>
          </w:tcPr>
          <w:p w:rsidR="00142446" w:rsidRDefault="00142446">
            <w:r>
              <w:t>4.340909</w:t>
            </w:r>
          </w:p>
        </w:tc>
        <w:tc>
          <w:tcPr>
            <w:tcW w:w="300" w:type="pct"/>
          </w:tcPr>
          <w:p w:rsidR="00142446" w:rsidRDefault="00142446">
            <w:r>
              <w:t>28.16</w:t>
            </w:r>
          </w:p>
        </w:tc>
        <w:tc>
          <w:tcPr>
            <w:tcW w:w="300" w:type="pct"/>
          </w:tcPr>
          <w:p w:rsidR="00142446" w:rsidRDefault="00142446">
            <w:r>
              <w:t>56.661028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481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22098</w:t>
            </w:r>
          </w:p>
        </w:tc>
        <w:tc>
          <w:tcPr>
            <w:tcW w:w="399" w:type="pct"/>
          </w:tcPr>
          <w:p w:rsidR="00142446" w:rsidRDefault="00142446">
            <w:r>
              <w:t>Fatima Akhtar</w:t>
            </w:r>
          </w:p>
        </w:tc>
        <w:tc>
          <w:tcPr>
            <w:tcW w:w="423" w:type="pct"/>
          </w:tcPr>
          <w:p w:rsidR="00142446" w:rsidRDefault="00142446">
            <w:r>
              <w:t>MUHAMMAD AKHTAR ZAHID</w:t>
            </w:r>
          </w:p>
        </w:tc>
        <w:tc>
          <w:tcPr>
            <w:tcW w:w="361" w:type="pct"/>
          </w:tcPr>
          <w:p w:rsidR="00142446" w:rsidRDefault="00142446">
            <w:r>
              <w:t>716917-01-M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15.283333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4.314286</w:t>
            </w:r>
          </w:p>
        </w:tc>
        <w:tc>
          <w:tcPr>
            <w:tcW w:w="279" w:type="pct"/>
          </w:tcPr>
          <w:p w:rsidR="00142446" w:rsidRDefault="00142446">
            <w:r>
              <w:t>4.2</w:t>
            </w:r>
          </w:p>
        </w:tc>
        <w:tc>
          <w:tcPr>
            <w:tcW w:w="300" w:type="pct"/>
          </w:tcPr>
          <w:p w:rsidR="00142446" w:rsidRDefault="00142446">
            <w:r>
              <w:t>27.84</w:t>
            </w:r>
          </w:p>
        </w:tc>
        <w:tc>
          <w:tcPr>
            <w:tcW w:w="300" w:type="pct"/>
          </w:tcPr>
          <w:p w:rsidR="00142446" w:rsidRDefault="00142446">
            <w:r>
              <w:t>56.637619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482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22497</w:t>
            </w:r>
          </w:p>
        </w:tc>
        <w:tc>
          <w:tcPr>
            <w:tcW w:w="399" w:type="pct"/>
          </w:tcPr>
          <w:p w:rsidR="00142446" w:rsidRDefault="00142446">
            <w:r>
              <w:t>Sana Aziz</w:t>
            </w:r>
          </w:p>
        </w:tc>
        <w:tc>
          <w:tcPr>
            <w:tcW w:w="423" w:type="pct"/>
          </w:tcPr>
          <w:p w:rsidR="00142446" w:rsidRDefault="00142446">
            <w:r>
              <w:t>Abdul Aziz</w:t>
            </w:r>
          </w:p>
        </w:tc>
        <w:tc>
          <w:tcPr>
            <w:tcW w:w="361" w:type="pct"/>
          </w:tcPr>
          <w:p w:rsidR="00142446" w:rsidRDefault="00142446">
            <w:r>
              <w:t>114104-P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14.425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4.395238</w:t>
            </w:r>
          </w:p>
        </w:tc>
        <w:tc>
          <w:tcPr>
            <w:tcW w:w="279" w:type="pct"/>
          </w:tcPr>
          <w:p w:rsidR="00142446" w:rsidRDefault="00142446">
            <w:r>
              <w:t>4.336364</w:t>
            </w:r>
          </w:p>
        </w:tc>
        <w:tc>
          <w:tcPr>
            <w:tcW w:w="300" w:type="pct"/>
          </w:tcPr>
          <w:p w:rsidR="00142446" w:rsidRDefault="00142446">
            <w:r>
              <w:t>28.48</w:t>
            </w:r>
          </w:p>
        </w:tc>
        <w:tc>
          <w:tcPr>
            <w:tcW w:w="300" w:type="pct"/>
          </w:tcPr>
          <w:p w:rsidR="00142446" w:rsidRDefault="00142446">
            <w:r>
              <w:t>56.636602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483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23135</w:t>
            </w:r>
          </w:p>
        </w:tc>
        <w:tc>
          <w:tcPr>
            <w:tcW w:w="399" w:type="pct"/>
          </w:tcPr>
          <w:p w:rsidR="00142446" w:rsidRDefault="00142446">
            <w:r>
              <w:t>Muhammad Numan Farooq</w:t>
            </w:r>
          </w:p>
        </w:tc>
        <w:tc>
          <w:tcPr>
            <w:tcW w:w="423" w:type="pct"/>
          </w:tcPr>
          <w:p w:rsidR="00142446" w:rsidRDefault="00142446">
            <w:r>
              <w:t>Muhammad  Farooq</w:t>
            </w:r>
          </w:p>
        </w:tc>
        <w:tc>
          <w:tcPr>
            <w:tcW w:w="361" w:type="pct"/>
          </w:tcPr>
          <w:p w:rsidR="00142446" w:rsidRDefault="00142446">
            <w:r>
              <w:t>715032-01-M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16.116667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0.833333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4.5</w:t>
            </w:r>
          </w:p>
        </w:tc>
        <w:tc>
          <w:tcPr>
            <w:tcW w:w="279" w:type="pct"/>
          </w:tcPr>
          <w:p w:rsidR="00142446" w:rsidRDefault="00142446">
            <w:r>
              <w:t>4.259091</w:t>
            </w:r>
          </w:p>
        </w:tc>
        <w:tc>
          <w:tcPr>
            <w:tcW w:w="300" w:type="pct"/>
          </w:tcPr>
          <w:p w:rsidR="00142446" w:rsidRDefault="00142446">
            <w:r>
              <w:t>25.92</w:t>
            </w:r>
          </w:p>
        </w:tc>
        <w:tc>
          <w:tcPr>
            <w:tcW w:w="300" w:type="pct"/>
          </w:tcPr>
          <w:p w:rsidR="00142446" w:rsidRDefault="00142446">
            <w:r>
              <w:t>56.629091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484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22674</w:t>
            </w:r>
          </w:p>
        </w:tc>
        <w:tc>
          <w:tcPr>
            <w:tcW w:w="399" w:type="pct"/>
          </w:tcPr>
          <w:p w:rsidR="00142446" w:rsidRDefault="00142446">
            <w:r>
              <w:t>Rabia Arshad</w:t>
            </w:r>
          </w:p>
        </w:tc>
        <w:tc>
          <w:tcPr>
            <w:tcW w:w="423" w:type="pct"/>
          </w:tcPr>
          <w:p w:rsidR="00142446" w:rsidRDefault="00142446">
            <w:r>
              <w:t>Muhammad Arshad Islam</w:t>
            </w:r>
          </w:p>
        </w:tc>
        <w:tc>
          <w:tcPr>
            <w:tcW w:w="361" w:type="pct"/>
          </w:tcPr>
          <w:p w:rsidR="00142446" w:rsidRDefault="00142446">
            <w:r>
              <w:t>715948-01-M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15.216667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4.709524</w:t>
            </w:r>
          </w:p>
        </w:tc>
        <w:tc>
          <w:tcPr>
            <w:tcW w:w="279" w:type="pct"/>
          </w:tcPr>
          <w:p w:rsidR="00142446" w:rsidRDefault="00142446">
            <w:r>
              <w:t>4.5</w:t>
            </w:r>
          </w:p>
        </w:tc>
        <w:tc>
          <w:tcPr>
            <w:tcW w:w="300" w:type="pct"/>
          </w:tcPr>
          <w:p w:rsidR="00142446" w:rsidRDefault="00142446">
            <w:r>
              <w:t>27.2</w:t>
            </w:r>
          </w:p>
        </w:tc>
        <w:tc>
          <w:tcPr>
            <w:tcW w:w="300" w:type="pct"/>
          </w:tcPr>
          <w:p w:rsidR="00142446" w:rsidRDefault="00142446">
            <w:r>
              <w:t>56.626191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485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20612</w:t>
            </w:r>
          </w:p>
        </w:tc>
        <w:tc>
          <w:tcPr>
            <w:tcW w:w="399" w:type="pct"/>
          </w:tcPr>
          <w:p w:rsidR="00142446" w:rsidRDefault="00142446">
            <w:r>
              <w:t>Muhammad Yousuf</w:t>
            </w:r>
          </w:p>
        </w:tc>
        <w:tc>
          <w:tcPr>
            <w:tcW w:w="423" w:type="pct"/>
          </w:tcPr>
          <w:p w:rsidR="00142446" w:rsidRDefault="00142446">
            <w:r>
              <w:t>Ashfaq Ahmed</w:t>
            </w:r>
          </w:p>
        </w:tc>
        <w:tc>
          <w:tcPr>
            <w:tcW w:w="361" w:type="pct"/>
          </w:tcPr>
          <w:p w:rsidR="00142446" w:rsidRDefault="00142446">
            <w:r>
              <w:t>715342-01-M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14.628571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0.666667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4.761905</w:t>
            </w:r>
          </w:p>
        </w:tc>
        <w:tc>
          <w:tcPr>
            <w:tcW w:w="279" w:type="pct"/>
          </w:tcPr>
          <w:p w:rsidR="00142446" w:rsidRDefault="00142446">
            <w:r>
              <w:t>4.672727</w:t>
            </w:r>
          </w:p>
        </w:tc>
        <w:tc>
          <w:tcPr>
            <w:tcW w:w="300" w:type="pct"/>
          </w:tcPr>
          <w:p w:rsidR="00142446" w:rsidRDefault="00142446">
            <w:r>
              <w:t>26.88</w:t>
            </w:r>
          </w:p>
        </w:tc>
        <w:tc>
          <w:tcPr>
            <w:tcW w:w="300" w:type="pct"/>
          </w:tcPr>
          <w:p w:rsidR="00142446" w:rsidRDefault="00142446">
            <w:r>
              <w:t>56.60987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486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18453</w:t>
            </w:r>
          </w:p>
        </w:tc>
        <w:tc>
          <w:tcPr>
            <w:tcW w:w="399" w:type="pct"/>
          </w:tcPr>
          <w:p w:rsidR="00142446" w:rsidRDefault="00142446">
            <w:r>
              <w:t>Farwa Khalid</w:t>
            </w:r>
          </w:p>
        </w:tc>
        <w:tc>
          <w:tcPr>
            <w:tcW w:w="423" w:type="pct"/>
          </w:tcPr>
          <w:p w:rsidR="00142446" w:rsidRDefault="00142446">
            <w:r>
              <w:t>Mirza Khalid Mahmood</w:t>
            </w:r>
          </w:p>
        </w:tc>
        <w:tc>
          <w:tcPr>
            <w:tcW w:w="361" w:type="pct"/>
          </w:tcPr>
          <w:p w:rsidR="00142446" w:rsidRDefault="00142446">
            <w:r>
              <w:t>110655-P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14.3375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2.0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4.661905</w:t>
            </w:r>
          </w:p>
        </w:tc>
        <w:tc>
          <w:tcPr>
            <w:tcW w:w="279" w:type="pct"/>
          </w:tcPr>
          <w:p w:rsidR="00142446" w:rsidRDefault="00142446">
            <w:r>
              <w:t>4.368182</w:t>
            </w:r>
          </w:p>
        </w:tc>
        <w:tc>
          <w:tcPr>
            <w:tcW w:w="300" w:type="pct"/>
          </w:tcPr>
          <w:p w:rsidR="00142446" w:rsidRDefault="00142446">
            <w:r>
              <w:t>26.24</w:t>
            </w:r>
          </w:p>
        </w:tc>
        <w:tc>
          <w:tcPr>
            <w:tcW w:w="300" w:type="pct"/>
          </w:tcPr>
          <w:p w:rsidR="00142446" w:rsidRDefault="00142446">
            <w:r>
              <w:t>56.607587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487</w:t>
            </w:r>
          </w:p>
        </w:tc>
        <w:tc>
          <w:tcPr>
            <w:tcW w:w="221" w:type="pct"/>
          </w:tcPr>
          <w:p w:rsidR="00142446" w:rsidRDefault="00142446">
            <w:r>
              <w:t>120</w:t>
            </w:r>
            <w:r>
              <w:lastRenderedPageBreak/>
              <w:t>6</w:t>
            </w:r>
          </w:p>
        </w:tc>
        <w:tc>
          <w:tcPr>
            <w:tcW w:w="280" w:type="pct"/>
          </w:tcPr>
          <w:p w:rsidR="00142446" w:rsidRDefault="00142446">
            <w:r>
              <w:lastRenderedPageBreak/>
              <w:t>24472</w:t>
            </w:r>
          </w:p>
        </w:tc>
        <w:tc>
          <w:tcPr>
            <w:tcW w:w="399" w:type="pct"/>
          </w:tcPr>
          <w:p w:rsidR="00142446" w:rsidRDefault="00142446">
            <w:r>
              <w:t>Maria Youn</w:t>
            </w:r>
            <w:r>
              <w:lastRenderedPageBreak/>
              <w:t>as</w:t>
            </w:r>
          </w:p>
        </w:tc>
        <w:tc>
          <w:tcPr>
            <w:tcW w:w="423" w:type="pct"/>
          </w:tcPr>
          <w:p w:rsidR="00142446" w:rsidRDefault="00142446">
            <w:r>
              <w:lastRenderedPageBreak/>
              <w:t xml:space="preserve">Muhammad </w:t>
            </w:r>
            <w:r>
              <w:lastRenderedPageBreak/>
              <w:t>Younas Uppal</w:t>
            </w:r>
          </w:p>
        </w:tc>
        <w:tc>
          <w:tcPr>
            <w:tcW w:w="361" w:type="pct"/>
          </w:tcPr>
          <w:p w:rsidR="00142446" w:rsidRDefault="00142446">
            <w:r>
              <w:lastRenderedPageBreak/>
              <w:t>714401-01-</w:t>
            </w:r>
            <w:r>
              <w:lastRenderedPageBreak/>
              <w:t>M</w:t>
            </w:r>
          </w:p>
        </w:tc>
        <w:tc>
          <w:tcPr>
            <w:tcW w:w="314" w:type="pct"/>
          </w:tcPr>
          <w:p w:rsidR="00142446" w:rsidRDefault="00142446">
            <w:r>
              <w:lastRenderedPageBreak/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14.6455</w:t>
            </w:r>
            <w:r>
              <w:lastRenderedPageBreak/>
              <w:t>45</w:t>
            </w:r>
          </w:p>
        </w:tc>
        <w:tc>
          <w:tcPr>
            <w:tcW w:w="274" w:type="pct"/>
          </w:tcPr>
          <w:p w:rsidR="00142446" w:rsidRDefault="00142446">
            <w:r>
              <w:lastRenderedPageBreak/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0.5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4.7095</w:t>
            </w:r>
            <w:r>
              <w:lastRenderedPageBreak/>
              <w:t>24</w:t>
            </w:r>
          </w:p>
        </w:tc>
        <w:tc>
          <w:tcPr>
            <w:tcW w:w="279" w:type="pct"/>
          </w:tcPr>
          <w:p w:rsidR="00142446" w:rsidRDefault="00142446">
            <w:r>
              <w:lastRenderedPageBreak/>
              <w:t>4.5409</w:t>
            </w:r>
            <w:r>
              <w:lastRenderedPageBreak/>
              <w:t>09</w:t>
            </w:r>
          </w:p>
        </w:tc>
        <w:tc>
          <w:tcPr>
            <w:tcW w:w="300" w:type="pct"/>
          </w:tcPr>
          <w:p w:rsidR="00142446" w:rsidRDefault="00142446">
            <w:r>
              <w:lastRenderedPageBreak/>
              <w:t>27.2</w:t>
            </w:r>
          </w:p>
        </w:tc>
        <w:tc>
          <w:tcPr>
            <w:tcW w:w="300" w:type="pct"/>
          </w:tcPr>
          <w:p w:rsidR="00142446" w:rsidRDefault="00142446">
            <w:r>
              <w:t>56.5959</w:t>
            </w:r>
            <w:r>
              <w:lastRenderedPageBreak/>
              <w:t>78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lastRenderedPageBreak/>
              <w:t>488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15588</w:t>
            </w:r>
          </w:p>
        </w:tc>
        <w:tc>
          <w:tcPr>
            <w:tcW w:w="399" w:type="pct"/>
          </w:tcPr>
          <w:p w:rsidR="00142446" w:rsidRDefault="00142446">
            <w:r>
              <w:t>Dr.Kiran Shehzadi</w:t>
            </w:r>
          </w:p>
        </w:tc>
        <w:tc>
          <w:tcPr>
            <w:tcW w:w="423" w:type="pct"/>
          </w:tcPr>
          <w:p w:rsidR="00142446" w:rsidRDefault="00142446">
            <w:r>
              <w:t>Aurangzeb Gondal</w:t>
            </w:r>
          </w:p>
        </w:tc>
        <w:tc>
          <w:tcPr>
            <w:tcW w:w="361" w:type="pct"/>
          </w:tcPr>
          <w:p w:rsidR="00142446" w:rsidRDefault="00142446">
            <w:r>
              <w:t>110455-p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14.754167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2.5</w:t>
            </w:r>
          </w:p>
        </w:tc>
        <w:tc>
          <w:tcPr>
            <w:tcW w:w="305" w:type="pct"/>
          </w:tcPr>
          <w:p w:rsidR="00142446" w:rsidRDefault="00142446">
            <w:r>
              <w:t>6.666667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4.314286</w:t>
            </w:r>
          </w:p>
        </w:tc>
        <w:tc>
          <w:tcPr>
            <w:tcW w:w="279" w:type="pct"/>
          </w:tcPr>
          <w:p w:rsidR="00142446" w:rsidRDefault="00142446">
            <w:r>
              <w:t>4.359091</w:t>
            </w:r>
          </w:p>
        </w:tc>
        <w:tc>
          <w:tcPr>
            <w:tcW w:w="300" w:type="pct"/>
          </w:tcPr>
          <w:p w:rsidR="00142446" w:rsidRDefault="00142446">
            <w:r>
              <w:t>24.0</w:t>
            </w:r>
          </w:p>
        </w:tc>
        <w:tc>
          <w:tcPr>
            <w:tcW w:w="300" w:type="pct"/>
          </w:tcPr>
          <w:p w:rsidR="00142446" w:rsidRDefault="00142446">
            <w:r>
              <w:t>56.594211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489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21211</w:t>
            </w:r>
          </w:p>
        </w:tc>
        <w:tc>
          <w:tcPr>
            <w:tcW w:w="399" w:type="pct"/>
          </w:tcPr>
          <w:p w:rsidR="00142446" w:rsidRDefault="00142446">
            <w:r>
              <w:t>Mubashir Iqbal Qamar</w:t>
            </w:r>
          </w:p>
        </w:tc>
        <w:tc>
          <w:tcPr>
            <w:tcW w:w="423" w:type="pct"/>
          </w:tcPr>
          <w:p w:rsidR="00142446" w:rsidRDefault="00142446">
            <w:r>
              <w:t>M.Iqbal Mujahid</w:t>
            </w:r>
          </w:p>
        </w:tc>
        <w:tc>
          <w:tcPr>
            <w:tcW w:w="361" w:type="pct"/>
          </w:tcPr>
          <w:p w:rsidR="00142446" w:rsidRDefault="00142446">
            <w:r>
              <w:t xml:space="preserve">716832-01-M 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15.170833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2.5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4.561905</w:t>
            </w:r>
          </w:p>
        </w:tc>
        <w:tc>
          <w:tcPr>
            <w:tcW w:w="279" w:type="pct"/>
          </w:tcPr>
          <w:p w:rsidR="00142446" w:rsidRDefault="00142446">
            <w:r>
              <w:t>4.386364</w:t>
            </w:r>
          </w:p>
        </w:tc>
        <w:tc>
          <w:tcPr>
            <w:tcW w:w="300" w:type="pct"/>
          </w:tcPr>
          <w:p w:rsidR="00142446" w:rsidRDefault="00142446">
            <w:r>
              <w:t>24.96</w:t>
            </w:r>
          </w:p>
        </w:tc>
        <w:tc>
          <w:tcPr>
            <w:tcW w:w="300" w:type="pct"/>
          </w:tcPr>
          <w:p w:rsidR="00142446" w:rsidRDefault="00142446">
            <w:r>
              <w:t>56.579102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490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6166</w:t>
            </w:r>
          </w:p>
        </w:tc>
        <w:tc>
          <w:tcPr>
            <w:tcW w:w="399" w:type="pct"/>
          </w:tcPr>
          <w:p w:rsidR="00142446" w:rsidRDefault="00142446">
            <w:r>
              <w:t>Ijaz Ahmed</w:t>
            </w:r>
          </w:p>
        </w:tc>
        <w:tc>
          <w:tcPr>
            <w:tcW w:w="423" w:type="pct"/>
          </w:tcPr>
          <w:p w:rsidR="00142446" w:rsidRDefault="00142446">
            <w:r>
              <w:t>Haji Saeed Ahmed</w:t>
            </w:r>
          </w:p>
        </w:tc>
        <w:tc>
          <w:tcPr>
            <w:tcW w:w="361" w:type="pct"/>
          </w:tcPr>
          <w:p w:rsidR="00142446" w:rsidRDefault="00142446">
            <w:r>
              <w:t>103650-P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13.225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2.5</w:t>
            </w:r>
          </w:p>
        </w:tc>
        <w:tc>
          <w:tcPr>
            <w:tcW w:w="305" w:type="pct"/>
          </w:tcPr>
          <w:p w:rsidR="00142446" w:rsidRDefault="00142446">
            <w:r>
              <w:t>7.916667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4.233333</w:t>
            </w:r>
          </w:p>
        </w:tc>
        <w:tc>
          <w:tcPr>
            <w:tcW w:w="279" w:type="pct"/>
          </w:tcPr>
          <w:p w:rsidR="00142446" w:rsidRDefault="00142446">
            <w:r>
              <w:t>4.054545</w:t>
            </w:r>
          </w:p>
        </w:tc>
        <w:tc>
          <w:tcPr>
            <w:tcW w:w="300" w:type="pct"/>
          </w:tcPr>
          <w:p w:rsidR="00142446" w:rsidRDefault="00142446">
            <w:r>
              <w:t>24.64</w:t>
            </w:r>
          </w:p>
        </w:tc>
        <w:tc>
          <w:tcPr>
            <w:tcW w:w="300" w:type="pct"/>
          </w:tcPr>
          <w:p w:rsidR="00142446" w:rsidRDefault="00142446">
            <w:r>
              <w:t>56.569545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491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18935</w:t>
            </w:r>
          </w:p>
        </w:tc>
        <w:tc>
          <w:tcPr>
            <w:tcW w:w="399" w:type="pct"/>
          </w:tcPr>
          <w:p w:rsidR="00142446" w:rsidRDefault="00142446">
            <w:r>
              <w:t>Liaqat Ali</w:t>
            </w:r>
          </w:p>
        </w:tc>
        <w:tc>
          <w:tcPr>
            <w:tcW w:w="423" w:type="pct"/>
          </w:tcPr>
          <w:p w:rsidR="00142446" w:rsidRDefault="00142446">
            <w:r>
              <w:t>Allah Yar</w:t>
            </w:r>
          </w:p>
        </w:tc>
        <w:tc>
          <w:tcPr>
            <w:tcW w:w="361" w:type="pct"/>
          </w:tcPr>
          <w:p w:rsidR="00142446" w:rsidRDefault="00142446">
            <w:r>
              <w:t>112828-P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13.481481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2.5</w:t>
            </w:r>
          </w:p>
        </w:tc>
        <w:tc>
          <w:tcPr>
            <w:tcW w:w="305" w:type="pct"/>
          </w:tcPr>
          <w:p w:rsidR="00142446" w:rsidRDefault="00142446">
            <w:r>
              <w:t>9.166667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3.8</w:t>
            </w:r>
          </w:p>
        </w:tc>
        <w:tc>
          <w:tcPr>
            <w:tcW w:w="279" w:type="pct"/>
          </w:tcPr>
          <w:p w:rsidR="00142446" w:rsidRDefault="00142446">
            <w:r>
              <w:t>3.609091</w:t>
            </w:r>
          </w:p>
        </w:tc>
        <w:tc>
          <w:tcPr>
            <w:tcW w:w="300" w:type="pct"/>
          </w:tcPr>
          <w:p w:rsidR="00142446" w:rsidRDefault="00142446">
            <w:r>
              <w:t>24.0</w:t>
            </w:r>
          </w:p>
        </w:tc>
        <w:tc>
          <w:tcPr>
            <w:tcW w:w="300" w:type="pct"/>
          </w:tcPr>
          <w:p w:rsidR="00142446" w:rsidRDefault="00142446">
            <w:r>
              <w:t>56.557239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492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20214</w:t>
            </w:r>
          </w:p>
        </w:tc>
        <w:tc>
          <w:tcPr>
            <w:tcW w:w="399" w:type="pct"/>
          </w:tcPr>
          <w:p w:rsidR="00142446" w:rsidRDefault="00142446">
            <w:r>
              <w:t>Maham Sabir Rao</w:t>
            </w:r>
          </w:p>
        </w:tc>
        <w:tc>
          <w:tcPr>
            <w:tcW w:w="423" w:type="pct"/>
          </w:tcPr>
          <w:p w:rsidR="00142446" w:rsidRDefault="00142446">
            <w:r>
              <w:t>Rao Sabir ALI</w:t>
            </w:r>
          </w:p>
        </w:tc>
        <w:tc>
          <w:tcPr>
            <w:tcW w:w="361" w:type="pct"/>
          </w:tcPr>
          <w:p w:rsidR="00142446" w:rsidRDefault="00142446">
            <w:r>
              <w:t>94662-P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14.75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2.5</w:t>
            </w:r>
          </w:p>
        </w:tc>
        <w:tc>
          <w:tcPr>
            <w:tcW w:w="305" w:type="pct"/>
          </w:tcPr>
          <w:p w:rsidR="00142446" w:rsidRDefault="00142446">
            <w:r>
              <w:t>7.166667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3.609524</w:t>
            </w:r>
          </w:p>
        </w:tc>
        <w:tc>
          <w:tcPr>
            <w:tcW w:w="279" w:type="pct"/>
          </w:tcPr>
          <w:p w:rsidR="00142446" w:rsidRDefault="00142446">
            <w:r>
              <w:t>3.559091</w:t>
            </w:r>
          </w:p>
        </w:tc>
        <w:tc>
          <w:tcPr>
            <w:tcW w:w="300" w:type="pct"/>
          </w:tcPr>
          <w:p w:rsidR="00142446" w:rsidRDefault="00142446">
            <w:r>
              <w:t>24.96</w:t>
            </w:r>
          </w:p>
        </w:tc>
        <w:tc>
          <w:tcPr>
            <w:tcW w:w="300" w:type="pct"/>
          </w:tcPr>
          <w:p w:rsidR="00142446" w:rsidRDefault="00142446">
            <w:r>
              <w:t>56.545282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493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18193</w:t>
            </w:r>
          </w:p>
        </w:tc>
        <w:tc>
          <w:tcPr>
            <w:tcW w:w="399" w:type="pct"/>
          </w:tcPr>
          <w:p w:rsidR="00142446" w:rsidRDefault="00142446">
            <w:r>
              <w:t>Sara Naseer</w:t>
            </w:r>
          </w:p>
        </w:tc>
        <w:tc>
          <w:tcPr>
            <w:tcW w:w="423" w:type="pct"/>
          </w:tcPr>
          <w:p w:rsidR="00142446" w:rsidRDefault="00142446">
            <w:r>
              <w:t>Naseer Ahmad</w:t>
            </w:r>
          </w:p>
        </w:tc>
        <w:tc>
          <w:tcPr>
            <w:tcW w:w="361" w:type="pct"/>
          </w:tcPr>
          <w:p w:rsidR="00142446" w:rsidRDefault="00142446">
            <w:r>
              <w:t>108917-P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14.125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4.585714</w:t>
            </w:r>
          </w:p>
        </w:tc>
        <w:tc>
          <w:tcPr>
            <w:tcW w:w="279" w:type="pct"/>
          </w:tcPr>
          <w:p w:rsidR="00142446" w:rsidRDefault="00142446">
            <w:r>
              <w:t>4.354545</w:t>
            </w:r>
          </w:p>
        </w:tc>
        <w:tc>
          <w:tcPr>
            <w:tcW w:w="300" w:type="pct"/>
          </w:tcPr>
          <w:p w:rsidR="00142446" w:rsidRDefault="00142446">
            <w:r>
              <w:t>28.48</w:t>
            </w:r>
          </w:p>
        </w:tc>
        <w:tc>
          <w:tcPr>
            <w:tcW w:w="300" w:type="pct"/>
          </w:tcPr>
          <w:p w:rsidR="00142446" w:rsidRDefault="00142446">
            <w:r>
              <w:t>56.545259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494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21510</w:t>
            </w:r>
          </w:p>
        </w:tc>
        <w:tc>
          <w:tcPr>
            <w:tcW w:w="399" w:type="pct"/>
          </w:tcPr>
          <w:p w:rsidR="00142446" w:rsidRDefault="00142446">
            <w:r>
              <w:t>Mughees Saqlain</w:t>
            </w:r>
          </w:p>
        </w:tc>
        <w:tc>
          <w:tcPr>
            <w:tcW w:w="423" w:type="pct"/>
          </w:tcPr>
          <w:p w:rsidR="00142446" w:rsidRDefault="00142446">
            <w:r>
              <w:t>Mahfooz Ahmad</w:t>
            </w:r>
          </w:p>
        </w:tc>
        <w:tc>
          <w:tcPr>
            <w:tcW w:w="361" w:type="pct"/>
          </w:tcPr>
          <w:p w:rsidR="00142446" w:rsidRDefault="00142446">
            <w:r>
              <w:t>110703-P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12.941667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5.833333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4.285714</w:t>
            </w:r>
          </w:p>
        </w:tc>
        <w:tc>
          <w:tcPr>
            <w:tcW w:w="279" w:type="pct"/>
          </w:tcPr>
          <w:p w:rsidR="00142446" w:rsidRDefault="00142446">
            <w:r>
              <w:t>4.163636</w:t>
            </w:r>
          </w:p>
        </w:tc>
        <w:tc>
          <w:tcPr>
            <w:tcW w:w="300" w:type="pct"/>
          </w:tcPr>
          <w:p w:rsidR="00142446" w:rsidRDefault="00142446">
            <w:r>
              <w:t>24.32</w:t>
            </w:r>
          </w:p>
        </w:tc>
        <w:tc>
          <w:tcPr>
            <w:tcW w:w="300" w:type="pct"/>
          </w:tcPr>
          <w:p w:rsidR="00142446" w:rsidRDefault="00142446">
            <w:r>
              <w:t>56.54435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495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22358</w:t>
            </w:r>
          </w:p>
        </w:tc>
        <w:tc>
          <w:tcPr>
            <w:tcW w:w="399" w:type="pct"/>
          </w:tcPr>
          <w:p w:rsidR="00142446" w:rsidRDefault="00142446">
            <w:r>
              <w:t>Fatima Riaz</w:t>
            </w:r>
          </w:p>
        </w:tc>
        <w:tc>
          <w:tcPr>
            <w:tcW w:w="423" w:type="pct"/>
          </w:tcPr>
          <w:p w:rsidR="00142446" w:rsidRDefault="00142446">
            <w:r>
              <w:t xml:space="preserve">Chauhdry Muhammad Riaz </w:t>
            </w:r>
          </w:p>
        </w:tc>
        <w:tc>
          <w:tcPr>
            <w:tcW w:w="361" w:type="pct"/>
          </w:tcPr>
          <w:p w:rsidR="00142446" w:rsidRDefault="00142446">
            <w:r>
              <w:t>715876-01-M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15.3625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4.766667</w:t>
            </w:r>
          </w:p>
        </w:tc>
        <w:tc>
          <w:tcPr>
            <w:tcW w:w="279" w:type="pct"/>
          </w:tcPr>
          <w:p w:rsidR="00142446" w:rsidRDefault="00142446">
            <w:r>
              <w:t>4.522727</w:t>
            </w:r>
          </w:p>
        </w:tc>
        <w:tc>
          <w:tcPr>
            <w:tcW w:w="300" w:type="pct"/>
          </w:tcPr>
          <w:p w:rsidR="00142446" w:rsidRDefault="00142446">
            <w:r>
              <w:t>26.88</w:t>
            </w:r>
          </w:p>
        </w:tc>
        <w:tc>
          <w:tcPr>
            <w:tcW w:w="300" w:type="pct"/>
          </w:tcPr>
          <w:p w:rsidR="00142446" w:rsidRDefault="00142446">
            <w:r>
              <w:t>56.531894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496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20206</w:t>
            </w:r>
          </w:p>
        </w:tc>
        <w:tc>
          <w:tcPr>
            <w:tcW w:w="399" w:type="pct"/>
          </w:tcPr>
          <w:p w:rsidR="00142446" w:rsidRDefault="00142446">
            <w:r>
              <w:t>Alishbah Saeed</w:t>
            </w:r>
          </w:p>
        </w:tc>
        <w:tc>
          <w:tcPr>
            <w:tcW w:w="423" w:type="pct"/>
          </w:tcPr>
          <w:p w:rsidR="00142446" w:rsidRDefault="00142446">
            <w:r>
              <w:t>Muhammad Hammad Nisar</w:t>
            </w:r>
          </w:p>
        </w:tc>
        <w:tc>
          <w:tcPr>
            <w:tcW w:w="361" w:type="pct"/>
          </w:tcPr>
          <w:p w:rsidR="00142446" w:rsidRDefault="00142446">
            <w:r>
              <w:t>111110-P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14.595833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4.657143</w:t>
            </w:r>
          </w:p>
        </w:tc>
        <w:tc>
          <w:tcPr>
            <w:tcW w:w="279" w:type="pct"/>
          </w:tcPr>
          <w:p w:rsidR="00142446" w:rsidRDefault="00142446">
            <w:r>
              <w:t>4.422727</w:t>
            </w:r>
          </w:p>
        </w:tc>
        <w:tc>
          <w:tcPr>
            <w:tcW w:w="300" w:type="pct"/>
          </w:tcPr>
          <w:p w:rsidR="00142446" w:rsidRDefault="00142446">
            <w:r>
              <w:t>27.84</w:t>
            </w:r>
          </w:p>
        </w:tc>
        <w:tc>
          <w:tcPr>
            <w:tcW w:w="300" w:type="pct"/>
          </w:tcPr>
          <w:p w:rsidR="00142446" w:rsidRDefault="00142446">
            <w:r>
              <w:t>56.515703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49</w:t>
            </w:r>
            <w:r>
              <w:lastRenderedPageBreak/>
              <w:t>7</w:t>
            </w:r>
          </w:p>
        </w:tc>
        <w:tc>
          <w:tcPr>
            <w:tcW w:w="221" w:type="pct"/>
          </w:tcPr>
          <w:p w:rsidR="00142446" w:rsidRDefault="00142446">
            <w:r>
              <w:lastRenderedPageBreak/>
              <w:t>12</w:t>
            </w:r>
            <w:r>
              <w:lastRenderedPageBreak/>
              <w:t>06</w:t>
            </w:r>
          </w:p>
        </w:tc>
        <w:tc>
          <w:tcPr>
            <w:tcW w:w="280" w:type="pct"/>
          </w:tcPr>
          <w:p w:rsidR="00142446" w:rsidRDefault="00142446">
            <w:r>
              <w:lastRenderedPageBreak/>
              <w:t>2455</w:t>
            </w:r>
            <w:r>
              <w:lastRenderedPageBreak/>
              <w:t>5</w:t>
            </w:r>
          </w:p>
        </w:tc>
        <w:tc>
          <w:tcPr>
            <w:tcW w:w="399" w:type="pct"/>
          </w:tcPr>
          <w:p w:rsidR="00142446" w:rsidRDefault="00142446">
            <w:r>
              <w:lastRenderedPageBreak/>
              <w:t xml:space="preserve">Um E </w:t>
            </w:r>
            <w:r>
              <w:lastRenderedPageBreak/>
              <w:t>Aiman Malik</w:t>
            </w:r>
          </w:p>
        </w:tc>
        <w:tc>
          <w:tcPr>
            <w:tcW w:w="423" w:type="pct"/>
          </w:tcPr>
          <w:p w:rsidR="00142446" w:rsidRDefault="00142446">
            <w:r>
              <w:lastRenderedPageBreak/>
              <w:t xml:space="preserve">Abdullah </w:t>
            </w:r>
            <w:r>
              <w:lastRenderedPageBreak/>
              <w:t>Zamir Ahmad</w:t>
            </w:r>
          </w:p>
        </w:tc>
        <w:tc>
          <w:tcPr>
            <w:tcW w:w="361" w:type="pct"/>
          </w:tcPr>
          <w:p w:rsidR="00142446" w:rsidRDefault="00142446">
            <w:r>
              <w:lastRenderedPageBreak/>
              <w:t>715686</w:t>
            </w:r>
            <w:r>
              <w:lastRenderedPageBreak/>
              <w:t>-01-M</w:t>
            </w:r>
          </w:p>
        </w:tc>
        <w:tc>
          <w:tcPr>
            <w:tcW w:w="314" w:type="pct"/>
          </w:tcPr>
          <w:p w:rsidR="00142446" w:rsidRDefault="00142446">
            <w:r>
              <w:lastRenderedPageBreak/>
              <w:t>Punja</w:t>
            </w:r>
            <w:r>
              <w:lastRenderedPageBreak/>
              <w:t>b</w:t>
            </w:r>
          </w:p>
        </w:tc>
        <w:tc>
          <w:tcPr>
            <w:tcW w:w="300" w:type="pct"/>
          </w:tcPr>
          <w:p w:rsidR="00142446" w:rsidRDefault="00142446">
            <w:r>
              <w:lastRenderedPageBreak/>
              <w:t>14.66</w:t>
            </w:r>
            <w:r>
              <w:lastRenderedPageBreak/>
              <w:t>5306</w:t>
            </w:r>
          </w:p>
        </w:tc>
        <w:tc>
          <w:tcPr>
            <w:tcW w:w="274" w:type="pct"/>
          </w:tcPr>
          <w:p w:rsidR="00142446" w:rsidRDefault="00142446">
            <w:r>
              <w:lastRenderedPageBreak/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4.80</w:t>
            </w:r>
            <w:r>
              <w:lastRenderedPageBreak/>
              <w:t>9524</w:t>
            </w:r>
          </w:p>
        </w:tc>
        <w:tc>
          <w:tcPr>
            <w:tcW w:w="279" w:type="pct"/>
          </w:tcPr>
          <w:p w:rsidR="00142446" w:rsidRDefault="00142446">
            <w:r>
              <w:lastRenderedPageBreak/>
              <w:t>4.82</w:t>
            </w:r>
            <w:r>
              <w:lastRenderedPageBreak/>
              <w:t>8571</w:t>
            </w:r>
          </w:p>
        </w:tc>
        <w:tc>
          <w:tcPr>
            <w:tcW w:w="300" w:type="pct"/>
          </w:tcPr>
          <w:p w:rsidR="00142446" w:rsidRDefault="00142446">
            <w:r>
              <w:lastRenderedPageBreak/>
              <w:t>27.2</w:t>
            </w:r>
          </w:p>
        </w:tc>
        <w:tc>
          <w:tcPr>
            <w:tcW w:w="300" w:type="pct"/>
          </w:tcPr>
          <w:p w:rsidR="00142446" w:rsidRDefault="00142446">
            <w:r>
              <w:t>56.50</w:t>
            </w:r>
            <w:r>
              <w:lastRenderedPageBreak/>
              <w:t>3401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lastRenderedPageBreak/>
              <w:t>498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22084</w:t>
            </w:r>
          </w:p>
        </w:tc>
        <w:tc>
          <w:tcPr>
            <w:tcW w:w="399" w:type="pct"/>
          </w:tcPr>
          <w:p w:rsidR="00142446" w:rsidRDefault="00142446">
            <w:r>
              <w:t>Hamood Ur Rehman Chaudhry</w:t>
            </w:r>
          </w:p>
        </w:tc>
        <w:tc>
          <w:tcPr>
            <w:tcW w:w="423" w:type="pct"/>
          </w:tcPr>
          <w:p w:rsidR="00142446" w:rsidRDefault="00142446">
            <w:r>
              <w:t>Abdul Wahid</w:t>
            </w:r>
          </w:p>
        </w:tc>
        <w:tc>
          <w:tcPr>
            <w:tcW w:w="361" w:type="pct"/>
          </w:tcPr>
          <w:p w:rsidR="00142446" w:rsidRDefault="00142446">
            <w:r>
              <w:t>716962-01-M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14.841667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4.5</w:t>
            </w:r>
          </w:p>
        </w:tc>
        <w:tc>
          <w:tcPr>
            <w:tcW w:w="279" w:type="pct"/>
          </w:tcPr>
          <w:p w:rsidR="00142446" w:rsidRDefault="00142446">
            <w:r>
              <w:t>4.309091</w:t>
            </w:r>
          </w:p>
        </w:tc>
        <w:tc>
          <w:tcPr>
            <w:tcW w:w="300" w:type="pct"/>
          </w:tcPr>
          <w:p w:rsidR="00142446" w:rsidRDefault="00142446">
            <w:r>
              <w:t>27.84</w:t>
            </w:r>
          </w:p>
        </w:tc>
        <w:tc>
          <w:tcPr>
            <w:tcW w:w="300" w:type="pct"/>
          </w:tcPr>
          <w:p w:rsidR="00142446" w:rsidRDefault="00142446">
            <w:r>
              <w:t>56.490758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499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22539</w:t>
            </w:r>
          </w:p>
        </w:tc>
        <w:tc>
          <w:tcPr>
            <w:tcW w:w="399" w:type="pct"/>
          </w:tcPr>
          <w:p w:rsidR="00142446" w:rsidRDefault="00142446">
            <w:r>
              <w:t>Fahad Muhammad</w:t>
            </w:r>
          </w:p>
        </w:tc>
        <w:tc>
          <w:tcPr>
            <w:tcW w:w="423" w:type="pct"/>
          </w:tcPr>
          <w:p w:rsidR="00142446" w:rsidRDefault="00142446">
            <w:r>
              <w:t xml:space="preserve">FAIZ MUHAMMAD </w:t>
            </w:r>
          </w:p>
        </w:tc>
        <w:tc>
          <w:tcPr>
            <w:tcW w:w="361" w:type="pct"/>
          </w:tcPr>
          <w:p w:rsidR="00142446" w:rsidRDefault="00142446">
            <w:r>
              <w:t>719491-01-M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15.170833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3.790476</w:t>
            </w:r>
          </w:p>
        </w:tc>
        <w:tc>
          <w:tcPr>
            <w:tcW w:w="279" w:type="pct"/>
          </w:tcPr>
          <w:p w:rsidR="00142446" w:rsidRDefault="00142446">
            <w:r>
              <w:t>4.363636</w:t>
            </w:r>
          </w:p>
        </w:tc>
        <w:tc>
          <w:tcPr>
            <w:tcW w:w="300" w:type="pct"/>
          </w:tcPr>
          <w:p w:rsidR="00142446" w:rsidRDefault="00142446">
            <w:r>
              <w:t>28.16</w:t>
            </w:r>
          </w:p>
        </w:tc>
        <w:tc>
          <w:tcPr>
            <w:tcW w:w="300" w:type="pct"/>
          </w:tcPr>
          <w:p w:rsidR="00142446" w:rsidRDefault="00142446">
            <w:r>
              <w:t>56.484945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500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23288</w:t>
            </w:r>
          </w:p>
        </w:tc>
        <w:tc>
          <w:tcPr>
            <w:tcW w:w="399" w:type="pct"/>
          </w:tcPr>
          <w:p w:rsidR="00142446" w:rsidRDefault="00142446">
            <w:r>
              <w:t>Aaliya Mirza</w:t>
            </w:r>
          </w:p>
        </w:tc>
        <w:tc>
          <w:tcPr>
            <w:tcW w:w="423" w:type="pct"/>
          </w:tcPr>
          <w:p w:rsidR="00142446" w:rsidRDefault="00142446">
            <w:r>
              <w:t>Muhammad Haroon Tayyab</w:t>
            </w:r>
          </w:p>
        </w:tc>
        <w:tc>
          <w:tcPr>
            <w:tcW w:w="361" w:type="pct"/>
          </w:tcPr>
          <w:p w:rsidR="00142446" w:rsidRDefault="00142446">
            <w:r>
              <w:t>717019-01-M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14.910638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4.819048</w:t>
            </w:r>
          </w:p>
        </w:tc>
        <w:tc>
          <w:tcPr>
            <w:tcW w:w="279" w:type="pct"/>
          </w:tcPr>
          <w:p w:rsidR="00142446" w:rsidRDefault="00142446">
            <w:r>
              <w:t>4.554545</w:t>
            </w:r>
          </w:p>
        </w:tc>
        <w:tc>
          <w:tcPr>
            <w:tcW w:w="300" w:type="pct"/>
          </w:tcPr>
          <w:p w:rsidR="00142446" w:rsidRDefault="00142446">
            <w:r>
              <w:t>27.2</w:t>
            </w:r>
          </w:p>
        </w:tc>
        <w:tc>
          <w:tcPr>
            <w:tcW w:w="300" w:type="pct"/>
          </w:tcPr>
          <w:p w:rsidR="00142446" w:rsidRDefault="00142446">
            <w:r>
              <w:t>56.484231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501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18786</w:t>
            </w:r>
          </w:p>
        </w:tc>
        <w:tc>
          <w:tcPr>
            <w:tcW w:w="399" w:type="pct"/>
          </w:tcPr>
          <w:p w:rsidR="00142446" w:rsidRDefault="00142446">
            <w:r>
              <w:t>Muhammad Babar Razzaq</w:t>
            </w:r>
          </w:p>
        </w:tc>
        <w:tc>
          <w:tcPr>
            <w:tcW w:w="423" w:type="pct"/>
          </w:tcPr>
          <w:p w:rsidR="00142446" w:rsidRDefault="00142446">
            <w:r>
              <w:t>Abdul Razzaq</w:t>
            </w:r>
          </w:p>
        </w:tc>
        <w:tc>
          <w:tcPr>
            <w:tcW w:w="361" w:type="pct"/>
          </w:tcPr>
          <w:p w:rsidR="00142446" w:rsidRDefault="00142446">
            <w:r>
              <w:t>102157-P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12.604167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2.5</w:t>
            </w:r>
          </w:p>
        </w:tc>
        <w:tc>
          <w:tcPr>
            <w:tcW w:w="305" w:type="pct"/>
          </w:tcPr>
          <w:p w:rsidR="00142446" w:rsidRDefault="00142446">
            <w:r>
              <w:t>6.25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4.385714</w:t>
            </w:r>
          </w:p>
        </w:tc>
        <w:tc>
          <w:tcPr>
            <w:tcW w:w="279" w:type="pct"/>
          </w:tcPr>
          <w:p w:rsidR="00142446" w:rsidRDefault="00142446">
            <w:r>
              <w:t>3.863636</w:t>
            </w:r>
          </w:p>
        </w:tc>
        <w:tc>
          <w:tcPr>
            <w:tcW w:w="300" w:type="pct"/>
          </w:tcPr>
          <w:p w:rsidR="00142446" w:rsidRDefault="00142446">
            <w:r>
              <w:t>26.88</w:t>
            </w:r>
          </w:p>
        </w:tc>
        <w:tc>
          <w:tcPr>
            <w:tcW w:w="300" w:type="pct"/>
          </w:tcPr>
          <w:p w:rsidR="00142446" w:rsidRDefault="00142446">
            <w:r>
              <w:t>56.483517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502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15687</w:t>
            </w:r>
          </w:p>
        </w:tc>
        <w:tc>
          <w:tcPr>
            <w:tcW w:w="399" w:type="pct"/>
          </w:tcPr>
          <w:p w:rsidR="00142446" w:rsidRDefault="00142446">
            <w:r>
              <w:t>Maryam Saleem</w:t>
            </w:r>
          </w:p>
        </w:tc>
        <w:tc>
          <w:tcPr>
            <w:tcW w:w="423" w:type="pct"/>
          </w:tcPr>
          <w:p w:rsidR="00142446" w:rsidRDefault="00142446">
            <w:r>
              <w:t>Ch Muhammad Saleem Anjum</w:t>
            </w:r>
          </w:p>
        </w:tc>
        <w:tc>
          <w:tcPr>
            <w:tcW w:w="361" w:type="pct"/>
          </w:tcPr>
          <w:p w:rsidR="00142446" w:rsidRDefault="00142446">
            <w:r>
              <w:t>110683-P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14.329167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1.666667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4.785714</w:t>
            </w:r>
          </w:p>
        </w:tc>
        <w:tc>
          <w:tcPr>
            <w:tcW w:w="279" w:type="pct"/>
          </w:tcPr>
          <w:p w:rsidR="00142446" w:rsidRDefault="00142446">
            <w:r>
              <w:t>4.459091</w:t>
            </w:r>
          </w:p>
        </w:tc>
        <w:tc>
          <w:tcPr>
            <w:tcW w:w="300" w:type="pct"/>
          </w:tcPr>
          <w:p w:rsidR="00142446" w:rsidRDefault="00142446">
            <w:r>
              <w:t>26.24</w:t>
            </w:r>
          </w:p>
        </w:tc>
        <w:tc>
          <w:tcPr>
            <w:tcW w:w="300" w:type="pct"/>
          </w:tcPr>
          <w:p w:rsidR="00142446" w:rsidRDefault="00142446">
            <w:r>
              <w:t>56.480639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503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22144</w:t>
            </w:r>
          </w:p>
        </w:tc>
        <w:tc>
          <w:tcPr>
            <w:tcW w:w="399" w:type="pct"/>
          </w:tcPr>
          <w:p w:rsidR="00142446" w:rsidRDefault="00142446">
            <w:r>
              <w:t>Sana Munir</w:t>
            </w:r>
          </w:p>
        </w:tc>
        <w:tc>
          <w:tcPr>
            <w:tcW w:w="423" w:type="pct"/>
          </w:tcPr>
          <w:p w:rsidR="00142446" w:rsidRDefault="00142446">
            <w:r>
              <w:t>Munir Akhtar</w:t>
            </w:r>
          </w:p>
        </w:tc>
        <w:tc>
          <w:tcPr>
            <w:tcW w:w="361" w:type="pct"/>
          </w:tcPr>
          <w:p w:rsidR="00142446" w:rsidRDefault="00142446">
            <w:r>
              <w:t>111867-P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13.55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2.5</w:t>
            </w:r>
          </w:p>
        </w:tc>
        <w:tc>
          <w:tcPr>
            <w:tcW w:w="305" w:type="pct"/>
          </w:tcPr>
          <w:p w:rsidR="00142446" w:rsidRDefault="00142446">
            <w:r>
              <w:t>6.666667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4.352381</w:t>
            </w:r>
          </w:p>
        </w:tc>
        <w:tc>
          <w:tcPr>
            <w:tcW w:w="279" w:type="pct"/>
          </w:tcPr>
          <w:p w:rsidR="00142446" w:rsidRDefault="00142446">
            <w:r>
              <w:t>4.440909</w:t>
            </w:r>
          </w:p>
        </w:tc>
        <w:tc>
          <w:tcPr>
            <w:tcW w:w="300" w:type="pct"/>
          </w:tcPr>
          <w:p w:rsidR="00142446" w:rsidRDefault="00142446">
            <w:r>
              <w:t>24.96</w:t>
            </w:r>
          </w:p>
        </w:tc>
        <w:tc>
          <w:tcPr>
            <w:tcW w:w="300" w:type="pct"/>
          </w:tcPr>
          <w:p w:rsidR="00142446" w:rsidRDefault="00142446">
            <w:r>
              <w:t>56.469957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504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17818</w:t>
            </w:r>
          </w:p>
        </w:tc>
        <w:tc>
          <w:tcPr>
            <w:tcW w:w="399" w:type="pct"/>
          </w:tcPr>
          <w:p w:rsidR="00142446" w:rsidRDefault="00142446">
            <w:r>
              <w:t xml:space="preserve">Hafiz Muhammad Ahmed Latif </w:t>
            </w:r>
            <w:r>
              <w:lastRenderedPageBreak/>
              <w:t>Shaikh</w:t>
            </w:r>
          </w:p>
        </w:tc>
        <w:tc>
          <w:tcPr>
            <w:tcW w:w="423" w:type="pct"/>
          </w:tcPr>
          <w:p w:rsidR="00142446" w:rsidRDefault="00142446">
            <w:r>
              <w:lastRenderedPageBreak/>
              <w:t>Rashid Latif Shaikh</w:t>
            </w:r>
          </w:p>
        </w:tc>
        <w:tc>
          <w:tcPr>
            <w:tcW w:w="361" w:type="pct"/>
          </w:tcPr>
          <w:p w:rsidR="00142446" w:rsidRDefault="00142446">
            <w:r>
              <w:t>55328-P</w:t>
            </w:r>
          </w:p>
        </w:tc>
        <w:tc>
          <w:tcPr>
            <w:tcW w:w="314" w:type="pct"/>
          </w:tcPr>
          <w:p w:rsidR="00142446" w:rsidRDefault="00142446">
            <w:r>
              <w:t>Disable</w:t>
            </w:r>
          </w:p>
        </w:tc>
        <w:tc>
          <w:tcPr>
            <w:tcW w:w="300" w:type="pct"/>
          </w:tcPr>
          <w:p w:rsidR="00142446" w:rsidRDefault="00142446">
            <w:r>
              <w:t>12.835556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2.5</w:t>
            </w:r>
          </w:p>
        </w:tc>
        <w:tc>
          <w:tcPr>
            <w:tcW w:w="305" w:type="pct"/>
          </w:tcPr>
          <w:p w:rsidR="00142446" w:rsidRDefault="00142446">
            <w:r>
              <w:t>10.0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3.523529</w:t>
            </w:r>
          </w:p>
        </w:tc>
        <w:tc>
          <w:tcPr>
            <w:tcW w:w="279" w:type="pct"/>
          </w:tcPr>
          <w:p w:rsidR="00142446" w:rsidRDefault="00142446">
            <w:r>
              <w:t>3.609091</w:t>
            </w:r>
          </w:p>
        </w:tc>
        <w:tc>
          <w:tcPr>
            <w:tcW w:w="300" w:type="pct"/>
          </w:tcPr>
          <w:p w:rsidR="00142446" w:rsidRDefault="00142446">
            <w:r>
              <w:t>24.0</w:t>
            </w:r>
          </w:p>
        </w:tc>
        <w:tc>
          <w:tcPr>
            <w:tcW w:w="300" w:type="pct"/>
          </w:tcPr>
          <w:p w:rsidR="00142446" w:rsidRDefault="00142446">
            <w:r>
              <w:t>56.468176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lastRenderedPageBreak/>
              <w:t>505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21509</w:t>
            </w:r>
          </w:p>
        </w:tc>
        <w:tc>
          <w:tcPr>
            <w:tcW w:w="399" w:type="pct"/>
          </w:tcPr>
          <w:p w:rsidR="00142446" w:rsidRDefault="00142446">
            <w:r>
              <w:t>Anila Aslam</w:t>
            </w:r>
          </w:p>
        </w:tc>
        <w:tc>
          <w:tcPr>
            <w:tcW w:w="423" w:type="pct"/>
          </w:tcPr>
          <w:p w:rsidR="00142446" w:rsidRDefault="00142446">
            <w:r>
              <w:t>Muhammad Aslam</w:t>
            </w:r>
          </w:p>
        </w:tc>
        <w:tc>
          <w:tcPr>
            <w:tcW w:w="361" w:type="pct"/>
          </w:tcPr>
          <w:p w:rsidR="00142446" w:rsidRDefault="00142446">
            <w:r>
              <w:t>113327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15.861728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2.5</w:t>
            </w:r>
          </w:p>
        </w:tc>
        <w:tc>
          <w:tcPr>
            <w:tcW w:w="305" w:type="pct"/>
          </w:tcPr>
          <w:p w:rsidR="00142446" w:rsidRDefault="00142446">
            <w:r>
              <w:t>5.416667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4.028571</w:t>
            </w:r>
          </w:p>
        </w:tc>
        <w:tc>
          <w:tcPr>
            <w:tcW w:w="279" w:type="pct"/>
          </w:tcPr>
          <w:p w:rsidR="00142446" w:rsidRDefault="00142446">
            <w:r>
              <w:t>4.013636</w:t>
            </w:r>
          </w:p>
        </w:tc>
        <w:tc>
          <w:tcPr>
            <w:tcW w:w="300" w:type="pct"/>
          </w:tcPr>
          <w:p w:rsidR="00142446" w:rsidRDefault="00142446">
            <w:r>
              <w:t>24.64</w:t>
            </w:r>
          </w:p>
        </w:tc>
        <w:tc>
          <w:tcPr>
            <w:tcW w:w="300" w:type="pct"/>
          </w:tcPr>
          <w:p w:rsidR="00142446" w:rsidRDefault="00142446">
            <w:r>
              <w:t>56.460602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506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22843</w:t>
            </w:r>
          </w:p>
        </w:tc>
        <w:tc>
          <w:tcPr>
            <w:tcW w:w="399" w:type="pct"/>
          </w:tcPr>
          <w:p w:rsidR="00142446" w:rsidRDefault="00142446">
            <w:r>
              <w:t>Mishaal Fatima Malik</w:t>
            </w:r>
          </w:p>
        </w:tc>
        <w:tc>
          <w:tcPr>
            <w:tcW w:w="423" w:type="pct"/>
          </w:tcPr>
          <w:p w:rsidR="00142446" w:rsidRDefault="00142446">
            <w:r>
              <w:t>Malik Nizam ud din</w:t>
            </w:r>
          </w:p>
        </w:tc>
        <w:tc>
          <w:tcPr>
            <w:tcW w:w="361" w:type="pct"/>
          </w:tcPr>
          <w:p w:rsidR="00142446" w:rsidRDefault="00142446">
            <w:r>
              <w:t>102903-P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13.8375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2.5</w:t>
            </w:r>
          </w:p>
        </w:tc>
        <w:tc>
          <w:tcPr>
            <w:tcW w:w="305" w:type="pct"/>
          </w:tcPr>
          <w:p w:rsidR="00142446" w:rsidRDefault="00142446">
            <w:r>
              <w:t>5.5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4.22381</w:t>
            </w:r>
          </w:p>
        </w:tc>
        <w:tc>
          <w:tcPr>
            <w:tcW w:w="279" w:type="pct"/>
          </w:tcPr>
          <w:p w:rsidR="00142446" w:rsidRDefault="00142446">
            <w:r>
              <w:t>4.15</w:t>
            </w:r>
          </w:p>
        </w:tc>
        <w:tc>
          <w:tcPr>
            <w:tcW w:w="300" w:type="pct"/>
          </w:tcPr>
          <w:p w:rsidR="00142446" w:rsidRDefault="00142446">
            <w:r>
              <w:t>26.24</w:t>
            </w:r>
          </w:p>
        </w:tc>
        <w:tc>
          <w:tcPr>
            <w:tcW w:w="300" w:type="pct"/>
          </w:tcPr>
          <w:p w:rsidR="00142446" w:rsidRDefault="00142446">
            <w:r>
              <w:t>56.45131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507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21159</w:t>
            </w:r>
          </w:p>
        </w:tc>
        <w:tc>
          <w:tcPr>
            <w:tcW w:w="399" w:type="pct"/>
          </w:tcPr>
          <w:p w:rsidR="00142446" w:rsidRDefault="00142446">
            <w:r>
              <w:t>Hafsa Khalid</w:t>
            </w:r>
          </w:p>
        </w:tc>
        <w:tc>
          <w:tcPr>
            <w:tcW w:w="423" w:type="pct"/>
          </w:tcPr>
          <w:p w:rsidR="00142446" w:rsidRDefault="00142446">
            <w:r>
              <w:t>Muhammad Khalid</w:t>
            </w:r>
          </w:p>
        </w:tc>
        <w:tc>
          <w:tcPr>
            <w:tcW w:w="361" w:type="pct"/>
          </w:tcPr>
          <w:p w:rsidR="00142446" w:rsidRDefault="00142446">
            <w:r>
              <w:t>716420-01-M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15.508333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4.37619</w:t>
            </w:r>
          </w:p>
        </w:tc>
        <w:tc>
          <w:tcPr>
            <w:tcW w:w="279" w:type="pct"/>
          </w:tcPr>
          <w:p w:rsidR="00142446" w:rsidRDefault="00142446">
            <w:r>
              <w:t>4.036364</w:t>
            </w:r>
          </w:p>
        </w:tc>
        <w:tc>
          <w:tcPr>
            <w:tcW w:w="300" w:type="pct"/>
          </w:tcPr>
          <w:p w:rsidR="00142446" w:rsidRDefault="00142446">
            <w:r>
              <w:t>27.52</w:t>
            </w:r>
          </w:p>
        </w:tc>
        <w:tc>
          <w:tcPr>
            <w:tcW w:w="300" w:type="pct"/>
          </w:tcPr>
          <w:p w:rsidR="00142446" w:rsidRDefault="00142446">
            <w:r>
              <w:t>56.440887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508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23237</w:t>
            </w:r>
          </w:p>
        </w:tc>
        <w:tc>
          <w:tcPr>
            <w:tcW w:w="399" w:type="pct"/>
          </w:tcPr>
          <w:p w:rsidR="00142446" w:rsidRDefault="00142446">
            <w:r>
              <w:t>Maryam Irfan</w:t>
            </w:r>
          </w:p>
        </w:tc>
        <w:tc>
          <w:tcPr>
            <w:tcW w:w="423" w:type="pct"/>
          </w:tcPr>
          <w:p w:rsidR="00142446" w:rsidRDefault="00142446">
            <w:r>
              <w:t>Muhammad Irfan Khan</w:t>
            </w:r>
          </w:p>
        </w:tc>
        <w:tc>
          <w:tcPr>
            <w:tcW w:w="361" w:type="pct"/>
          </w:tcPr>
          <w:p w:rsidR="00142446" w:rsidRDefault="00142446">
            <w:r>
              <w:t>718815-01-M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14.106122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4.628571</w:t>
            </w:r>
          </w:p>
        </w:tc>
        <w:tc>
          <w:tcPr>
            <w:tcW w:w="279" w:type="pct"/>
          </w:tcPr>
          <w:p w:rsidR="00142446" w:rsidRDefault="00142446">
            <w:r>
              <w:t>4.531818</w:t>
            </w:r>
          </w:p>
        </w:tc>
        <w:tc>
          <w:tcPr>
            <w:tcW w:w="300" w:type="pct"/>
          </w:tcPr>
          <w:p w:rsidR="00142446" w:rsidRDefault="00142446">
            <w:r>
              <w:t>28.16</w:t>
            </w:r>
          </w:p>
        </w:tc>
        <w:tc>
          <w:tcPr>
            <w:tcW w:w="300" w:type="pct"/>
          </w:tcPr>
          <w:p w:rsidR="00142446" w:rsidRDefault="00142446">
            <w:r>
              <w:t>56.426511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509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21767</w:t>
            </w:r>
          </w:p>
        </w:tc>
        <w:tc>
          <w:tcPr>
            <w:tcW w:w="399" w:type="pct"/>
          </w:tcPr>
          <w:p w:rsidR="00142446" w:rsidRDefault="00142446">
            <w:r>
              <w:t>Farwa Malik</w:t>
            </w:r>
          </w:p>
        </w:tc>
        <w:tc>
          <w:tcPr>
            <w:tcW w:w="423" w:type="pct"/>
          </w:tcPr>
          <w:p w:rsidR="00142446" w:rsidRDefault="00142446">
            <w:r>
              <w:t>Talib Hussain Malik</w:t>
            </w:r>
          </w:p>
        </w:tc>
        <w:tc>
          <w:tcPr>
            <w:tcW w:w="361" w:type="pct"/>
          </w:tcPr>
          <w:p w:rsidR="00142446" w:rsidRDefault="00142446">
            <w:r>
              <w:t>715064-01-M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14.895833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4.595238</w:t>
            </w:r>
          </w:p>
        </w:tc>
        <w:tc>
          <w:tcPr>
            <w:tcW w:w="279" w:type="pct"/>
          </w:tcPr>
          <w:p w:rsidR="00142446" w:rsidRDefault="00142446">
            <w:r>
              <w:t>4.413636</w:t>
            </w:r>
          </w:p>
        </w:tc>
        <w:tc>
          <w:tcPr>
            <w:tcW w:w="300" w:type="pct"/>
          </w:tcPr>
          <w:p w:rsidR="00142446" w:rsidRDefault="00142446">
            <w:r>
              <w:t>27.52</w:t>
            </w:r>
          </w:p>
        </w:tc>
        <w:tc>
          <w:tcPr>
            <w:tcW w:w="300" w:type="pct"/>
          </w:tcPr>
          <w:p w:rsidR="00142446" w:rsidRDefault="00142446">
            <w:r>
              <w:t>56.424707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510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23394</w:t>
            </w:r>
          </w:p>
        </w:tc>
        <w:tc>
          <w:tcPr>
            <w:tcW w:w="399" w:type="pct"/>
          </w:tcPr>
          <w:p w:rsidR="00142446" w:rsidRDefault="00142446">
            <w:r>
              <w:t>Urooj Fatima</w:t>
            </w:r>
          </w:p>
        </w:tc>
        <w:tc>
          <w:tcPr>
            <w:tcW w:w="423" w:type="pct"/>
          </w:tcPr>
          <w:p w:rsidR="00142446" w:rsidRDefault="00142446">
            <w:r>
              <w:t>Awais Ahmad</w:t>
            </w:r>
          </w:p>
        </w:tc>
        <w:tc>
          <w:tcPr>
            <w:tcW w:w="361" w:type="pct"/>
          </w:tcPr>
          <w:p w:rsidR="00142446" w:rsidRDefault="00142446">
            <w:r>
              <w:t>101921-P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14.783333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4.690476</w:t>
            </w:r>
          </w:p>
        </w:tc>
        <w:tc>
          <w:tcPr>
            <w:tcW w:w="279" w:type="pct"/>
          </w:tcPr>
          <w:p w:rsidR="00142446" w:rsidRDefault="00142446">
            <w:r>
              <w:t>4.418182</w:t>
            </w:r>
          </w:p>
        </w:tc>
        <w:tc>
          <w:tcPr>
            <w:tcW w:w="300" w:type="pct"/>
          </w:tcPr>
          <w:p w:rsidR="00142446" w:rsidRDefault="00142446">
            <w:r>
              <w:t>27.52</w:t>
            </w:r>
          </w:p>
        </w:tc>
        <w:tc>
          <w:tcPr>
            <w:tcW w:w="300" w:type="pct"/>
          </w:tcPr>
          <w:p w:rsidR="00142446" w:rsidRDefault="00142446">
            <w:r>
              <w:t>56.411991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511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25001</w:t>
            </w:r>
          </w:p>
        </w:tc>
        <w:tc>
          <w:tcPr>
            <w:tcW w:w="399" w:type="pct"/>
          </w:tcPr>
          <w:p w:rsidR="00142446" w:rsidRDefault="00142446">
            <w:r>
              <w:t>Muhammad Umar Mian</w:t>
            </w:r>
          </w:p>
        </w:tc>
        <w:tc>
          <w:tcPr>
            <w:tcW w:w="423" w:type="pct"/>
          </w:tcPr>
          <w:p w:rsidR="00142446" w:rsidRDefault="00142446">
            <w:r>
              <w:t>Dr. Fazal ul Manan</w:t>
            </w:r>
          </w:p>
        </w:tc>
        <w:tc>
          <w:tcPr>
            <w:tcW w:w="361" w:type="pct"/>
          </w:tcPr>
          <w:p w:rsidR="00142446" w:rsidRDefault="00142446">
            <w:r>
              <w:t>744978-01-M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13.5875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4.728571</w:t>
            </w:r>
          </w:p>
        </w:tc>
        <w:tc>
          <w:tcPr>
            <w:tcW w:w="279" w:type="pct"/>
          </w:tcPr>
          <w:p w:rsidR="00142446" w:rsidRDefault="00142446">
            <w:r>
              <w:t>4.613636</w:t>
            </w:r>
          </w:p>
        </w:tc>
        <w:tc>
          <w:tcPr>
            <w:tcW w:w="300" w:type="pct"/>
          </w:tcPr>
          <w:p w:rsidR="00142446" w:rsidRDefault="00142446">
            <w:r>
              <w:t>28.48</w:t>
            </w:r>
          </w:p>
        </w:tc>
        <w:tc>
          <w:tcPr>
            <w:tcW w:w="300" w:type="pct"/>
          </w:tcPr>
          <w:p w:rsidR="00142446" w:rsidRDefault="00142446">
            <w:r>
              <w:t>56.409707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512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22581</w:t>
            </w:r>
          </w:p>
        </w:tc>
        <w:tc>
          <w:tcPr>
            <w:tcW w:w="399" w:type="pct"/>
          </w:tcPr>
          <w:p w:rsidR="00142446" w:rsidRDefault="00142446">
            <w:r>
              <w:t>Ayesha Parveen</w:t>
            </w:r>
          </w:p>
        </w:tc>
        <w:tc>
          <w:tcPr>
            <w:tcW w:w="423" w:type="pct"/>
          </w:tcPr>
          <w:p w:rsidR="00142446" w:rsidRDefault="00142446">
            <w:r>
              <w:t>Muhammad Sadiq</w:t>
            </w:r>
          </w:p>
        </w:tc>
        <w:tc>
          <w:tcPr>
            <w:tcW w:w="361" w:type="pct"/>
          </w:tcPr>
          <w:p w:rsidR="00142446" w:rsidRDefault="00142446">
            <w:r>
              <w:t xml:space="preserve">717322-01-M 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14.291667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4.338095</w:t>
            </w:r>
          </w:p>
        </w:tc>
        <w:tc>
          <w:tcPr>
            <w:tcW w:w="279" w:type="pct"/>
          </w:tcPr>
          <w:p w:rsidR="00142446" w:rsidRDefault="00142446">
            <w:r>
              <w:t>4.290909</w:t>
            </w:r>
          </w:p>
        </w:tc>
        <w:tc>
          <w:tcPr>
            <w:tcW w:w="300" w:type="pct"/>
          </w:tcPr>
          <w:p w:rsidR="00142446" w:rsidRDefault="00142446">
            <w:r>
              <w:t>28.48</w:t>
            </w:r>
          </w:p>
        </w:tc>
        <w:tc>
          <w:tcPr>
            <w:tcW w:w="300" w:type="pct"/>
          </w:tcPr>
          <w:p w:rsidR="00142446" w:rsidRDefault="00142446">
            <w:r>
              <w:t>56.400671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513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22916</w:t>
            </w:r>
          </w:p>
        </w:tc>
        <w:tc>
          <w:tcPr>
            <w:tcW w:w="399" w:type="pct"/>
          </w:tcPr>
          <w:p w:rsidR="00142446" w:rsidRDefault="00142446">
            <w:r>
              <w:t>Fatima Batool</w:t>
            </w:r>
          </w:p>
        </w:tc>
        <w:tc>
          <w:tcPr>
            <w:tcW w:w="423" w:type="pct"/>
          </w:tcPr>
          <w:p w:rsidR="00142446" w:rsidRDefault="00142446">
            <w:r>
              <w:t>Ghulam Akbar Khan</w:t>
            </w:r>
          </w:p>
        </w:tc>
        <w:tc>
          <w:tcPr>
            <w:tcW w:w="361" w:type="pct"/>
          </w:tcPr>
          <w:p w:rsidR="00142446" w:rsidRDefault="00142446">
            <w:r>
              <w:t>715358-01-M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14.453061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1.25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4.790476</w:t>
            </w:r>
          </w:p>
        </w:tc>
        <w:tc>
          <w:tcPr>
            <w:tcW w:w="279" w:type="pct"/>
          </w:tcPr>
          <w:p w:rsidR="00142446" w:rsidRDefault="00142446">
            <w:r>
              <w:t>4.627273</w:t>
            </w:r>
          </w:p>
        </w:tc>
        <w:tc>
          <w:tcPr>
            <w:tcW w:w="300" w:type="pct"/>
          </w:tcPr>
          <w:p w:rsidR="00142446" w:rsidRDefault="00142446">
            <w:r>
              <w:t>26.24</w:t>
            </w:r>
          </w:p>
        </w:tc>
        <w:tc>
          <w:tcPr>
            <w:tcW w:w="300" w:type="pct"/>
          </w:tcPr>
          <w:p w:rsidR="00142446" w:rsidRDefault="00142446">
            <w:r>
              <w:t>56.36081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514</w:t>
            </w:r>
          </w:p>
        </w:tc>
        <w:tc>
          <w:tcPr>
            <w:tcW w:w="221" w:type="pct"/>
          </w:tcPr>
          <w:p w:rsidR="00142446" w:rsidRDefault="00142446">
            <w:r>
              <w:t>120</w:t>
            </w:r>
            <w:r>
              <w:lastRenderedPageBreak/>
              <w:t>6</w:t>
            </w:r>
          </w:p>
        </w:tc>
        <w:tc>
          <w:tcPr>
            <w:tcW w:w="280" w:type="pct"/>
          </w:tcPr>
          <w:p w:rsidR="00142446" w:rsidRDefault="00142446">
            <w:r>
              <w:lastRenderedPageBreak/>
              <w:t>21471</w:t>
            </w:r>
          </w:p>
        </w:tc>
        <w:tc>
          <w:tcPr>
            <w:tcW w:w="399" w:type="pct"/>
          </w:tcPr>
          <w:p w:rsidR="00142446" w:rsidRDefault="00142446">
            <w:r>
              <w:t>Rafia Shamsh</w:t>
            </w:r>
            <w:r>
              <w:lastRenderedPageBreak/>
              <w:t>ad</w:t>
            </w:r>
          </w:p>
        </w:tc>
        <w:tc>
          <w:tcPr>
            <w:tcW w:w="423" w:type="pct"/>
          </w:tcPr>
          <w:p w:rsidR="00142446" w:rsidRDefault="00142446">
            <w:r>
              <w:lastRenderedPageBreak/>
              <w:t xml:space="preserve">M Shamshad </w:t>
            </w:r>
            <w:r>
              <w:lastRenderedPageBreak/>
              <w:t>Ahmed</w:t>
            </w:r>
          </w:p>
        </w:tc>
        <w:tc>
          <w:tcPr>
            <w:tcW w:w="361" w:type="pct"/>
          </w:tcPr>
          <w:p w:rsidR="00142446" w:rsidRDefault="00142446">
            <w:r>
              <w:lastRenderedPageBreak/>
              <w:t>718602-01-</w:t>
            </w:r>
            <w:r>
              <w:lastRenderedPageBreak/>
              <w:t>M</w:t>
            </w:r>
          </w:p>
        </w:tc>
        <w:tc>
          <w:tcPr>
            <w:tcW w:w="314" w:type="pct"/>
          </w:tcPr>
          <w:p w:rsidR="00142446" w:rsidRDefault="00142446">
            <w:r>
              <w:lastRenderedPageBreak/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15.6291</w:t>
            </w:r>
            <w:r>
              <w:lastRenderedPageBreak/>
              <w:t>67</w:t>
            </w:r>
          </w:p>
        </w:tc>
        <w:tc>
          <w:tcPr>
            <w:tcW w:w="274" w:type="pct"/>
          </w:tcPr>
          <w:p w:rsidR="00142446" w:rsidRDefault="00142446">
            <w:r>
              <w:lastRenderedPageBreak/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4.2238</w:t>
            </w:r>
            <w:r>
              <w:lastRenderedPageBreak/>
              <w:t>1</w:t>
            </w:r>
          </w:p>
        </w:tc>
        <w:tc>
          <w:tcPr>
            <w:tcW w:w="279" w:type="pct"/>
          </w:tcPr>
          <w:p w:rsidR="00142446" w:rsidRDefault="00142446">
            <w:r>
              <w:lastRenderedPageBreak/>
              <w:t>4.3045</w:t>
            </w:r>
            <w:r>
              <w:lastRenderedPageBreak/>
              <w:t>45</w:t>
            </w:r>
          </w:p>
        </w:tc>
        <w:tc>
          <w:tcPr>
            <w:tcW w:w="300" w:type="pct"/>
          </w:tcPr>
          <w:p w:rsidR="00142446" w:rsidRDefault="00142446">
            <w:r>
              <w:lastRenderedPageBreak/>
              <w:t>27.2</w:t>
            </w:r>
          </w:p>
        </w:tc>
        <w:tc>
          <w:tcPr>
            <w:tcW w:w="300" w:type="pct"/>
          </w:tcPr>
          <w:p w:rsidR="00142446" w:rsidRDefault="00142446">
            <w:r>
              <w:t>56.3575</w:t>
            </w:r>
            <w:r>
              <w:lastRenderedPageBreak/>
              <w:t>22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lastRenderedPageBreak/>
              <w:t>515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20292</w:t>
            </w:r>
          </w:p>
        </w:tc>
        <w:tc>
          <w:tcPr>
            <w:tcW w:w="399" w:type="pct"/>
          </w:tcPr>
          <w:p w:rsidR="00142446" w:rsidRDefault="00142446">
            <w:r>
              <w:t>Aneeqa Zulfiqar</w:t>
            </w:r>
          </w:p>
        </w:tc>
        <w:tc>
          <w:tcPr>
            <w:tcW w:w="423" w:type="pct"/>
          </w:tcPr>
          <w:p w:rsidR="00142446" w:rsidRDefault="00142446">
            <w:r>
              <w:t>Zulfiqar Ahmad</w:t>
            </w:r>
          </w:p>
        </w:tc>
        <w:tc>
          <w:tcPr>
            <w:tcW w:w="361" w:type="pct"/>
          </w:tcPr>
          <w:p w:rsidR="00142446" w:rsidRDefault="00142446">
            <w:r>
              <w:t>113406-P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14.470833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4.619048</w:t>
            </w:r>
          </w:p>
        </w:tc>
        <w:tc>
          <w:tcPr>
            <w:tcW w:w="279" w:type="pct"/>
          </w:tcPr>
          <w:p w:rsidR="00142446" w:rsidRDefault="00142446">
            <w:r>
              <w:t>4.413636</w:t>
            </w:r>
          </w:p>
        </w:tc>
        <w:tc>
          <w:tcPr>
            <w:tcW w:w="300" w:type="pct"/>
          </w:tcPr>
          <w:p w:rsidR="00142446" w:rsidRDefault="00142446">
            <w:r>
              <w:t>27.84</w:t>
            </w:r>
          </w:p>
        </w:tc>
        <w:tc>
          <w:tcPr>
            <w:tcW w:w="300" w:type="pct"/>
          </w:tcPr>
          <w:p w:rsidR="00142446" w:rsidRDefault="00142446">
            <w:r>
              <w:t>56.343517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516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1172</w:t>
            </w:r>
          </w:p>
        </w:tc>
        <w:tc>
          <w:tcPr>
            <w:tcW w:w="399" w:type="pct"/>
          </w:tcPr>
          <w:p w:rsidR="00142446" w:rsidRDefault="00142446">
            <w:r>
              <w:t>Saif Ullah Khalid</w:t>
            </w:r>
          </w:p>
        </w:tc>
        <w:tc>
          <w:tcPr>
            <w:tcW w:w="423" w:type="pct"/>
          </w:tcPr>
          <w:p w:rsidR="00142446" w:rsidRDefault="00142446">
            <w:r>
              <w:t>Bashir Ahmed</w:t>
            </w:r>
          </w:p>
        </w:tc>
        <w:tc>
          <w:tcPr>
            <w:tcW w:w="361" w:type="pct"/>
          </w:tcPr>
          <w:p w:rsidR="00142446" w:rsidRDefault="00142446">
            <w:r>
              <w:t>37398_P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11.556667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2.5</w:t>
            </w:r>
          </w:p>
        </w:tc>
        <w:tc>
          <w:tcPr>
            <w:tcW w:w="305" w:type="pct"/>
          </w:tcPr>
          <w:p w:rsidR="00142446" w:rsidRDefault="00142446">
            <w:r>
              <w:t>10.0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4.264706</w:t>
            </w:r>
          </w:p>
        </w:tc>
        <w:tc>
          <w:tcPr>
            <w:tcW w:w="279" w:type="pct"/>
          </w:tcPr>
          <w:p w:rsidR="00142446" w:rsidRDefault="00142446">
            <w:r>
              <w:t>3.668182</w:t>
            </w:r>
          </w:p>
        </w:tc>
        <w:tc>
          <w:tcPr>
            <w:tcW w:w="300" w:type="pct"/>
          </w:tcPr>
          <w:p w:rsidR="00142446" w:rsidRDefault="00142446">
            <w:r>
              <w:t>24.32</w:t>
            </w:r>
          </w:p>
        </w:tc>
        <w:tc>
          <w:tcPr>
            <w:tcW w:w="300" w:type="pct"/>
          </w:tcPr>
          <w:p w:rsidR="00142446" w:rsidRDefault="00142446">
            <w:r>
              <w:t>56.309555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517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24913</w:t>
            </w:r>
          </w:p>
        </w:tc>
        <w:tc>
          <w:tcPr>
            <w:tcW w:w="399" w:type="pct"/>
          </w:tcPr>
          <w:p w:rsidR="00142446" w:rsidRDefault="00142446">
            <w:r>
              <w:t>Usama Manzoor</w:t>
            </w:r>
          </w:p>
        </w:tc>
        <w:tc>
          <w:tcPr>
            <w:tcW w:w="423" w:type="pct"/>
          </w:tcPr>
          <w:p w:rsidR="00142446" w:rsidRDefault="00142446">
            <w:r>
              <w:t>Manzoor Ahmad</w:t>
            </w:r>
          </w:p>
        </w:tc>
        <w:tc>
          <w:tcPr>
            <w:tcW w:w="361" w:type="pct"/>
          </w:tcPr>
          <w:p w:rsidR="00142446" w:rsidRDefault="00142446">
            <w:r>
              <w:t>115047-P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14.9125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4.614286</w:t>
            </w:r>
          </w:p>
        </w:tc>
        <w:tc>
          <w:tcPr>
            <w:tcW w:w="279" w:type="pct"/>
          </w:tcPr>
          <w:p w:rsidR="00142446" w:rsidRDefault="00142446">
            <w:r>
              <w:t>4.572727</w:t>
            </w:r>
          </w:p>
        </w:tc>
        <w:tc>
          <w:tcPr>
            <w:tcW w:w="300" w:type="pct"/>
          </w:tcPr>
          <w:p w:rsidR="00142446" w:rsidRDefault="00142446">
            <w:r>
              <w:t>27.2</w:t>
            </w:r>
          </w:p>
        </w:tc>
        <w:tc>
          <w:tcPr>
            <w:tcW w:w="300" w:type="pct"/>
          </w:tcPr>
          <w:p w:rsidR="00142446" w:rsidRDefault="00142446">
            <w:r>
              <w:t>56.299513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518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20505</w:t>
            </w:r>
          </w:p>
        </w:tc>
        <w:tc>
          <w:tcPr>
            <w:tcW w:w="399" w:type="pct"/>
          </w:tcPr>
          <w:p w:rsidR="00142446" w:rsidRDefault="00142446">
            <w:r>
              <w:t>Syed Khurram Ali Naqvi</w:t>
            </w:r>
          </w:p>
        </w:tc>
        <w:tc>
          <w:tcPr>
            <w:tcW w:w="423" w:type="pct"/>
          </w:tcPr>
          <w:p w:rsidR="00142446" w:rsidRDefault="00142446">
            <w:r>
              <w:t>Basharat Hussain</w:t>
            </w:r>
          </w:p>
        </w:tc>
        <w:tc>
          <w:tcPr>
            <w:tcW w:w="361" w:type="pct"/>
          </w:tcPr>
          <w:p w:rsidR="00142446" w:rsidRDefault="00142446">
            <w:r>
              <w:t>743146-01-M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14.9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4.566667</w:t>
            </w:r>
          </w:p>
        </w:tc>
        <w:tc>
          <w:tcPr>
            <w:tcW w:w="279" w:type="pct"/>
          </w:tcPr>
          <w:p w:rsidR="00142446" w:rsidRDefault="00142446">
            <w:r>
              <w:t>4.309091</w:t>
            </w:r>
          </w:p>
        </w:tc>
        <w:tc>
          <w:tcPr>
            <w:tcW w:w="300" w:type="pct"/>
          </w:tcPr>
          <w:p w:rsidR="00142446" w:rsidRDefault="00142446">
            <w:r>
              <w:t>27.52</w:t>
            </w:r>
          </w:p>
        </w:tc>
        <w:tc>
          <w:tcPr>
            <w:tcW w:w="300" w:type="pct"/>
          </w:tcPr>
          <w:p w:rsidR="00142446" w:rsidRDefault="00142446">
            <w:r>
              <w:t>56.295758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519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24436</w:t>
            </w:r>
          </w:p>
        </w:tc>
        <w:tc>
          <w:tcPr>
            <w:tcW w:w="399" w:type="pct"/>
          </w:tcPr>
          <w:p w:rsidR="00142446" w:rsidRDefault="00142446">
            <w:r>
              <w:t>Saba Shakeel</w:t>
            </w:r>
          </w:p>
        </w:tc>
        <w:tc>
          <w:tcPr>
            <w:tcW w:w="423" w:type="pct"/>
          </w:tcPr>
          <w:p w:rsidR="00142446" w:rsidRDefault="00142446">
            <w:r>
              <w:t>Shakeel Ahmed</w:t>
            </w:r>
          </w:p>
        </w:tc>
        <w:tc>
          <w:tcPr>
            <w:tcW w:w="361" w:type="pct"/>
          </w:tcPr>
          <w:p w:rsidR="00142446" w:rsidRDefault="00142446">
            <w:r>
              <w:t>715913-01-M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14.545833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4.771429</w:t>
            </w:r>
          </w:p>
        </w:tc>
        <w:tc>
          <w:tcPr>
            <w:tcW w:w="279" w:type="pct"/>
          </w:tcPr>
          <w:p w:rsidR="00142446" w:rsidRDefault="00142446">
            <w:r>
              <w:t>4.454545</w:t>
            </w:r>
          </w:p>
        </w:tc>
        <w:tc>
          <w:tcPr>
            <w:tcW w:w="300" w:type="pct"/>
          </w:tcPr>
          <w:p w:rsidR="00142446" w:rsidRDefault="00142446">
            <w:r>
              <w:t>27.52</w:t>
            </w:r>
          </w:p>
        </w:tc>
        <w:tc>
          <w:tcPr>
            <w:tcW w:w="300" w:type="pct"/>
          </w:tcPr>
          <w:p w:rsidR="00142446" w:rsidRDefault="00142446">
            <w:r>
              <w:t>56.291807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520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24924</w:t>
            </w:r>
          </w:p>
        </w:tc>
        <w:tc>
          <w:tcPr>
            <w:tcW w:w="399" w:type="pct"/>
          </w:tcPr>
          <w:p w:rsidR="00142446" w:rsidRDefault="00142446">
            <w:r>
              <w:t>Jahangir Ali</w:t>
            </w:r>
          </w:p>
        </w:tc>
        <w:tc>
          <w:tcPr>
            <w:tcW w:w="423" w:type="pct"/>
          </w:tcPr>
          <w:p w:rsidR="00142446" w:rsidRDefault="00142446">
            <w:r>
              <w:t>SHOUKAT ALI</w:t>
            </w:r>
          </w:p>
        </w:tc>
        <w:tc>
          <w:tcPr>
            <w:tcW w:w="361" w:type="pct"/>
          </w:tcPr>
          <w:p w:rsidR="00142446" w:rsidRDefault="00142446">
            <w:r>
              <w:t>106129-P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12.604444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2.5</w:t>
            </w:r>
          </w:p>
        </w:tc>
        <w:tc>
          <w:tcPr>
            <w:tcW w:w="305" w:type="pct"/>
          </w:tcPr>
          <w:p w:rsidR="00142446" w:rsidRDefault="00142446">
            <w:r>
              <w:t>8.666667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4.4</w:t>
            </w:r>
          </w:p>
        </w:tc>
        <w:tc>
          <w:tcPr>
            <w:tcW w:w="279" w:type="pct"/>
          </w:tcPr>
          <w:p w:rsidR="00142446" w:rsidRDefault="00142446">
            <w:r>
              <w:t>4.118182</w:t>
            </w:r>
          </w:p>
        </w:tc>
        <w:tc>
          <w:tcPr>
            <w:tcW w:w="300" w:type="pct"/>
          </w:tcPr>
          <w:p w:rsidR="00142446" w:rsidRDefault="00142446">
            <w:r>
              <w:t>24.0</w:t>
            </w:r>
          </w:p>
        </w:tc>
        <w:tc>
          <w:tcPr>
            <w:tcW w:w="300" w:type="pct"/>
          </w:tcPr>
          <w:p w:rsidR="00142446" w:rsidRDefault="00142446">
            <w:r>
              <w:t>56.289293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521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22844</w:t>
            </w:r>
          </w:p>
        </w:tc>
        <w:tc>
          <w:tcPr>
            <w:tcW w:w="399" w:type="pct"/>
          </w:tcPr>
          <w:p w:rsidR="00142446" w:rsidRDefault="00142446">
            <w:r>
              <w:t>Amna Jehanger</w:t>
            </w:r>
          </w:p>
        </w:tc>
        <w:tc>
          <w:tcPr>
            <w:tcW w:w="423" w:type="pct"/>
          </w:tcPr>
          <w:p w:rsidR="00142446" w:rsidRDefault="00142446">
            <w:r>
              <w:t xml:space="preserve">Jehanger ahmed </w:t>
            </w:r>
          </w:p>
        </w:tc>
        <w:tc>
          <w:tcPr>
            <w:tcW w:w="361" w:type="pct"/>
          </w:tcPr>
          <w:p w:rsidR="00142446" w:rsidRDefault="00142446">
            <w:r>
              <w:t>717514-01-M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14.7125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4.585714</w:t>
            </w:r>
          </w:p>
        </w:tc>
        <w:tc>
          <w:tcPr>
            <w:tcW w:w="279" w:type="pct"/>
          </w:tcPr>
          <w:p w:rsidR="00142446" w:rsidRDefault="00142446">
            <w:r>
              <w:t>4.15</w:t>
            </w:r>
          </w:p>
        </w:tc>
        <w:tc>
          <w:tcPr>
            <w:tcW w:w="300" w:type="pct"/>
          </w:tcPr>
          <w:p w:rsidR="00142446" w:rsidRDefault="00142446">
            <w:r>
              <w:t>27.84</w:t>
            </w:r>
          </w:p>
        </w:tc>
        <w:tc>
          <w:tcPr>
            <w:tcW w:w="300" w:type="pct"/>
          </w:tcPr>
          <w:p w:rsidR="00142446" w:rsidRDefault="00142446">
            <w:r>
              <w:t>56.288214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522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23015</w:t>
            </w:r>
          </w:p>
        </w:tc>
        <w:tc>
          <w:tcPr>
            <w:tcW w:w="399" w:type="pct"/>
          </w:tcPr>
          <w:p w:rsidR="00142446" w:rsidRDefault="00142446">
            <w:r>
              <w:t>Safa Nawaz</w:t>
            </w:r>
          </w:p>
        </w:tc>
        <w:tc>
          <w:tcPr>
            <w:tcW w:w="423" w:type="pct"/>
          </w:tcPr>
          <w:p w:rsidR="00142446" w:rsidRDefault="00142446">
            <w:r>
              <w:t>Muhammad Nawaz</w:t>
            </w:r>
          </w:p>
        </w:tc>
        <w:tc>
          <w:tcPr>
            <w:tcW w:w="361" w:type="pct"/>
          </w:tcPr>
          <w:p w:rsidR="00142446" w:rsidRDefault="00142446">
            <w:r>
              <w:t>745297-01-M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14.804255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4.761905</w:t>
            </w:r>
          </w:p>
        </w:tc>
        <w:tc>
          <w:tcPr>
            <w:tcW w:w="279" w:type="pct"/>
          </w:tcPr>
          <w:p w:rsidR="00142446" w:rsidRDefault="00142446">
            <w:r>
              <w:t>4.504545</w:t>
            </w:r>
          </w:p>
        </w:tc>
        <w:tc>
          <w:tcPr>
            <w:tcW w:w="300" w:type="pct"/>
          </w:tcPr>
          <w:p w:rsidR="00142446" w:rsidRDefault="00142446">
            <w:r>
              <w:t>27.2</w:t>
            </w:r>
          </w:p>
        </w:tc>
        <w:tc>
          <w:tcPr>
            <w:tcW w:w="300" w:type="pct"/>
          </w:tcPr>
          <w:p w:rsidR="00142446" w:rsidRDefault="00142446">
            <w:r>
              <w:t>56.270705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523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21549</w:t>
            </w:r>
          </w:p>
        </w:tc>
        <w:tc>
          <w:tcPr>
            <w:tcW w:w="399" w:type="pct"/>
          </w:tcPr>
          <w:p w:rsidR="00142446" w:rsidRDefault="00142446">
            <w:r>
              <w:t>Anam Fatima</w:t>
            </w:r>
          </w:p>
        </w:tc>
        <w:tc>
          <w:tcPr>
            <w:tcW w:w="423" w:type="pct"/>
          </w:tcPr>
          <w:p w:rsidR="00142446" w:rsidRDefault="00142446">
            <w:r>
              <w:t>Allah Ditta</w:t>
            </w:r>
          </w:p>
        </w:tc>
        <w:tc>
          <w:tcPr>
            <w:tcW w:w="361" w:type="pct"/>
          </w:tcPr>
          <w:p w:rsidR="00142446" w:rsidRDefault="00142446">
            <w:r>
              <w:t>716853-01-M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15.083333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1.666667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4.62381</w:t>
            </w:r>
          </w:p>
        </w:tc>
        <w:tc>
          <w:tcPr>
            <w:tcW w:w="279" w:type="pct"/>
          </w:tcPr>
          <w:p w:rsidR="00142446" w:rsidRDefault="00142446">
            <w:r>
              <w:t>4.6</w:t>
            </w:r>
          </w:p>
        </w:tc>
        <w:tc>
          <w:tcPr>
            <w:tcW w:w="300" w:type="pct"/>
          </w:tcPr>
          <w:p w:rsidR="00142446" w:rsidRDefault="00142446">
            <w:r>
              <w:t>25.28</w:t>
            </w:r>
          </w:p>
        </w:tc>
        <w:tc>
          <w:tcPr>
            <w:tcW w:w="300" w:type="pct"/>
          </w:tcPr>
          <w:p w:rsidR="00142446" w:rsidRDefault="00142446">
            <w:r>
              <w:t>56.25381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524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22266</w:t>
            </w:r>
          </w:p>
        </w:tc>
        <w:tc>
          <w:tcPr>
            <w:tcW w:w="399" w:type="pct"/>
          </w:tcPr>
          <w:p w:rsidR="00142446" w:rsidRDefault="00142446">
            <w:r>
              <w:t>Mahnoor Samreen</w:t>
            </w:r>
          </w:p>
        </w:tc>
        <w:tc>
          <w:tcPr>
            <w:tcW w:w="423" w:type="pct"/>
          </w:tcPr>
          <w:p w:rsidR="00142446" w:rsidRDefault="00142446">
            <w:r>
              <w:t>saleem ahmad</w:t>
            </w:r>
          </w:p>
        </w:tc>
        <w:tc>
          <w:tcPr>
            <w:tcW w:w="361" w:type="pct"/>
          </w:tcPr>
          <w:p w:rsidR="00142446" w:rsidRDefault="00142446">
            <w:r>
              <w:t>715311-01-M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14.755102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4.633333</w:t>
            </w:r>
          </w:p>
        </w:tc>
        <w:tc>
          <w:tcPr>
            <w:tcW w:w="279" w:type="pct"/>
          </w:tcPr>
          <w:p w:rsidR="00142446" w:rsidRDefault="00142446">
            <w:r>
              <w:t>4.663636</w:t>
            </w:r>
          </w:p>
        </w:tc>
        <w:tc>
          <w:tcPr>
            <w:tcW w:w="300" w:type="pct"/>
          </w:tcPr>
          <w:p w:rsidR="00142446" w:rsidRDefault="00142446">
            <w:r>
              <w:t>27.2</w:t>
            </w:r>
          </w:p>
        </w:tc>
        <w:tc>
          <w:tcPr>
            <w:tcW w:w="300" w:type="pct"/>
          </w:tcPr>
          <w:p w:rsidR="00142446" w:rsidRDefault="00142446">
            <w:r>
              <w:t>56.252071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525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23405</w:t>
            </w:r>
          </w:p>
        </w:tc>
        <w:tc>
          <w:tcPr>
            <w:tcW w:w="399" w:type="pct"/>
          </w:tcPr>
          <w:p w:rsidR="00142446" w:rsidRDefault="00142446">
            <w:r>
              <w:t>Huma Nadeem</w:t>
            </w:r>
          </w:p>
        </w:tc>
        <w:tc>
          <w:tcPr>
            <w:tcW w:w="423" w:type="pct"/>
          </w:tcPr>
          <w:p w:rsidR="00142446" w:rsidRDefault="00142446">
            <w:r>
              <w:t>Nadeem Aslam</w:t>
            </w:r>
          </w:p>
        </w:tc>
        <w:tc>
          <w:tcPr>
            <w:tcW w:w="361" w:type="pct"/>
          </w:tcPr>
          <w:p w:rsidR="00142446" w:rsidRDefault="00142446">
            <w:r>
              <w:t>745338-01-M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14.9875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4.35</w:t>
            </w:r>
          </w:p>
        </w:tc>
        <w:tc>
          <w:tcPr>
            <w:tcW w:w="279" w:type="pct"/>
          </w:tcPr>
          <w:p w:rsidR="00142446" w:rsidRDefault="00142446">
            <w:r>
              <w:t>4.377273</w:t>
            </w:r>
          </w:p>
        </w:tc>
        <w:tc>
          <w:tcPr>
            <w:tcW w:w="300" w:type="pct"/>
          </w:tcPr>
          <w:p w:rsidR="00142446" w:rsidRDefault="00142446">
            <w:r>
              <w:t>27.52</w:t>
            </w:r>
          </w:p>
        </w:tc>
        <w:tc>
          <w:tcPr>
            <w:tcW w:w="300" w:type="pct"/>
          </w:tcPr>
          <w:p w:rsidR="00142446" w:rsidRDefault="00142446">
            <w:r>
              <w:t>56.234773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lastRenderedPageBreak/>
              <w:t>526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20141</w:t>
            </w:r>
          </w:p>
        </w:tc>
        <w:tc>
          <w:tcPr>
            <w:tcW w:w="399" w:type="pct"/>
          </w:tcPr>
          <w:p w:rsidR="00142446" w:rsidRDefault="00142446">
            <w:r>
              <w:t>Ambar Akbar</w:t>
            </w:r>
          </w:p>
        </w:tc>
        <w:tc>
          <w:tcPr>
            <w:tcW w:w="423" w:type="pct"/>
          </w:tcPr>
          <w:p w:rsidR="00142446" w:rsidRDefault="00142446">
            <w:r>
              <w:t>Muhammad Akbar Khan</w:t>
            </w:r>
          </w:p>
        </w:tc>
        <w:tc>
          <w:tcPr>
            <w:tcW w:w="361" w:type="pct"/>
          </w:tcPr>
          <w:p w:rsidR="00142446" w:rsidRDefault="00142446">
            <w:r>
              <w:t>109179-P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14.395918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0.75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4.842857</w:t>
            </w:r>
          </w:p>
        </w:tc>
        <w:tc>
          <w:tcPr>
            <w:tcW w:w="279" w:type="pct"/>
          </w:tcPr>
          <w:p w:rsidR="00142446" w:rsidRDefault="00142446">
            <w:r>
              <w:t>4.668182</w:t>
            </w:r>
          </w:p>
        </w:tc>
        <w:tc>
          <w:tcPr>
            <w:tcW w:w="300" w:type="pct"/>
          </w:tcPr>
          <w:p w:rsidR="00142446" w:rsidRDefault="00142446">
            <w:r>
              <w:t>26.56</w:t>
            </w:r>
          </w:p>
        </w:tc>
        <w:tc>
          <w:tcPr>
            <w:tcW w:w="300" w:type="pct"/>
          </w:tcPr>
          <w:p w:rsidR="00142446" w:rsidRDefault="00142446">
            <w:r>
              <w:t>56.216957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527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16236</w:t>
            </w:r>
          </w:p>
        </w:tc>
        <w:tc>
          <w:tcPr>
            <w:tcW w:w="399" w:type="pct"/>
          </w:tcPr>
          <w:p w:rsidR="00142446" w:rsidRDefault="00142446">
            <w:r>
              <w:t>Nouman Javed</w:t>
            </w:r>
          </w:p>
        </w:tc>
        <w:tc>
          <w:tcPr>
            <w:tcW w:w="423" w:type="pct"/>
          </w:tcPr>
          <w:p w:rsidR="00142446" w:rsidRDefault="00142446">
            <w:r>
              <w:t>Javed Iqbal</w:t>
            </w:r>
          </w:p>
        </w:tc>
        <w:tc>
          <w:tcPr>
            <w:tcW w:w="361" w:type="pct"/>
          </w:tcPr>
          <w:p w:rsidR="00142446" w:rsidRDefault="00142446">
            <w:r>
              <w:t>110916-P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12.5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5.0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4.271429</w:t>
            </w:r>
          </w:p>
        </w:tc>
        <w:tc>
          <w:tcPr>
            <w:tcW w:w="279" w:type="pct"/>
          </w:tcPr>
          <w:p w:rsidR="00142446" w:rsidRDefault="00142446">
            <w:r>
              <w:t>4.15</w:t>
            </w:r>
          </w:p>
        </w:tc>
        <w:tc>
          <w:tcPr>
            <w:tcW w:w="300" w:type="pct"/>
          </w:tcPr>
          <w:p w:rsidR="00142446" w:rsidRDefault="00142446">
            <w:r>
              <w:t>25.28</w:t>
            </w:r>
          </w:p>
        </w:tc>
        <w:tc>
          <w:tcPr>
            <w:tcW w:w="300" w:type="pct"/>
          </w:tcPr>
          <w:p w:rsidR="00142446" w:rsidRDefault="00142446">
            <w:r>
              <w:t>56.201429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528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22037</w:t>
            </w:r>
          </w:p>
        </w:tc>
        <w:tc>
          <w:tcPr>
            <w:tcW w:w="399" w:type="pct"/>
          </w:tcPr>
          <w:p w:rsidR="00142446" w:rsidRDefault="00142446">
            <w:r>
              <w:t>Kainat</w:t>
            </w:r>
          </w:p>
        </w:tc>
        <w:tc>
          <w:tcPr>
            <w:tcW w:w="423" w:type="pct"/>
          </w:tcPr>
          <w:p w:rsidR="00142446" w:rsidRDefault="00142446">
            <w:r>
              <w:t xml:space="preserve">Irshad ahmad </w:t>
            </w:r>
          </w:p>
        </w:tc>
        <w:tc>
          <w:tcPr>
            <w:tcW w:w="361" w:type="pct"/>
          </w:tcPr>
          <w:p w:rsidR="00142446" w:rsidRDefault="00142446">
            <w:r>
              <w:t>716197-01-M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15.095833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4.57619</w:t>
            </w:r>
          </w:p>
        </w:tc>
        <w:tc>
          <w:tcPr>
            <w:tcW w:w="279" w:type="pct"/>
          </w:tcPr>
          <w:p w:rsidR="00142446" w:rsidRDefault="00142446">
            <w:r>
              <w:t>4.318182</w:t>
            </w:r>
          </w:p>
        </w:tc>
        <w:tc>
          <w:tcPr>
            <w:tcW w:w="300" w:type="pct"/>
          </w:tcPr>
          <w:p w:rsidR="00142446" w:rsidRDefault="00142446">
            <w:r>
              <w:t>27.2</w:t>
            </w:r>
          </w:p>
        </w:tc>
        <w:tc>
          <w:tcPr>
            <w:tcW w:w="300" w:type="pct"/>
          </w:tcPr>
          <w:p w:rsidR="00142446" w:rsidRDefault="00142446">
            <w:r>
              <w:t>56.190205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529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24657</w:t>
            </w:r>
          </w:p>
        </w:tc>
        <w:tc>
          <w:tcPr>
            <w:tcW w:w="399" w:type="pct"/>
          </w:tcPr>
          <w:p w:rsidR="00142446" w:rsidRDefault="00142446">
            <w:r>
              <w:t>Basil Khan</w:t>
            </w:r>
          </w:p>
        </w:tc>
        <w:tc>
          <w:tcPr>
            <w:tcW w:w="423" w:type="pct"/>
          </w:tcPr>
          <w:p w:rsidR="00142446" w:rsidRDefault="00142446">
            <w:r>
              <w:t>Muhammad Irfan Khan</w:t>
            </w:r>
          </w:p>
        </w:tc>
        <w:tc>
          <w:tcPr>
            <w:tcW w:w="361" w:type="pct"/>
          </w:tcPr>
          <w:p w:rsidR="00142446" w:rsidRDefault="00142446">
            <w:r>
              <w:t>716741-01-M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15.041667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4.714286</w:t>
            </w:r>
          </w:p>
        </w:tc>
        <w:tc>
          <w:tcPr>
            <w:tcW w:w="279" w:type="pct"/>
          </w:tcPr>
          <w:p w:rsidR="00142446" w:rsidRDefault="00142446">
            <w:r>
              <w:t>4.540909</w:t>
            </w:r>
          </w:p>
        </w:tc>
        <w:tc>
          <w:tcPr>
            <w:tcW w:w="300" w:type="pct"/>
          </w:tcPr>
          <w:p w:rsidR="00142446" w:rsidRDefault="00142446">
            <w:r>
              <w:t>26.88</w:t>
            </w:r>
          </w:p>
        </w:tc>
        <w:tc>
          <w:tcPr>
            <w:tcW w:w="300" w:type="pct"/>
          </w:tcPr>
          <w:p w:rsidR="00142446" w:rsidRDefault="00142446">
            <w:r>
              <w:t>56.176862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530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24782</w:t>
            </w:r>
          </w:p>
        </w:tc>
        <w:tc>
          <w:tcPr>
            <w:tcW w:w="399" w:type="pct"/>
          </w:tcPr>
          <w:p w:rsidR="00142446" w:rsidRDefault="00142446">
            <w:r>
              <w:t>Sehrish Ahmad</w:t>
            </w:r>
          </w:p>
        </w:tc>
        <w:tc>
          <w:tcPr>
            <w:tcW w:w="423" w:type="pct"/>
          </w:tcPr>
          <w:p w:rsidR="00142446" w:rsidRDefault="00142446">
            <w:r>
              <w:t>Ahmad Nawaz Khan</w:t>
            </w:r>
          </w:p>
        </w:tc>
        <w:tc>
          <w:tcPr>
            <w:tcW w:w="361" w:type="pct"/>
          </w:tcPr>
          <w:p w:rsidR="00142446" w:rsidRDefault="00142446">
            <w:r>
              <w:t>714842-01-M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15.429167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2.5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4.380952</w:t>
            </w:r>
          </w:p>
        </w:tc>
        <w:tc>
          <w:tcPr>
            <w:tcW w:w="279" w:type="pct"/>
          </w:tcPr>
          <w:p w:rsidR="00142446" w:rsidRDefault="00142446">
            <w:r>
              <w:t>3.904545</w:t>
            </w:r>
          </w:p>
        </w:tc>
        <w:tc>
          <w:tcPr>
            <w:tcW w:w="300" w:type="pct"/>
          </w:tcPr>
          <w:p w:rsidR="00142446" w:rsidRDefault="00142446">
            <w:r>
              <w:t>24.96</w:t>
            </w:r>
          </w:p>
        </w:tc>
        <w:tc>
          <w:tcPr>
            <w:tcW w:w="300" w:type="pct"/>
          </w:tcPr>
          <w:p w:rsidR="00142446" w:rsidRDefault="00142446">
            <w:r>
              <w:t>56.174664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531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24416</w:t>
            </w:r>
          </w:p>
        </w:tc>
        <w:tc>
          <w:tcPr>
            <w:tcW w:w="399" w:type="pct"/>
          </w:tcPr>
          <w:p w:rsidR="00142446" w:rsidRDefault="00142446">
            <w:r>
              <w:t>Mahliza Baig</w:t>
            </w:r>
          </w:p>
        </w:tc>
        <w:tc>
          <w:tcPr>
            <w:tcW w:w="423" w:type="pct"/>
          </w:tcPr>
          <w:p w:rsidR="00142446" w:rsidRDefault="00142446">
            <w:r>
              <w:t xml:space="preserve">Mirza Iqrar Baig </w:t>
            </w:r>
          </w:p>
        </w:tc>
        <w:tc>
          <w:tcPr>
            <w:tcW w:w="361" w:type="pct"/>
          </w:tcPr>
          <w:p w:rsidR="00142446" w:rsidRDefault="00142446">
            <w:r>
              <w:t>716269-01-M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14.9625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4.795238</w:t>
            </w:r>
          </w:p>
        </w:tc>
        <w:tc>
          <w:tcPr>
            <w:tcW w:w="279" w:type="pct"/>
          </w:tcPr>
          <w:p w:rsidR="00142446" w:rsidRDefault="00142446">
            <w:r>
              <w:t>4.509091</w:t>
            </w:r>
          </w:p>
        </w:tc>
        <w:tc>
          <w:tcPr>
            <w:tcW w:w="300" w:type="pct"/>
          </w:tcPr>
          <w:p w:rsidR="00142446" w:rsidRDefault="00142446">
            <w:r>
              <w:t>26.88</w:t>
            </w:r>
          </w:p>
        </w:tc>
        <w:tc>
          <w:tcPr>
            <w:tcW w:w="300" w:type="pct"/>
          </w:tcPr>
          <w:p w:rsidR="00142446" w:rsidRDefault="00142446">
            <w:r>
              <w:t>56.146829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532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22867</w:t>
            </w:r>
          </w:p>
        </w:tc>
        <w:tc>
          <w:tcPr>
            <w:tcW w:w="399" w:type="pct"/>
          </w:tcPr>
          <w:p w:rsidR="00142446" w:rsidRDefault="00142446">
            <w:r>
              <w:t>Usman Mushtaq</w:t>
            </w:r>
          </w:p>
        </w:tc>
        <w:tc>
          <w:tcPr>
            <w:tcW w:w="423" w:type="pct"/>
          </w:tcPr>
          <w:p w:rsidR="00142446" w:rsidRDefault="00142446">
            <w:r>
              <w:t>Mushtaq Ahmad</w:t>
            </w:r>
          </w:p>
        </w:tc>
        <w:tc>
          <w:tcPr>
            <w:tcW w:w="361" w:type="pct"/>
          </w:tcPr>
          <w:p w:rsidR="00142446" w:rsidRDefault="00142446">
            <w:r>
              <w:t>743597-01-M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15.333333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0.666667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4.595238</w:t>
            </w:r>
          </w:p>
        </w:tc>
        <w:tc>
          <w:tcPr>
            <w:tcW w:w="279" w:type="pct"/>
          </w:tcPr>
          <w:p w:rsidR="00142446" w:rsidRDefault="00142446">
            <w:r>
              <w:t>4.609091</w:t>
            </w:r>
          </w:p>
        </w:tc>
        <w:tc>
          <w:tcPr>
            <w:tcW w:w="300" w:type="pct"/>
          </w:tcPr>
          <w:p w:rsidR="00142446" w:rsidRDefault="00142446">
            <w:r>
              <w:t>25.92</w:t>
            </w:r>
          </w:p>
        </w:tc>
        <w:tc>
          <w:tcPr>
            <w:tcW w:w="300" w:type="pct"/>
          </w:tcPr>
          <w:p w:rsidR="00142446" w:rsidRDefault="00142446">
            <w:r>
              <w:t>56.124329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533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24467</w:t>
            </w:r>
          </w:p>
        </w:tc>
        <w:tc>
          <w:tcPr>
            <w:tcW w:w="399" w:type="pct"/>
          </w:tcPr>
          <w:p w:rsidR="00142446" w:rsidRDefault="00142446">
            <w:r>
              <w:t>Muhammad Abdullah Riaz</w:t>
            </w:r>
          </w:p>
        </w:tc>
        <w:tc>
          <w:tcPr>
            <w:tcW w:w="423" w:type="pct"/>
          </w:tcPr>
          <w:p w:rsidR="00142446" w:rsidRDefault="00142446">
            <w:r>
              <w:t xml:space="preserve">Riaz Ahmed Shiekh </w:t>
            </w:r>
          </w:p>
        </w:tc>
        <w:tc>
          <w:tcPr>
            <w:tcW w:w="361" w:type="pct"/>
          </w:tcPr>
          <w:p w:rsidR="00142446" w:rsidRDefault="00142446">
            <w:r>
              <w:t>715834-01-M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15.041667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4.57619</w:t>
            </w:r>
          </w:p>
        </w:tc>
        <w:tc>
          <w:tcPr>
            <w:tcW w:w="279" w:type="pct"/>
          </w:tcPr>
          <w:p w:rsidR="00142446" w:rsidRDefault="00142446">
            <w:r>
              <w:t>4.304545</w:t>
            </w:r>
          </w:p>
        </w:tc>
        <w:tc>
          <w:tcPr>
            <w:tcW w:w="300" w:type="pct"/>
          </w:tcPr>
          <w:p w:rsidR="00142446" w:rsidRDefault="00142446">
            <w:r>
              <w:t>27.2</w:t>
            </w:r>
          </w:p>
        </w:tc>
        <w:tc>
          <w:tcPr>
            <w:tcW w:w="300" w:type="pct"/>
          </w:tcPr>
          <w:p w:rsidR="00142446" w:rsidRDefault="00142446">
            <w:r>
              <w:t>56.122402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534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24708</w:t>
            </w:r>
          </w:p>
        </w:tc>
        <w:tc>
          <w:tcPr>
            <w:tcW w:w="399" w:type="pct"/>
          </w:tcPr>
          <w:p w:rsidR="00142446" w:rsidRDefault="00142446">
            <w:r>
              <w:t>Muhammad Mueen Mukhtar</w:t>
            </w:r>
          </w:p>
        </w:tc>
        <w:tc>
          <w:tcPr>
            <w:tcW w:w="423" w:type="pct"/>
          </w:tcPr>
          <w:p w:rsidR="00142446" w:rsidRDefault="00142446">
            <w:r>
              <w:t>Mukhtar Ahmad</w:t>
            </w:r>
          </w:p>
        </w:tc>
        <w:tc>
          <w:tcPr>
            <w:tcW w:w="361" w:type="pct"/>
          </w:tcPr>
          <w:p w:rsidR="00142446" w:rsidRDefault="00142446">
            <w:r>
              <w:t>108126-P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12.925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2.5</w:t>
            </w:r>
          </w:p>
        </w:tc>
        <w:tc>
          <w:tcPr>
            <w:tcW w:w="305" w:type="pct"/>
          </w:tcPr>
          <w:p w:rsidR="00142446" w:rsidRDefault="00142446">
            <w:r>
              <w:t>8.333333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3.771429</w:t>
            </w:r>
          </w:p>
        </w:tc>
        <w:tc>
          <w:tcPr>
            <w:tcW w:w="279" w:type="pct"/>
          </w:tcPr>
          <w:p w:rsidR="00142446" w:rsidRDefault="00142446">
            <w:r>
              <w:t>4.268182</w:t>
            </w:r>
          </w:p>
        </w:tc>
        <w:tc>
          <w:tcPr>
            <w:tcW w:w="300" w:type="pct"/>
          </w:tcPr>
          <w:p w:rsidR="00142446" w:rsidRDefault="00142446">
            <w:r>
              <w:t>24.32</w:t>
            </w:r>
          </w:p>
        </w:tc>
        <w:tc>
          <w:tcPr>
            <w:tcW w:w="300" w:type="pct"/>
          </w:tcPr>
          <w:p w:rsidR="00142446" w:rsidRDefault="00142446">
            <w:r>
              <w:t>56.117944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535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22175</w:t>
            </w:r>
          </w:p>
        </w:tc>
        <w:tc>
          <w:tcPr>
            <w:tcW w:w="399" w:type="pct"/>
          </w:tcPr>
          <w:p w:rsidR="00142446" w:rsidRDefault="00142446">
            <w:r>
              <w:t>Shanza Babar</w:t>
            </w:r>
          </w:p>
        </w:tc>
        <w:tc>
          <w:tcPr>
            <w:tcW w:w="423" w:type="pct"/>
          </w:tcPr>
          <w:p w:rsidR="00142446" w:rsidRDefault="00142446">
            <w:r>
              <w:t>MUHAMMAD BAB</w:t>
            </w:r>
            <w:r>
              <w:lastRenderedPageBreak/>
              <w:t>AR</w:t>
            </w:r>
          </w:p>
        </w:tc>
        <w:tc>
          <w:tcPr>
            <w:tcW w:w="361" w:type="pct"/>
          </w:tcPr>
          <w:p w:rsidR="00142446" w:rsidRDefault="00142446">
            <w:r>
              <w:lastRenderedPageBreak/>
              <w:t>745344-01-M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14.95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1.25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4.728571</w:t>
            </w:r>
          </w:p>
        </w:tc>
        <w:tc>
          <w:tcPr>
            <w:tcW w:w="279" w:type="pct"/>
          </w:tcPr>
          <w:p w:rsidR="00142446" w:rsidRDefault="00142446">
            <w:r>
              <w:t>4.563636</w:t>
            </w:r>
          </w:p>
        </w:tc>
        <w:tc>
          <w:tcPr>
            <w:tcW w:w="300" w:type="pct"/>
          </w:tcPr>
          <w:p w:rsidR="00142446" w:rsidRDefault="00142446">
            <w:r>
              <w:t>25.6</w:t>
            </w:r>
          </w:p>
        </w:tc>
        <w:tc>
          <w:tcPr>
            <w:tcW w:w="300" w:type="pct"/>
          </w:tcPr>
          <w:p w:rsidR="00142446" w:rsidRDefault="00142446">
            <w:r>
              <w:t>56.092207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lastRenderedPageBreak/>
              <w:t>536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23218</w:t>
            </w:r>
          </w:p>
        </w:tc>
        <w:tc>
          <w:tcPr>
            <w:tcW w:w="399" w:type="pct"/>
          </w:tcPr>
          <w:p w:rsidR="00142446" w:rsidRDefault="00142446">
            <w:r>
              <w:t>Ayesha Akhter</w:t>
            </w:r>
          </w:p>
        </w:tc>
        <w:tc>
          <w:tcPr>
            <w:tcW w:w="423" w:type="pct"/>
          </w:tcPr>
          <w:p w:rsidR="00142446" w:rsidRDefault="00142446">
            <w:r>
              <w:t xml:space="preserve">Muhammad Akhter </w:t>
            </w:r>
          </w:p>
        </w:tc>
        <w:tc>
          <w:tcPr>
            <w:tcW w:w="361" w:type="pct"/>
          </w:tcPr>
          <w:p w:rsidR="00142446" w:rsidRDefault="00142446">
            <w:r>
              <w:t>716267-01-M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15.529167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4.628571</w:t>
            </w:r>
          </w:p>
        </w:tc>
        <w:tc>
          <w:tcPr>
            <w:tcW w:w="279" w:type="pct"/>
          </w:tcPr>
          <w:p w:rsidR="00142446" w:rsidRDefault="00142446">
            <w:r>
              <w:t>4.368182</w:t>
            </w:r>
          </w:p>
        </w:tc>
        <w:tc>
          <w:tcPr>
            <w:tcW w:w="300" w:type="pct"/>
          </w:tcPr>
          <w:p w:rsidR="00142446" w:rsidRDefault="00142446">
            <w:r>
              <w:t>26.56</w:t>
            </w:r>
          </w:p>
        </w:tc>
        <w:tc>
          <w:tcPr>
            <w:tcW w:w="300" w:type="pct"/>
          </w:tcPr>
          <w:p w:rsidR="00142446" w:rsidRDefault="00142446">
            <w:r>
              <w:t>56.08592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537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21305</w:t>
            </w:r>
          </w:p>
        </w:tc>
        <w:tc>
          <w:tcPr>
            <w:tcW w:w="399" w:type="pct"/>
          </w:tcPr>
          <w:p w:rsidR="00142446" w:rsidRDefault="00142446">
            <w:r>
              <w:t>Mansab Ashfaq</w:t>
            </w:r>
          </w:p>
        </w:tc>
        <w:tc>
          <w:tcPr>
            <w:tcW w:w="423" w:type="pct"/>
          </w:tcPr>
          <w:p w:rsidR="00142446" w:rsidRDefault="00142446">
            <w:r>
              <w:t xml:space="preserve">ASHFAQ HUSSAIN </w:t>
            </w:r>
          </w:p>
        </w:tc>
        <w:tc>
          <w:tcPr>
            <w:tcW w:w="361" w:type="pct"/>
          </w:tcPr>
          <w:p w:rsidR="00142446" w:rsidRDefault="00142446">
            <w:r>
              <w:t>716928-01-M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14.683333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4.514286</w:t>
            </w:r>
          </w:p>
        </w:tc>
        <w:tc>
          <w:tcPr>
            <w:tcW w:w="279" w:type="pct"/>
          </w:tcPr>
          <w:p w:rsidR="00142446" w:rsidRDefault="00142446">
            <w:r>
              <w:t>4.359091</w:t>
            </w:r>
          </w:p>
        </w:tc>
        <w:tc>
          <w:tcPr>
            <w:tcW w:w="300" w:type="pct"/>
          </w:tcPr>
          <w:p w:rsidR="00142446" w:rsidRDefault="00142446">
            <w:r>
              <w:t>27.52</w:t>
            </w:r>
          </w:p>
        </w:tc>
        <w:tc>
          <w:tcPr>
            <w:tcW w:w="300" w:type="pct"/>
          </w:tcPr>
          <w:p w:rsidR="00142446" w:rsidRDefault="00142446">
            <w:r>
              <w:t>56.07671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538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17944</w:t>
            </w:r>
          </w:p>
        </w:tc>
        <w:tc>
          <w:tcPr>
            <w:tcW w:w="399" w:type="pct"/>
          </w:tcPr>
          <w:p w:rsidR="00142446" w:rsidRDefault="00142446">
            <w:r>
              <w:t>Najam Ul Saqib</w:t>
            </w:r>
          </w:p>
        </w:tc>
        <w:tc>
          <w:tcPr>
            <w:tcW w:w="423" w:type="pct"/>
          </w:tcPr>
          <w:p w:rsidR="00142446" w:rsidRDefault="00142446">
            <w:r>
              <w:t>SARFRAZ AHMAD</w:t>
            </w:r>
          </w:p>
        </w:tc>
        <w:tc>
          <w:tcPr>
            <w:tcW w:w="361" w:type="pct"/>
          </w:tcPr>
          <w:p w:rsidR="00142446" w:rsidRDefault="00142446">
            <w:r>
              <w:t>116705-P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14.033333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3.5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4.328571</w:t>
            </w:r>
          </w:p>
        </w:tc>
        <w:tc>
          <w:tcPr>
            <w:tcW w:w="279" w:type="pct"/>
          </w:tcPr>
          <w:p w:rsidR="00142446" w:rsidRDefault="00142446">
            <w:r>
              <w:t>4.227273</w:t>
            </w:r>
          </w:p>
        </w:tc>
        <w:tc>
          <w:tcPr>
            <w:tcW w:w="300" w:type="pct"/>
          </w:tcPr>
          <w:p w:rsidR="00142446" w:rsidRDefault="00142446">
            <w:r>
              <w:t>24.96</w:t>
            </w:r>
          </w:p>
        </w:tc>
        <w:tc>
          <w:tcPr>
            <w:tcW w:w="300" w:type="pct"/>
          </w:tcPr>
          <w:p w:rsidR="00142446" w:rsidRDefault="00142446">
            <w:r>
              <w:t>56.049177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539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18670</w:t>
            </w:r>
          </w:p>
        </w:tc>
        <w:tc>
          <w:tcPr>
            <w:tcW w:w="399" w:type="pct"/>
          </w:tcPr>
          <w:p w:rsidR="00142446" w:rsidRDefault="00142446">
            <w:r>
              <w:t>Abid Munir</w:t>
            </w:r>
          </w:p>
        </w:tc>
        <w:tc>
          <w:tcPr>
            <w:tcW w:w="423" w:type="pct"/>
          </w:tcPr>
          <w:p w:rsidR="00142446" w:rsidRDefault="00142446">
            <w:r>
              <w:t>Munir Ahmad</w:t>
            </w:r>
          </w:p>
        </w:tc>
        <w:tc>
          <w:tcPr>
            <w:tcW w:w="361" w:type="pct"/>
          </w:tcPr>
          <w:p w:rsidR="00142446" w:rsidRDefault="00142446">
            <w:r>
              <w:t>115874-P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17.449123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2.5</w:t>
            </w:r>
          </w:p>
        </w:tc>
        <w:tc>
          <w:tcPr>
            <w:tcW w:w="305" w:type="pct"/>
          </w:tcPr>
          <w:p w:rsidR="00142446" w:rsidRDefault="00142446">
            <w:r>
              <w:t>2.5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3.828571</w:t>
            </w:r>
          </w:p>
        </w:tc>
        <w:tc>
          <w:tcPr>
            <w:tcW w:w="279" w:type="pct"/>
          </w:tcPr>
          <w:p w:rsidR="00142446" w:rsidRDefault="00142446">
            <w:r>
              <w:t>3.504545</w:t>
            </w:r>
          </w:p>
        </w:tc>
        <w:tc>
          <w:tcPr>
            <w:tcW w:w="300" w:type="pct"/>
          </w:tcPr>
          <w:p w:rsidR="00142446" w:rsidRDefault="00142446">
            <w:r>
              <w:t>26.24</w:t>
            </w:r>
          </w:p>
        </w:tc>
        <w:tc>
          <w:tcPr>
            <w:tcW w:w="300" w:type="pct"/>
          </w:tcPr>
          <w:p w:rsidR="00142446" w:rsidRDefault="00142446">
            <w:r>
              <w:t>56.022239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540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22483</w:t>
            </w:r>
          </w:p>
        </w:tc>
        <w:tc>
          <w:tcPr>
            <w:tcW w:w="399" w:type="pct"/>
          </w:tcPr>
          <w:p w:rsidR="00142446" w:rsidRDefault="00142446">
            <w:r>
              <w:t>Aneeka Ansar</w:t>
            </w:r>
          </w:p>
        </w:tc>
        <w:tc>
          <w:tcPr>
            <w:tcW w:w="423" w:type="pct"/>
          </w:tcPr>
          <w:p w:rsidR="00142446" w:rsidRDefault="00142446">
            <w:r>
              <w:t>Mujtaba Ali Rana</w:t>
            </w:r>
          </w:p>
        </w:tc>
        <w:tc>
          <w:tcPr>
            <w:tcW w:w="361" w:type="pct"/>
          </w:tcPr>
          <w:p w:rsidR="00142446" w:rsidRDefault="00142446">
            <w:r>
              <w:t xml:space="preserve">721093-01-M 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14.3875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2.083333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4.709524</w:t>
            </w:r>
          </w:p>
        </w:tc>
        <w:tc>
          <w:tcPr>
            <w:tcW w:w="279" w:type="pct"/>
          </w:tcPr>
          <w:p w:rsidR="00142446" w:rsidRDefault="00142446">
            <w:r>
              <w:t>4.554545</w:t>
            </w:r>
          </w:p>
        </w:tc>
        <w:tc>
          <w:tcPr>
            <w:tcW w:w="300" w:type="pct"/>
          </w:tcPr>
          <w:p w:rsidR="00142446" w:rsidRDefault="00142446">
            <w:r>
              <w:t>25.28</w:t>
            </w:r>
          </w:p>
        </w:tc>
        <w:tc>
          <w:tcPr>
            <w:tcW w:w="300" w:type="pct"/>
          </w:tcPr>
          <w:p w:rsidR="00142446" w:rsidRDefault="00142446">
            <w:r>
              <w:t>56.014902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541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23104</w:t>
            </w:r>
          </w:p>
        </w:tc>
        <w:tc>
          <w:tcPr>
            <w:tcW w:w="399" w:type="pct"/>
          </w:tcPr>
          <w:p w:rsidR="00142446" w:rsidRDefault="00142446">
            <w:r>
              <w:t>Maria Ahmad</w:t>
            </w:r>
          </w:p>
        </w:tc>
        <w:tc>
          <w:tcPr>
            <w:tcW w:w="423" w:type="pct"/>
          </w:tcPr>
          <w:p w:rsidR="00142446" w:rsidRDefault="00142446">
            <w:r>
              <w:t>Irshad Ahmad</w:t>
            </w:r>
          </w:p>
        </w:tc>
        <w:tc>
          <w:tcPr>
            <w:tcW w:w="361" w:type="pct"/>
          </w:tcPr>
          <w:p w:rsidR="00142446" w:rsidRDefault="00142446">
            <w:r>
              <w:t>721663-01-M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15.329167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4.819048</w:t>
            </w:r>
          </w:p>
        </w:tc>
        <w:tc>
          <w:tcPr>
            <w:tcW w:w="279" w:type="pct"/>
          </w:tcPr>
          <w:p w:rsidR="00142446" w:rsidRDefault="00142446">
            <w:r>
              <w:t>4.618182</w:t>
            </w:r>
          </w:p>
        </w:tc>
        <w:tc>
          <w:tcPr>
            <w:tcW w:w="300" w:type="pct"/>
          </w:tcPr>
          <w:p w:rsidR="00142446" w:rsidRDefault="00142446">
            <w:r>
              <w:t>26.24</w:t>
            </w:r>
          </w:p>
        </w:tc>
        <w:tc>
          <w:tcPr>
            <w:tcW w:w="300" w:type="pct"/>
          </w:tcPr>
          <w:p w:rsidR="00142446" w:rsidRDefault="00142446">
            <w:r>
              <w:t>56.006397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542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20662</w:t>
            </w:r>
          </w:p>
        </w:tc>
        <w:tc>
          <w:tcPr>
            <w:tcW w:w="399" w:type="pct"/>
          </w:tcPr>
          <w:p w:rsidR="00142446" w:rsidRDefault="00142446">
            <w:r>
              <w:t>Maryam Nadeem</w:t>
            </w:r>
          </w:p>
        </w:tc>
        <w:tc>
          <w:tcPr>
            <w:tcW w:w="423" w:type="pct"/>
          </w:tcPr>
          <w:p w:rsidR="00142446" w:rsidRDefault="00142446">
            <w:r>
              <w:t>Muhammad Nadeem</w:t>
            </w:r>
          </w:p>
        </w:tc>
        <w:tc>
          <w:tcPr>
            <w:tcW w:w="361" w:type="pct"/>
          </w:tcPr>
          <w:p w:rsidR="00142446" w:rsidRDefault="00142446">
            <w:r>
              <w:t>715424-01-M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14.85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4.57619</w:t>
            </w:r>
          </w:p>
        </w:tc>
        <w:tc>
          <w:tcPr>
            <w:tcW w:w="279" w:type="pct"/>
          </w:tcPr>
          <w:p w:rsidR="00142446" w:rsidRDefault="00142446">
            <w:r>
              <w:t>4.372727</w:t>
            </w:r>
          </w:p>
        </w:tc>
        <w:tc>
          <w:tcPr>
            <w:tcW w:w="300" w:type="pct"/>
          </w:tcPr>
          <w:p w:rsidR="00142446" w:rsidRDefault="00142446">
            <w:r>
              <w:t>27.2</w:t>
            </w:r>
          </w:p>
        </w:tc>
        <w:tc>
          <w:tcPr>
            <w:tcW w:w="300" w:type="pct"/>
          </w:tcPr>
          <w:p w:rsidR="00142446" w:rsidRDefault="00142446">
            <w:r>
              <w:t>55.998917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543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22962</w:t>
            </w:r>
          </w:p>
        </w:tc>
        <w:tc>
          <w:tcPr>
            <w:tcW w:w="399" w:type="pct"/>
          </w:tcPr>
          <w:p w:rsidR="00142446" w:rsidRDefault="00142446">
            <w:r>
              <w:t>Rana Waqas Mahmood</w:t>
            </w:r>
          </w:p>
        </w:tc>
        <w:tc>
          <w:tcPr>
            <w:tcW w:w="423" w:type="pct"/>
          </w:tcPr>
          <w:p w:rsidR="00142446" w:rsidRDefault="00142446">
            <w:r>
              <w:t>SAFDAR HUSSAIN</w:t>
            </w:r>
          </w:p>
        </w:tc>
        <w:tc>
          <w:tcPr>
            <w:tcW w:w="361" w:type="pct"/>
          </w:tcPr>
          <w:p w:rsidR="00142446" w:rsidRDefault="00142446">
            <w:r>
              <w:t>719012-01-M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15.358333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4.204762</w:t>
            </w:r>
          </w:p>
        </w:tc>
        <w:tc>
          <w:tcPr>
            <w:tcW w:w="279" w:type="pct"/>
          </w:tcPr>
          <w:p w:rsidR="00142446" w:rsidRDefault="00142446">
            <w:r>
              <w:t>4.554545</w:t>
            </w:r>
          </w:p>
        </w:tc>
        <w:tc>
          <w:tcPr>
            <w:tcW w:w="300" w:type="pct"/>
          </w:tcPr>
          <w:p w:rsidR="00142446" w:rsidRDefault="00142446">
            <w:r>
              <w:t>26.88</w:t>
            </w:r>
          </w:p>
        </w:tc>
        <w:tc>
          <w:tcPr>
            <w:tcW w:w="300" w:type="pct"/>
          </w:tcPr>
          <w:p w:rsidR="00142446" w:rsidRDefault="00142446">
            <w:r>
              <w:t>55.99764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544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21868</w:t>
            </w:r>
          </w:p>
        </w:tc>
        <w:tc>
          <w:tcPr>
            <w:tcW w:w="399" w:type="pct"/>
          </w:tcPr>
          <w:p w:rsidR="00142446" w:rsidRDefault="00142446">
            <w:r>
              <w:t>Iram Shehzadi</w:t>
            </w:r>
          </w:p>
        </w:tc>
        <w:tc>
          <w:tcPr>
            <w:tcW w:w="423" w:type="pct"/>
          </w:tcPr>
          <w:p w:rsidR="00142446" w:rsidRDefault="00142446">
            <w:r>
              <w:t>mushtaq ahmad</w:t>
            </w:r>
          </w:p>
        </w:tc>
        <w:tc>
          <w:tcPr>
            <w:tcW w:w="361" w:type="pct"/>
          </w:tcPr>
          <w:p w:rsidR="00142446" w:rsidRDefault="00142446">
            <w:r>
              <w:t>718516-01-M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14.25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1.666667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4.695238</w:t>
            </w:r>
          </w:p>
        </w:tc>
        <w:tc>
          <w:tcPr>
            <w:tcW w:w="279" w:type="pct"/>
          </w:tcPr>
          <w:p w:rsidR="00142446" w:rsidRDefault="00142446">
            <w:r>
              <w:t>4.459091</w:t>
            </w:r>
          </w:p>
        </w:tc>
        <w:tc>
          <w:tcPr>
            <w:tcW w:w="300" w:type="pct"/>
          </w:tcPr>
          <w:p w:rsidR="00142446" w:rsidRDefault="00142446">
            <w:r>
              <w:t>25.92</w:t>
            </w:r>
          </w:p>
        </w:tc>
        <w:tc>
          <w:tcPr>
            <w:tcW w:w="300" w:type="pct"/>
          </w:tcPr>
          <w:p w:rsidR="00142446" w:rsidRDefault="00142446">
            <w:r>
              <w:t>55.990996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545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1172</w:t>
            </w:r>
          </w:p>
        </w:tc>
        <w:tc>
          <w:tcPr>
            <w:tcW w:w="399" w:type="pct"/>
          </w:tcPr>
          <w:p w:rsidR="00142446" w:rsidRDefault="00142446">
            <w:r>
              <w:t>Saif Ullah Khalid</w:t>
            </w:r>
          </w:p>
        </w:tc>
        <w:tc>
          <w:tcPr>
            <w:tcW w:w="423" w:type="pct"/>
          </w:tcPr>
          <w:p w:rsidR="00142446" w:rsidRDefault="00142446">
            <w:r>
              <w:t>Bashir Ahmed</w:t>
            </w:r>
          </w:p>
        </w:tc>
        <w:tc>
          <w:tcPr>
            <w:tcW w:w="361" w:type="pct"/>
          </w:tcPr>
          <w:p w:rsidR="00142446" w:rsidRDefault="00142446">
            <w:r>
              <w:t>37398_P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11.556667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2.5</w:t>
            </w:r>
          </w:p>
        </w:tc>
        <w:tc>
          <w:tcPr>
            <w:tcW w:w="305" w:type="pct"/>
          </w:tcPr>
          <w:p w:rsidR="00142446" w:rsidRDefault="00142446">
            <w:r>
              <w:t>10.0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4.264706</w:t>
            </w:r>
          </w:p>
        </w:tc>
        <w:tc>
          <w:tcPr>
            <w:tcW w:w="279" w:type="pct"/>
          </w:tcPr>
          <w:p w:rsidR="00142446" w:rsidRDefault="00142446">
            <w:r>
              <w:t>3.668182</w:t>
            </w:r>
          </w:p>
        </w:tc>
        <w:tc>
          <w:tcPr>
            <w:tcW w:w="300" w:type="pct"/>
          </w:tcPr>
          <w:p w:rsidR="00142446" w:rsidRDefault="00142446">
            <w:r>
              <w:t>24.0</w:t>
            </w:r>
          </w:p>
        </w:tc>
        <w:tc>
          <w:tcPr>
            <w:tcW w:w="300" w:type="pct"/>
          </w:tcPr>
          <w:p w:rsidR="00142446" w:rsidRDefault="00142446">
            <w:r>
              <w:t>55.989555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546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21871</w:t>
            </w:r>
          </w:p>
        </w:tc>
        <w:tc>
          <w:tcPr>
            <w:tcW w:w="399" w:type="pct"/>
          </w:tcPr>
          <w:p w:rsidR="00142446" w:rsidRDefault="00142446">
            <w:r>
              <w:t>Muhammad Talh</w:t>
            </w:r>
            <w:r>
              <w:lastRenderedPageBreak/>
              <w:t>a Shahid</w:t>
            </w:r>
          </w:p>
        </w:tc>
        <w:tc>
          <w:tcPr>
            <w:tcW w:w="423" w:type="pct"/>
          </w:tcPr>
          <w:p w:rsidR="00142446" w:rsidRDefault="00142446">
            <w:r>
              <w:lastRenderedPageBreak/>
              <w:t>Muhammad Shahi</w:t>
            </w:r>
            <w:r>
              <w:lastRenderedPageBreak/>
              <w:t xml:space="preserve">d Mukhtar </w:t>
            </w:r>
          </w:p>
        </w:tc>
        <w:tc>
          <w:tcPr>
            <w:tcW w:w="361" w:type="pct"/>
          </w:tcPr>
          <w:p w:rsidR="00142446" w:rsidRDefault="00142446">
            <w:r>
              <w:lastRenderedPageBreak/>
              <w:t>717878-01-M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13.975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1.25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4.485714</w:t>
            </w:r>
          </w:p>
        </w:tc>
        <w:tc>
          <w:tcPr>
            <w:tcW w:w="279" w:type="pct"/>
          </w:tcPr>
          <w:p w:rsidR="00142446" w:rsidRDefault="00142446">
            <w:r>
              <w:t>4.063636</w:t>
            </w:r>
          </w:p>
        </w:tc>
        <w:tc>
          <w:tcPr>
            <w:tcW w:w="300" w:type="pct"/>
          </w:tcPr>
          <w:p w:rsidR="00142446" w:rsidRDefault="00142446">
            <w:r>
              <w:t>27.2</w:t>
            </w:r>
          </w:p>
        </w:tc>
        <w:tc>
          <w:tcPr>
            <w:tcW w:w="300" w:type="pct"/>
          </w:tcPr>
          <w:p w:rsidR="00142446" w:rsidRDefault="00142446">
            <w:r>
              <w:t>55.97435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lastRenderedPageBreak/>
              <w:t>547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22494</w:t>
            </w:r>
          </w:p>
        </w:tc>
        <w:tc>
          <w:tcPr>
            <w:tcW w:w="399" w:type="pct"/>
          </w:tcPr>
          <w:p w:rsidR="00142446" w:rsidRDefault="00142446">
            <w:r>
              <w:t>Namra Nazir</w:t>
            </w:r>
          </w:p>
        </w:tc>
        <w:tc>
          <w:tcPr>
            <w:tcW w:w="423" w:type="pct"/>
          </w:tcPr>
          <w:p w:rsidR="00142446" w:rsidRDefault="00142446">
            <w:r>
              <w:t>Nazir Ahmed</w:t>
            </w:r>
          </w:p>
        </w:tc>
        <w:tc>
          <w:tcPr>
            <w:tcW w:w="361" w:type="pct"/>
          </w:tcPr>
          <w:p w:rsidR="00142446" w:rsidRDefault="00142446">
            <w:r>
              <w:t>110223-P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14.4875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2.25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4.457143</w:t>
            </w:r>
          </w:p>
        </w:tc>
        <w:tc>
          <w:tcPr>
            <w:tcW w:w="279" w:type="pct"/>
          </w:tcPr>
          <w:p w:rsidR="00142446" w:rsidRDefault="00142446">
            <w:r>
              <w:t>4.463636</w:t>
            </w:r>
          </w:p>
        </w:tc>
        <w:tc>
          <w:tcPr>
            <w:tcW w:w="300" w:type="pct"/>
          </w:tcPr>
          <w:p w:rsidR="00142446" w:rsidRDefault="00142446">
            <w:r>
              <w:t>25.28</w:t>
            </w:r>
          </w:p>
        </w:tc>
        <w:tc>
          <w:tcPr>
            <w:tcW w:w="300" w:type="pct"/>
          </w:tcPr>
          <w:p w:rsidR="00142446" w:rsidRDefault="00142446">
            <w:r>
              <w:t>55.938279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548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20582</w:t>
            </w:r>
          </w:p>
        </w:tc>
        <w:tc>
          <w:tcPr>
            <w:tcW w:w="399" w:type="pct"/>
          </w:tcPr>
          <w:p w:rsidR="00142446" w:rsidRDefault="00142446">
            <w:r>
              <w:t>Kinza Saeed</w:t>
            </w:r>
          </w:p>
        </w:tc>
        <w:tc>
          <w:tcPr>
            <w:tcW w:w="423" w:type="pct"/>
          </w:tcPr>
          <w:p w:rsidR="00142446" w:rsidRDefault="00142446">
            <w:r>
              <w:t>Muhammad Saeed</w:t>
            </w:r>
          </w:p>
        </w:tc>
        <w:tc>
          <w:tcPr>
            <w:tcW w:w="361" w:type="pct"/>
          </w:tcPr>
          <w:p w:rsidR="00142446" w:rsidRDefault="00142446">
            <w:r>
              <w:t>714303-01-M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14.184314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4.404762</w:t>
            </w:r>
          </w:p>
        </w:tc>
        <w:tc>
          <w:tcPr>
            <w:tcW w:w="279" w:type="pct"/>
          </w:tcPr>
          <w:p w:rsidR="00142446" w:rsidRDefault="00142446">
            <w:r>
              <w:t>4.5</w:t>
            </w:r>
          </w:p>
        </w:tc>
        <w:tc>
          <w:tcPr>
            <w:tcW w:w="300" w:type="pct"/>
          </w:tcPr>
          <w:p w:rsidR="00142446" w:rsidRDefault="00142446">
            <w:r>
              <w:t>27.84</w:t>
            </w:r>
          </w:p>
        </w:tc>
        <w:tc>
          <w:tcPr>
            <w:tcW w:w="300" w:type="pct"/>
          </w:tcPr>
          <w:p w:rsidR="00142446" w:rsidRDefault="00142446">
            <w:r>
              <w:t>55.929076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549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22502</w:t>
            </w:r>
          </w:p>
        </w:tc>
        <w:tc>
          <w:tcPr>
            <w:tcW w:w="399" w:type="pct"/>
          </w:tcPr>
          <w:p w:rsidR="00142446" w:rsidRDefault="00142446">
            <w:r>
              <w:t>Ayesha Ali</w:t>
            </w:r>
          </w:p>
        </w:tc>
        <w:tc>
          <w:tcPr>
            <w:tcW w:w="423" w:type="pct"/>
          </w:tcPr>
          <w:p w:rsidR="00142446" w:rsidRDefault="00142446">
            <w:r>
              <w:t>Muhammad Asad Imtiaz</w:t>
            </w:r>
          </w:p>
        </w:tc>
        <w:tc>
          <w:tcPr>
            <w:tcW w:w="361" w:type="pct"/>
          </w:tcPr>
          <w:p w:rsidR="00142446" w:rsidRDefault="00142446">
            <w:r>
              <w:t>720027-01-M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14.120833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4.557143</w:t>
            </w:r>
          </w:p>
        </w:tc>
        <w:tc>
          <w:tcPr>
            <w:tcW w:w="279" w:type="pct"/>
          </w:tcPr>
          <w:p w:rsidR="00142446" w:rsidRDefault="00142446">
            <w:r>
              <w:t>4.4</w:t>
            </w:r>
          </w:p>
        </w:tc>
        <w:tc>
          <w:tcPr>
            <w:tcW w:w="300" w:type="pct"/>
          </w:tcPr>
          <w:p w:rsidR="00142446" w:rsidRDefault="00142446">
            <w:r>
              <w:t>27.84</w:t>
            </w:r>
          </w:p>
        </w:tc>
        <w:tc>
          <w:tcPr>
            <w:tcW w:w="300" w:type="pct"/>
          </w:tcPr>
          <w:p w:rsidR="00142446" w:rsidRDefault="00142446">
            <w:r>
              <w:t>55.917976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550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4312</w:t>
            </w:r>
          </w:p>
        </w:tc>
        <w:tc>
          <w:tcPr>
            <w:tcW w:w="399" w:type="pct"/>
          </w:tcPr>
          <w:p w:rsidR="00142446" w:rsidRDefault="00142446">
            <w:r>
              <w:t>Saima Mushtaq</w:t>
            </w:r>
          </w:p>
        </w:tc>
        <w:tc>
          <w:tcPr>
            <w:tcW w:w="423" w:type="pct"/>
          </w:tcPr>
          <w:p w:rsidR="00142446" w:rsidRDefault="00142446">
            <w:r>
              <w:t>Muhammad Mushtaq Farooq</w:t>
            </w:r>
          </w:p>
        </w:tc>
        <w:tc>
          <w:tcPr>
            <w:tcW w:w="361" w:type="pct"/>
          </w:tcPr>
          <w:p w:rsidR="00142446" w:rsidRDefault="00142446">
            <w:r>
              <w:t>106557-P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13.996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4.833333</w:t>
            </w:r>
          </w:p>
        </w:tc>
        <w:tc>
          <w:tcPr>
            <w:tcW w:w="279" w:type="pct"/>
          </w:tcPr>
          <w:p w:rsidR="00142446" w:rsidRDefault="00142446">
            <w:r>
              <w:t>4.55</w:t>
            </w:r>
          </w:p>
        </w:tc>
        <w:tc>
          <w:tcPr>
            <w:tcW w:w="300" w:type="pct"/>
          </w:tcPr>
          <w:p w:rsidR="00142446" w:rsidRDefault="00142446">
            <w:r>
              <w:t>27.52</w:t>
            </w:r>
          </w:p>
        </w:tc>
        <w:tc>
          <w:tcPr>
            <w:tcW w:w="300" w:type="pct"/>
          </w:tcPr>
          <w:p w:rsidR="00142446" w:rsidRDefault="00142446">
            <w:r>
              <w:t>55.899333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551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6538</w:t>
            </w:r>
          </w:p>
        </w:tc>
        <w:tc>
          <w:tcPr>
            <w:tcW w:w="399" w:type="pct"/>
          </w:tcPr>
          <w:p w:rsidR="00142446" w:rsidRDefault="00142446">
            <w:r>
              <w:t>Umar Farooq</w:t>
            </w:r>
          </w:p>
        </w:tc>
        <w:tc>
          <w:tcPr>
            <w:tcW w:w="423" w:type="pct"/>
          </w:tcPr>
          <w:p w:rsidR="00142446" w:rsidRDefault="00142446">
            <w:r>
              <w:t>Muhammad Arif</w:t>
            </w:r>
          </w:p>
        </w:tc>
        <w:tc>
          <w:tcPr>
            <w:tcW w:w="361" w:type="pct"/>
          </w:tcPr>
          <w:p w:rsidR="00142446" w:rsidRDefault="00142446">
            <w:r>
              <w:t>101221-P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13.558333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2.5</w:t>
            </w:r>
          </w:p>
        </w:tc>
        <w:tc>
          <w:tcPr>
            <w:tcW w:w="305" w:type="pct"/>
          </w:tcPr>
          <w:p w:rsidR="00142446" w:rsidRDefault="00142446">
            <w:r>
              <w:t>7.916667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3.685714</w:t>
            </w:r>
          </w:p>
        </w:tc>
        <w:tc>
          <w:tcPr>
            <w:tcW w:w="279" w:type="pct"/>
          </w:tcPr>
          <w:p w:rsidR="00142446" w:rsidRDefault="00142446">
            <w:r>
              <w:t>3.913636</w:t>
            </w:r>
          </w:p>
        </w:tc>
        <w:tc>
          <w:tcPr>
            <w:tcW w:w="300" w:type="pct"/>
          </w:tcPr>
          <w:p w:rsidR="00142446" w:rsidRDefault="00142446">
            <w:r>
              <w:t>24.32</w:t>
            </w:r>
          </w:p>
        </w:tc>
        <w:tc>
          <w:tcPr>
            <w:tcW w:w="300" w:type="pct"/>
          </w:tcPr>
          <w:p w:rsidR="00142446" w:rsidRDefault="00142446">
            <w:r>
              <w:t>55.89435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552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22513</w:t>
            </w:r>
          </w:p>
        </w:tc>
        <w:tc>
          <w:tcPr>
            <w:tcW w:w="399" w:type="pct"/>
          </w:tcPr>
          <w:p w:rsidR="00142446" w:rsidRDefault="00142446">
            <w:r>
              <w:t>Muhammad Shahzaib</w:t>
            </w:r>
          </w:p>
        </w:tc>
        <w:tc>
          <w:tcPr>
            <w:tcW w:w="423" w:type="pct"/>
          </w:tcPr>
          <w:p w:rsidR="00142446" w:rsidRDefault="00142446">
            <w:r>
              <w:t>Muhammad Aurangzaib Alamgir</w:t>
            </w:r>
          </w:p>
        </w:tc>
        <w:tc>
          <w:tcPr>
            <w:tcW w:w="361" w:type="pct"/>
          </w:tcPr>
          <w:p w:rsidR="00142446" w:rsidRDefault="00142446">
            <w:r>
              <w:t>746406-01-M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13.679167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4.395238</w:t>
            </w:r>
          </w:p>
        </w:tc>
        <w:tc>
          <w:tcPr>
            <w:tcW w:w="279" w:type="pct"/>
          </w:tcPr>
          <w:p w:rsidR="00142446" w:rsidRDefault="00142446">
            <w:r>
              <w:t>4.336364</w:t>
            </w:r>
          </w:p>
        </w:tc>
        <w:tc>
          <w:tcPr>
            <w:tcW w:w="300" w:type="pct"/>
          </w:tcPr>
          <w:p w:rsidR="00142446" w:rsidRDefault="00142446">
            <w:r>
              <w:t>28.48</w:t>
            </w:r>
          </w:p>
        </w:tc>
        <w:tc>
          <w:tcPr>
            <w:tcW w:w="300" w:type="pct"/>
          </w:tcPr>
          <w:p w:rsidR="00142446" w:rsidRDefault="00142446">
            <w:r>
              <w:t>55.890769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553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5350</w:t>
            </w:r>
          </w:p>
        </w:tc>
        <w:tc>
          <w:tcPr>
            <w:tcW w:w="399" w:type="pct"/>
          </w:tcPr>
          <w:p w:rsidR="00142446" w:rsidRDefault="00142446">
            <w:r>
              <w:t>Mahrukh Ikhlas</w:t>
            </w:r>
          </w:p>
        </w:tc>
        <w:tc>
          <w:tcPr>
            <w:tcW w:w="423" w:type="pct"/>
          </w:tcPr>
          <w:p w:rsidR="00142446" w:rsidRDefault="00142446">
            <w:r>
              <w:t>Ikhlas Ahmed</w:t>
            </w:r>
          </w:p>
        </w:tc>
        <w:tc>
          <w:tcPr>
            <w:tcW w:w="361" w:type="pct"/>
          </w:tcPr>
          <w:p w:rsidR="00142446" w:rsidRDefault="00142446">
            <w:r>
              <w:t>106699-P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12.926531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2.5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4.7</w:t>
            </w:r>
          </w:p>
        </w:tc>
        <w:tc>
          <w:tcPr>
            <w:tcW w:w="279" w:type="pct"/>
          </w:tcPr>
          <w:p w:rsidR="00142446" w:rsidRDefault="00142446">
            <w:r>
              <w:t>4.522727</w:t>
            </w:r>
          </w:p>
        </w:tc>
        <w:tc>
          <w:tcPr>
            <w:tcW w:w="300" w:type="pct"/>
          </w:tcPr>
          <w:p w:rsidR="00142446" w:rsidRDefault="00142446">
            <w:r>
              <w:t>26.24</w:t>
            </w:r>
          </w:p>
        </w:tc>
        <w:tc>
          <w:tcPr>
            <w:tcW w:w="300" w:type="pct"/>
          </w:tcPr>
          <w:p w:rsidR="00142446" w:rsidRDefault="00142446">
            <w:r>
              <w:t>55.889258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554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21367</w:t>
            </w:r>
          </w:p>
        </w:tc>
        <w:tc>
          <w:tcPr>
            <w:tcW w:w="399" w:type="pct"/>
          </w:tcPr>
          <w:p w:rsidR="00142446" w:rsidRDefault="00142446">
            <w:r>
              <w:t>Muneeba Mehk</w:t>
            </w:r>
          </w:p>
        </w:tc>
        <w:tc>
          <w:tcPr>
            <w:tcW w:w="423" w:type="pct"/>
          </w:tcPr>
          <w:p w:rsidR="00142446" w:rsidRDefault="00142446">
            <w:r>
              <w:t xml:space="preserve">Safder Ali Shah </w:t>
            </w:r>
          </w:p>
        </w:tc>
        <w:tc>
          <w:tcPr>
            <w:tcW w:w="361" w:type="pct"/>
          </w:tcPr>
          <w:p w:rsidR="00142446" w:rsidRDefault="00142446">
            <w:r>
              <w:t>718857-01-M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15.091667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1.0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4.657143</w:t>
            </w:r>
          </w:p>
        </w:tc>
        <w:tc>
          <w:tcPr>
            <w:tcW w:w="279" w:type="pct"/>
          </w:tcPr>
          <w:p w:rsidR="00142446" w:rsidRDefault="00142446">
            <w:r>
              <w:t>4.536364</w:t>
            </w:r>
          </w:p>
        </w:tc>
        <w:tc>
          <w:tcPr>
            <w:tcW w:w="300" w:type="pct"/>
          </w:tcPr>
          <w:p w:rsidR="00142446" w:rsidRDefault="00142446">
            <w:r>
              <w:t>25.6</w:t>
            </w:r>
          </w:p>
        </w:tc>
        <w:tc>
          <w:tcPr>
            <w:tcW w:w="300" w:type="pct"/>
          </w:tcPr>
          <w:p w:rsidR="00142446" w:rsidRDefault="00142446">
            <w:r>
              <w:t>55.885174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555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22613</w:t>
            </w:r>
          </w:p>
        </w:tc>
        <w:tc>
          <w:tcPr>
            <w:tcW w:w="399" w:type="pct"/>
          </w:tcPr>
          <w:p w:rsidR="00142446" w:rsidRDefault="00142446">
            <w:r>
              <w:t xml:space="preserve">Aniqa Gulfam </w:t>
            </w:r>
            <w:r>
              <w:lastRenderedPageBreak/>
              <w:t>Qureshi</w:t>
            </w:r>
          </w:p>
        </w:tc>
        <w:tc>
          <w:tcPr>
            <w:tcW w:w="423" w:type="pct"/>
          </w:tcPr>
          <w:p w:rsidR="00142446" w:rsidRDefault="00142446">
            <w:r>
              <w:lastRenderedPageBreak/>
              <w:t>Muhammad Gulfa</w:t>
            </w:r>
            <w:r>
              <w:lastRenderedPageBreak/>
              <w:t>m Qureshi</w:t>
            </w:r>
          </w:p>
        </w:tc>
        <w:tc>
          <w:tcPr>
            <w:tcW w:w="361" w:type="pct"/>
          </w:tcPr>
          <w:p w:rsidR="00142446" w:rsidRDefault="00142446">
            <w:r>
              <w:lastRenderedPageBreak/>
              <w:t>99414-P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16.735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2.5</w:t>
            </w:r>
          </w:p>
        </w:tc>
        <w:tc>
          <w:tcPr>
            <w:tcW w:w="305" w:type="pct"/>
          </w:tcPr>
          <w:p w:rsidR="00142446" w:rsidRDefault="00142446">
            <w:r>
              <w:t>5.25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3.566667</w:t>
            </w:r>
          </w:p>
        </w:tc>
        <w:tc>
          <w:tcPr>
            <w:tcW w:w="279" w:type="pct"/>
          </w:tcPr>
          <w:p w:rsidR="00142446" w:rsidRDefault="00142446">
            <w:r>
              <w:t>3.172727</w:t>
            </w:r>
          </w:p>
        </w:tc>
        <w:tc>
          <w:tcPr>
            <w:tcW w:w="300" w:type="pct"/>
          </w:tcPr>
          <w:p w:rsidR="00142446" w:rsidRDefault="00142446">
            <w:r>
              <w:t>24.64</w:t>
            </w:r>
          </w:p>
        </w:tc>
        <w:tc>
          <w:tcPr>
            <w:tcW w:w="300" w:type="pct"/>
          </w:tcPr>
          <w:p w:rsidR="00142446" w:rsidRDefault="00142446">
            <w:r>
              <w:t>55.864394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lastRenderedPageBreak/>
              <w:t>556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21817</w:t>
            </w:r>
          </w:p>
        </w:tc>
        <w:tc>
          <w:tcPr>
            <w:tcW w:w="399" w:type="pct"/>
          </w:tcPr>
          <w:p w:rsidR="00142446" w:rsidRDefault="00142446">
            <w:r>
              <w:t>Amna Noor</w:t>
            </w:r>
          </w:p>
        </w:tc>
        <w:tc>
          <w:tcPr>
            <w:tcW w:w="423" w:type="pct"/>
          </w:tcPr>
          <w:p w:rsidR="00142446" w:rsidRDefault="00142446">
            <w:r>
              <w:t>Abdul jabbar</w:t>
            </w:r>
          </w:p>
        </w:tc>
        <w:tc>
          <w:tcPr>
            <w:tcW w:w="361" w:type="pct"/>
          </w:tcPr>
          <w:p w:rsidR="00142446" w:rsidRDefault="00142446">
            <w:r>
              <w:t>717140-01-M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14.4875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4.438889</w:t>
            </w:r>
          </w:p>
        </w:tc>
        <w:tc>
          <w:tcPr>
            <w:tcW w:w="279" w:type="pct"/>
          </w:tcPr>
          <w:p w:rsidR="00142446" w:rsidRDefault="00142446">
            <w:r>
              <w:t>4.386364</w:t>
            </w:r>
          </w:p>
        </w:tc>
        <w:tc>
          <w:tcPr>
            <w:tcW w:w="300" w:type="pct"/>
          </w:tcPr>
          <w:p w:rsidR="00142446" w:rsidRDefault="00142446">
            <w:r>
              <w:t>27.52</w:t>
            </w:r>
          </w:p>
        </w:tc>
        <w:tc>
          <w:tcPr>
            <w:tcW w:w="300" w:type="pct"/>
          </w:tcPr>
          <w:p w:rsidR="00142446" w:rsidRDefault="00142446">
            <w:r>
              <w:t>55.832753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557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16635</w:t>
            </w:r>
          </w:p>
        </w:tc>
        <w:tc>
          <w:tcPr>
            <w:tcW w:w="399" w:type="pct"/>
          </w:tcPr>
          <w:p w:rsidR="00142446" w:rsidRDefault="00142446">
            <w:r>
              <w:t>Muhammad Shabhi Nawaz</w:t>
            </w:r>
          </w:p>
        </w:tc>
        <w:tc>
          <w:tcPr>
            <w:tcW w:w="423" w:type="pct"/>
          </w:tcPr>
          <w:p w:rsidR="00142446" w:rsidRDefault="00142446">
            <w:r>
              <w:t>Dil Nawaz Ahmed Khan</w:t>
            </w:r>
          </w:p>
        </w:tc>
        <w:tc>
          <w:tcPr>
            <w:tcW w:w="361" w:type="pct"/>
          </w:tcPr>
          <w:p w:rsidR="00142446" w:rsidRDefault="00142446">
            <w:r>
              <w:t>114357-P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15.120833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2.5</w:t>
            </w:r>
          </w:p>
        </w:tc>
        <w:tc>
          <w:tcPr>
            <w:tcW w:w="305" w:type="pct"/>
          </w:tcPr>
          <w:p w:rsidR="00142446" w:rsidRDefault="00142446">
            <w:r>
              <w:t>5.833333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2.938095</w:t>
            </w:r>
          </w:p>
        </w:tc>
        <w:tc>
          <w:tcPr>
            <w:tcW w:w="279" w:type="pct"/>
          </w:tcPr>
          <w:p w:rsidR="00142446" w:rsidRDefault="00142446">
            <w:r>
              <w:t>3.822727</w:t>
            </w:r>
          </w:p>
        </w:tc>
        <w:tc>
          <w:tcPr>
            <w:tcW w:w="300" w:type="pct"/>
          </w:tcPr>
          <w:p w:rsidR="00142446" w:rsidRDefault="00142446">
            <w:r>
              <w:t>25.6</w:t>
            </w:r>
          </w:p>
        </w:tc>
        <w:tc>
          <w:tcPr>
            <w:tcW w:w="300" w:type="pct"/>
          </w:tcPr>
          <w:p w:rsidR="00142446" w:rsidRDefault="00142446">
            <w:r>
              <w:t>55.814988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558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16866</w:t>
            </w:r>
          </w:p>
        </w:tc>
        <w:tc>
          <w:tcPr>
            <w:tcW w:w="399" w:type="pct"/>
          </w:tcPr>
          <w:p w:rsidR="00142446" w:rsidRDefault="00142446">
            <w:r>
              <w:t>Zara Shafqat</w:t>
            </w:r>
          </w:p>
        </w:tc>
        <w:tc>
          <w:tcPr>
            <w:tcW w:w="423" w:type="pct"/>
          </w:tcPr>
          <w:p w:rsidR="00142446" w:rsidRDefault="00142446">
            <w:r>
              <w:t>Muhammad Shafqat</w:t>
            </w:r>
          </w:p>
        </w:tc>
        <w:tc>
          <w:tcPr>
            <w:tcW w:w="361" w:type="pct"/>
          </w:tcPr>
          <w:p w:rsidR="00142446" w:rsidRDefault="00142446">
            <w:r>
              <w:t>96143-P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15.25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4.377778</w:t>
            </w:r>
          </w:p>
        </w:tc>
        <w:tc>
          <w:tcPr>
            <w:tcW w:w="279" w:type="pct"/>
          </w:tcPr>
          <w:p w:rsidR="00142446" w:rsidRDefault="00142446">
            <w:r>
              <w:t>4.295455</w:t>
            </w:r>
          </w:p>
        </w:tc>
        <w:tc>
          <w:tcPr>
            <w:tcW w:w="300" w:type="pct"/>
          </w:tcPr>
          <w:p w:rsidR="00142446" w:rsidRDefault="00142446">
            <w:r>
              <w:t>26.88</w:t>
            </w:r>
          </w:p>
        </w:tc>
        <w:tc>
          <w:tcPr>
            <w:tcW w:w="300" w:type="pct"/>
          </w:tcPr>
          <w:p w:rsidR="00142446" w:rsidRDefault="00142446">
            <w:r>
              <w:t>55.803233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559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21406</w:t>
            </w:r>
          </w:p>
        </w:tc>
        <w:tc>
          <w:tcPr>
            <w:tcW w:w="399" w:type="pct"/>
          </w:tcPr>
          <w:p w:rsidR="00142446" w:rsidRDefault="00142446">
            <w:r>
              <w:t>Sahibzada Ali Hassan</w:t>
            </w:r>
          </w:p>
        </w:tc>
        <w:tc>
          <w:tcPr>
            <w:tcW w:w="423" w:type="pct"/>
          </w:tcPr>
          <w:p w:rsidR="00142446" w:rsidRDefault="00142446">
            <w:r>
              <w:t>Sahibzada Farooq Akbar</w:t>
            </w:r>
          </w:p>
        </w:tc>
        <w:tc>
          <w:tcPr>
            <w:tcW w:w="361" w:type="pct"/>
          </w:tcPr>
          <w:p w:rsidR="00142446" w:rsidRDefault="00142446">
            <w:r>
              <w:t>715962-01-M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15.441667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1.666667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4.657143</w:t>
            </w:r>
          </w:p>
        </w:tc>
        <w:tc>
          <w:tcPr>
            <w:tcW w:w="279" w:type="pct"/>
          </w:tcPr>
          <w:p w:rsidR="00142446" w:rsidRDefault="00142446">
            <w:r>
              <w:t>4.395455</w:t>
            </w:r>
          </w:p>
        </w:tc>
        <w:tc>
          <w:tcPr>
            <w:tcW w:w="300" w:type="pct"/>
          </w:tcPr>
          <w:p w:rsidR="00142446" w:rsidRDefault="00142446">
            <w:r>
              <w:t>24.64</w:t>
            </w:r>
          </w:p>
        </w:tc>
        <w:tc>
          <w:tcPr>
            <w:tcW w:w="300" w:type="pct"/>
          </w:tcPr>
          <w:p w:rsidR="00142446" w:rsidRDefault="00142446">
            <w:r>
              <w:t>55.800932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560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17058</w:t>
            </w:r>
          </w:p>
        </w:tc>
        <w:tc>
          <w:tcPr>
            <w:tcW w:w="399" w:type="pct"/>
          </w:tcPr>
          <w:p w:rsidR="00142446" w:rsidRDefault="00142446">
            <w:r>
              <w:t>Areej Fatima</w:t>
            </w:r>
          </w:p>
        </w:tc>
        <w:tc>
          <w:tcPr>
            <w:tcW w:w="423" w:type="pct"/>
          </w:tcPr>
          <w:p w:rsidR="00142446" w:rsidRDefault="00142446">
            <w:r>
              <w:t>QudratUllah Shahzad</w:t>
            </w:r>
          </w:p>
        </w:tc>
        <w:tc>
          <w:tcPr>
            <w:tcW w:w="361" w:type="pct"/>
          </w:tcPr>
          <w:p w:rsidR="00142446" w:rsidRDefault="00142446">
            <w:r>
              <w:t>108556-P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15.695833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4.405556</w:t>
            </w:r>
          </w:p>
        </w:tc>
        <w:tc>
          <w:tcPr>
            <w:tcW w:w="279" w:type="pct"/>
          </w:tcPr>
          <w:p w:rsidR="00142446" w:rsidRDefault="00142446">
            <w:r>
              <w:t>4.45</w:t>
            </w:r>
          </w:p>
        </w:tc>
        <w:tc>
          <w:tcPr>
            <w:tcW w:w="300" w:type="pct"/>
          </w:tcPr>
          <w:p w:rsidR="00142446" w:rsidRDefault="00142446">
            <w:r>
              <w:t>26.24</w:t>
            </w:r>
          </w:p>
        </w:tc>
        <w:tc>
          <w:tcPr>
            <w:tcW w:w="300" w:type="pct"/>
          </w:tcPr>
          <w:p w:rsidR="00142446" w:rsidRDefault="00142446">
            <w:r>
              <w:t>55.791389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561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22245</w:t>
            </w:r>
          </w:p>
        </w:tc>
        <w:tc>
          <w:tcPr>
            <w:tcW w:w="399" w:type="pct"/>
          </w:tcPr>
          <w:p w:rsidR="00142446" w:rsidRDefault="00142446">
            <w:r>
              <w:t>Muteeba Manzoor</w:t>
            </w:r>
          </w:p>
        </w:tc>
        <w:tc>
          <w:tcPr>
            <w:tcW w:w="423" w:type="pct"/>
          </w:tcPr>
          <w:p w:rsidR="00142446" w:rsidRDefault="00142446">
            <w:r>
              <w:t xml:space="preserve">Manzoor Hussain </w:t>
            </w:r>
          </w:p>
        </w:tc>
        <w:tc>
          <w:tcPr>
            <w:tcW w:w="361" w:type="pct"/>
          </w:tcPr>
          <w:p w:rsidR="00142446" w:rsidRDefault="00142446">
            <w:r>
              <w:t>720038-01-M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15.3125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4.609524</w:t>
            </w:r>
          </w:p>
        </w:tc>
        <w:tc>
          <w:tcPr>
            <w:tcW w:w="279" w:type="pct"/>
          </w:tcPr>
          <w:p w:rsidR="00142446" w:rsidRDefault="00142446">
            <w:r>
              <w:t>4.309091</w:t>
            </w:r>
          </w:p>
        </w:tc>
        <w:tc>
          <w:tcPr>
            <w:tcW w:w="300" w:type="pct"/>
          </w:tcPr>
          <w:p w:rsidR="00142446" w:rsidRDefault="00142446">
            <w:r>
              <w:t>26.56</w:t>
            </w:r>
          </w:p>
        </w:tc>
        <w:tc>
          <w:tcPr>
            <w:tcW w:w="300" w:type="pct"/>
          </w:tcPr>
          <w:p w:rsidR="00142446" w:rsidRDefault="00142446">
            <w:r>
              <w:t>55.791115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562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17773</w:t>
            </w:r>
          </w:p>
        </w:tc>
        <w:tc>
          <w:tcPr>
            <w:tcW w:w="399" w:type="pct"/>
          </w:tcPr>
          <w:p w:rsidR="00142446" w:rsidRDefault="00142446">
            <w:r>
              <w:t>Muhammad Sami Ullah</w:t>
            </w:r>
          </w:p>
        </w:tc>
        <w:tc>
          <w:tcPr>
            <w:tcW w:w="423" w:type="pct"/>
          </w:tcPr>
          <w:p w:rsidR="00142446" w:rsidRDefault="00142446">
            <w:r>
              <w:t>Inayat ullah</w:t>
            </w:r>
          </w:p>
        </w:tc>
        <w:tc>
          <w:tcPr>
            <w:tcW w:w="361" w:type="pct"/>
          </w:tcPr>
          <w:p w:rsidR="00142446" w:rsidRDefault="00142446">
            <w:r>
              <w:t>114366-P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13.683333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3.0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4.67619</w:t>
            </w:r>
          </w:p>
        </w:tc>
        <w:tc>
          <w:tcPr>
            <w:tcW w:w="279" w:type="pct"/>
          </w:tcPr>
          <w:p w:rsidR="00142446" w:rsidRDefault="00142446">
            <w:r>
              <w:t>4.468182</w:t>
            </w:r>
          </w:p>
        </w:tc>
        <w:tc>
          <w:tcPr>
            <w:tcW w:w="300" w:type="pct"/>
          </w:tcPr>
          <w:p w:rsidR="00142446" w:rsidRDefault="00142446">
            <w:r>
              <w:t>24.96</w:t>
            </w:r>
          </w:p>
        </w:tc>
        <w:tc>
          <w:tcPr>
            <w:tcW w:w="300" w:type="pct"/>
          </w:tcPr>
          <w:p w:rsidR="00142446" w:rsidRDefault="00142446">
            <w:r>
              <w:t>55.787705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563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24832</w:t>
            </w:r>
          </w:p>
        </w:tc>
        <w:tc>
          <w:tcPr>
            <w:tcW w:w="399" w:type="pct"/>
          </w:tcPr>
          <w:p w:rsidR="00142446" w:rsidRDefault="00142446">
            <w:r>
              <w:t>Safi Ur Rehman Sadiq</w:t>
            </w:r>
          </w:p>
        </w:tc>
        <w:tc>
          <w:tcPr>
            <w:tcW w:w="423" w:type="pct"/>
          </w:tcPr>
          <w:p w:rsidR="00142446" w:rsidRDefault="00142446">
            <w:r>
              <w:t>Aman Ullah</w:t>
            </w:r>
          </w:p>
        </w:tc>
        <w:tc>
          <w:tcPr>
            <w:tcW w:w="361" w:type="pct"/>
          </w:tcPr>
          <w:p w:rsidR="00142446" w:rsidRDefault="00142446">
            <w:r>
              <w:t>109568-P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13.191837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4.595238</w:t>
            </w:r>
          </w:p>
        </w:tc>
        <w:tc>
          <w:tcPr>
            <w:tcW w:w="279" w:type="pct"/>
          </w:tcPr>
          <w:p w:rsidR="00142446" w:rsidRDefault="00142446">
            <w:r>
              <w:t>4.518182</w:t>
            </w:r>
          </w:p>
        </w:tc>
        <w:tc>
          <w:tcPr>
            <w:tcW w:w="300" w:type="pct"/>
          </w:tcPr>
          <w:p w:rsidR="00142446" w:rsidRDefault="00142446">
            <w:r>
              <w:t>28.48</w:t>
            </w:r>
          </w:p>
        </w:tc>
        <w:tc>
          <w:tcPr>
            <w:tcW w:w="300" w:type="pct"/>
          </w:tcPr>
          <w:p w:rsidR="00142446" w:rsidRDefault="00142446">
            <w:r>
              <w:t>55.785257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564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20147</w:t>
            </w:r>
          </w:p>
        </w:tc>
        <w:tc>
          <w:tcPr>
            <w:tcW w:w="399" w:type="pct"/>
          </w:tcPr>
          <w:p w:rsidR="00142446" w:rsidRDefault="00142446">
            <w:r>
              <w:t>Iqra Saeed</w:t>
            </w:r>
          </w:p>
        </w:tc>
        <w:tc>
          <w:tcPr>
            <w:tcW w:w="423" w:type="pct"/>
          </w:tcPr>
          <w:p w:rsidR="00142446" w:rsidRDefault="00142446">
            <w:r>
              <w:t>Muhammad Zabb</w:t>
            </w:r>
            <w:r>
              <w:lastRenderedPageBreak/>
              <w:t>ab Rafaqat</w:t>
            </w:r>
          </w:p>
        </w:tc>
        <w:tc>
          <w:tcPr>
            <w:tcW w:w="361" w:type="pct"/>
          </w:tcPr>
          <w:p w:rsidR="00142446" w:rsidRDefault="00142446">
            <w:r>
              <w:lastRenderedPageBreak/>
              <w:t>108364-P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14.395833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3.0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4.5</w:t>
            </w:r>
          </w:p>
        </w:tc>
        <w:tc>
          <w:tcPr>
            <w:tcW w:w="279" w:type="pct"/>
          </w:tcPr>
          <w:p w:rsidR="00142446" w:rsidRDefault="00142446">
            <w:r>
              <w:t>4.563636</w:t>
            </w:r>
          </w:p>
        </w:tc>
        <w:tc>
          <w:tcPr>
            <w:tcW w:w="300" w:type="pct"/>
          </w:tcPr>
          <w:p w:rsidR="00142446" w:rsidRDefault="00142446">
            <w:r>
              <w:t>24.32</w:t>
            </w:r>
          </w:p>
        </w:tc>
        <w:tc>
          <w:tcPr>
            <w:tcW w:w="300" w:type="pct"/>
          </w:tcPr>
          <w:p w:rsidR="00142446" w:rsidRDefault="00142446">
            <w:r>
              <w:t>55.779469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lastRenderedPageBreak/>
              <w:t>565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22742</w:t>
            </w:r>
          </w:p>
        </w:tc>
        <w:tc>
          <w:tcPr>
            <w:tcW w:w="399" w:type="pct"/>
          </w:tcPr>
          <w:p w:rsidR="00142446" w:rsidRDefault="00142446">
            <w:r>
              <w:t>Minha Muzaffar</w:t>
            </w:r>
          </w:p>
        </w:tc>
        <w:tc>
          <w:tcPr>
            <w:tcW w:w="423" w:type="pct"/>
          </w:tcPr>
          <w:p w:rsidR="00142446" w:rsidRDefault="00142446">
            <w:r>
              <w:t>Muzaffar Iqbal</w:t>
            </w:r>
          </w:p>
        </w:tc>
        <w:tc>
          <w:tcPr>
            <w:tcW w:w="361" w:type="pct"/>
          </w:tcPr>
          <w:p w:rsidR="00142446" w:rsidRDefault="00142446">
            <w:r>
              <w:t>718243-01-M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15.1125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4.57619</w:t>
            </w:r>
          </w:p>
        </w:tc>
        <w:tc>
          <w:tcPr>
            <w:tcW w:w="279" w:type="pct"/>
          </w:tcPr>
          <w:p w:rsidR="00142446" w:rsidRDefault="00142446">
            <w:r>
              <w:t>4.527273</w:t>
            </w:r>
          </w:p>
        </w:tc>
        <w:tc>
          <w:tcPr>
            <w:tcW w:w="300" w:type="pct"/>
          </w:tcPr>
          <w:p w:rsidR="00142446" w:rsidRDefault="00142446">
            <w:r>
              <w:t>26.56</w:t>
            </w:r>
          </w:p>
        </w:tc>
        <w:tc>
          <w:tcPr>
            <w:tcW w:w="300" w:type="pct"/>
          </w:tcPr>
          <w:p w:rsidR="00142446" w:rsidRDefault="00142446">
            <w:r>
              <w:t>55.775963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566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24691</w:t>
            </w:r>
          </w:p>
        </w:tc>
        <w:tc>
          <w:tcPr>
            <w:tcW w:w="399" w:type="pct"/>
          </w:tcPr>
          <w:p w:rsidR="00142446" w:rsidRDefault="00142446">
            <w:r>
              <w:t>Samra Azam</w:t>
            </w:r>
          </w:p>
        </w:tc>
        <w:tc>
          <w:tcPr>
            <w:tcW w:w="423" w:type="pct"/>
          </w:tcPr>
          <w:p w:rsidR="00142446" w:rsidRDefault="00142446">
            <w:r>
              <w:t>Muhammad Azam</w:t>
            </w:r>
          </w:p>
        </w:tc>
        <w:tc>
          <w:tcPr>
            <w:tcW w:w="361" w:type="pct"/>
          </w:tcPr>
          <w:p w:rsidR="00142446" w:rsidRDefault="00142446">
            <w:r>
              <w:t>717009-01-M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15.925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4.480952</w:t>
            </w:r>
          </w:p>
        </w:tc>
        <w:tc>
          <w:tcPr>
            <w:tcW w:w="279" w:type="pct"/>
          </w:tcPr>
          <w:p w:rsidR="00142446" w:rsidRDefault="00142446">
            <w:r>
              <w:t>4.445455</w:t>
            </w:r>
          </w:p>
        </w:tc>
        <w:tc>
          <w:tcPr>
            <w:tcW w:w="300" w:type="pct"/>
          </w:tcPr>
          <w:p w:rsidR="00142446" w:rsidRDefault="00142446">
            <w:r>
              <w:t>25.92</w:t>
            </w:r>
          </w:p>
        </w:tc>
        <w:tc>
          <w:tcPr>
            <w:tcW w:w="300" w:type="pct"/>
          </w:tcPr>
          <w:p w:rsidR="00142446" w:rsidRDefault="00142446">
            <w:r>
              <w:t>55.771407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567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20473</w:t>
            </w:r>
          </w:p>
        </w:tc>
        <w:tc>
          <w:tcPr>
            <w:tcW w:w="399" w:type="pct"/>
          </w:tcPr>
          <w:p w:rsidR="00142446" w:rsidRDefault="00142446">
            <w:r>
              <w:t>Aymen Zahra Qurashi</w:t>
            </w:r>
          </w:p>
        </w:tc>
        <w:tc>
          <w:tcPr>
            <w:tcW w:w="423" w:type="pct"/>
          </w:tcPr>
          <w:p w:rsidR="00142446" w:rsidRDefault="00142446">
            <w:r>
              <w:t xml:space="preserve">Imtiaz Ali Shah </w:t>
            </w:r>
          </w:p>
        </w:tc>
        <w:tc>
          <w:tcPr>
            <w:tcW w:w="361" w:type="pct"/>
          </w:tcPr>
          <w:p w:rsidR="00142446" w:rsidRDefault="00142446">
            <w:r>
              <w:t>718355-01-M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15.370833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4.614286</w:t>
            </w:r>
          </w:p>
        </w:tc>
        <w:tc>
          <w:tcPr>
            <w:tcW w:w="279" w:type="pct"/>
          </w:tcPr>
          <w:p w:rsidR="00142446" w:rsidRDefault="00142446">
            <w:r>
              <w:t>4.545455</w:t>
            </w:r>
          </w:p>
        </w:tc>
        <w:tc>
          <w:tcPr>
            <w:tcW w:w="300" w:type="pct"/>
          </w:tcPr>
          <w:p w:rsidR="00142446" w:rsidRDefault="00142446">
            <w:r>
              <w:t>26.24</w:t>
            </w:r>
          </w:p>
        </w:tc>
        <w:tc>
          <w:tcPr>
            <w:tcW w:w="300" w:type="pct"/>
          </w:tcPr>
          <w:p w:rsidR="00142446" w:rsidRDefault="00142446">
            <w:r>
              <w:t>55.770574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568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21295</w:t>
            </w:r>
          </w:p>
        </w:tc>
        <w:tc>
          <w:tcPr>
            <w:tcW w:w="399" w:type="pct"/>
          </w:tcPr>
          <w:p w:rsidR="00142446" w:rsidRDefault="00142446">
            <w:r>
              <w:t>Maryum Nadeem</w:t>
            </w:r>
          </w:p>
        </w:tc>
        <w:tc>
          <w:tcPr>
            <w:tcW w:w="423" w:type="pct"/>
          </w:tcPr>
          <w:p w:rsidR="00142446" w:rsidRDefault="00142446">
            <w:r>
              <w:t xml:space="preserve">Muhammad Nadeem Asim </w:t>
            </w:r>
          </w:p>
        </w:tc>
        <w:tc>
          <w:tcPr>
            <w:tcW w:w="361" w:type="pct"/>
          </w:tcPr>
          <w:p w:rsidR="00142446" w:rsidRDefault="00142446">
            <w:r>
              <w:t>716825-01-M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15.1625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4.533333</w:t>
            </w:r>
          </w:p>
        </w:tc>
        <w:tc>
          <w:tcPr>
            <w:tcW w:w="279" w:type="pct"/>
          </w:tcPr>
          <w:p w:rsidR="00142446" w:rsidRDefault="00142446">
            <w:r>
              <w:t>4.509091</w:t>
            </w:r>
          </w:p>
        </w:tc>
        <w:tc>
          <w:tcPr>
            <w:tcW w:w="300" w:type="pct"/>
          </w:tcPr>
          <w:p w:rsidR="00142446" w:rsidRDefault="00142446">
            <w:r>
              <w:t>26.56</w:t>
            </w:r>
          </w:p>
        </w:tc>
        <w:tc>
          <w:tcPr>
            <w:tcW w:w="300" w:type="pct"/>
          </w:tcPr>
          <w:p w:rsidR="00142446" w:rsidRDefault="00142446">
            <w:r>
              <w:t>55.764924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569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15721</w:t>
            </w:r>
          </w:p>
        </w:tc>
        <w:tc>
          <w:tcPr>
            <w:tcW w:w="399" w:type="pct"/>
          </w:tcPr>
          <w:p w:rsidR="00142446" w:rsidRDefault="00142446">
            <w:r>
              <w:t>Ayesha Iftikhar</w:t>
            </w:r>
          </w:p>
        </w:tc>
        <w:tc>
          <w:tcPr>
            <w:tcW w:w="423" w:type="pct"/>
          </w:tcPr>
          <w:p w:rsidR="00142446" w:rsidRDefault="00142446">
            <w:r>
              <w:t>Iftikhar Hussain Akhtar</w:t>
            </w:r>
          </w:p>
        </w:tc>
        <w:tc>
          <w:tcPr>
            <w:tcW w:w="361" w:type="pct"/>
          </w:tcPr>
          <w:p w:rsidR="00142446" w:rsidRDefault="00142446">
            <w:r>
              <w:t>104296-P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12.525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3.0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4.319048</w:t>
            </w:r>
          </w:p>
        </w:tc>
        <w:tc>
          <w:tcPr>
            <w:tcW w:w="279" w:type="pct"/>
          </w:tcPr>
          <w:p w:rsidR="00142446" w:rsidRDefault="00142446">
            <w:r>
              <w:t>4.359091</w:t>
            </w:r>
          </w:p>
        </w:tc>
        <w:tc>
          <w:tcPr>
            <w:tcW w:w="300" w:type="pct"/>
          </w:tcPr>
          <w:p w:rsidR="00142446" w:rsidRDefault="00142446">
            <w:r>
              <w:t>26.56</w:t>
            </w:r>
          </w:p>
        </w:tc>
        <w:tc>
          <w:tcPr>
            <w:tcW w:w="300" w:type="pct"/>
          </w:tcPr>
          <w:p w:rsidR="00142446" w:rsidRDefault="00142446">
            <w:r>
              <w:t>55.763139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570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23279</w:t>
            </w:r>
          </w:p>
        </w:tc>
        <w:tc>
          <w:tcPr>
            <w:tcW w:w="399" w:type="pct"/>
          </w:tcPr>
          <w:p w:rsidR="00142446" w:rsidRDefault="00142446">
            <w:r>
              <w:t>Momina Tuz Zobia Malik</w:t>
            </w:r>
          </w:p>
        </w:tc>
        <w:tc>
          <w:tcPr>
            <w:tcW w:w="423" w:type="pct"/>
          </w:tcPr>
          <w:p w:rsidR="00142446" w:rsidRDefault="00142446">
            <w:r>
              <w:t>Muhammad Usman Zubair</w:t>
            </w:r>
          </w:p>
        </w:tc>
        <w:tc>
          <w:tcPr>
            <w:tcW w:w="361" w:type="pct"/>
          </w:tcPr>
          <w:p w:rsidR="00142446" w:rsidRDefault="00142446">
            <w:r>
              <w:t>112090-P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14.02449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4.666667</w:t>
            </w:r>
          </w:p>
        </w:tc>
        <w:tc>
          <w:tcPr>
            <w:tcW w:w="279" w:type="pct"/>
          </w:tcPr>
          <w:p w:rsidR="00142446" w:rsidRDefault="00142446">
            <w:r>
              <w:t>4.55</w:t>
            </w:r>
          </w:p>
        </w:tc>
        <w:tc>
          <w:tcPr>
            <w:tcW w:w="300" w:type="pct"/>
          </w:tcPr>
          <w:p w:rsidR="00142446" w:rsidRDefault="00142446">
            <w:r>
              <w:t>27.52</w:t>
            </w:r>
          </w:p>
        </w:tc>
        <w:tc>
          <w:tcPr>
            <w:tcW w:w="300" w:type="pct"/>
          </w:tcPr>
          <w:p w:rsidR="00142446" w:rsidRDefault="00142446">
            <w:r>
              <w:t>55.761157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571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24517</w:t>
            </w:r>
          </w:p>
        </w:tc>
        <w:tc>
          <w:tcPr>
            <w:tcW w:w="399" w:type="pct"/>
          </w:tcPr>
          <w:p w:rsidR="00142446" w:rsidRDefault="00142446">
            <w:r>
              <w:t>Aqsa Aamir Butt</w:t>
            </w:r>
          </w:p>
        </w:tc>
        <w:tc>
          <w:tcPr>
            <w:tcW w:w="423" w:type="pct"/>
          </w:tcPr>
          <w:p w:rsidR="00142446" w:rsidRDefault="00142446">
            <w:r>
              <w:t>Aamir Shahzad Butt</w:t>
            </w:r>
          </w:p>
        </w:tc>
        <w:tc>
          <w:tcPr>
            <w:tcW w:w="361" w:type="pct"/>
          </w:tcPr>
          <w:p w:rsidR="00142446" w:rsidRDefault="00142446">
            <w:r>
              <w:t>715971-01-M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14.970833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4.714286</w:t>
            </w:r>
          </w:p>
        </w:tc>
        <w:tc>
          <w:tcPr>
            <w:tcW w:w="279" w:type="pct"/>
          </w:tcPr>
          <w:p w:rsidR="00142446" w:rsidRDefault="00142446">
            <w:r>
              <w:t>4.509091</w:t>
            </w:r>
          </w:p>
        </w:tc>
        <w:tc>
          <w:tcPr>
            <w:tcW w:w="300" w:type="pct"/>
          </w:tcPr>
          <w:p w:rsidR="00142446" w:rsidRDefault="00142446">
            <w:r>
              <w:t>26.56</w:t>
            </w:r>
          </w:p>
        </w:tc>
        <w:tc>
          <w:tcPr>
            <w:tcW w:w="300" w:type="pct"/>
          </w:tcPr>
          <w:p w:rsidR="00142446" w:rsidRDefault="00142446">
            <w:r>
              <w:t>55.75421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572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24518</w:t>
            </w:r>
          </w:p>
        </w:tc>
        <w:tc>
          <w:tcPr>
            <w:tcW w:w="399" w:type="pct"/>
          </w:tcPr>
          <w:p w:rsidR="00142446" w:rsidRDefault="00142446">
            <w:r>
              <w:t>Hafiz Zia Majid Bhatti</w:t>
            </w:r>
          </w:p>
        </w:tc>
        <w:tc>
          <w:tcPr>
            <w:tcW w:w="423" w:type="pct"/>
          </w:tcPr>
          <w:p w:rsidR="00142446" w:rsidRDefault="00142446">
            <w:r>
              <w:t>Muhammad Majid Bhatti</w:t>
            </w:r>
          </w:p>
        </w:tc>
        <w:tc>
          <w:tcPr>
            <w:tcW w:w="361" w:type="pct"/>
          </w:tcPr>
          <w:p w:rsidR="00142446" w:rsidRDefault="00142446">
            <w:r>
              <w:t>83553-P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12.256842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2.0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4.217647</w:t>
            </w:r>
          </w:p>
        </w:tc>
        <w:tc>
          <w:tcPr>
            <w:tcW w:w="279" w:type="pct"/>
          </w:tcPr>
          <w:p w:rsidR="00142446" w:rsidRDefault="00142446">
            <w:r>
              <w:t>4.1</w:t>
            </w:r>
          </w:p>
        </w:tc>
        <w:tc>
          <w:tcPr>
            <w:tcW w:w="300" w:type="pct"/>
          </w:tcPr>
          <w:p w:rsidR="00142446" w:rsidRDefault="00142446">
            <w:r>
              <w:t>28.16</w:t>
            </w:r>
          </w:p>
        </w:tc>
        <w:tc>
          <w:tcPr>
            <w:tcW w:w="300" w:type="pct"/>
          </w:tcPr>
          <w:p w:rsidR="00142446" w:rsidRDefault="00142446">
            <w:r>
              <w:t>55.734489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57</w:t>
            </w:r>
            <w:r>
              <w:lastRenderedPageBreak/>
              <w:t>3</w:t>
            </w:r>
          </w:p>
        </w:tc>
        <w:tc>
          <w:tcPr>
            <w:tcW w:w="221" w:type="pct"/>
          </w:tcPr>
          <w:p w:rsidR="00142446" w:rsidRDefault="00142446">
            <w:r>
              <w:lastRenderedPageBreak/>
              <w:t>12</w:t>
            </w:r>
            <w:r>
              <w:lastRenderedPageBreak/>
              <w:t>06</w:t>
            </w:r>
          </w:p>
        </w:tc>
        <w:tc>
          <w:tcPr>
            <w:tcW w:w="280" w:type="pct"/>
          </w:tcPr>
          <w:p w:rsidR="00142446" w:rsidRDefault="00142446">
            <w:r>
              <w:lastRenderedPageBreak/>
              <w:t>1800</w:t>
            </w:r>
            <w:r>
              <w:lastRenderedPageBreak/>
              <w:t>4</w:t>
            </w:r>
          </w:p>
        </w:tc>
        <w:tc>
          <w:tcPr>
            <w:tcW w:w="399" w:type="pct"/>
          </w:tcPr>
          <w:p w:rsidR="00142446" w:rsidRDefault="00142446">
            <w:r>
              <w:lastRenderedPageBreak/>
              <w:t xml:space="preserve">Manahil </w:t>
            </w:r>
            <w:r>
              <w:lastRenderedPageBreak/>
              <w:t>Fatima</w:t>
            </w:r>
          </w:p>
        </w:tc>
        <w:tc>
          <w:tcPr>
            <w:tcW w:w="423" w:type="pct"/>
          </w:tcPr>
          <w:p w:rsidR="00142446" w:rsidRDefault="00142446">
            <w:r>
              <w:lastRenderedPageBreak/>
              <w:t xml:space="preserve">Awais </w:t>
            </w:r>
            <w:r>
              <w:lastRenderedPageBreak/>
              <w:t>Mahmood</w:t>
            </w:r>
          </w:p>
        </w:tc>
        <w:tc>
          <w:tcPr>
            <w:tcW w:w="361" w:type="pct"/>
          </w:tcPr>
          <w:p w:rsidR="00142446" w:rsidRDefault="00142446">
            <w:r>
              <w:lastRenderedPageBreak/>
              <w:t>111176</w:t>
            </w:r>
            <w:r>
              <w:lastRenderedPageBreak/>
              <w:t>-P</w:t>
            </w:r>
          </w:p>
        </w:tc>
        <w:tc>
          <w:tcPr>
            <w:tcW w:w="314" w:type="pct"/>
          </w:tcPr>
          <w:p w:rsidR="00142446" w:rsidRDefault="00142446">
            <w:r>
              <w:lastRenderedPageBreak/>
              <w:t>Punja</w:t>
            </w:r>
            <w:r>
              <w:lastRenderedPageBreak/>
              <w:t>b</w:t>
            </w:r>
          </w:p>
        </w:tc>
        <w:tc>
          <w:tcPr>
            <w:tcW w:w="300" w:type="pct"/>
          </w:tcPr>
          <w:p w:rsidR="00142446" w:rsidRDefault="00142446">
            <w:r>
              <w:lastRenderedPageBreak/>
              <w:t>13.83</w:t>
            </w:r>
            <w:r>
              <w:lastRenderedPageBreak/>
              <w:t>75</w:t>
            </w:r>
          </w:p>
        </w:tc>
        <w:tc>
          <w:tcPr>
            <w:tcW w:w="274" w:type="pct"/>
          </w:tcPr>
          <w:p w:rsidR="00142446" w:rsidRDefault="00142446">
            <w:r>
              <w:lastRenderedPageBreak/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4.64</w:t>
            </w:r>
            <w:r>
              <w:lastRenderedPageBreak/>
              <w:t>7619</w:t>
            </w:r>
          </w:p>
        </w:tc>
        <w:tc>
          <w:tcPr>
            <w:tcW w:w="279" w:type="pct"/>
          </w:tcPr>
          <w:p w:rsidR="00142446" w:rsidRDefault="00142446">
            <w:r>
              <w:lastRenderedPageBreak/>
              <w:t>4.40</w:t>
            </w:r>
            <w:r>
              <w:lastRenderedPageBreak/>
              <w:t>4545</w:t>
            </w:r>
          </w:p>
        </w:tc>
        <w:tc>
          <w:tcPr>
            <w:tcW w:w="300" w:type="pct"/>
          </w:tcPr>
          <w:p w:rsidR="00142446" w:rsidRDefault="00142446">
            <w:r>
              <w:lastRenderedPageBreak/>
              <w:t>27.84</w:t>
            </w:r>
          </w:p>
        </w:tc>
        <w:tc>
          <w:tcPr>
            <w:tcW w:w="300" w:type="pct"/>
          </w:tcPr>
          <w:p w:rsidR="00142446" w:rsidRDefault="00142446">
            <w:r>
              <w:t>55.72</w:t>
            </w:r>
            <w:r>
              <w:lastRenderedPageBreak/>
              <w:t>9664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lastRenderedPageBreak/>
              <w:t>574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22377</w:t>
            </w:r>
          </w:p>
        </w:tc>
        <w:tc>
          <w:tcPr>
            <w:tcW w:w="399" w:type="pct"/>
          </w:tcPr>
          <w:p w:rsidR="00142446" w:rsidRDefault="00142446">
            <w:r>
              <w:t>Zainab Sohail</w:t>
            </w:r>
          </w:p>
        </w:tc>
        <w:tc>
          <w:tcPr>
            <w:tcW w:w="423" w:type="pct"/>
          </w:tcPr>
          <w:p w:rsidR="00142446" w:rsidRDefault="00142446">
            <w:r>
              <w:t>Sohail Hameed Khan</w:t>
            </w:r>
          </w:p>
        </w:tc>
        <w:tc>
          <w:tcPr>
            <w:tcW w:w="361" w:type="pct"/>
          </w:tcPr>
          <w:p w:rsidR="00142446" w:rsidRDefault="00142446">
            <w:r>
              <w:t>749328-01-M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14.52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4.771429</w:t>
            </w:r>
          </w:p>
        </w:tc>
        <w:tc>
          <w:tcPr>
            <w:tcW w:w="279" w:type="pct"/>
          </w:tcPr>
          <w:p w:rsidR="00142446" w:rsidRDefault="00142446">
            <w:r>
              <w:t>4.554545</w:t>
            </w:r>
          </w:p>
        </w:tc>
        <w:tc>
          <w:tcPr>
            <w:tcW w:w="300" w:type="pct"/>
          </w:tcPr>
          <w:p w:rsidR="00142446" w:rsidRDefault="00142446">
            <w:r>
              <w:t>26.88</w:t>
            </w:r>
          </w:p>
        </w:tc>
        <w:tc>
          <w:tcPr>
            <w:tcW w:w="300" w:type="pct"/>
          </w:tcPr>
          <w:p w:rsidR="00142446" w:rsidRDefault="00142446">
            <w:r>
              <w:t>55.725974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575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23291</w:t>
            </w:r>
          </w:p>
        </w:tc>
        <w:tc>
          <w:tcPr>
            <w:tcW w:w="399" w:type="pct"/>
          </w:tcPr>
          <w:p w:rsidR="00142446" w:rsidRDefault="00142446">
            <w:r>
              <w:t>Temoor Khan</w:t>
            </w:r>
          </w:p>
        </w:tc>
        <w:tc>
          <w:tcPr>
            <w:tcW w:w="423" w:type="pct"/>
          </w:tcPr>
          <w:p w:rsidR="00142446" w:rsidRDefault="00142446">
            <w:r>
              <w:t>Muhammad Khurram Shehzad Khan</w:t>
            </w:r>
          </w:p>
        </w:tc>
        <w:tc>
          <w:tcPr>
            <w:tcW w:w="361" w:type="pct"/>
          </w:tcPr>
          <w:p w:rsidR="00142446" w:rsidRDefault="00142446">
            <w:r>
              <w:t>715581-01-M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15.275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3.938889</w:t>
            </w:r>
          </w:p>
        </w:tc>
        <w:tc>
          <w:tcPr>
            <w:tcW w:w="279" w:type="pct"/>
          </w:tcPr>
          <w:p w:rsidR="00142446" w:rsidRDefault="00142446">
            <w:r>
              <w:t>3.968182</w:t>
            </w:r>
          </w:p>
        </w:tc>
        <w:tc>
          <w:tcPr>
            <w:tcW w:w="300" w:type="pct"/>
          </w:tcPr>
          <w:p w:rsidR="00142446" w:rsidRDefault="00142446">
            <w:r>
              <w:t>27.52</w:t>
            </w:r>
          </w:p>
        </w:tc>
        <w:tc>
          <w:tcPr>
            <w:tcW w:w="300" w:type="pct"/>
          </w:tcPr>
          <w:p w:rsidR="00142446" w:rsidRDefault="00142446">
            <w:r>
              <w:t>55.702071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576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24534</w:t>
            </w:r>
          </w:p>
        </w:tc>
        <w:tc>
          <w:tcPr>
            <w:tcW w:w="399" w:type="pct"/>
          </w:tcPr>
          <w:p w:rsidR="00142446" w:rsidRDefault="00142446">
            <w:r>
              <w:t>Azfar Ahmad</w:t>
            </w:r>
          </w:p>
        </w:tc>
        <w:tc>
          <w:tcPr>
            <w:tcW w:w="423" w:type="pct"/>
          </w:tcPr>
          <w:p w:rsidR="00142446" w:rsidRDefault="00142446">
            <w:r>
              <w:t>Azhar Muneer</w:t>
            </w:r>
          </w:p>
        </w:tc>
        <w:tc>
          <w:tcPr>
            <w:tcW w:w="361" w:type="pct"/>
          </w:tcPr>
          <w:p w:rsidR="00142446" w:rsidRDefault="00142446">
            <w:r>
              <w:t>112252-P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14.995833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2.166667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4.438889</w:t>
            </w:r>
          </w:p>
        </w:tc>
        <w:tc>
          <w:tcPr>
            <w:tcW w:w="279" w:type="pct"/>
          </w:tcPr>
          <w:p w:rsidR="00142446" w:rsidRDefault="00142446">
            <w:r>
              <w:t>4.454545</w:t>
            </w:r>
          </w:p>
        </w:tc>
        <w:tc>
          <w:tcPr>
            <w:tcW w:w="300" w:type="pct"/>
          </w:tcPr>
          <w:p w:rsidR="00142446" w:rsidRDefault="00142446">
            <w:r>
              <w:t>24.64</w:t>
            </w:r>
          </w:p>
        </w:tc>
        <w:tc>
          <w:tcPr>
            <w:tcW w:w="300" w:type="pct"/>
          </w:tcPr>
          <w:p w:rsidR="00142446" w:rsidRDefault="00142446">
            <w:r>
              <w:t>55.695934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577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18167</w:t>
            </w:r>
          </w:p>
        </w:tc>
        <w:tc>
          <w:tcPr>
            <w:tcW w:w="399" w:type="pct"/>
          </w:tcPr>
          <w:p w:rsidR="00142446" w:rsidRDefault="00142446">
            <w:r>
              <w:t>Ahmad Arsalan</w:t>
            </w:r>
          </w:p>
        </w:tc>
        <w:tc>
          <w:tcPr>
            <w:tcW w:w="423" w:type="pct"/>
          </w:tcPr>
          <w:p w:rsidR="00142446" w:rsidRDefault="00142446">
            <w:r>
              <w:t>Nawaz Ahmad</w:t>
            </w:r>
          </w:p>
        </w:tc>
        <w:tc>
          <w:tcPr>
            <w:tcW w:w="361" w:type="pct"/>
          </w:tcPr>
          <w:p w:rsidR="00142446" w:rsidRDefault="00142446">
            <w:r>
              <w:t>114924-P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14.104167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2.0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4.785714</w:t>
            </w:r>
          </w:p>
        </w:tc>
        <w:tc>
          <w:tcPr>
            <w:tcW w:w="279" w:type="pct"/>
          </w:tcPr>
          <w:p w:rsidR="00142446" w:rsidRDefault="00142446">
            <w:r>
              <w:t>4.518182</w:t>
            </w:r>
          </w:p>
        </w:tc>
        <w:tc>
          <w:tcPr>
            <w:tcW w:w="300" w:type="pct"/>
          </w:tcPr>
          <w:p w:rsidR="00142446" w:rsidRDefault="00142446">
            <w:r>
              <w:t>25.28</w:t>
            </w:r>
          </w:p>
        </w:tc>
        <w:tc>
          <w:tcPr>
            <w:tcW w:w="300" w:type="pct"/>
          </w:tcPr>
          <w:p w:rsidR="00142446" w:rsidRDefault="00142446">
            <w:r>
              <w:t>55.688063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578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15966</w:t>
            </w:r>
          </w:p>
        </w:tc>
        <w:tc>
          <w:tcPr>
            <w:tcW w:w="399" w:type="pct"/>
          </w:tcPr>
          <w:p w:rsidR="00142446" w:rsidRDefault="00142446">
            <w:r>
              <w:t>Tehreem Arshad</w:t>
            </w:r>
          </w:p>
        </w:tc>
        <w:tc>
          <w:tcPr>
            <w:tcW w:w="423" w:type="pct"/>
          </w:tcPr>
          <w:p w:rsidR="00142446" w:rsidRDefault="00142446">
            <w:r>
              <w:t>Chaudhary Arshad Javaid</w:t>
            </w:r>
          </w:p>
        </w:tc>
        <w:tc>
          <w:tcPr>
            <w:tcW w:w="361" w:type="pct"/>
          </w:tcPr>
          <w:p w:rsidR="00142446" w:rsidRDefault="00142446">
            <w:r>
              <w:t>113193-P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14.020833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1.25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4.561905</w:t>
            </w:r>
          </w:p>
        </w:tc>
        <w:tc>
          <w:tcPr>
            <w:tcW w:w="279" w:type="pct"/>
          </w:tcPr>
          <w:p w:rsidR="00142446" w:rsidRDefault="00142446">
            <w:r>
              <w:t>4.290909</w:t>
            </w:r>
          </w:p>
        </w:tc>
        <w:tc>
          <w:tcPr>
            <w:tcW w:w="300" w:type="pct"/>
          </w:tcPr>
          <w:p w:rsidR="00142446" w:rsidRDefault="00142446">
            <w:r>
              <w:t>26.56</w:t>
            </w:r>
          </w:p>
        </w:tc>
        <w:tc>
          <w:tcPr>
            <w:tcW w:w="300" w:type="pct"/>
          </w:tcPr>
          <w:p w:rsidR="00142446" w:rsidRDefault="00142446">
            <w:r>
              <w:t>55.683647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579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18617</w:t>
            </w:r>
          </w:p>
        </w:tc>
        <w:tc>
          <w:tcPr>
            <w:tcW w:w="399" w:type="pct"/>
          </w:tcPr>
          <w:p w:rsidR="00142446" w:rsidRDefault="00142446">
            <w:r>
              <w:t>Arslan Khalid</w:t>
            </w:r>
          </w:p>
        </w:tc>
        <w:tc>
          <w:tcPr>
            <w:tcW w:w="423" w:type="pct"/>
          </w:tcPr>
          <w:p w:rsidR="00142446" w:rsidRDefault="00142446">
            <w:r>
              <w:t>Khalid Mahmood</w:t>
            </w:r>
          </w:p>
        </w:tc>
        <w:tc>
          <w:tcPr>
            <w:tcW w:w="361" w:type="pct"/>
          </w:tcPr>
          <w:p w:rsidR="00142446" w:rsidRDefault="00142446">
            <w:r>
              <w:t xml:space="preserve">114320-P 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13.725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2.5</w:t>
            </w:r>
          </w:p>
        </w:tc>
        <w:tc>
          <w:tcPr>
            <w:tcW w:w="305" w:type="pct"/>
          </w:tcPr>
          <w:p w:rsidR="00142446" w:rsidRDefault="00142446">
            <w:r>
              <w:t>5.0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4.547619</w:t>
            </w:r>
          </w:p>
        </w:tc>
        <w:tc>
          <w:tcPr>
            <w:tcW w:w="279" w:type="pct"/>
          </w:tcPr>
          <w:p w:rsidR="00142446" w:rsidRDefault="00142446">
            <w:r>
              <w:t>3.972727</w:t>
            </w:r>
          </w:p>
        </w:tc>
        <w:tc>
          <w:tcPr>
            <w:tcW w:w="300" w:type="pct"/>
          </w:tcPr>
          <w:p w:rsidR="00142446" w:rsidRDefault="00142446">
            <w:r>
              <w:t>25.92</w:t>
            </w:r>
          </w:p>
        </w:tc>
        <w:tc>
          <w:tcPr>
            <w:tcW w:w="300" w:type="pct"/>
          </w:tcPr>
          <w:p w:rsidR="00142446" w:rsidRDefault="00142446">
            <w:r>
              <w:t>55.665346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580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22585</w:t>
            </w:r>
          </w:p>
        </w:tc>
        <w:tc>
          <w:tcPr>
            <w:tcW w:w="399" w:type="pct"/>
          </w:tcPr>
          <w:p w:rsidR="00142446" w:rsidRDefault="00142446">
            <w:r>
              <w:t>Abdul Haseeb</w:t>
            </w:r>
          </w:p>
        </w:tc>
        <w:tc>
          <w:tcPr>
            <w:tcW w:w="423" w:type="pct"/>
          </w:tcPr>
          <w:p w:rsidR="00142446" w:rsidRDefault="00142446">
            <w:r>
              <w:t>Munir Hussain</w:t>
            </w:r>
          </w:p>
        </w:tc>
        <w:tc>
          <w:tcPr>
            <w:tcW w:w="361" w:type="pct"/>
          </w:tcPr>
          <w:p w:rsidR="00142446" w:rsidRDefault="00142446">
            <w:r>
              <w:t>717143-01-M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13.95102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4.633333</w:t>
            </w:r>
          </w:p>
        </w:tc>
        <w:tc>
          <w:tcPr>
            <w:tcW w:w="279" w:type="pct"/>
          </w:tcPr>
          <w:p w:rsidR="00142446" w:rsidRDefault="00142446">
            <w:r>
              <w:t>4.554545</w:t>
            </w:r>
          </w:p>
        </w:tc>
        <w:tc>
          <w:tcPr>
            <w:tcW w:w="300" w:type="pct"/>
          </w:tcPr>
          <w:p w:rsidR="00142446" w:rsidRDefault="00142446">
            <w:r>
              <w:t>27.52</w:t>
            </w:r>
          </w:p>
        </w:tc>
        <w:tc>
          <w:tcPr>
            <w:tcW w:w="300" w:type="pct"/>
          </w:tcPr>
          <w:p w:rsidR="00142446" w:rsidRDefault="00142446">
            <w:r>
              <w:t>55.658898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581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15823</w:t>
            </w:r>
          </w:p>
        </w:tc>
        <w:tc>
          <w:tcPr>
            <w:tcW w:w="399" w:type="pct"/>
          </w:tcPr>
          <w:p w:rsidR="00142446" w:rsidRDefault="00142446">
            <w:r>
              <w:t>Marium Khalid</w:t>
            </w:r>
          </w:p>
        </w:tc>
        <w:tc>
          <w:tcPr>
            <w:tcW w:w="423" w:type="pct"/>
          </w:tcPr>
          <w:p w:rsidR="00142446" w:rsidRDefault="00142446">
            <w:r>
              <w:t>Khalid Ilyas</w:t>
            </w:r>
          </w:p>
        </w:tc>
        <w:tc>
          <w:tcPr>
            <w:tcW w:w="361" w:type="pct"/>
          </w:tcPr>
          <w:p w:rsidR="00142446" w:rsidRDefault="00142446">
            <w:r>
              <w:t>105180-p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13.387755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4.761905</w:t>
            </w:r>
          </w:p>
        </w:tc>
        <w:tc>
          <w:tcPr>
            <w:tcW w:w="279" w:type="pct"/>
          </w:tcPr>
          <w:p w:rsidR="00142446" w:rsidRDefault="00142446">
            <w:r>
              <w:t>4.645455</w:t>
            </w:r>
          </w:p>
        </w:tc>
        <w:tc>
          <w:tcPr>
            <w:tcW w:w="300" w:type="pct"/>
          </w:tcPr>
          <w:p w:rsidR="00142446" w:rsidRDefault="00142446">
            <w:r>
              <w:t>27.84</w:t>
            </w:r>
          </w:p>
        </w:tc>
        <w:tc>
          <w:tcPr>
            <w:tcW w:w="300" w:type="pct"/>
          </w:tcPr>
          <w:p w:rsidR="00142446" w:rsidRDefault="00142446">
            <w:r>
              <w:t>55.635115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582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21571</w:t>
            </w:r>
          </w:p>
        </w:tc>
        <w:tc>
          <w:tcPr>
            <w:tcW w:w="399" w:type="pct"/>
          </w:tcPr>
          <w:p w:rsidR="00142446" w:rsidRDefault="00142446">
            <w:r>
              <w:t>Muhammad Bilal</w:t>
            </w:r>
          </w:p>
        </w:tc>
        <w:tc>
          <w:tcPr>
            <w:tcW w:w="423" w:type="pct"/>
          </w:tcPr>
          <w:p w:rsidR="00142446" w:rsidRDefault="00142446">
            <w:r>
              <w:t>Siddique Akbar</w:t>
            </w:r>
          </w:p>
        </w:tc>
        <w:tc>
          <w:tcPr>
            <w:tcW w:w="361" w:type="pct"/>
          </w:tcPr>
          <w:p w:rsidR="00142446" w:rsidRDefault="00142446">
            <w:r>
              <w:t>745697-01-M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13.820833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4.557143</w:t>
            </w:r>
          </w:p>
        </w:tc>
        <w:tc>
          <w:tcPr>
            <w:tcW w:w="279" w:type="pct"/>
          </w:tcPr>
          <w:p w:rsidR="00142446" w:rsidRDefault="00142446">
            <w:r>
              <w:t>4.4</w:t>
            </w:r>
          </w:p>
        </w:tc>
        <w:tc>
          <w:tcPr>
            <w:tcW w:w="300" w:type="pct"/>
          </w:tcPr>
          <w:p w:rsidR="00142446" w:rsidRDefault="00142446">
            <w:r>
              <w:t>27.84</w:t>
            </w:r>
          </w:p>
        </w:tc>
        <w:tc>
          <w:tcPr>
            <w:tcW w:w="300" w:type="pct"/>
          </w:tcPr>
          <w:p w:rsidR="00142446" w:rsidRDefault="00142446">
            <w:r>
              <w:t>55.617976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5</w:t>
            </w:r>
            <w:r>
              <w:lastRenderedPageBreak/>
              <w:t>83</w:t>
            </w:r>
          </w:p>
        </w:tc>
        <w:tc>
          <w:tcPr>
            <w:tcW w:w="221" w:type="pct"/>
          </w:tcPr>
          <w:p w:rsidR="00142446" w:rsidRDefault="00142446">
            <w:r>
              <w:lastRenderedPageBreak/>
              <w:t>1</w:t>
            </w:r>
            <w:r>
              <w:lastRenderedPageBreak/>
              <w:t>206</w:t>
            </w:r>
          </w:p>
        </w:tc>
        <w:tc>
          <w:tcPr>
            <w:tcW w:w="280" w:type="pct"/>
          </w:tcPr>
          <w:p w:rsidR="00142446" w:rsidRDefault="00142446">
            <w:r>
              <w:lastRenderedPageBreak/>
              <w:t>22</w:t>
            </w:r>
            <w:r>
              <w:lastRenderedPageBreak/>
              <w:t>632</w:t>
            </w:r>
          </w:p>
        </w:tc>
        <w:tc>
          <w:tcPr>
            <w:tcW w:w="399" w:type="pct"/>
          </w:tcPr>
          <w:p w:rsidR="00142446" w:rsidRDefault="00142446">
            <w:r>
              <w:lastRenderedPageBreak/>
              <w:t>Arsla</w:t>
            </w:r>
            <w:r>
              <w:lastRenderedPageBreak/>
              <w:t>n Jamil</w:t>
            </w:r>
          </w:p>
        </w:tc>
        <w:tc>
          <w:tcPr>
            <w:tcW w:w="423" w:type="pct"/>
          </w:tcPr>
          <w:p w:rsidR="00142446" w:rsidRDefault="00142446">
            <w:r>
              <w:lastRenderedPageBreak/>
              <w:t>Muha</w:t>
            </w:r>
            <w:r>
              <w:lastRenderedPageBreak/>
              <w:t xml:space="preserve">mmad Jamil </w:t>
            </w:r>
          </w:p>
        </w:tc>
        <w:tc>
          <w:tcPr>
            <w:tcW w:w="361" w:type="pct"/>
          </w:tcPr>
          <w:p w:rsidR="00142446" w:rsidRDefault="00142446">
            <w:r>
              <w:lastRenderedPageBreak/>
              <w:t>712</w:t>
            </w:r>
            <w:r>
              <w:lastRenderedPageBreak/>
              <w:t xml:space="preserve">074-05-M </w:t>
            </w:r>
          </w:p>
        </w:tc>
        <w:tc>
          <w:tcPr>
            <w:tcW w:w="314" w:type="pct"/>
          </w:tcPr>
          <w:p w:rsidR="00142446" w:rsidRDefault="00142446">
            <w:r>
              <w:lastRenderedPageBreak/>
              <w:t>AJ</w:t>
            </w:r>
            <w:r>
              <w:lastRenderedPageBreak/>
              <w:t>K, G&amp;B, FATA, ICT</w:t>
            </w:r>
          </w:p>
        </w:tc>
        <w:tc>
          <w:tcPr>
            <w:tcW w:w="300" w:type="pct"/>
          </w:tcPr>
          <w:p w:rsidR="00142446" w:rsidRDefault="00142446">
            <w:r>
              <w:lastRenderedPageBreak/>
              <w:t>17.</w:t>
            </w:r>
            <w:r>
              <w:lastRenderedPageBreak/>
              <w:t>4</w:t>
            </w:r>
          </w:p>
        </w:tc>
        <w:tc>
          <w:tcPr>
            <w:tcW w:w="274" w:type="pct"/>
          </w:tcPr>
          <w:p w:rsidR="00142446" w:rsidRDefault="00142446">
            <w:r>
              <w:lastRenderedPageBreak/>
              <w:t>0.</w:t>
            </w:r>
            <w:r>
              <w:lastRenderedPageBreak/>
              <w:t>0</w:t>
            </w:r>
          </w:p>
        </w:tc>
        <w:tc>
          <w:tcPr>
            <w:tcW w:w="225" w:type="pct"/>
          </w:tcPr>
          <w:p w:rsidR="00142446" w:rsidRDefault="00142446">
            <w:r>
              <w:lastRenderedPageBreak/>
              <w:t>2.</w:t>
            </w:r>
            <w:r>
              <w:lastRenderedPageBreak/>
              <w:t>5</w:t>
            </w:r>
          </w:p>
        </w:tc>
        <w:tc>
          <w:tcPr>
            <w:tcW w:w="305" w:type="pct"/>
          </w:tcPr>
          <w:p w:rsidR="00142446" w:rsidRDefault="00142446">
            <w:r>
              <w:lastRenderedPageBreak/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</w:t>
            </w:r>
            <w:r>
              <w:lastRenderedPageBreak/>
              <w:t>0</w:t>
            </w:r>
          </w:p>
        </w:tc>
        <w:tc>
          <w:tcPr>
            <w:tcW w:w="257" w:type="pct"/>
          </w:tcPr>
          <w:p w:rsidR="00142446" w:rsidRDefault="00142446">
            <w:r>
              <w:lastRenderedPageBreak/>
              <w:t>0.</w:t>
            </w:r>
            <w:r>
              <w:lastRenderedPageBreak/>
              <w:t>0</w:t>
            </w:r>
          </w:p>
        </w:tc>
        <w:tc>
          <w:tcPr>
            <w:tcW w:w="279" w:type="pct"/>
          </w:tcPr>
          <w:p w:rsidR="00142446" w:rsidRDefault="00142446">
            <w:r>
              <w:lastRenderedPageBreak/>
              <w:t>3.</w:t>
            </w:r>
            <w:r>
              <w:lastRenderedPageBreak/>
              <w:t>795238</w:t>
            </w:r>
          </w:p>
        </w:tc>
        <w:tc>
          <w:tcPr>
            <w:tcW w:w="279" w:type="pct"/>
          </w:tcPr>
          <w:p w:rsidR="00142446" w:rsidRDefault="00142446">
            <w:r>
              <w:lastRenderedPageBreak/>
              <w:t>3.</w:t>
            </w:r>
            <w:r>
              <w:lastRenderedPageBreak/>
              <w:t>440909</w:t>
            </w:r>
          </w:p>
        </w:tc>
        <w:tc>
          <w:tcPr>
            <w:tcW w:w="300" w:type="pct"/>
          </w:tcPr>
          <w:p w:rsidR="00142446" w:rsidRDefault="00142446">
            <w:r>
              <w:lastRenderedPageBreak/>
              <w:t>28.</w:t>
            </w:r>
            <w:r>
              <w:lastRenderedPageBreak/>
              <w:t>48</w:t>
            </w:r>
          </w:p>
        </w:tc>
        <w:tc>
          <w:tcPr>
            <w:tcW w:w="300" w:type="pct"/>
          </w:tcPr>
          <w:p w:rsidR="00142446" w:rsidRDefault="00142446">
            <w:r>
              <w:lastRenderedPageBreak/>
              <w:t>55.</w:t>
            </w:r>
            <w:r>
              <w:lastRenderedPageBreak/>
              <w:t>616147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lastRenderedPageBreak/>
              <w:t>584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22053</w:t>
            </w:r>
          </w:p>
        </w:tc>
        <w:tc>
          <w:tcPr>
            <w:tcW w:w="399" w:type="pct"/>
          </w:tcPr>
          <w:p w:rsidR="00142446" w:rsidRDefault="00142446">
            <w:r>
              <w:t>Amina Saeed Malik</w:t>
            </w:r>
          </w:p>
        </w:tc>
        <w:tc>
          <w:tcPr>
            <w:tcW w:w="423" w:type="pct"/>
          </w:tcPr>
          <w:p w:rsidR="00142446" w:rsidRDefault="00142446">
            <w:r>
              <w:t>Saeed Akhtar Malik</w:t>
            </w:r>
          </w:p>
        </w:tc>
        <w:tc>
          <w:tcPr>
            <w:tcW w:w="361" w:type="pct"/>
          </w:tcPr>
          <w:p w:rsidR="00142446" w:rsidRDefault="00142446">
            <w:r>
              <w:t>111238-P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15.016667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4.780952</w:t>
            </w:r>
          </w:p>
        </w:tc>
        <w:tc>
          <w:tcPr>
            <w:tcW w:w="279" w:type="pct"/>
          </w:tcPr>
          <w:p w:rsidR="00142446" w:rsidRDefault="00142446">
            <w:r>
              <w:t>4.577273</w:t>
            </w:r>
          </w:p>
        </w:tc>
        <w:tc>
          <w:tcPr>
            <w:tcW w:w="300" w:type="pct"/>
          </w:tcPr>
          <w:p w:rsidR="00142446" w:rsidRDefault="00142446">
            <w:r>
              <w:t>26.24</w:t>
            </w:r>
          </w:p>
        </w:tc>
        <w:tc>
          <w:tcPr>
            <w:tcW w:w="300" w:type="pct"/>
          </w:tcPr>
          <w:p w:rsidR="00142446" w:rsidRDefault="00142446">
            <w:r>
              <w:t>55.614892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585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21986</w:t>
            </w:r>
          </w:p>
        </w:tc>
        <w:tc>
          <w:tcPr>
            <w:tcW w:w="399" w:type="pct"/>
          </w:tcPr>
          <w:p w:rsidR="00142446" w:rsidRDefault="00142446">
            <w:r>
              <w:t>Sufyan Yousaf</w:t>
            </w:r>
          </w:p>
        </w:tc>
        <w:tc>
          <w:tcPr>
            <w:tcW w:w="423" w:type="pct"/>
          </w:tcPr>
          <w:p w:rsidR="00142446" w:rsidRDefault="00142446">
            <w:r>
              <w:t>Muhammad Yousaf</w:t>
            </w:r>
          </w:p>
        </w:tc>
        <w:tc>
          <w:tcPr>
            <w:tcW w:w="361" w:type="pct"/>
          </w:tcPr>
          <w:p w:rsidR="00142446" w:rsidRDefault="00142446">
            <w:r>
              <w:t>715700-01-M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15.379167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3.877778</w:t>
            </w:r>
          </w:p>
        </w:tc>
        <w:tc>
          <w:tcPr>
            <w:tcW w:w="279" w:type="pct"/>
          </w:tcPr>
          <w:p w:rsidR="00142446" w:rsidRDefault="00142446">
            <w:r>
              <w:t>3.836364</w:t>
            </w:r>
          </w:p>
        </w:tc>
        <w:tc>
          <w:tcPr>
            <w:tcW w:w="300" w:type="pct"/>
          </w:tcPr>
          <w:p w:rsidR="00142446" w:rsidRDefault="00142446">
            <w:r>
              <w:t>27.52</w:t>
            </w:r>
          </w:p>
        </w:tc>
        <w:tc>
          <w:tcPr>
            <w:tcW w:w="300" w:type="pct"/>
          </w:tcPr>
          <w:p w:rsidR="00142446" w:rsidRDefault="00142446">
            <w:r>
              <w:t>55.613309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586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17600</w:t>
            </w:r>
          </w:p>
        </w:tc>
        <w:tc>
          <w:tcPr>
            <w:tcW w:w="399" w:type="pct"/>
          </w:tcPr>
          <w:p w:rsidR="00142446" w:rsidRDefault="00142446">
            <w:r>
              <w:t>Sadam Hussain</w:t>
            </w:r>
          </w:p>
        </w:tc>
        <w:tc>
          <w:tcPr>
            <w:tcW w:w="423" w:type="pct"/>
          </w:tcPr>
          <w:p w:rsidR="00142446" w:rsidRDefault="00142446">
            <w:r>
              <w:t>Ghulam Hussain</w:t>
            </w:r>
          </w:p>
        </w:tc>
        <w:tc>
          <w:tcPr>
            <w:tcW w:w="361" w:type="pct"/>
          </w:tcPr>
          <w:p w:rsidR="00142446" w:rsidRDefault="00142446">
            <w:r>
              <w:t>103178-P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14.104167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2.5</w:t>
            </w:r>
          </w:p>
        </w:tc>
        <w:tc>
          <w:tcPr>
            <w:tcW w:w="305" w:type="pct"/>
          </w:tcPr>
          <w:p w:rsidR="00142446" w:rsidRDefault="00142446">
            <w:r>
              <w:t>10.0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4.119048</w:t>
            </w:r>
          </w:p>
        </w:tc>
        <w:tc>
          <w:tcPr>
            <w:tcW w:w="279" w:type="pct"/>
          </w:tcPr>
          <w:p w:rsidR="00142446" w:rsidRDefault="00142446">
            <w:r>
              <w:t>3.822727</w:t>
            </w:r>
          </w:p>
        </w:tc>
        <w:tc>
          <w:tcPr>
            <w:tcW w:w="300" w:type="pct"/>
          </w:tcPr>
          <w:p w:rsidR="00142446" w:rsidRDefault="00142446">
            <w:r>
              <w:t>21.066667</w:t>
            </w:r>
          </w:p>
        </w:tc>
        <w:tc>
          <w:tcPr>
            <w:tcW w:w="300" w:type="pct"/>
          </w:tcPr>
          <w:p w:rsidR="00142446" w:rsidRDefault="00142446">
            <w:r>
              <w:t>55.612609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587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21812</w:t>
            </w:r>
          </w:p>
        </w:tc>
        <w:tc>
          <w:tcPr>
            <w:tcW w:w="399" w:type="pct"/>
          </w:tcPr>
          <w:p w:rsidR="00142446" w:rsidRDefault="00142446">
            <w:r>
              <w:t>Muhammad Abdullah Shafique</w:t>
            </w:r>
          </w:p>
        </w:tc>
        <w:tc>
          <w:tcPr>
            <w:tcW w:w="423" w:type="pct"/>
          </w:tcPr>
          <w:p w:rsidR="00142446" w:rsidRDefault="00142446">
            <w:r>
              <w:t>Muhammad Shafique Abid</w:t>
            </w:r>
          </w:p>
        </w:tc>
        <w:tc>
          <w:tcPr>
            <w:tcW w:w="361" w:type="pct"/>
          </w:tcPr>
          <w:p w:rsidR="00142446" w:rsidRDefault="00142446">
            <w:r>
              <w:t>745331-01-M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14.508333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4.485714</w:t>
            </w:r>
          </w:p>
        </w:tc>
        <w:tc>
          <w:tcPr>
            <w:tcW w:w="279" w:type="pct"/>
          </w:tcPr>
          <w:p w:rsidR="00142446" w:rsidRDefault="00142446">
            <w:r>
              <w:t>4.418182</w:t>
            </w:r>
          </w:p>
        </w:tc>
        <w:tc>
          <w:tcPr>
            <w:tcW w:w="300" w:type="pct"/>
          </w:tcPr>
          <w:p w:rsidR="00142446" w:rsidRDefault="00142446">
            <w:r>
              <w:t>27.2</w:t>
            </w:r>
          </w:p>
        </w:tc>
        <w:tc>
          <w:tcPr>
            <w:tcW w:w="300" w:type="pct"/>
          </w:tcPr>
          <w:p w:rsidR="00142446" w:rsidRDefault="00142446">
            <w:r>
              <w:t>55.612229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588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22344</w:t>
            </w:r>
          </w:p>
        </w:tc>
        <w:tc>
          <w:tcPr>
            <w:tcW w:w="399" w:type="pct"/>
          </w:tcPr>
          <w:p w:rsidR="00142446" w:rsidRDefault="00142446">
            <w:r>
              <w:t>Aqsa Javed</w:t>
            </w:r>
          </w:p>
        </w:tc>
        <w:tc>
          <w:tcPr>
            <w:tcW w:w="423" w:type="pct"/>
          </w:tcPr>
          <w:p w:rsidR="00142446" w:rsidRDefault="00142446">
            <w:r>
              <w:t>Muhammad javed</w:t>
            </w:r>
          </w:p>
        </w:tc>
        <w:tc>
          <w:tcPr>
            <w:tcW w:w="361" w:type="pct"/>
          </w:tcPr>
          <w:p w:rsidR="00142446" w:rsidRDefault="00142446">
            <w:r>
              <w:t>714513-01-M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14.705882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4.566667</w:t>
            </w:r>
          </w:p>
        </w:tc>
        <w:tc>
          <w:tcPr>
            <w:tcW w:w="279" w:type="pct"/>
          </w:tcPr>
          <w:p w:rsidR="00142446" w:rsidRDefault="00142446">
            <w:r>
              <w:t>4.454545</w:t>
            </w:r>
          </w:p>
        </w:tc>
        <w:tc>
          <w:tcPr>
            <w:tcW w:w="300" w:type="pct"/>
          </w:tcPr>
          <w:p w:rsidR="00142446" w:rsidRDefault="00142446">
            <w:r>
              <w:t>26.88</w:t>
            </w:r>
          </w:p>
        </w:tc>
        <w:tc>
          <w:tcPr>
            <w:tcW w:w="300" w:type="pct"/>
          </w:tcPr>
          <w:p w:rsidR="00142446" w:rsidRDefault="00142446">
            <w:r>
              <w:t>55.607094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589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2404</w:t>
            </w:r>
          </w:p>
        </w:tc>
        <w:tc>
          <w:tcPr>
            <w:tcW w:w="399" w:type="pct"/>
          </w:tcPr>
          <w:p w:rsidR="00142446" w:rsidRDefault="00142446">
            <w:r>
              <w:t>Muhammad Owais Qureshi</w:t>
            </w:r>
          </w:p>
        </w:tc>
        <w:tc>
          <w:tcPr>
            <w:tcW w:w="423" w:type="pct"/>
          </w:tcPr>
          <w:p w:rsidR="00142446" w:rsidRDefault="00142446">
            <w:r>
              <w:t>Muhammad Tasleem Qureshi</w:t>
            </w:r>
          </w:p>
        </w:tc>
        <w:tc>
          <w:tcPr>
            <w:tcW w:w="361" w:type="pct"/>
          </w:tcPr>
          <w:p w:rsidR="00142446" w:rsidRDefault="00142446">
            <w:r>
              <w:t>69861-P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13.482609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4.5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4.052941</w:t>
            </w:r>
          </w:p>
        </w:tc>
        <w:tc>
          <w:tcPr>
            <w:tcW w:w="279" w:type="pct"/>
          </w:tcPr>
          <w:p w:rsidR="00142446" w:rsidRDefault="00142446">
            <w:r>
              <w:t>4.25</w:t>
            </w:r>
          </w:p>
        </w:tc>
        <w:tc>
          <w:tcPr>
            <w:tcW w:w="300" w:type="pct"/>
          </w:tcPr>
          <w:p w:rsidR="00142446" w:rsidRDefault="00142446">
            <w:r>
              <w:t>24.32</w:t>
            </w:r>
          </w:p>
        </w:tc>
        <w:tc>
          <w:tcPr>
            <w:tcW w:w="300" w:type="pct"/>
          </w:tcPr>
          <w:p w:rsidR="00142446" w:rsidRDefault="00142446">
            <w:r>
              <w:t>55.60555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590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22064</w:t>
            </w:r>
          </w:p>
        </w:tc>
        <w:tc>
          <w:tcPr>
            <w:tcW w:w="399" w:type="pct"/>
          </w:tcPr>
          <w:p w:rsidR="00142446" w:rsidRDefault="00142446">
            <w:r>
              <w:t>Jibran Ijaz</w:t>
            </w:r>
          </w:p>
        </w:tc>
        <w:tc>
          <w:tcPr>
            <w:tcW w:w="423" w:type="pct"/>
          </w:tcPr>
          <w:p w:rsidR="00142446" w:rsidRDefault="00142446">
            <w:r>
              <w:t>Ijaz Ahmad</w:t>
            </w:r>
          </w:p>
        </w:tc>
        <w:tc>
          <w:tcPr>
            <w:tcW w:w="361" w:type="pct"/>
          </w:tcPr>
          <w:p w:rsidR="00142446" w:rsidRDefault="00142446">
            <w:r>
              <w:t>746953-01-M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13.679167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1.666667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4.595238</w:t>
            </w:r>
          </w:p>
        </w:tc>
        <w:tc>
          <w:tcPr>
            <w:tcW w:w="279" w:type="pct"/>
          </w:tcPr>
          <w:p w:rsidR="00142446" w:rsidRDefault="00142446">
            <w:r>
              <w:t>4.413636</w:t>
            </w:r>
          </w:p>
        </w:tc>
        <w:tc>
          <w:tcPr>
            <w:tcW w:w="300" w:type="pct"/>
          </w:tcPr>
          <w:p w:rsidR="00142446" w:rsidRDefault="00142446">
            <w:r>
              <w:t>26.24</w:t>
            </w:r>
          </w:p>
        </w:tc>
        <w:tc>
          <w:tcPr>
            <w:tcW w:w="300" w:type="pct"/>
          </w:tcPr>
          <w:p w:rsidR="00142446" w:rsidRDefault="00142446">
            <w:r>
              <w:t>55.594708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591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20604</w:t>
            </w:r>
          </w:p>
        </w:tc>
        <w:tc>
          <w:tcPr>
            <w:tcW w:w="399" w:type="pct"/>
          </w:tcPr>
          <w:p w:rsidR="00142446" w:rsidRDefault="00142446">
            <w:r>
              <w:t>Hamza Mujahid</w:t>
            </w:r>
          </w:p>
        </w:tc>
        <w:tc>
          <w:tcPr>
            <w:tcW w:w="423" w:type="pct"/>
          </w:tcPr>
          <w:p w:rsidR="00142446" w:rsidRDefault="00142446">
            <w:r>
              <w:t>Allah Ditta Mujahid</w:t>
            </w:r>
          </w:p>
        </w:tc>
        <w:tc>
          <w:tcPr>
            <w:tcW w:w="361" w:type="pct"/>
          </w:tcPr>
          <w:p w:rsidR="00142446" w:rsidRDefault="00142446">
            <w:r>
              <w:t>715483-01-M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13.858333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1.25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4.142857</w:t>
            </w:r>
          </w:p>
        </w:tc>
        <w:tc>
          <w:tcPr>
            <w:tcW w:w="279" w:type="pct"/>
          </w:tcPr>
          <w:p w:rsidR="00142446" w:rsidRDefault="00142446">
            <w:r>
              <w:t>3.813636</w:t>
            </w:r>
          </w:p>
        </w:tc>
        <w:tc>
          <w:tcPr>
            <w:tcW w:w="300" w:type="pct"/>
          </w:tcPr>
          <w:p w:rsidR="00142446" w:rsidRDefault="00142446">
            <w:r>
              <w:t>27.52</w:t>
            </w:r>
          </w:p>
        </w:tc>
        <w:tc>
          <w:tcPr>
            <w:tcW w:w="300" w:type="pct"/>
          </w:tcPr>
          <w:p w:rsidR="00142446" w:rsidRDefault="00142446">
            <w:r>
              <w:t>55.584826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59</w:t>
            </w:r>
            <w:r>
              <w:lastRenderedPageBreak/>
              <w:t>2</w:t>
            </w:r>
          </w:p>
        </w:tc>
        <w:tc>
          <w:tcPr>
            <w:tcW w:w="221" w:type="pct"/>
          </w:tcPr>
          <w:p w:rsidR="00142446" w:rsidRDefault="00142446">
            <w:r>
              <w:lastRenderedPageBreak/>
              <w:t>12</w:t>
            </w:r>
            <w:r>
              <w:lastRenderedPageBreak/>
              <w:t>06</w:t>
            </w:r>
          </w:p>
        </w:tc>
        <w:tc>
          <w:tcPr>
            <w:tcW w:w="280" w:type="pct"/>
          </w:tcPr>
          <w:p w:rsidR="00142446" w:rsidRDefault="00142446">
            <w:r>
              <w:lastRenderedPageBreak/>
              <w:t>2300</w:t>
            </w:r>
            <w:r>
              <w:lastRenderedPageBreak/>
              <w:t>4</w:t>
            </w:r>
          </w:p>
        </w:tc>
        <w:tc>
          <w:tcPr>
            <w:tcW w:w="399" w:type="pct"/>
          </w:tcPr>
          <w:p w:rsidR="00142446" w:rsidRDefault="00142446">
            <w:r>
              <w:lastRenderedPageBreak/>
              <w:t xml:space="preserve">Rosha </w:t>
            </w:r>
            <w:r>
              <w:lastRenderedPageBreak/>
              <w:t>Amjad</w:t>
            </w:r>
          </w:p>
        </w:tc>
        <w:tc>
          <w:tcPr>
            <w:tcW w:w="423" w:type="pct"/>
          </w:tcPr>
          <w:p w:rsidR="00142446" w:rsidRDefault="00142446">
            <w:r>
              <w:lastRenderedPageBreak/>
              <w:t>Rana Amja</w:t>
            </w:r>
            <w:r>
              <w:lastRenderedPageBreak/>
              <w:t>d Ali Tasleem</w:t>
            </w:r>
          </w:p>
        </w:tc>
        <w:tc>
          <w:tcPr>
            <w:tcW w:w="361" w:type="pct"/>
          </w:tcPr>
          <w:p w:rsidR="00142446" w:rsidRDefault="00142446">
            <w:r>
              <w:lastRenderedPageBreak/>
              <w:t>721684</w:t>
            </w:r>
            <w:r>
              <w:lastRenderedPageBreak/>
              <w:t>-01-M</w:t>
            </w:r>
          </w:p>
        </w:tc>
        <w:tc>
          <w:tcPr>
            <w:tcW w:w="314" w:type="pct"/>
          </w:tcPr>
          <w:p w:rsidR="00142446" w:rsidRDefault="00142446">
            <w:r>
              <w:lastRenderedPageBreak/>
              <w:t>Punja</w:t>
            </w:r>
            <w:r>
              <w:lastRenderedPageBreak/>
              <w:t>b</w:t>
            </w:r>
          </w:p>
        </w:tc>
        <w:tc>
          <w:tcPr>
            <w:tcW w:w="300" w:type="pct"/>
          </w:tcPr>
          <w:p w:rsidR="00142446" w:rsidRDefault="00142446">
            <w:r>
              <w:lastRenderedPageBreak/>
              <w:t>14.67</w:t>
            </w:r>
            <w:r>
              <w:lastRenderedPageBreak/>
              <w:t>0833</w:t>
            </w:r>
          </w:p>
        </w:tc>
        <w:tc>
          <w:tcPr>
            <w:tcW w:w="274" w:type="pct"/>
          </w:tcPr>
          <w:p w:rsidR="00142446" w:rsidRDefault="00142446">
            <w:r>
              <w:lastRenderedPageBreak/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4.47</w:t>
            </w:r>
            <w:r>
              <w:lastRenderedPageBreak/>
              <w:t>1429</w:t>
            </w:r>
          </w:p>
        </w:tc>
        <w:tc>
          <w:tcPr>
            <w:tcW w:w="279" w:type="pct"/>
          </w:tcPr>
          <w:p w:rsidR="00142446" w:rsidRDefault="00142446">
            <w:r>
              <w:lastRenderedPageBreak/>
              <w:t>4.55</w:t>
            </w:r>
            <w:r>
              <w:lastRenderedPageBreak/>
              <w:t>4545</w:t>
            </w:r>
          </w:p>
        </w:tc>
        <w:tc>
          <w:tcPr>
            <w:tcW w:w="300" w:type="pct"/>
          </w:tcPr>
          <w:p w:rsidR="00142446" w:rsidRDefault="00142446">
            <w:r>
              <w:lastRenderedPageBreak/>
              <w:t>26.88</w:t>
            </w:r>
          </w:p>
        </w:tc>
        <w:tc>
          <w:tcPr>
            <w:tcW w:w="300" w:type="pct"/>
          </w:tcPr>
          <w:p w:rsidR="00142446" w:rsidRDefault="00142446">
            <w:r>
              <w:t>55.57</w:t>
            </w:r>
            <w:r>
              <w:lastRenderedPageBreak/>
              <w:t>6807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lastRenderedPageBreak/>
              <w:t>593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22762</w:t>
            </w:r>
          </w:p>
        </w:tc>
        <w:tc>
          <w:tcPr>
            <w:tcW w:w="399" w:type="pct"/>
          </w:tcPr>
          <w:p w:rsidR="00142446" w:rsidRDefault="00142446">
            <w:r>
              <w:t>Ali Hassan</w:t>
            </w:r>
          </w:p>
        </w:tc>
        <w:tc>
          <w:tcPr>
            <w:tcW w:w="423" w:type="pct"/>
          </w:tcPr>
          <w:p w:rsidR="00142446" w:rsidRDefault="00142446">
            <w:r>
              <w:t>Ikram ul Haq</w:t>
            </w:r>
          </w:p>
        </w:tc>
        <w:tc>
          <w:tcPr>
            <w:tcW w:w="361" w:type="pct"/>
          </w:tcPr>
          <w:p w:rsidR="00142446" w:rsidRDefault="00142446">
            <w:r>
              <w:t>114202-P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14.116667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4.671429</w:t>
            </w:r>
          </w:p>
        </w:tc>
        <w:tc>
          <w:tcPr>
            <w:tcW w:w="279" w:type="pct"/>
          </w:tcPr>
          <w:p w:rsidR="00142446" w:rsidRDefault="00142446">
            <w:r>
              <w:t>4.263636</w:t>
            </w:r>
          </w:p>
        </w:tc>
        <w:tc>
          <w:tcPr>
            <w:tcW w:w="300" w:type="pct"/>
          </w:tcPr>
          <w:p w:rsidR="00142446" w:rsidRDefault="00142446">
            <w:r>
              <w:t>27.52</w:t>
            </w:r>
          </w:p>
        </w:tc>
        <w:tc>
          <w:tcPr>
            <w:tcW w:w="300" w:type="pct"/>
          </w:tcPr>
          <w:p w:rsidR="00142446" w:rsidRDefault="00142446">
            <w:r>
              <w:t>55.571732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594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24849</w:t>
            </w:r>
          </w:p>
        </w:tc>
        <w:tc>
          <w:tcPr>
            <w:tcW w:w="399" w:type="pct"/>
          </w:tcPr>
          <w:p w:rsidR="00142446" w:rsidRDefault="00142446">
            <w:r>
              <w:t>Aniqa Shabbir</w:t>
            </w:r>
          </w:p>
        </w:tc>
        <w:tc>
          <w:tcPr>
            <w:tcW w:w="423" w:type="pct"/>
          </w:tcPr>
          <w:p w:rsidR="00142446" w:rsidRDefault="00142446">
            <w:r>
              <w:t>Shabbir Ahmad Saqib</w:t>
            </w:r>
          </w:p>
        </w:tc>
        <w:tc>
          <w:tcPr>
            <w:tcW w:w="361" w:type="pct"/>
          </w:tcPr>
          <w:p w:rsidR="00142446" w:rsidRDefault="00142446">
            <w:r>
              <w:t>102075-P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13.245833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2.5</w:t>
            </w:r>
          </w:p>
        </w:tc>
        <w:tc>
          <w:tcPr>
            <w:tcW w:w="305" w:type="pct"/>
          </w:tcPr>
          <w:p w:rsidR="00142446" w:rsidRDefault="00142446">
            <w:r>
              <w:t>5.25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4.357143</w:t>
            </w:r>
          </w:p>
        </w:tc>
        <w:tc>
          <w:tcPr>
            <w:tcW w:w="279" w:type="pct"/>
          </w:tcPr>
          <w:p w:rsidR="00142446" w:rsidRDefault="00142446">
            <w:r>
              <w:t>4.295455</w:t>
            </w:r>
          </w:p>
        </w:tc>
        <w:tc>
          <w:tcPr>
            <w:tcW w:w="300" w:type="pct"/>
          </w:tcPr>
          <w:p w:rsidR="00142446" w:rsidRDefault="00142446">
            <w:r>
              <w:t>25.92</w:t>
            </w:r>
          </w:p>
        </w:tc>
        <w:tc>
          <w:tcPr>
            <w:tcW w:w="300" w:type="pct"/>
          </w:tcPr>
          <w:p w:rsidR="00142446" w:rsidRDefault="00142446">
            <w:r>
              <w:t>55.568431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595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6922</w:t>
            </w:r>
          </w:p>
        </w:tc>
        <w:tc>
          <w:tcPr>
            <w:tcW w:w="399" w:type="pct"/>
          </w:tcPr>
          <w:p w:rsidR="00142446" w:rsidRDefault="00142446">
            <w:r>
              <w:t>Namel Hameed</w:t>
            </w:r>
          </w:p>
        </w:tc>
        <w:tc>
          <w:tcPr>
            <w:tcW w:w="423" w:type="pct"/>
          </w:tcPr>
          <w:p w:rsidR="00142446" w:rsidRDefault="00142446">
            <w:r>
              <w:t>Abdul Hameed</w:t>
            </w:r>
          </w:p>
        </w:tc>
        <w:tc>
          <w:tcPr>
            <w:tcW w:w="361" w:type="pct"/>
          </w:tcPr>
          <w:p w:rsidR="00142446" w:rsidRDefault="00142446">
            <w:r>
              <w:t>101078-P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14.179167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2.5</w:t>
            </w:r>
          </w:p>
        </w:tc>
        <w:tc>
          <w:tcPr>
            <w:tcW w:w="305" w:type="pct"/>
          </w:tcPr>
          <w:p w:rsidR="00142446" w:rsidRDefault="00142446">
            <w:r>
              <w:t>5.5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4.542857</w:t>
            </w:r>
          </w:p>
        </w:tc>
        <w:tc>
          <w:tcPr>
            <w:tcW w:w="279" w:type="pct"/>
          </w:tcPr>
          <w:p w:rsidR="00142446" w:rsidRDefault="00142446">
            <w:r>
              <w:t>4.172727</w:t>
            </w:r>
          </w:p>
        </w:tc>
        <w:tc>
          <w:tcPr>
            <w:tcW w:w="300" w:type="pct"/>
          </w:tcPr>
          <w:p w:rsidR="00142446" w:rsidRDefault="00142446">
            <w:r>
              <w:t>24.64</w:t>
            </w:r>
          </w:p>
        </w:tc>
        <w:tc>
          <w:tcPr>
            <w:tcW w:w="300" w:type="pct"/>
          </w:tcPr>
          <w:p w:rsidR="00142446" w:rsidRDefault="00142446">
            <w:r>
              <w:t>55.534751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596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23404</w:t>
            </w:r>
          </w:p>
        </w:tc>
        <w:tc>
          <w:tcPr>
            <w:tcW w:w="399" w:type="pct"/>
          </w:tcPr>
          <w:p w:rsidR="00142446" w:rsidRDefault="00142446">
            <w:r>
              <w:t>Aqeel Ahmad</w:t>
            </w:r>
          </w:p>
        </w:tc>
        <w:tc>
          <w:tcPr>
            <w:tcW w:w="423" w:type="pct"/>
          </w:tcPr>
          <w:p w:rsidR="00142446" w:rsidRDefault="00142446">
            <w:r>
              <w:t>Khalil Ahmad Abid</w:t>
            </w:r>
          </w:p>
        </w:tc>
        <w:tc>
          <w:tcPr>
            <w:tcW w:w="361" w:type="pct"/>
          </w:tcPr>
          <w:p w:rsidR="00142446" w:rsidRDefault="00142446">
            <w:r>
              <w:t>744259-01-M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14.5625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4.738095</w:t>
            </w:r>
          </w:p>
        </w:tc>
        <w:tc>
          <w:tcPr>
            <w:tcW w:w="279" w:type="pct"/>
          </w:tcPr>
          <w:p w:rsidR="00142446" w:rsidRDefault="00142446">
            <w:r>
              <w:t>4.65</w:t>
            </w:r>
          </w:p>
        </w:tc>
        <w:tc>
          <w:tcPr>
            <w:tcW w:w="300" w:type="pct"/>
          </w:tcPr>
          <w:p w:rsidR="00142446" w:rsidRDefault="00142446">
            <w:r>
              <w:t>26.56</w:t>
            </w:r>
          </w:p>
        </w:tc>
        <w:tc>
          <w:tcPr>
            <w:tcW w:w="300" w:type="pct"/>
          </w:tcPr>
          <w:p w:rsidR="00142446" w:rsidRDefault="00142446">
            <w:r>
              <w:t>55.510595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597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22568</w:t>
            </w:r>
          </w:p>
        </w:tc>
        <w:tc>
          <w:tcPr>
            <w:tcW w:w="399" w:type="pct"/>
          </w:tcPr>
          <w:p w:rsidR="00142446" w:rsidRDefault="00142446">
            <w:r>
              <w:t>Syeda Taleha Shah</w:t>
            </w:r>
          </w:p>
        </w:tc>
        <w:tc>
          <w:tcPr>
            <w:tcW w:w="423" w:type="pct"/>
          </w:tcPr>
          <w:p w:rsidR="00142446" w:rsidRDefault="00142446">
            <w:r>
              <w:t>Syed Qaiser Sheraz Ahmed Shah</w:t>
            </w:r>
          </w:p>
        </w:tc>
        <w:tc>
          <w:tcPr>
            <w:tcW w:w="361" w:type="pct"/>
          </w:tcPr>
          <w:p w:rsidR="00142446" w:rsidRDefault="00142446">
            <w:r>
              <w:t>744100-05-M</w:t>
            </w:r>
          </w:p>
        </w:tc>
        <w:tc>
          <w:tcPr>
            <w:tcW w:w="314" w:type="pct"/>
          </w:tcPr>
          <w:p w:rsidR="00142446" w:rsidRDefault="00142446">
            <w:r>
              <w:t>AJK, G&amp;B, FATA, ICT</w:t>
            </w:r>
          </w:p>
        </w:tc>
        <w:tc>
          <w:tcPr>
            <w:tcW w:w="300" w:type="pct"/>
          </w:tcPr>
          <w:p w:rsidR="00142446" w:rsidRDefault="00142446">
            <w:r>
              <w:t>14.408333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4.842857</w:t>
            </w:r>
          </w:p>
        </w:tc>
        <w:tc>
          <w:tcPr>
            <w:tcW w:w="279" w:type="pct"/>
          </w:tcPr>
          <w:p w:rsidR="00142446" w:rsidRDefault="00142446">
            <w:r>
              <w:t>4.668182</w:t>
            </w:r>
          </w:p>
        </w:tc>
        <w:tc>
          <w:tcPr>
            <w:tcW w:w="300" w:type="pct"/>
          </w:tcPr>
          <w:p w:rsidR="00142446" w:rsidRDefault="00142446">
            <w:r>
              <w:t>26.56</w:t>
            </w:r>
          </w:p>
        </w:tc>
        <w:tc>
          <w:tcPr>
            <w:tcW w:w="300" w:type="pct"/>
          </w:tcPr>
          <w:p w:rsidR="00142446" w:rsidRDefault="00142446">
            <w:r>
              <w:t>55.479372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598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15343</w:t>
            </w:r>
          </w:p>
        </w:tc>
        <w:tc>
          <w:tcPr>
            <w:tcW w:w="399" w:type="pct"/>
          </w:tcPr>
          <w:p w:rsidR="00142446" w:rsidRDefault="00142446">
            <w:r>
              <w:t>Mohsin Waqar Abdul</w:t>
            </w:r>
          </w:p>
        </w:tc>
        <w:tc>
          <w:tcPr>
            <w:tcW w:w="423" w:type="pct"/>
          </w:tcPr>
          <w:p w:rsidR="00142446" w:rsidRDefault="00142446">
            <w:r>
              <w:t>Ghulam Mustafa</w:t>
            </w:r>
          </w:p>
        </w:tc>
        <w:tc>
          <w:tcPr>
            <w:tcW w:w="361" w:type="pct"/>
          </w:tcPr>
          <w:p w:rsidR="00142446" w:rsidRDefault="00142446">
            <w:r>
              <w:t>104017-P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16.171765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0.0</w:t>
            </w:r>
          </w:p>
        </w:tc>
        <w:tc>
          <w:tcPr>
            <w:tcW w:w="305" w:type="pct"/>
          </w:tcPr>
          <w:p w:rsidR="00142446" w:rsidRDefault="00142446">
            <w:r>
              <w:t>6.5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4.528571</w:t>
            </w:r>
          </w:p>
        </w:tc>
        <w:tc>
          <w:tcPr>
            <w:tcW w:w="279" w:type="pct"/>
          </w:tcPr>
          <w:p w:rsidR="00142446" w:rsidRDefault="00142446">
            <w:r>
              <w:t>3.318182</w:t>
            </w:r>
          </w:p>
        </w:tc>
        <w:tc>
          <w:tcPr>
            <w:tcW w:w="300" w:type="pct"/>
          </w:tcPr>
          <w:p w:rsidR="00142446" w:rsidRDefault="00142446">
            <w:r>
              <w:t>24.96</w:t>
            </w:r>
          </w:p>
        </w:tc>
        <w:tc>
          <w:tcPr>
            <w:tcW w:w="300" w:type="pct"/>
          </w:tcPr>
          <w:p w:rsidR="00142446" w:rsidRDefault="00142446">
            <w:r>
              <w:t>55.478518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599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23169</w:t>
            </w:r>
          </w:p>
        </w:tc>
        <w:tc>
          <w:tcPr>
            <w:tcW w:w="399" w:type="pct"/>
          </w:tcPr>
          <w:p w:rsidR="00142446" w:rsidRDefault="00142446">
            <w:r>
              <w:t>Tasawar Irshad</w:t>
            </w:r>
          </w:p>
        </w:tc>
        <w:tc>
          <w:tcPr>
            <w:tcW w:w="423" w:type="pct"/>
          </w:tcPr>
          <w:p w:rsidR="00142446" w:rsidRDefault="00142446">
            <w:r>
              <w:t>Irshad Ali</w:t>
            </w:r>
          </w:p>
        </w:tc>
        <w:tc>
          <w:tcPr>
            <w:tcW w:w="361" w:type="pct"/>
          </w:tcPr>
          <w:p w:rsidR="00142446" w:rsidRDefault="00142446">
            <w:r>
              <w:t>720606-01-M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14.691667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4.433333</w:t>
            </w:r>
          </w:p>
        </w:tc>
        <w:tc>
          <w:tcPr>
            <w:tcW w:w="279" w:type="pct"/>
          </w:tcPr>
          <w:p w:rsidR="00142446" w:rsidRDefault="00142446">
            <w:r>
              <w:t>4.472727</w:t>
            </w:r>
          </w:p>
        </w:tc>
        <w:tc>
          <w:tcPr>
            <w:tcW w:w="300" w:type="pct"/>
          </w:tcPr>
          <w:p w:rsidR="00142446" w:rsidRDefault="00142446">
            <w:r>
              <w:t>26.88</w:t>
            </w:r>
          </w:p>
        </w:tc>
        <w:tc>
          <w:tcPr>
            <w:tcW w:w="300" w:type="pct"/>
          </w:tcPr>
          <w:p w:rsidR="00142446" w:rsidRDefault="00142446">
            <w:r>
              <w:t>55.477727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600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15484</w:t>
            </w:r>
          </w:p>
        </w:tc>
        <w:tc>
          <w:tcPr>
            <w:tcW w:w="399" w:type="pct"/>
          </w:tcPr>
          <w:p w:rsidR="00142446" w:rsidRDefault="00142446">
            <w:r>
              <w:t>Muhammad Uzair Tariq</w:t>
            </w:r>
          </w:p>
        </w:tc>
        <w:tc>
          <w:tcPr>
            <w:tcW w:w="423" w:type="pct"/>
          </w:tcPr>
          <w:p w:rsidR="00142446" w:rsidRDefault="00142446">
            <w:r>
              <w:t>Tariq Iqbal</w:t>
            </w:r>
          </w:p>
        </w:tc>
        <w:tc>
          <w:tcPr>
            <w:tcW w:w="361" w:type="pct"/>
          </w:tcPr>
          <w:p w:rsidR="00142446" w:rsidRDefault="00142446">
            <w:r>
              <w:t>108736-P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14.770833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2.5</w:t>
            </w:r>
          </w:p>
        </w:tc>
        <w:tc>
          <w:tcPr>
            <w:tcW w:w="305" w:type="pct"/>
          </w:tcPr>
          <w:p w:rsidR="00142446" w:rsidRDefault="00142446">
            <w:r>
              <w:t>5.0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4.590476</w:t>
            </w:r>
          </w:p>
        </w:tc>
        <w:tc>
          <w:tcPr>
            <w:tcW w:w="279" w:type="pct"/>
          </w:tcPr>
          <w:p w:rsidR="00142446" w:rsidRDefault="00142446">
            <w:r>
              <w:t>4.290909</w:t>
            </w:r>
          </w:p>
        </w:tc>
        <w:tc>
          <w:tcPr>
            <w:tcW w:w="300" w:type="pct"/>
          </w:tcPr>
          <w:p w:rsidR="00142446" w:rsidRDefault="00142446">
            <w:r>
              <w:t>24.32</w:t>
            </w:r>
          </w:p>
        </w:tc>
        <w:tc>
          <w:tcPr>
            <w:tcW w:w="300" w:type="pct"/>
          </w:tcPr>
          <w:p w:rsidR="00142446" w:rsidRDefault="00142446">
            <w:r>
              <w:t>55.472218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601</w:t>
            </w:r>
          </w:p>
        </w:tc>
        <w:tc>
          <w:tcPr>
            <w:tcW w:w="221" w:type="pct"/>
          </w:tcPr>
          <w:p w:rsidR="00142446" w:rsidRDefault="00142446">
            <w:r>
              <w:t>120</w:t>
            </w:r>
            <w:r>
              <w:lastRenderedPageBreak/>
              <w:t>6</w:t>
            </w:r>
          </w:p>
        </w:tc>
        <w:tc>
          <w:tcPr>
            <w:tcW w:w="280" w:type="pct"/>
          </w:tcPr>
          <w:p w:rsidR="00142446" w:rsidRDefault="00142446">
            <w:r>
              <w:lastRenderedPageBreak/>
              <w:t>18656</w:t>
            </w:r>
          </w:p>
        </w:tc>
        <w:tc>
          <w:tcPr>
            <w:tcW w:w="399" w:type="pct"/>
          </w:tcPr>
          <w:p w:rsidR="00142446" w:rsidRDefault="00142446">
            <w:r>
              <w:t>Ameema Muni</w:t>
            </w:r>
            <w:r>
              <w:lastRenderedPageBreak/>
              <w:t>r Awan</w:t>
            </w:r>
          </w:p>
        </w:tc>
        <w:tc>
          <w:tcPr>
            <w:tcW w:w="423" w:type="pct"/>
          </w:tcPr>
          <w:p w:rsidR="00142446" w:rsidRDefault="00142446">
            <w:r>
              <w:lastRenderedPageBreak/>
              <w:t>Shahzaib Asif</w:t>
            </w:r>
          </w:p>
        </w:tc>
        <w:tc>
          <w:tcPr>
            <w:tcW w:w="361" w:type="pct"/>
          </w:tcPr>
          <w:p w:rsidR="00142446" w:rsidRDefault="00142446">
            <w:r>
              <w:t>113129-p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13.4791</w:t>
            </w:r>
            <w:r>
              <w:lastRenderedPageBreak/>
              <w:t>67</w:t>
            </w:r>
          </w:p>
        </w:tc>
        <w:tc>
          <w:tcPr>
            <w:tcW w:w="274" w:type="pct"/>
          </w:tcPr>
          <w:p w:rsidR="00142446" w:rsidRDefault="00142446">
            <w:r>
              <w:lastRenderedPageBreak/>
              <w:t>0.0</w:t>
            </w:r>
          </w:p>
        </w:tc>
        <w:tc>
          <w:tcPr>
            <w:tcW w:w="225" w:type="pct"/>
          </w:tcPr>
          <w:p w:rsidR="00142446" w:rsidRDefault="00142446">
            <w:r>
              <w:t>2.5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4.6476</w:t>
            </w:r>
            <w:r>
              <w:lastRenderedPageBreak/>
              <w:t>19</w:t>
            </w:r>
          </w:p>
        </w:tc>
        <w:tc>
          <w:tcPr>
            <w:tcW w:w="279" w:type="pct"/>
          </w:tcPr>
          <w:p w:rsidR="00142446" w:rsidRDefault="00142446">
            <w:r>
              <w:lastRenderedPageBreak/>
              <w:t>4.4363</w:t>
            </w:r>
            <w:r>
              <w:lastRenderedPageBreak/>
              <w:t>64</w:t>
            </w:r>
          </w:p>
        </w:tc>
        <w:tc>
          <w:tcPr>
            <w:tcW w:w="300" w:type="pct"/>
          </w:tcPr>
          <w:p w:rsidR="00142446" w:rsidRDefault="00142446">
            <w:r>
              <w:lastRenderedPageBreak/>
              <w:t>30.4</w:t>
            </w:r>
          </w:p>
        </w:tc>
        <w:tc>
          <w:tcPr>
            <w:tcW w:w="300" w:type="pct"/>
          </w:tcPr>
          <w:p w:rsidR="00142446" w:rsidRDefault="00142446">
            <w:r>
              <w:t>55.4631</w:t>
            </w:r>
            <w:r>
              <w:lastRenderedPageBreak/>
              <w:t>5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lastRenderedPageBreak/>
              <w:t>602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24598</w:t>
            </w:r>
          </w:p>
        </w:tc>
        <w:tc>
          <w:tcPr>
            <w:tcW w:w="399" w:type="pct"/>
          </w:tcPr>
          <w:p w:rsidR="00142446" w:rsidRDefault="00142446">
            <w:r>
              <w:t>Muizzah</w:t>
            </w:r>
          </w:p>
        </w:tc>
        <w:tc>
          <w:tcPr>
            <w:tcW w:w="423" w:type="pct"/>
          </w:tcPr>
          <w:p w:rsidR="00142446" w:rsidRDefault="00142446">
            <w:r>
              <w:t>Abdul Quddoos</w:t>
            </w:r>
          </w:p>
        </w:tc>
        <w:tc>
          <w:tcPr>
            <w:tcW w:w="361" w:type="pct"/>
          </w:tcPr>
          <w:p w:rsidR="00142446" w:rsidRDefault="00142446">
            <w:r>
              <w:t>716399-01-M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15.383333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4.352381</w:t>
            </w:r>
          </w:p>
        </w:tc>
        <w:tc>
          <w:tcPr>
            <w:tcW w:w="279" w:type="pct"/>
          </w:tcPr>
          <w:p w:rsidR="00142446" w:rsidRDefault="00142446">
            <w:r>
              <w:t>4.163636</w:t>
            </w:r>
          </w:p>
        </w:tc>
        <w:tc>
          <w:tcPr>
            <w:tcW w:w="300" w:type="pct"/>
          </w:tcPr>
          <w:p w:rsidR="00142446" w:rsidRDefault="00142446">
            <w:r>
              <w:t>26.56</w:t>
            </w:r>
          </w:p>
        </w:tc>
        <w:tc>
          <w:tcPr>
            <w:tcW w:w="300" w:type="pct"/>
          </w:tcPr>
          <w:p w:rsidR="00142446" w:rsidRDefault="00142446">
            <w:r>
              <w:t>55.45935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603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22612</w:t>
            </w:r>
          </w:p>
        </w:tc>
        <w:tc>
          <w:tcPr>
            <w:tcW w:w="399" w:type="pct"/>
          </w:tcPr>
          <w:p w:rsidR="00142446" w:rsidRDefault="00142446">
            <w:r>
              <w:t>Hamna Muhammad</w:t>
            </w:r>
          </w:p>
        </w:tc>
        <w:tc>
          <w:tcPr>
            <w:tcW w:w="423" w:type="pct"/>
          </w:tcPr>
          <w:p w:rsidR="00142446" w:rsidRDefault="00142446">
            <w:r>
              <w:t>Muhammad Akhtar</w:t>
            </w:r>
          </w:p>
        </w:tc>
        <w:tc>
          <w:tcPr>
            <w:tcW w:w="361" w:type="pct"/>
          </w:tcPr>
          <w:p w:rsidR="00142446" w:rsidRDefault="00142446">
            <w:r>
              <w:t>718402-01-M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14.104167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4.709524</w:t>
            </w:r>
          </w:p>
        </w:tc>
        <w:tc>
          <w:tcPr>
            <w:tcW w:w="279" w:type="pct"/>
          </w:tcPr>
          <w:p w:rsidR="00142446" w:rsidRDefault="00142446">
            <w:r>
              <w:t>4.422727</w:t>
            </w:r>
          </w:p>
        </w:tc>
        <w:tc>
          <w:tcPr>
            <w:tcW w:w="300" w:type="pct"/>
          </w:tcPr>
          <w:p w:rsidR="00142446" w:rsidRDefault="00142446">
            <w:r>
              <w:t>27.2</w:t>
            </w:r>
          </w:p>
        </w:tc>
        <w:tc>
          <w:tcPr>
            <w:tcW w:w="300" w:type="pct"/>
          </w:tcPr>
          <w:p w:rsidR="00142446" w:rsidRDefault="00142446">
            <w:r>
              <w:t>55.436418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604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21825</w:t>
            </w:r>
          </w:p>
        </w:tc>
        <w:tc>
          <w:tcPr>
            <w:tcW w:w="399" w:type="pct"/>
          </w:tcPr>
          <w:p w:rsidR="00142446" w:rsidRDefault="00142446">
            <w:r>
              <w:t>Shifa Younus</w:t>
            </w:r>
          </w:p>
        </w:tc>
        <w:tc>
          <w:tcPr>
            <w:tcW w:w="423" w:type="pct"/>
          </w:tcPr>
          <w:p w:rsidR="00142446" w:rsidRDefault="00142446">
            <w:r>
              <w:t>Sheikh Muhammad Younus</w:t>
            </w:r>
          </w:p>
        </w:tc>
        <w:tc>
          <w:tcPr>
            <w:tcW w:w="361" w:type="pct"/>
          </w:tcPr>
          <w:p w:rsidR="00142446" w:rsidRDefault="00142446">
            <w:r>
              <w:t>112135-P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15.616667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4.780952</w:t>
            </w:r>
          </w:p>
        </w:tc>
        <w:tc>
          <w:tcPr>
            <w:tcW w:w="279" w:type="pct"/>
          </w:tcPr>
          <w:p w:rsidR="00142446" w:rsidRDefault="00142446">
            <w:r>
              <w:t>4.436364</w:t>
            </w:r>
          </w:p>
        </w:tc>
        <w:tc>
          <w:tcPr>
            <w:tcW w:w="300" w:type="pct"/>
          </w:tcPr>
          <w:p w:rsidR="00142446" w:rsidRDefault="00142446">
            <w:r>
              <w:t>25.6</w:t>
            </w:r>
          </w:p>
        </w:tc>
        <w:tc>
          <w:tcPr>
            <w:tcW w:w="300" w:type="pct"/>
          </w:tcPr>
          <w:p w:rsidR="00142446" w:rsidRDefault="00142446">
            <w:r>
              <w:t>55.433983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605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21607</w:t>
            </w:r>
          </w:p>
        </w:tc>
        <w:tc>
          <w:tcPr>
            <w:tcW w:w="399" w:type="pct"/>
          </w:tcPr>
          <w:p w:rsidR="00142446" w:rsidRDefault="00142446">
            <w:r>
              <w:t>Mushahid Abbas</w:t>
            </w:r>
          </w:p>
        </w:tc>
        <w:tc>
          <w:tcPr>
            <w:tcW w:w="423" w:type="pct"/>
          </w:tcPr>
          <w:p w:rsidR="00142446" w:rsidRDefault="00142446">
            <w:r>
              <w:t xml:space="preserve">Ghulam Abbas </w:t>
            </w:r>
          </w:p>
        </w:tc>
        <w:tc>
          <w:tcPr>
            <w:tcW w:w="361" w:type="pct"/>
          </w:tcPr>
          <w:p w:rsidR="00142446" w:rsidRDefault="00142446">
            <w:r>
              <w:t>745665-01-M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14.604167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4.495238</w:t>
            </w:r>
          </w:p>
        </w:tc>
        <w:tc>
          <w:tcPr>
            <w:tcW w:w="279" w:type="pct"/>
          </w:tcPr>
          <w:p w:rsidR="00142446" w:rsidRDefault="00142446">
            <w:r>
              <w:t>4.454545</w:t>
            </w:r>
          </w:p>
        </w:tc>
        <w:tc>
          <w:tcPr>
            <w:tcW w:w="300" w:type="pct"/>
          </w:tcPr>
          <w:p w:rsidR="00142446" w:rsidRDefault="00142446">
            <w:r>
              <w:t>26.88</w:t>
            </w:r>
          </w:p>
        </w:tc>
        <w:tc>
          <w:tcPr>
            <w:tcW w:w="300" w:type="pct"/>
          </w:tcPr>
          <w:p w:rsidR="00142446" w:rsidRDefault="00142446">
            <w:r>
              <w:t>55.43395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606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20189</w:t>
            </w:r>
          </w:p>
        </w:tc>
        <w:tc>
          <w:tcPr>
            <w:tcW w:w="399" w:type="pct"/>
          </w:tcPr>
          <w:p w:rsidR="00142446" w:rsidRDefault="00142446">
            <w:r>
              <w:t>Muhammad Waleed Tahir</w:t>
            </w:r>
          </w:p>
        </w:tc>
        <w:tc>
          <w:tcPr>
            <w:tcW w:w="423" w:type="pct"/>
          </w:tcPr>
          <w:p w:rsidR="00142446" w:rsidRDefault="00142446">
            <w:r>
              <w:t>Muhammad Tahir Khan</w:t>
            </w:r>
          </w:p>
        </w:tc>
        <w:tc>
          <w:tcPr>
            <w:tcW w:w="361" w:type="pct"/>
          </w:tcPr>
          <w:p w:rsidR="00142446" w:rsidRDefault="00142446">
            <w:r>
              <w:t>109364-P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12.64898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4.666667</w:t>
            </w:r>
          </w:p>
        </w:tc>
        <w:tc>
          <w:tcPr>
            <w:tcW w:w="279" w:type="pct"/>
          </w:tcPr>
          <w:p w:rsidR="00142446" w:rsidRDefault="00142446">
            <w:r>
              <w:t>4.636364</w:t>
            </w:r>
          </w:p>
        </w:tc>
        <w:tc>
          <w:tcPr>
            <w:tcW w:w="300" w:type="pct"/>
          </w:tcPr>
          <w:p w:rsidR="00142446" w:rsidRDefault="00142446">
            <w:r>
              <w:t>28.48</w:t>
            </w:r>
          </w:p>
        </w:tc>
        <w:tc>
          <w:tcPr>
            <w:tcW w:w="300" w:type="pct"/>
          </w:tcPr>
          <w:p w:rsidR="00142446" w:rsidRDefault="00142446">
            <w:r>
              <w:t>55.432011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607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21405</w:t>
            </w:r>
          </w:p>
        </w:tc>
        <w:tc>
          <w:tcPr>
            <w:tcW w:w="399" w:type="pct"/>
          </w:tcPr>
          <w:p w:rsidR="00142446" w:rsidRDefault="00142446">
            <w:r>
              <w:t>Maria Yousaf</w:t>
            </w:r>
          </w:p>
        </w:tc>
        <w:tc>
          <w:tcPr>
            <w:tcW w:w="423" w:type="pct"/>
          </w:tcPr>
          <w:p w:rsidR="00142446" w:rsidRDefault="00142446">
            <w:r>
              <w:t>Muhammad Yousaf</w:t>
            </w:r>
          </w:p>
        </w:tc>
        <w:tc>
          <w:tcPr>
            <w:tcW w:w="361" w:type="pct"/>
          </w:tcPr>
          <w:p w:rsidR="00142446" w:rsidRDefault="00142446">
            <w:r>
              <w:t>110379-p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14.516667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4.614286</w:t>
            </w:r>
          </w:p>
        </w:tc>
        <w:tc>
          <w:tcPr>
            <w:tcW w:w="279" w:type="pct"/>
          </w:tcPr>
          <w:p w:rsidR="00142446" w:rsidRDefault="00142446">
            <w:r>
              <w:t>4.418182</w:t>
            </w:r>
          </w:p>
        </w:tc>
        <w:tc>
          <w:tcPr>
            <w:tcW w:w="300" w:type="pct"/>
          </w:tcPr>
          <w:p w:rsidR="00142446" w:rsidRDefault="00142446">
            <w:r>
              <w:t>26.88</w:t>
            </w:r>
          </w:p>
        </w:tc>
        <w:tc>
          <w:tcPr>
            <w:tcW w:w="300" w:type="pct"/>
          </w:tcPr>
          <w:p w:rsidR="00142446" w:rsidRDefault="00142446">
            <w:r>
              <w:t>55.429135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608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23189</w:t>
            </w:r>
          </w:p>
        </w:tc>
        <w:tc>
          <w:tcPr>
            <w:tcW w:w="399" w:type="pct"/>
          </w:tcPr>
          <w:p w:rsidR="00142446" w:rsidRDefault="00142446">
            <w:r>
              <w:t>Tanzeel Akbar</w:t>
            </w:r>
          </w:p>
        </w:tc>
        <w:tc>
          <w:tcPr>
            <w:tcW w:w="423" w:type="pct"/>
          </w:tcPr>
          <w:p w:rsidR="00142446" w:rsidRDefault="00142446">
            <w:r>
              <w:t>muhammad akbar</w:t>
            </w:r>
          </w:p>
        </w:tc>
        <w:tc>
          <w:tcPr>
            <w:tcW w:w="361" w:type="pct"/>
          </w:tcPr>
          <w:p w:rsidR="00142446" w:rsidRDefault="00142446">
            <w:r>
              <w:t>114878-P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17.133333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2.5</w:t>
            </w:r>
          </w:p>
        </w:tc>
        <w:tc>
          <w:tcPr>
            <w:tcW w:w="305" w:type="pct"/>
          </w:tcPr>
          <w:p w:rsidR="00142446" w:rsidRDefault="00142446">
            <w:r>
              <w:t>3.25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4.238095</w:t>
            </w:r>
          </w:p>
        </w:tc>
        <w:tc>
          <w:tcPr>
            <w:tcW w:w="279" w:type="pct"/>
          </w:tcPr>
          <w:p w:rsidR="00142446" w:rsidRDefault="00142446">
            <w:r>
              <w:t>3.986364</w:t>
            </w:r>
          </w:p>
        </w:tc>
        <w:tc>
          <w:tcPr>
            <w:tcW w:w="300" w:type="pct"/>
          </w:tcPr>
          <w:p w:rsidR="00142446" w:rsidRDefault="00142446">
            <w:r>
              <w:t>24.32</w:t>
            </w:r>
          </w:p>
        </w:tc>
        <w:tc>
          <w:tcPr>
            <w:tcW w:w="300" w:type="pct"/>
          </w:tcPr>
          <w:p w:rsidR="00142446" w:rsidRDefault="00142446">
            <w:r>
              <w:t>55.427792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609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23317</w:t>
            </w:r>
          </w:p>
        </w:tc>
        <w:tc>
          <w:tcPr>
            <w:tcW w:w="399" w:type="pct"/>
          </w:tcPr>
          <w:p w:rsidR="00142446" w:rsidRDefault="00142446">
            <w:r>
              <w:t>Iqra Naeem</w:t>
            </w:r>
          </w:p>
        </w:tc>
        <w:tc>
          <w:tcPr>
            <w:tcW w:w="423" w:type="pct"/>
          </w:tcPr>
          <w:p w:rsidR="00142446" w:rsidRDefault="00142446">
            <w:r>
              <w:t>Naeem Azam</w:t>
            </w:r>
          </w:p>
        </w:tc>
        <w:tc>
          <w:tcPr>
            <w:tcW w:w="361" w:type="pct"/>
          </w:tcPr>
          <w:p w:rsidR="00142446" w:rsidRDefault="00142446">
            <w:r>
              <w:t>718680-01-M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14.5375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4.738095</w:t>
            </w:r>
          </w:p>
        </w:tc>
        <w:tc>
          <w:tcPr>
            <w:tcW w:w="279" w:type="pct"/>
          </w:tcPr>
          <w:p w:rsidR="00142446" w:rsidRDefault="00142446">
            <w:r>
              <w:t>4.581818</w:t>
            </w:r>
          </w:p>
        </w:tc>
        <w:tc>
          <w:tcPr>
            <w:tcW w:w="300" w:type="pct"/>
          </w:tcPr>
          <w:p w:rsidR="00142446" w:rsidRDefault="00142446">
            <w:r>
              <w:t>26.56</w:t>
            </w:r>
          </w:p>
        </w:tc>
        <w:tc>
          <w:tcPr>
            <w:tcW w:w="300" w:type="pct"/>
          </w:tcPr>
          <w:p w:rsidR="00142446" w:rsidRDefault="00142446">
            <w:r>
              <w:t>55.417413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610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6111</w:t>
            </w:r>
          </w:p>
        </w:tc>
        <w:tc>
          <w:tcPr>
            <w:tcW w:w="399" w:type="pct"/>
          </w:tcPr>
          <w:p w:rsidR="00142446" w:rsidRDefault="00142446">
            <w:r>
              <w:t>Sobia Kiran</w:t>
            </w:r>
          </w:p>
        </w:tc>
        <w:tc>
          <w:tcPr>
            <w:tcW w:w="423" w:type="pct"/>
          </w:tcPr>
          <w:p w:rsidR="00142446" w:rsidRDefault="00142446">
            <w:r>
              <w:t>Haji Shamas Ud Din</w:t>
            </w:r>
          </w:p>
        </w:tc>
        <w:tc>
          <w:tcPr>
            <w:tcW w:w="361" w:type="pct"/>
          </w:tcPr>
          <w:p w:rsidR="00142446" w:rsidRDefault="00142446">
            <w:r>
              <w:t>107334-P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14.345833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4.728571</w:t>
            </w:r>
          </w:p>
        </w:tc>
        <w:tc>
          <w:tcPr>
            <w:tcW w:w="279" w:type="pct"/>
          </w:tcPr>
          <w:p w:rsidR="00142446" w:rsidRDefault="00142446">
            <w:r>
              <w:t>4.459091</w:t>
            </w:r>
          </w:p>
        </w:tc>
        <w:tc>
          <w:tcPr>
            <w:tcW w:w="300" w:type="pct"/>
          </w:tcPr>
          <w:p w:rsidR="00142446" w:rsidRDefault="00142446">
            <w:r>
              <w:t>26.88</w:t>
            </w:r>
          </w:p>
        </w:tc>
        <w:tc>
          <w:tcPr>
            <w:tcW w:w="300" w:type="pct"/>
          </w:tcPr>
          <w:p w:rsidR="00142446" w:rsidRDefault="00142446">
            <w:r>
              <w:t>55.413495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lastRenderedPageBreak/>
              <w:t>611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4564</w:t>
            </w:r>
          </w:p>
        </w:tc>
        <w:tc>
          <w:tcPr>
            <w:tcW w:w="399" w:type="pct"/>
          </w:tcPr>
          <w:p w:rsidR="00142446" w:rsidRDefault="00142446">
            <w:r>
              <w:t>Muhammad Jawwad Ali</w:t>
            </w:r>
          </w:p>
        </w:tc>
        <w:tc>
          <w:tcPr>
            <w:tcW w:w="423" w:type="pct"/>
          </w:tcPr>
          <w:p w:rsidR="00142446" w:rsidRDefault="00142446">
            <w:r>
              <w:t>Latif Ahmad</w:t>
            </w:r>
          </w:p>
        </w:tc>
        <w:tc>
          <w:tcPr>
            <w:tcW w:w="361" w:type="pct"/>
          </w:tcPr>
          <w:p w:rsidR="00142446" w:rsidRDefault="00142446">
            <w:r>
              <w:t>104253-P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13.7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2.5</w:t>
            </w:r>
          </w:p>
        </w:tc>
        <w:tc>
          <w:tcPr>
            <w:tcW w:w="305" w:type="pct"/>
          </w:tcPr>
          <w:p w:rsidR="00142446" w:rsidRDefault="00142446">
            <w:r>
              <w:t>5.0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4.633333</w:t>
            </w:r>
          </w:p>
        </w:tc>
        <w:tc>
          <w:tcPr>
            <w:tcW w:w="279" w:type="pct"/>
          </w:tcPr>
          <w:p w:rsidR="00142446" w:rsidRDefault="00142446">
            <w:r>
              <w:t>4.290909</w:t>
            </w:r>
          </w:p>
        </w:tc>
        <w:tc>
          <w:tcPr>
            <w:tcW w:w="300" w:type="pct"/>
          </w:tcPr>
          <w:p w:rsidR="00142446" w:rsidRDefault="00142446">
            <w:r>
              <w:t>25.28</w:t>
            </w:r>
          </w:p>
        </w:tc>
        <w:tc>
          <w:tcPr>
            <w:tcW w:w="300" w:type="pct"/>
          </w:tcPr>
          <w:p w:rsidR="00142446" w:rsidRDefault="00142446">
            <w:r>
              <w:t>55.404242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612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15453</w:t>
            </w:r>
          </w:p>
        </w:tc>
        <w:tc>
          <w:tcPr>
            <w:tcW w:w="399" w:type="pct"/>
          </w:tcPr>
          <w:p w:rsidR="00142446" w:rsidRDefault="00142446">
            <w:r>
              <w:t>Farah Sardar</w:t>
            </w:r>
          </w:p>
        </w:tc>
        <w:tc>
          <w:tcPr>
            <w:tcW w:w="423" w:type="pct"/>
          </w:tcPr>
          <w:p w:rsidR="00142446" w:rsidRDefault="00142446">
            <w:r>
              <w:t>Sardar Ali</w:t>
            </w:r>
          </w:p>
        </w:tc>
        <w:tc>
          <w:tcPr>
            <w:tcW w:w="361" w:type="pct"/>
          </w:tcPr>
          <w:p w:rsidR="00142446" w:rsidRDefault="00142446">
            <w:r>
              <w:t>112197-P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14.395833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1.666667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4.752381</w:t>
            </w:r>
          </w:p>
        </w:tc>
        <w:tc>
          <w:tcPr>
            <w:tcW w:w="279" w:type="pct"/>
          </w:tcPr>
          <w:p w:rsidR="00142446" w:rsidRDefault="00142446">
            <w:r>
              <w:t>4.295455</w:t>
            </w:r>
          </w:p>
        </w:tc>
        <w:tc>
          <w:tcPr>
            <w:tcW w:w="300" w:type="pct"/>
          </w:tcPr>
          <w:p w:rsidR="00142446" w:rsidRDefault="00142446">
            <w:r>
              <w:t>25.28</w:t>
            </w:r>
          </w:p>
        </w:tc>
        <w:tc>
          <w:tcPr>
            <w:tcW w:w="300" w:type="pct"/>
          </w:tcPr>
          <w:p w:rsidR="00142446" w:rsidRDefault="00142446">
            <w:r>
              <w:t>55.390336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613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23154</w:t>
            </w:r>
          </w:p>
        </w:tc>
        <w:tc>
          <w:tcPr>
            <w:tcW w:w="399" w:type="pct"/>
          </w:tcPr>
          <w:p w:rsidR="00142446" w:rsidRDefault="00142446">
            <w:r>
              <w:t>Sajjad Hussain</w:t>
            </w:r>
          </w:p>
        </w:tc>
        <w:tc>
          <w:tcPr>
            <w:tcW w:w="423" w:type="pct"/>
          </w:tcPr>
          <w:p w:rsidR="00142446" w:rsidRDefault="00142446">
            <w:r>
              <w:t>Ghulam Sarwar</w:t>
            </w:r>
          </w:p>
        </w:tc>
        <w:tc>
          <w:tcPr>
            <w:tcW w:w="361" w:type="pct"/>
          </w:tcPr>
          <w:p w:rsidR="00142446" w:rsidRDefault="00142446">
            <w:r>
              <w:t>746996-01-M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13.745833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4.504762</w:t>
            </w:r>
          </w:p>
        </w:tc>
        <w:tc>
          <w:tcPr>
            <w:tcW w:w="279" w:type="pct"/>
          </w:tcPr>
          <w:p w:rsidR="00142446" w:rsidRDefault="00142446">
            <w:r>
              <w:t>4.295455</w:t>
            </w:r>
          </w:p>
        </w:tc>
        <w:tc>
          <w:tcPr>
            <w:tcW w:w="300" w:type="pct"/>
          </w:tcPr>
          <w:p w:rsidR="00142446" w:rsidRDefault="00142446">
            <w:r>
              <w:t>27.84</w:t>
            </w:r>
          </w:p>
        </w:tc>
        <w:tc>
          <w:tcPr>
            <w:tcW w:w="300" w:type="pct"/>
          </w:tcPr>
          <w:p w:rsidR="00142446" w:rsidRDefault="00142446">
            <w:r>
              <w:t>55.38605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614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17081</w:t>
            </w:r>
          </w:p>
        </w:tc>
        <w:tc>
          <w:tcPr>
            <w:tcW w:w="399" w:type="pct"/>
          </w:tcPr>
          <w:p w:rsidR="00142446" w:rsidRDefault="00142446">
            <w:r>
              <w:t>Sana Khan</w:t>
            </w:r>
          </w:p>
        </w:tc>
        <w:tc>
          <w:tcPr>
            <w:tcW w:w="423" w:type="pct"/>
          </w:tcPr>
          <w:p w:rsidR="00142446" w:rsidRDefault="00142446">
            <w:r>
              <w:t>Kamal ur Rehman Khan</w:t>
            </w:r>
          </w:p>
        </w:tc>
        <w:tc>
          <w:tcPr>
            <w:tcW w:w="361" w:type="pct"/>
          </w:tcPr>
          <w:p w:rsidR="00142446" w:rsidRDefault="00142446">
            <w:r>
              <w:t>112199-P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14.666667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2.5</w:t>
            </w:r>
          </w:p>
        </w:tc>
        <w:tc>
          <w:tcPr>
            <w:tcW w:w="305" w:type="pct"/>
          </w:tcPr>
          <w:p w:rsidR="00142446" w:rsidRDefault="00142446">
            <w:r>
              <w:t>2.666667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4.647619</w:t>
            </w:r>
          </w:p>
        </w:tc>
        <w:tc>
          <w:tcPr>
            <w:tcW w:w="279" w:type="pct"/>
          </w:tcPr>
          <w:p w:rsidR="00142446" w:rsidRDefault="00142446">
            <w:r>
              <w:t>4.340909</w:t>
            </w:r>
          </w:p>
        </w:tc>
        <w:tc>
          <w:tcPr>
            <w:tcW w:w="300" w:type="pct"/>
          </w:tcPr>
          <w:p w:rsidR="00142446" w:rsidRDefault="00142446">
            <w:r>
              <w:t>26.56</w:t>
            </w:r>
          </w:p>
        </w:tc>
        <w:tc>
          <w:tcPr>
            <w:tcW w:w="300" w:type="pct"/>
          </w:tcPr>
          <w:p w:rsidR="00142446" w:rsidRDefault="00142446">
            <w:r>
              <w:t>55.381862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615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24704</w:t>
            </w:r>
          </w:p>
        </w:tc>
        <w:tc>
          <w:tcPr>
            <w:tcW w:w="399" w:type="pct"/>
          </w:tcPr>
          <w:p w:rsidR="00142446" w:rsidRDefault="00142446">
            <w:r>
              <w:t>Uzma Riaz</w:t>
            </w:r>
          </w:p>
        </w:tc>
        <w:tc>
          <w:tcPr>
            <w:tcW w:w="423" w:type="pct"/>
          </w:tcPr>
          <w:p w:rsidR="00142446" w:rsidRDefault="00142446">
            <w:r>
              <w:t>Riaz Ahmad</w:t>
            </w:r>
          </w:p>
        </w:tc>
        <w:tc>
          <w:tcPr>
            <w:tcW w:w="361" w:type="pct"/>
          </w:tcPr>
          <w:p w:rsidR="00142446" w:rsidRDefault="00142446">
            <w:r>
              <w:t>715029-01-M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15.554167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4.514286</w:t>
            </w:r>
          </w:p>
        </w:tc>
        <w:tc>
          <w:tcPr>
            <w:tcW w:w="279" w:type="pct"/>
          </w:tcPr>
          <w:p w:rsidR="00142446" w:rsidRDefault="00142446">
            <w:r>
              <w:t>4.390909</w:t>
            </w:r>
          </w:p>
        </w:tc>
        <w:tc>
          <w:tcPr>
            <w:tcW w:w="300" w:type="pct"/>
          </w:tcPr>
          <w:p w:rsidR="00142446" w:rsidRDefault="00142446">
            <w:r>
              <w:t>25.92</w:t>
            </w:r>
          </w:p>
        </w:tc>
        <w:tc>
          <w:tcPr>
            <w:tcW w:w="300" w:type="pct"/>
          </w:tcPr>
          <w:p w:rsidR="00142446" w:rsidRDefault="00142446">
            <w:r>
              <w:t>55.379362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616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16451</w:t>
            </w:r>
          </w:p>
        </w:tc>
        <w:tc>
          <w:tcPr>
            <w:tcW w:w="399" w:type="pct"/>
          </w:tcPr>
          <w:p w:rsidR="00142446" w:rsidRDefault="00142446">
            <w:r>
              <w:t>Amna Mahboob</w:t>
            </w:r>
          </w:p>
        </w:tc>
        <w:tc>
          <w:tcPr>
            <w:tcW w:w="423" w:type="pct"/>
          </w:tcPr>
          <w:p w:rsidR="00142446" w:rsidRDefault="00142446">
            <w:r>
              <w:t>Mahboob Alam</w:t>
            </w:r>
          </w:p>
        </w:tc>
        <w:tc>
          <w:tcPr>
            <w:tcW w:w="361" w:type="pct"/>
          </w:tcPr>
          <w:p w:rsidR="00142446" w:rsidRDefault="00142446">
            <w:r>
              <w:t>103518-P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13.941667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2.166667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4.652381</w:t>
            </w:r>
          </w:p>
        </w:tc>
        <w:tc>
          <w:tcPr>
            <w:tcW w:w="279" w:type="pct"/>
          </w:tcPr>
          <w:p w:rsidR="00142446" w:rsidRDefault="00142446">
            <w:r>
              <w:t>4.336364</w:t>
            </w:r>
          </w:p>
        </w:tc>
        <w:tc>
          <w:tcPr>
            <w:tcW w:w="300" w:type="pct"/>
          </w:tcPr>
          <w:p w:rsidR="00142446" w:rsidRDefault="00142446">
            <w:r>
              <w:t>25.28</w:t>
            </w:r>
          </w:p>
        </w:tc>
        <w:tc>
          <w:tcPr>
            <w:tcW w:w="300" w:type="pct"/>
          </w:tcPr>
          <w:p w:rsidR="00142446" w:rsidRDefault="00142446">
            <w:r>
              <w:t>55.377079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617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22806</w:t>
            </w:r>
          </w:p>
        </w:tc>
        <w:tc>
          <w:tcPr>
            <w:tcW w:w="399" w:type="pct"/>
          </w:tcPr>
          <w:p w:rsidR="00142446" w:rsidRDefault="00142446">
            <w:r>
              <w:t>Amna Yaseen Chaudhary</w:t>
            </w:r>
          </w:p>
        </w:tc>
        <w:tc>
          <w:tcPr>
            <w:tcW w:w="423" w:type="pct"/>
          </w:tcPr>
          <w:p w:rsidR="00142446" w:rsidRDefault="00142446">
            <w:r>
              <w:t xml:space="preserve">Muhammad Yaseen </w:t>
            </w:r>
          </w:p>
        </w:tc>
        <w:tc>
          <w:tcPr>
            <w:tcW w:w="361" w:type="pct"/>
          </w:tcPr>
          <w:p w:rsidR="00142446" w:rsidRDefault="00142446">
            <w:r>
              <w:t xml:space="preserve">116773-P 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14.854167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2.166667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4.604762</w:t>
            </w:r>
          </w:p>
        </w:tc>
        <w:tc>
          <w:tcPr>
            <w:tcW w:w="279" w:type="pct"/>
          </w:tcPr>
          <w:p w:rsidR="00142446" w:rsidRDefault="00142446">
            <w:r>
              <w:t>4.427273</w:t>
            </w:r>
          </w:p>
        </w:tc>
        <w:tc>
          <w:tcPr>
            <w:tcW w:w="300" w:type="pct"/>
          </w:tcPr>
          <w:p w:rsidR="00142446" w:rsidRDefault="00142446">
            <w:r>
              <w:t>24.32</w:t>
            </w:r>
          </w:p>
        </w:tc>
        <w:tc>
          <w:tcPr>
            <w:tcW w:w="300" w:type="pct"/>
          </w:tcPr>
          <w:p w:rsidR="00142446" w:rsidRDefault="00142446">
            <w:r>
              <w:t>55.372869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618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25173</w:t>
            </w:r>
          </w:p>
        </w:tc>
        <w:tc>
          <w:tcPr>
            <w:tcW w:w="399" w:type="pct"/>
          </w:tcPr>
          <w:p w:rsidR="00142446" w:rsidRDefault="00142446">
            <w:r>
              <w:t>Javeeria Arshad</w:t>
            </w:r>
          </w:p>
        </w:tc>
        <w:tc>
          <w:tcPr>
            <w:tcW w:w="423" w:type="pct"/>
          </w:tcPr>
          <w:p w:rsidR="00142446" w:rsidRDefault="00142446">
            <w:r>
              <w:t>Muhammad Arshad</w:t>
            </w:r>
          </w:p>
        </w:tc>
        <w:tc>
          <w:tcPr>
            <w:tcW w:w="361" w:type="pct"/>
          </w:tcPr>
          <w:p w:rsidR="00142446" w:rsidRDefault="00142446">
            <w:r>
              <w:t>715926-01-M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14.979167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4.7</w:t>
            </w:r>
          </w:p>
        </w:tc>
        <w:tc>
          <w:tcPr>
            <w:tcW w:w="279" w:type="pct"/>
          </w:tcPr>
          <w:p w:rsidR="00142446" w:rsidRDefault="00142446">
            <w:r>
              <w:t>4.440909</w:t>
            </w:r>
          </w:p>
        </w:tc>
        <w:tc>
          <w:tcPr>
            <w:tcW w:w="300" w:type="pct"/>
          </w:tcPr>
          <w:p w:rsidR="00142446" w:rsidRDefault="00142446">
            <w:r>
              <w:t>26.24</w:t>
            </w:r>
          </w:p>
        </w:tc>
        <w:tc>
          <w:tcPr>
            <w:tcW w:w="300" w:type="pct"/>
          </w:tcPr>
          <w:p w:rsidR="00142446" w:rsidRDefault="00142446">
            <w:r>
              <w:t>55.360076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619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21274</w:t>
            </w:r>
          </w:p>
        </w:tc>
        <w:tc>
          <w:tcPr>
            <w:tcW w:w="399" w:type="pct"/>
          </w:tcPr>
          <w:p w:rsidR="00142446" w:rsidRDefault="00142446">
            <w:r>
              <w:t>Ajwa Marrium</w:t>
            </w:r>
          </w:p>
        </w:tc>
        <w:tc>
          <w:tcPr>
            <w:tcW w:w="423" w:type="pct"/>
          </w:tcPr>
          <w:p w:rsidR="00142446" w:rsidRDefault="00142446">
            <w:r>
              <w:t xml:space="preserve">Muhammad Nazir </w:t>
            </w:r>
          </w:p>
        </w:tc>
        <w:tc>
          <w:tcPr>
            <w:tcW w:w="361" w:type="pct"/>
          </w:tcPr>
          <w:p w:rsidR="00142446" w:rsidRDefault="00142446">
            <w:r>
              <w:t>715516-01-M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15.079167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4.661905</w:t>
            </w:r>
          </w:p>
        </w:tc>
        <w:tc>
          <w:tcPr>
            <w:tcW w:w="279" w:type="pct"/>
          </w:tcPr>
          <w:p w:rsidR="00142446" w:rsidRDefault="00142446">
            <w:r>
              <w:t>4.368182</w:t>
            </w:r>
          </w:p>
        </w:tc>
        <w:tc>
          <w:tcPr>
            <w:tcW w:w="300" w:type="pct"/>
          </w:tcPr>
          <w:p w:rsidR="00142446" w:rsidRDefault="00142446">
            <w:r>
              <w:t>26.24</w:t>
            </w:r>
          </w:p>
        </w:tc>
        <w:tc>
          <w:tcPr>
            <w:tcW w:w="300" w:type="pct"/>
          </w:tcPr>
          <w:p w:rsidR="00142446" w:rsidRDefault="00142446">
            <w:r>
              <w:t>55.349254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620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22574</w:t>
            </w:r>
          </w:p>
        </w:tc>
        <w:tc>
          <w:tcPr>
            <w:tcW w:w="399" w:type="pct"/>
          </w:tcPr>
          <w:p w:rsidR="00142446" w:rsidRDefault="00142446">
            <w:r>
              <w:t xml:space="preserve">Muhammad Muzayyan </w:t>
            </w:r>
            <w:r>
              <w:lastRenderedPageBreak/>
              <w:t>Abbas</w:t>
            </w:r>
          </w:p>
        </w:tc>
        <w:tc>
          <w:tcPr>
            <w:tcW w:w="423" w:type="pct"/>
          </w:tcPr>
          <w:p w:rsidR="00142446" w:rsidRDefault="00142446">
            <w:r>
              <w:lastRenderedPageBreak/>
              <w:t>Ghazanfer Abbas</w:t>
            </w:r>
          </w:p>
        </w:tc>
        <w:tc>
          <w:tcPr>
            <w:tcW w:w="361" w:type="pct"/>
          </w:tcPr>
          <w:p w:rsidR="00142446" w:rsidRDefault="00142446">
            <w:r>
              <w:t>718850-01-M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12.718367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4.77619</w:t>
            </w:r>
          </w:p>
        </w:tc>
        <w:tc>
          <w:tcPr>
            <w:tcW w:w="279" w:type="pct"/>
          </w:tcPr>
          <w:p w:rsidR="00142446" w:rsidRDefault="00142446">
            <w:r>
              <w:t>4.372727</w:t>
            </w:r>
          </w:p>
        </w:tc>
        <w:tc>
          <w:tcPr>
            <w:tcW w:w="300" w:type="pct"/>
          </w:tcPr>
          <w:p w:rsidR="00142446" w:rsidRDefault="00142446">
            <w:r>
              <w:t>28.48</w:t>
            </w:r>
          </w:p>
        </w:tc>
        <w:tc>
          <w:tcPr>
            <w:tcW w:w="300" w:type="pct"/>
          </w:tcPr>
          <w:p w:rsidR="00142446" w:rsidRDefault="00142446">
            <w:r>
              <w:t>55.347284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lastRenderedPageBreak/>
              <w:t>621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23092</w:t>
            </w:r>
          </w:p>
        </w:tc>
        <w:tc>
          <w:tcPr>
            <w:tcW w:w="399" w:type="pct"/>
          </w:tcPr>
          <w:p w:rsidR="00142446" w:rsidRDefault="00142446">
            <w:r>
              <w:t>Rimsha Niaz</w:t>
            </w:r>
          </w:p>
        </w:tc>
        <w:tc>
          <w:tcPr>
            <w:tcW w:w="423" w:type="pct"/>
          </w:tcPr>
          <w:p w:rsidR="00142446" w:rsidRDefault="00142446">
            <w:r>
              <w:t>Niaz Muhammad</w:t>
            </w:r>
          </w:p>
        </w:tc>
        <w:tc>
          <w:tcPr>
            <w:tcW w:w="361" w:type="pct"/>
          </w:tcPr>
          <w:p w:rsidR="00142446" w:rsidRDefault="00142446">
            <w:r>
              <w:t>718018-01-M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14.1125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4.509524</w:t>
            </w:r>
          </w:p>
        </w:tc>
        <w:tc>
          <w:tcPr>
            <w:tcW w:w="279" w:type="pct"/>
          </w:tcPr>
          <w:p w:rsidR="00142446" w:rsidRDefault="00142446">
            <w:r>
              <w:t>4.513636</w:t>
            </w:r>
          </w:p>
        </w:tc>
        <w:tc>
          <w:tcPr>
            <w:tcW w:w="300" w:type="pct"/>
          </w:tcPr>
          <w:p w:rsidR="00142446" w:rsidRDefault="00142446">
            <w:r>
              <w:t>27.2</w:t>
            </w:r>
          </w:p>
        </w:tc>
        <w:tc>
          <w:tcPr>
            <w:tcW w:w="300" w:type="pct"/>
          </w:tcPr>
          <w:p w:rsidR="00142446" w:rsidRDefault="00142446">
            <w:r>
              <w:t>55.33566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622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22799</w:t>
            </w:r>
          </w:p>
        </w:tc>
        <w:tc>
          <w:tcPr>
            <w:tcW w:w="399" w:type="pct"/>
          </w:tcPr>
          <w:p w:rsidR="00142446" w:rsidRDefault="00142446">
            <w:r>
              <w:t>Kiran Shehzadi</w:t>
            </w:r>
          </w:p>
        </w:tc>
        <w:tc>
          <w:tcPr>
            <w:tcW w:w="423" w:type="pct"/>
          </w:tcPr>
          <w:p w:rsidR="00142446" w:rsidRDefault="00142446">
            <w:r>
              <w:t>Hafiz Muhammad Usman</w:t>
            </w:r>
          </w:p>
        </w:tc>
        <w:tc>
          <w:tcPr>
            <w:tcW w:w="361" w:type="pct"/>
          </w:tcPr>
          <w:p w:rsidR="00142446" w:rsidRDefault="00142446">
            <w:r>
              <w:t>111199-P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14.175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4.757143</w:t>
            </w:r>
          </w:p>
        </w:tc>
        <w:tc>
          <w:tcPr>
            <w:tcW w:w="279" w:type="pct"/>
          </w:tcPr>
          <w:p w:rsidR="00142446" w:rsidRDefault="00142446">
            <w:r>
              <w:t>4.522727</w:t>
            </w:r>
          </w:p>
        </w:tc>
        <w:tc>
          <w:tcPr>
            <w:tcW w:w="300" w:type="pct"/>
          </w:tcPr>
          <w:p w:rsidR="00142446" w:rsidRDefault="00142446">
            <w:r>
              <w:t>26.88</w:t>
            </w:r>
          </w:p>
        </w:tc>
        <w:tc>
          <w:tcPr>
            <w:tcW w:w="300" w:type="pct"/>
          </w:tcPr>
          <w:p w:rsidR="00142446" w:rsidRDefault="00142446">
            <w:r>
              <w:t>55.33487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623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24953</w:t>
            </w:r>
          </w:p>
        </w:tc>
        <w:tc>
          <w:tcPr>
            <w:tcW w:w="399" w:type="pct"/>
          </w:tcPr>
          <w:p w:rsidR="00142446" w:rsidRDefault="00142446">
            <w:r>
              <w:t>Fatima Ahmad</w:t>
            </w:r>
          </w:p>
        </w:tc>
        <w:tc>
          <w:tcPr>
            <w:tcW w:w="423" w:type="pct"/>
          </w:tcPr>
          <w:p w:rsidR="00142446" w:rsidRDefault="00142446">
            <w:r>
              <w:t>Zulfiqar Ahmed</w:t>
            </w:r>
          </w:p>
        </w:tc>
        <w:tc>
          <w:tcPr>
            <w:tcW w:w="361" w:type="pct"/>
          </w:tcPr>
          <w:p w:rsidR="00142446" w:rsidRDefault="00142446">
            <w:r>
              <w:t>716561-01-M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14.954167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4.752381</w:t>
            </w:r>
          </w:p>
        </w:tc>
        <w:tc>
          <w:tcPr>
            <w:tcW w:w="279" w:type="pct"/>
          </w:tcPr>
          <w:p w:rsidR="00142446" w:rsidRDefault="00142446">
            <w:r>
              <w:t>4.386364</w:t>
            </w:r>
          </w:p>
        </w:tc>
        <w:tc>
          <w:tcPr>
            <w:tcW w:w="300" w:type="pct"/>
          </w:tcPr>
          <w:p w:rsidR="00142446" w:rsidRDefault="00142446">
            <w:r>
              <w:t>26.24</w:t>
            </w:r>
          </w:p>
        </w:tc>
        <w:tc>
          <w:tcPr>
            <w:tcW w:w="300" w:type="pct"/>
          </w:tcPr>
          <w:p w:rsidR="00142446" w:rsidRDefault="00142446">
            <w:r>
              <w:t>55.332912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624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22860</w:t>
            </w:r>
          </w:p>
        </w:tc>
        <w:tc>
          <w:tcPr>
            <w:tcW w:w="399" w:type="pct"/>
          </w:tcPr>
          <w:p w:rsidR="00142446" w:rsidRDefault="00142446">
            <w:r>
              <w:t>Muhammad Danial Sumbul</w:t>
            </w:r>
          </w:p>
        </w:tc>
        <w:tc>
          <w:tcPr>
            <w:tcW w:w="423" w:type="pct"/>
          </w:tcPr>
          <w:p w:rsidR="00142446" w:rsidRDefault="00142446">
            <w:r>
              <w:t>Muhammad Nasir</w:t>
            </w:r>
          </w:p>
        </w:tc>
        <w:tc>
          <w:tcPr>
            <w:tcW w:w="361" w:type="pct"/>
          </w:tcPr>
          <w:p w:rsidR="00142446" w:rsidRDefault="00142446">
            <w:r>
              <w:t>719133-01-M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13.306122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4.838095</w:t>
            </w:r>
          </w:p>
        </w:tc>
        <w:tc>
          <w:tcPr>
            <w:tcW w:w="279" w:type="pct"/>
          </w:tcPr>
          <w:p w:rsidR="00142446" w:rsidRDefault="00142446">
            <w:r>
              <w:t>4.663636</w:t>
            </w:r>
          </w:p>
        </w:tc>
        <w:tc>
          <w:tcPr>
            <w:tcW w:w="300" w:type="pct"/>
          </w:tcPr>
          <w:p w:rsidR="00142446" w:rsidRDefault="00142446">
            <w:r>
              <w:t>27.52</w:t>
            </w:r>
          </w:p>
        </w:tc>
        <w:tc>
          <w:tcPr>
            <w:tcW w:w="300" w:type="pct"/>
          </w:tcPr>
          <w:p w:rsidR="00142446" w:rsidRDefault="00142446">
            <w:r>
              <w:t>55.327853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625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20810</w:t>
            </w:r>
          </w:p>
        </w:tc>
        <w:tc>
          <w:tcPr>
            <w:tcW w:w="399" w:type="pct"/>
          </w:tcPr>
          <w:p w:rsidR="00142446" w:rsidRDefault="00142446">
            <w:r>
              <w:t>Huma Amjad</w:t>
            </w:r>
          </w:p>
        </w:tc>
        <w:tc>
          <w:tcPr>
            <w:tcW w:w="423" w:type="pct"/>
          </w:tcPr>
          <w:p w:rsidR="00142446" w:rsidRDefault="00142446">
            <w:r>
              <w:t xml:space="preserve">Ch Amjad Ali </w:t>
            </w:r>
          </w:p>
        </w:tc>
        <w:tc>
          <w:tcPr>
            <w:tcW w:w="361" w:type="pct"/>
          </w:tcPr>
          <w:p w:rsidR="00142446" w:rsidRDefault="00142446">
            <w:r>
              <w:t>714713-01-M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15.404167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2.5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4.438889</w:t>
            </w:r>
          </w:p>
        </w:tc>
        <w:tc>
          <w:tcPr>
            <w:tcW w:w="279" w:type="pct"/>
          </w:tcPr>
          <w:p w:rsidR="00142446" w:rsidRDefault="00142446">
            <w:r>
              <w:t>4.504545</w:t>
            </w:r>
          </w:p>
        </w:tc>
        <w:tc>
          <w:tcPr>
            <w:tcW w:w="300" w:type="pct"/>
          </w:tcPr>
          <w:p w:rsidR="00142446" w:rsidRDefault="00142446">
            <w:r>
              <w:t>28.48</w:t>
            </w:r>
          </w:p>
        </w:tc>
        <w:tc>
          <w:tcPr>
            <w:tcW w:w="300" w:type="pct"/>
          </w:tcPr>
          <w:p w:rsidR="00142446" w:rsidRDefault="00142446">
            <w:r>
              <w:t>55.327601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626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22996</w:t>
            </w:r>
          </w:p>
        </w:tc>
        <w:tc>
          <w:tcPr>
            <w:tcW w:w="399" w:type="pct"/>
          </w:tcPr>
          <w:p w:rsidR="00142446" w:rsidRDefault="00142446">
            <w:r>
              <w:t>Usama Ali Cheema</w:t>
            </w:r>
          </w:p>
        </w:tc>
        <w:tc>
          <w:tcPr>
            <w:tcW w:w="423" w:type="pct"/>
          </w:tcPr>
          <w:p w:rsidR="00142446" w:rsidRDefault="00142446">
            <w:r>
              <w:t>Akhtar Mehmood Cheema</w:t>
            </w:r>
          </w:p>
        </w:tc>
        <w:tc>
          <w:tcPr>
            <w:tcW w:w="361" w:type="pct"/>
          </w:tcPr>
          <w:p w:rsidR="00142446" w:rsidRDefault="00142446">
            <w:r>
              <w:t>715326-01-M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13.983673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4.695238</w:t>
            </w:r>
          </w:p>
        </w:tc>
        <w:tc>
          <w:tcPr>
            <w:tcW w:w="279" w:type="pct"/>
          </w:tcPr>
          <w:p w:rsidR="00142446" w:rsidRDefault="00142446">
            <w:r>
              <w:t>4.736364</w:t>
            </w:r>
          </w:p>
        </w:tc>
        <w:tc>
          <w:tcPr>
            <w:tcW w:w="300" w:type="pct"/>
          </w:tcPr>
          <w:p w:rsidR="00142446" w:rsidRDefault="00142446">
            <w:r>
              <w:t>26.88</w:t>
            </w:r>
          </w:p>
        </w:tc>
        <w:tc>
          <w:tcPr>
            <w:tcW w:w="300" w:type="pct"/>
          </w:tcPr>
          <w:p w:rsidR="00142446" w:rsidRDefault="00142446">
            <w:r>
              <w:t>55.295275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627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22924</w:t>
            </w:r>
          </w:p>
        </w:tc>
        <w:tc>
          <w:tcPr>
            <w:tcW w:w="399" w:type="pct"/>
          </w:tcPr>
          <w:p w:rsidR="00142446" w:rsidRDefault="00142446">
            <w:r>
              <w:t>Zainab Jaffar</w:t>
            </w:r>
          </w:p>
        </w:tc>
        <w:tc>
          <w:tcPr>
            <w:tcW w:w="423" w:type="pct"/>
          </w:tcPr>
          <w:p w:rsidR="00142446" w:rsidRDefault="00142446">
            <w:r>
              <w:t>Hafiz Muhammad Zohaib</w:t>
            </w:r>
          </w:p>
        </w:tc>
        <w:tc>
          <w:tcPr>
            <w:tcW w:w="361" w:type="pct"/>
          </w:tcPr>
          <w:p w:rsidR="00142446" w:rsidRDefault="00142446">
            <w:r>
              <w:t>103216-P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14.8625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4.552381</w:t>
            </w:r>
          </w:p>
        </w:tc>
        <w:tc>
          <w:tcPr>
            <w:tcW w:w="279" w:type="pct"/>
          </w:tcPr>
          <w:p w:rsidR="00142446" w:rsidRDefault="00142446">
            <w:r>
              <w:t>4.313636</w:t>
            </w:r>
          </w:p>
        </w:tc>
        <w:tc>
          <w:tcPr>
            <w:tcW w:w="300" w:type="pct"/>
          </w:tcPr>
          <w:p w:rsidR="00142446" w:rsidRDefault="00142446">
            <w:r>
              <w:t>26.56</w:t>
            </w:r>
          </w:p>
        </w:tc>
        <w:tc>
          <w:tcPr>
            <w:tcW w:w="300" w:type="pct"/>
          </w:tcPr>
          <w:p w:rsidR="00142446" w:rsidRDefault="00142446">
            <w:r>
              <w:t>55.288517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628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23240</w:t>
            </w:r>
          </w:p>
        </w:tc>
        <w:tc>
          <w:tcPr>
            <w:tcW w:w="399" w:type="pct"/>
          </w:tcPr>
          <w:p w:rsidR="00142446" w:rsidRDefault="00142446">
            <w:r>
              <w:t>Muhammad Shoaib</w:t>
            </w:r>
          </w:p>
        </w:tc>
        <w:tc>
          <w:tcPr>
            <w:tcW w:w="423" w:type="pct"/>
          </w:tcPr>
          <w:p w:rsidR="00142446" w:rsidRDefault="00142446">
            <w:r>
              <w:t>Inayat Ali</w:t>
            </w:r>
          </w:p>
        </w:tc>
        <w:tc>
          <w:tcPr>
            <w:tcW w:w="361" w:type="pct"/>
          </w:tcPr>
          <w:p w:rsidR="00142446" w:rsidRDefault="00142446">
            <w:r>
              <w:t>717977-01-M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15.220833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4.866667</w:t>
            </w:r>
          </w:p>
        </w:tc>
        <w:tc>
          <w:tcPr>
            <w:tcW w:w="279" w:type="pct"/>
          </w:tcPr>
          <w:p w:rsidR="00142446" w:rsidRDefault="00142446">
            <w:r>
              <w:t>4.595455</w:t>
            </w:r>
          </w:p>
        </w:tc>
        <w:tc>
          <w:tcPr>
            <w:tcW w:w="300" w:type="pct"/>
          </w:tcPr>
          <w:p w:rsidR="00142446" w:rsidRDefault="00142446">
            <w:r>
              <w:t>25.6</w:t>
            </w:r>
          </w:p>
        </w:tc>
        <w:tc>
          <w:tcPr>
            <w:tcW w:w="300" w:type="pct"/>
          </w:tcPr>
          <w:p w:rsidR="00142446" w:rsidRDefault="00142446">
            <w:r>
              <w:t>55.282955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629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23372</w:t>
            </w:r>
          </w:p>
        </w:tc>
        <w:tc>
          <w:tcPr>
            <w:tcW w:w="399" w:type="pct"/>
          </w:tcPr>
          <w:p w:rsidR="00142446" w:rsidRDefault="00142446">
            <w:r>
              <w:t>Nimra Nazar</w:t>
            </w:r>
          </w:p>
        </w:tc>
        <w:tc>
          <w:tcPr>
            <w:tcW w:w="423" w:type="pct"/>
          </w:tcPr>
          <w:p w:rsidR="00142446" w:rsidRDefault="00142446">
            <w:r>
              <w:t>Nazar Muhamma</w:t>
            </w:r>
            <w:r>
              <w:lastRenderedPageBreak/>
              <w:t>d</w:t>
            </w:r>
          </w:p>
        </w:tc>
        <w:tc>
          <w:tcPr>
            <w:tcW w:w="361" w:type="pct"/>
          </w:tcPr>
          <w:p w:rsidR="00142446" w:rsidRDefault="00142446">
            <w:r>
              <w:lastRenderedPageBreak/>
              <w:t xml:space="preserve">716146-01-M 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15.1625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1.25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4.714286</w:t>
            </w:r>
          </w:p>
        </w:tc>
        <w:tc>
          <w:tcPr>
            <w:tcW w:w="279" w:type="pct"/>
          </w:tcPr>
          <w:p w:rsidR="00142446" w:rsidRDefault="00142446">
            <w:r>
              <w:t>4.495455</w:t>
            </w:r>
          </w:p>
        </w:tc>
        <w:tc>
          <w:tcPr>
            <w:tcW w:w="300" w:type="pct"/>
          </w:tcPr>
          <w:p w:rsidR="00142446" w:rsidRDefault="00142446">
            <w:r>
              <w:t>24.64</w:t>
            </w:r>
          </w:p>
        </w:tc>
        <w:tc>
          <w:tcPr>
            <w:tcW w:w="300" w:type="pct"/>
          </w:tcPr>
          <w:p w:rsidR="00142446" w:rsidRDefault="00142446">
            <w:r>
              <w:t>55.262241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lastRenderedPageBreak/>
              <w:t>630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24927</w:t>
            </w:r>
          </w:p>
        </w:tc>
        <w:tc>
          <w:tcPr>
            <w:tcW w:w="399" w:type="pct"/>
          </w:tcPr>
          <w:p w:rsidR="00142446" w:rsidRDefault="00142446">
            <w:r>
              <w:t>Muniba Ijaz</w:t>
            </w:r>
          </w:p>
        </w:tc>
        <w:tc>
          <w:tcPr>
            <w:tcW w:w="423" w:type="pct"/>
          </w:tcPr>
          <w:p w:rsidR="00142446" w:rsidRDefault="00142446">
            <w:r>
              <w:t>Ijaz Ahmad</w:t>
            </w:r>
          </w:p>
        </w:tc>
        <w:tc>
          <w:tcPr>
            <w:tcW w:w="361" w:type="pct"/>
          </w:tcPr>
          <w:p w:rsidR="00142446" w:rsidRDefault="00142446">
            <w:r>
              <w:t>715925-01-M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15.745833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4.8</w:t>
            </w:r>
          </w:p>
        </w:tc>
        <w:tc>
          <w:tcPr>
            <w:tcW w:w="279" w:type="pct"/>
          </w:tcPr>
          <w:p w:rsidR="00142446" w:rsidRDefault="00142446">
            <w:r>
              <w:t>4.436364</w:t>
            </w:r>
          </w:p>
        </w:tc>
        <w:tc>
          <w:tcPr>
            <w:tcW w:w="300" w:type="pct"/>
          </w:tcPr>
          <w:p w:rsidR="00142446" w:rsidRDefault="00142446">
            <w:r>
              <w:t>25.28</w:t>
            </w:r>
          </w:p>
        </w:tc>
        <w:tc>
          <w:tcPr>
            <w:tcW w:w="300" w:type="pct"/>
          </w:tcPr>
          <w:p w:rsidR="00142446" w:rsidRDefault="00142446">
            <w:r>
              <w:t>55.262197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631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22805</w:t>
            </w:r>
          </w:p>
        </w:tc>
        <w:tc>
          <w:tcPr>
            <w:tcW w:w="399" w:type="pct"/>
          </w:tcPr>
          <w:p w:rsidR="00142446" w:rsidRDefault="00142446">
            <w:r>
              <w:t>Socana Tufail</w:t>
            </w:r>
          </w:p>
        </w:tc>
        <w:tc>
          <w:tcPr>
            <w:tcW w:w="423" w:type="pct"/>
          </w:tcPr>
          <w:p w:rsidR="00142446" w:rsidRDefault="00142446">
            <w:r>
              <w:t>Muhammad Tufail</w:t>
            </w:r>
          </w:p>
        </w:tc>
        <w:tc>
          <w:tcPr>
            <w:tcW w:w="361" w:type="pct"/>
          </w:tcPr>
          <w:p w:rsidR="00142446" w:rsidRDefault="00142446">
            <w:r>
              <w:t>718463-01-M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15.708333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4.538095</w:t>
            </w:r>
          </w:p>
        </w:tc>
        <w:tc>
          <w:tcPr>
            <w:tcW w:w="279" w:type="pct"/>
          </w:tcPr>
          <w:p w:rsidR="00142446" w:rsidRDefault="00142446">
            <w:r>
              <w:t>4.395455</w:t>
            </w:r>
          </w:p>
        </w:tc>
        <w:tc>
          <w:tcPr>
            <w:tcW w:w="300" w:type="pct"/>
          </w:tcPr>
          <w:p w:rsidR="00142446" w:rsidRDefault="00142446">
            <w:r>
              <w:t>25.6</w:t>
            </w:r>
          </w:p>
        </w:tc>
        <w:tc>
          <w:tcPr>
            <w:tcW w:w="300" w:type="pct"/>
          </w:tcPr>
          <w:p w:rsidR="00142446" w:rsidRDefault="00142446">
            <w:r>
              <w:t>55.241883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632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20517</w:t>
            </w:r>
          </w:p>
        </w:tc>
        <w:tc>
          <w:tcPr>
            <w:tcW w:w="399" w:type="pct"/>
          </w:tcPr>
          <w:p w:rsidR="00142446" w:rsidRDefault="00142446">
            <w:r>
              <w:t>Arfa Saleem</w:t>
            </w:r>
          </w:p>
        </w:tc>
        <w:tc>
          <w:tcPr>
            <w:tcW w:w="423" w:type="pct"/>
          </w:tcPr>
          <w:p w:rsidR="00142446" w:rsidRDefault="00142446">
            <w:r>
              <w:t>Muhammad Saleem</w:t>
            </w:r>
          </w:p>
        </w:tc>
        <w:tc>
          <w:tcPr>
            <w:tcW w:w="361" w:type="pct"/>
          </w:tcPr>
          <w:p w:rsidR="00142446" w:rsidRDefault="00142446">
            <w:r>
              <w:t>715148-01-M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14.853061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4.780952</w:t>
            </w:r>
          </w:p>
        </w:tc>
        <w:tc>
          <w:tcPr>
            <w:tcW w:w="279" w:type="pct"/>
          </w:tcPr>
          <w:p w:rsidR="00142446" w:rsidRDefault="00142446">
            <w:r>
              <w:t>4.686364</w:t>
            </w:r>
          </w:p>
        </w:tc>
        <w:tc>
          <w:tcPr>
            <w:tcW w:w="300" w:type="pct"/>
          </w:tcPr>
          <w:p w:rsidR="00142446" w:rsidRDefault="00142446">
            <w:r>
              <w:t>25.92</w:t>
            </w:r>
          </w:p>
        </w:tc>
        <w:tc>
          <w:tcPr>
            <w:tcW w:w="300" w:type="pct"/>
          </w:tcPr>
          <w:p w:rsidR="00142446" w:rsidRDefault="00142446">
            <w:r>
              <w:t>55.240377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633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22807</w:t>
            </w:r>
          </w:p>
        </w:tc>
        <w:tc>
          <w:tcPr>
            <w:tcW w:w="399" w:type="pct"/>
          </w:tcPr>
          <w:p w:rsidR="00142446" w:rsidRDefault="00142446">
            <w:r>
              <w:t>Gulmadin Hikmat</w:t>
            </w:r>
          </w:p>
        </w:tc>
        <w:tc>
          <w:tcPr>
            <w:tcW w:w="423" w:type="pct"/>
          </w:tcPr>
          <w:p w:rsidR="00142446" w:rsidRDefault="00142446">
            <w:r>
              <w:t>Baha ud din</w:t>
            </w:r>
          </w:p>
        </w:tc>
        <w:tc>
          <w:tcPr>
            <w:tcW w:w="361" w:type="pct"/>
          </w:tcPr>
          <w:p w:rsidR="00142446" w:rsidRDefault="00142446">
            <w:r>
              <w:t>R11025</w:t>
            </w:r>
          </w:p>
        </w:tc>
        <w:tc>
          <w:tcPr>
            <w:tcW w:w="314" w:type="pct"/>
          </w:tcPr>
          <w:p w:rsidR="00142446" w:rsidRDefault="00142446">
            <w:r>
              <w:t>Foriegn</w:t>
            </w:r>
          </w:p>
        </w:tc>
        <w:tc>
          <w:tcPr>
            <w:tcW w:w="300" w:type="pct"/>
          </w:tcPr>
          <w:p w:rsidR="00142446" w:rsidRDefault="00142446">
            <w:r>
              <w:t>18.818261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0.0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4.133333</w:t>
            </w:r>
          </w:p>
        </w:tc>
        <w:tc>
          <w:tcPr>
            <w:tcW w:w="279" w:type="pct"/>
          </w:tcPr>
          <w:p w:rsidR="00142446" w:rsidRDefault="00142446">
            <w:r>
              <w:t>3.8</w:t>
            </w:r>
          </w:p>
        </w:tc>
        <w:tc>
          <w:tcPr>
            <w:tcW w:w="300" w:type="pct"/>
          </w:tcPr>
          <w:p w:rsidR="00142446" w:rsidRDefault="00142446">
            <w:r>
              <w:t>28.48</w:t>
            </w:r>
          </w:p>
        </w:tc>
        <w:tc>
          <w:tcPr>
            <w:tcW w:w="300" w:type="pct"/>
          </w:tcPr>
          <w:p w:rsidR="00142446" w:rsidRDefault="00142446">
            <w:r>
              <w:t>55.231594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634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18157</w:t>
            </w:r>
          </w:p>
        </w:tc>
        <w:tc>
          <w:tcPr>
            <w:tcW w:w="399" w:type="pct"/>
          </w:tcPr>
          <w:p w:rsidR="00142446" w:rsidRDefault="00142446">
            <w:r>
              <w:t>Sajjad Hussain</w:t>
            </w:r>
          </w:p>
        </w:tc>
        <w:tc>
          <w:tcPr>
            <w:tcW w:w="423" w:type="pct"/>
          </w:tcPr>
          <w:p w:rsidR="00142446" w:rsidRDefault="00142446">
            <w:r>
              <w:t>Ghulam Fareed</w:t>
            </w:r>
          </w:p>
        </w:tc>
        <w:tc>
          <w:tcPr>
            <w:tcW w:w="361" w:type="pct"/>
          </w:tcPr>
          <w:p w:rsidR="00142446" w:rsidRDefault="00142446">
            <w:r>
              <w:t>82202-P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13.01875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0.0</w:t>
            </w:r>
          </w:p>
        </w:tc>
        <w:tc>
          <w:tcPr>
            <w:tcW w:w="305" w:type="pct"/>
          </w:tcPr>
          <w:p w:rsidR="00142446" w:rsidRDefault="00142446">
            <w:r>
              <w:t>10.0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3.990476</w:t>
            </w:r>
          </w:p>
        </w:tc>
        <w:tc>
          <w:tcPr>
            <w:tcW w:w="279" w:type="pct"/>
          </w:tcPr>
          <w:p w:rsidR="00142446" w:rsidRDefault="00142446">
            <w:r>
              <w:t>3.890909</w:t>
            </w:r>
          </w:p>
        </w:tc>
        <w:tc>
          <w:tcPr>
            <w:tcW w:w="300" w:type="pct"/>
          </w:tcPr>
          <w:p w:rsidR="00142446" w:rsidRDefault="00142446">
            <w:r>
              <w:t>24.32</w:t>
            </w:r>
          </w:p>
        </w:tc>
        <w:tc>
          <w:tcPr>
            <w:tcW w:w="300" w:type="pct"/>
          </w:tcPr>
          <w:p w:rsidR="00142446" w:rsidRDefault="00142446">
            <w:r>
              <w:t>55.220135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635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25052</w:t>
            </w:r>
          </w:p>
        </w:tc>
        <w:tc>
          <w:tcPr>
            <w:tcW w:w="399" w:type="pct"/>
          </w:tcPr>
          <w:p w:rsidR="00142446" w:rsidRDefault="00142446">
            <w:r>
              <w:t>Alina Raheel</w:t>
            </w:r>
          </w:p>
        </w:tc>
        <w:tc>
          <w:tcPr>
            <w:tcW w:w="423" w:type="pct"/>
          </w:tcPr>
          <w:p w:rsidR="00142446" w:rsidRDefault="00142446">
            <w:r>
              <w:t>Raheel Qureshi</w:t>
            </w:r>
          </w:p>
        </w:tc>
        <w:tc>
          <w:tcPr>
            <w:tcW w:w="361" w:type="pct"/>
          </w:tcPr>
          <w:p w:rsidR="00142446" w:rsidRDefault="00142446">
            <w:r>
              <w:t>745207-01-M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14.645833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4.595238</w:t>
            </w:r>
          </w:p>
        </w:tc>
        <w:tc>
          <w:tcPr>
            <w:tcW w:w="279" w:type="pct"/>
          </w:tcPr>
          <w:p w:rsidR="00142446" w:rsidRDefault="00142446">
            <w:r>
              <w:t>4.395455</w:t>
            </w:r>
          </w:p>
        </w:tc>
        <w:tc>
          <w:tcPr>
            <w:tcW w:w="300" w:type="pct"/>
          </w:tcPr>
          <w:p w:rsidR="00142446" w:rsidRDefault="00142446">
            <w:r>
              <w:t>26.56</w:t>
            </w:r>
          </w:p>
        </w:tc>
        <w:tc>
          <w:tcPr>
            <w:tcW w:w="300" w:type="pct"/>
          </w:tcPr>
          <w:p w:rsidR="00142446" w:rsidRDefault="00142446">
            <w:r>
              <w:t>55.196526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636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22754</w:t>
            </w:r>
          </w:p>
        </w:tc>
        <w:tc>
          <w:tcPr>
            <w:tcW w:w="399" w:type="pct"/>
          </w:tcPr>
          <w:p w:rsidR="00142446" w:rsidRDefault="00142446">
            <w:r>
              <w:t>Saif-Ur-Rehman Shahid</w:t>
            </w:r>
          </w:p>
        </w:tc>
        <w:tc>
          <w:tcPr>
            <w:tcW w:w="423" w:type="pct"/>
          </w:tcPr>
          <w:p w:rsidR="00142446" w:rsidRDefault="00142446">
            <w:r>
              <w:t>Shahid Latif Butt</w:t>
            </w:r>
          </w:p>
        </w:tc>
        <w:tc>
          <w:tcPr>
            <w:tcW w:w="361" w:type="pct"/>
          </w:tcPr>
          <w:p w:rsidR="00142446" w:rsidRDefault="00142446">
            <w:r>
              <w:t>744864-01-M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14.229167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4.25</w:t>
            </w:r>
          </w:p>
        </w:tc>
        <w:tc>
          <w:tcPr>
            <w:tcW w:w="279" w:type="pct"/>
          </w:tcPr>
          <w:p w:rsidR="00142446" w:rsidRDefault="00142446">
            <w:r>
              <w:t>4.190909</w:t>
            </w:r>
          </w:p>
        </w:tc>
        <w:tc>
          <w:tcPr>
            <w:tcW w:w="300" w:type="pct"/>
          </w:tcPr>
          <w:p w:rsidR="00142446" w:rsidRDefault="00142446">
            <w:r>
              <w:t>27.52</w:t>
            </w:r>
          </w:p>
        </w:tc>
        <w:tc>
          <w:tcPr>
            <w:tcW w:w="300" w:type="pct"/>
          </w:tcPr>
          <w:p w:rsidR="00142446" w:rsidRDefault="00142446">
            <w:r>
              <w:t>55.190076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637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23342</w:t>
            </w:r>
          </w:p>
        </w:tc>
        <w:tc>
          <w:tcPr>
            <w:tcW w:w="399" w:type="pct"/>
          </w:tcPr>
          <w:p w:rsidR="00142446" w:rsidRDefault="00142446">
            <w:r>
              <w:t>Kiran Zahid</w:t>
            </w:r>
          </w:p>
        </w:tc>
        <w:tc>
          <w:tcPr>
            <w:tcW w:w="423" w:type="pct"/>
          </w:tcPr>
          <w:p w:rsidR="00142446" w:rsidRDefault="00142446">
            <w:r>
              <w:t>Zahid Iqbal</w:t>
            </w:r>
          </w:p>
        </w:tc>
        <w:tc>
          <w:tcPr>
            <w:tcW w:w="361" w:type="pct"/>
          </w:tcPr>
          <w:p w:rsidR="00142446" w:rsidRDefault="00142446">
            <w:r>
              <w:t>721655-01-M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14.608333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4.833333</w:t>
            </w:r>
          </w:p>
        </w:tc>
        <w:tc>
          <w:tcPr>
            <w:tcW w:w="279" w:type="pct"/>
          </w:tcPr>
          <w:p w:rsidR="00142446" w:rsidRDefault="00142446">
            <w:r>
              <w:t>4.504545</w:t>
            </w:r>
          </w:p>
        </w:tc>
        <w:tc>
          <w:tcPr>
            <w:tcW w:w="300" w:type="pct"/>
          </w:tcPr>
          <w:p w:rsidR="00142446" w:rsidRDefault="00142446">
            <w:r>
              <w:t>26.24</w:t>
            </w:r>
          </w:p>
        </w:tc>
        <w:tc>
          <w:tcPr>
            <w:tcW w:w="300" w:type="pct"/>
          </w:tcPr>
          <w:p w:rsidR="00142446" w:rsidRDefault="00142446">
            <w:r>
              <w:t>55.186211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638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7809</w:t>
            </w:r>
          </w:p>
        </w:tc>
        <w:tc>
          <w:tcPr>
            <w:tcW w:w="399" w:type="pct"/>
          </w:tcPr>
          <w:p w:rsidR="00142446" w:rsidRDefault="00142446">
            <w:r>
              <w:t>Sana Lateef</w:t>
            </w:r>
          </w:p>
        </w:tc>
        <w:tc>
          <w:tcPr>
            <w:tcW w:w="423" w:type="pct"/>
          </w:tcPr>
          <w:p w:rsidR="00142446" w:rsidRDefault="00142446">
            <w:r>
              <w:t>Muhammad Lateef</w:t>
            </w:r>
          </w:p>
        </w:tc>
        <w:tc>
          <w:tcPr>
            <w:tcW w:w="361" w:type="pct"/>
          </w:tcPr>
          <w:p w:rsidR="00142446" w:rsidRDefault="00142446">
            <w:r>
              <w:t>105649-P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14.1875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4.361905</w:t>
            </w:r>
          </w:p>
        </w:tc>
        <w:tc>
          <w:tcPr>
            <w:tcW w:w="279" w:type="pct"/>
          </w:tcPr>
          <w:p w:rsidR="00142446" w:rsidRDefault="00142446">
            <w:r>
              <w:t>4.431818</w:t>
            </w:r>
          </w:p>
        </w:tc>
        <w:tc>
          <w:tcPr>
            <w:tcW w:w="300" w:type="pct"/>
          </w:tcPr>
          <w:p w:rsidR="00142446" w:rsidRDefault="00142446">
            <w:r>
              <w:t>27.2</w:t>
            </w:r>
          </w:p>
        </w:tc>
        <w:tc>
          <w:tcPr>
            <w:tcW w:w="300" w:type="pct"/>
          </w:tcPr>
          <w:p w:rsidR="00142446" w:rsidRDefault="00142446">
            <w:r>
              <w:t>55.181223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639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21870</w:t>
            </w:r>
          </w:p>
        </w:tc>
        <w:tc>
          <w:tcPr>
            <w:tcW w:w="399" w:type="pct"/>
          </w:tcPr>
          <w:p w:rsidR="00142446" w:rsidRDefault="00142446">
            <w:r>
              <w:t>Safia Allah Reham</w:t>
            </w:r>
          </w:p>
        </w:tc>
        <w:tc>
          <w:tcPr>
            <w:tcW w:w="423" w:type="pct"/>
          </w:tcPr>
          <w:p w:rsidR="00142446" w:rsidRDefault="00142446">
            <w:r>
              <w:t>Allah Reham</w:t>
            </w:r>
          </w:p>
        </w:tc>
        <w:tc>
          <w:tcPr>
            <w:tcW w:w="361" w:type="pct"/>
          </w:tcPr>
          <w:p w:rsidR="00142446" w:rsidRDefault="00142446">
            <w:r>
              <w:t xml:space="preserve">114983-p 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14.966667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4.457143</w:t>
            </w:r>
          </w:p>
        </w:tc>
        <w:tc>
          <w:tcPr>
            <w:tcW w:w="279" w:type="pct"/>
          </w:tcPr>
          <w:p w:rsidR="00142446" w:rsidRDefault="00142446">
            <w:r>
              <w:t>4.513636</w:t>
            </w:r>
          </w:p>
        </w:tc>
        <w:tc>
          <w:tcPr>
            <w:tcW w:w="300" w:type="pct"/>
          </w:tcPr>
          <w:p w:rsidR="00142446" w:rsidRDefault="00142446">
            <w:r>
              <w:t>26.24</w:t>
            </w:r>
          </w:p>
        </w:tc>
        <w:tc>
          <w:tcPr>
            <w:tcW w:w="300" w:type="pct"/>
          </w:tcPr>
          <w:p w:rsidR="00142446" w:rsidRDefault="00142446">
            <w:r>
              <w:t>55.177446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64</w:t>
            </w:r>
            <w:r>
              <w:lastRenderedPageBreak/>
              <w:t>0</w:t>
            </w:r>
          </w:p>
        </w:tc>
        <w:tc>
          <w:tcPr>
            <w:tcW w:w="221" w:type="pct"/>
          </w:tcPr>
          <w:p w:rsidR="00142446" w:rsidRDefault="00142446">
            <w:r>
              <w:lastRenderedPageBreak/>
              <w:t>12</w:t>
            </w:r>
            <w:r>
              <w:lastRenderedPageBreak/>
              <w:t>06</w:t>
            </w:r>
          </w:p>
        </w:tc>
        <w:tc>
          <w:tcPr>
            <w:tcW w:w="280" w:type="pct"/>
          </w:tcPr>
          <w:p w:rsidR="00142446" w:rsidRDefault="00142446">
            <w:r>
              <w:lastRenderedPageBreak/>
              <w:t>2302</w:t>
            </w:r>
            <w:r>
              <w:lastRenderedPageBreak/>
              <w:t>9</w:t>
            </w:r>
          </w:p>
        </w:tc>
        <w:tc>
          <w:tcPr>
            <w:tcW w:w="399" w:type="pct"/>
          </w:tcPr>
          <w:p w:rsidR="00142446" w:rsidRDefault="00142446">
            <w:r>
              <w:lastRenderedPageBreak/>
              <w:t xml:space="preserve">Hanan U </w:t>
            </w:r>
            <w:r>
              <w:lastRenderedPageBreak/>
              <w:t>Nabi</w:t>
            </w:r>
          </w:p>
        </w:tc>
        <w:tc>
          <w:tcPr>
            <w:tcW w:w="423" w:type="pct"/>
          </w:tcPr>
          <w:p w:rsidR="00142446" w:rsidRDefault="00142446">
            <w:r>
              <w:lastRenderedPageBreak/>
              <w:t xml:space="preserve">Chaudary </w:t>
            </w:r>
            <w:r>
              <w:lastRenderedPageBreak/>
              <w:t>Muhammad Ashraf</w:t>
            </w:r>
          </w:p>
        </w:tc>
        <w:tc>
          <w:tcPr>
            <w:tcW w:w="361" w:type="pct"/>
          </w:tcPr>
          <w:p w:rsidR="00142446" w:rsidRDefault="00142446">
            <w:r>
              <w:lastRenderedPageBreak/>
              <w:t>718572</w:t>
            </w:r>
            <w:r>
              <w:lastRenderedPageBreak/>
              <w:t>-01-M</w:t>
            </w:r>
          </w:p>
        </w:tc>
        <w:tc>
          <w:tcPr>
            <w:tcW w:w="314" w:type="pct"/>
          </w:tcPr>
          <w:p w:rsidR="00142446" w:rsidRDefault="00142446">
            <w:r>
              <w:lastRenderedPageBreak/>
              <w:t>Punja</w:t>
            </w:r>
            <w:r>
              <w:lastRenderedPageBreak/>
              <w:t>b</w:t>
            </w:r>
          </w:p>
        </w:tc>
        <w:tc>
          <w:tcPr>
            <w:tcW w:w="300" w:type="pct"/>
          </w:tcPr>
          <w:p w:rsidR="00142446" w:rsidRDefault="00142446">
            <w:r>
              <w:lastRenderedPageBreak/>
              <w:t>14.47</w:t>
            </w:r>
            <w:r>
              <w:lastRenderedPageBreak/>
              <w:t>9167</w:t>
            </w:r>
          </w:p>
        </w:tc>
        <w:tc>
          <w:tcPr>
            <w:tcW w:w="274" w:type="pct"/>
          </w:tcPr>
          <w:p w:rsidR="00142446" w:rsidRDefault="00142446">
            <w:r>
              <w:lastRenderedPageBreak/>
              <w:t>0.0</w:t>
            </w:r>
          </w:p>
        </w:tc>
        <w:tc>
          <w:tcPr>
            <w:tcW w:w="225" w:type="pct"/>
          </w:tcPr>
          <w:p w:rsidR="00142446" w:rsidRDefault="00142446">
            <w:r>
              <w:t>2.5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4.53</w:t>
            </w:r>
            <w:r>
              <w:lastRenderedPageBreak/>
              <w:t>3333</w:t>
            </w:r>
          </w:p>
        </w:tc>
        <w:tc>
          <w:tcPr>
            <w:tcW w:w="279" w:type="pct"/>
          </w:tcPr>
          <w:p w:rsidR="00142446" w:rsidRDefault="00142446">
            <w:r>
              <w:lastRenderedPageBreak/>
              <w:t>4.22</w:t>
            </w:r>
            <w:r>
              <w:lastRenderedPageBreak/>
              <w:t>2727</w:t>
            </w:r>
          </w:p>
        </w:tc>
        <w:tc>
          <w:tcPr>
            <w:tcW w:w="300" w:type="pct"/>
          </w:tcPr>
          <w:p w:rsidR="00142446" w:rsidRDefault="00142446">
            <w:r>
              <w:lastRenderedPageBreak/>
              <w:t>29.44</w:t>
            </w:r>
          </w:p>
        </w:tc>
        <w:tc>
          <w:tcPr>
            <w:tcW w:w="300" w:type="pct"/>
          </w:tcPr>
          <w:p w:rsidR="00142446" w:rsidRDefault="00142446">
            <w:r>
              <w:t>55.17</w:t>
            </w:r>
            <w:r>
              <w:lastRenderedPageBreak/>
              <w:t>5227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lastRenderedPageBreak/>
              <w:t>641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18644</w:t>
            </w:r>
          </w:p>
        </w:tc>
        <w:tc>
          <w:tcPr>
            <w:tcW w:w="399" w:type="pct"/>
          </w:tcPr>
          <w:p w:rsidR="00142446" w:rsidRDefault="00142446">
            <w:r>
              <w:t>Sanea Ima</w:t>
            </w:r>
          </w:p>
        </w:tc>
        <w:tc>
          <w:tcPr>
            <w:tcW w:w="423" w:type="pct"/>
          </w:tcPr>
          <w:p w:rsidR="00142446" w:rsidRDefault="00142446">
            <w:r>
              <w:t xml:space="preserve">Muhammad Najeeb </w:t>
            </w:r>
          </w:p>
        </w:tc>
        <w:tc>
          <w:tcPr>
            <w:tcW w:w="361" w:type="pct"/>
          </w:tcPr>
          <w:p w:rsidR="00142446" w:rsidRDefault="00142446">
            <w:r>
              <w:t>117988-P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13.239604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4.333333</w:t>
            </w:r>
          </w:p>
        </w:tc>
        <w:tc>
          <w:tcPr>
            <w:tcW w:w="279" w:type="pct"/>
          </w:tcPr>
          <w:p w:rsidR="00142446" w:rsidRDefault="00142446">
            <w:r>
              <w:t>4.440909</w:t>
            </w:r>
          </w:p>
        </w:tc>
        <w:tc>
          <w:tcPr>
            <w:tcW w:w="300" w:type="pct"/>
          </w:tcPr>
          <w:p w:rsidR="00142446" w:rsidRDefault="00142446">
            <w:r>
              <w:t>28.16</w:t>
            </w:r>
          </w:p>
        </w:tc>
        <w:tc>
          <w:tcPr>
            <w:tcW w:w="300" w:type="pct"/>
          </w:tcPr>
          <w:p w:rsidR="00142446" w:rsidRDefault="00142446">
            <w:r>
              <w:t>55.173846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642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24429</w:t>
            </w:r>
          </w:p>
        </w:tc>
        <w:tc>
          <w:tcPr>
            <w:tcW w:w="399" w:type="pct"/>
          </w:tcPr>
          <w:p w:rsidR="00142446" w:rsidRDefault="00142446">
            <w:r>
              <w:t>Amina Sahibzada Rasool</w:t>
            </w:r>
          </w:p>
        </w:tc>
        <w:tc>
          <w:tcPr>
            <w:tcW w:w="423" w:type="pct"/>
          </w:tcPr>
          <w:p w:rsidR="00142446" w:rsidRDefault="00142446">
            <w:r>
              <w:t>Sahibzada Tasleem Ur Rasool</w:t>
            </w:r>
          </w:p>
        </w:tc>
        <w:tc>
          <w:tcPr>
            <w:tcW w:w="361" w:type="pct"/>
          </w:tcPr>
          <w:p w:rsidR="00142446" w:rsidRDefault="00142446">
            <w:r>
              <w:t>716564-01-M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13.720833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4.45</w:t>
            </w:r>
          </w:p>
        </w:tc>
        <w:tc>
          <w:tcPr>
            <w:tcW w:w="279" w:type="pct"/>
          </w:tcPr>
          <w:p w:rsidR="00142446" w:rsidRDefault="00142446">
            <w:r>
              <w:t>4.468182</w:t>
            </w:r>
          </w:p>
        </w:tc>
        <w:tc>
          <w:tcPr>
            <w:tcW w:w="300" w:type="pct"/>
          </w:tcPr>
          <w:p w:rsidR="00142446" w:rsidRDefault="00142446">
            <w:r>
              <w:t>27.52</w:t>
            </w:r>
          </w:p>
        </w:tc>
        <w:tc>
          <w:tcPr>
            <w:tcW w:w="300" w:type="pct"/>
          </w:tcPr>
          <w:p w:rsidR="00142446" w:rsidRDefault="00142446">
            <w:r>
              <w:t>55.159015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643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23127</w:t>
            </w:r>
          </w:p>
        </w:tc>
        <w:tc>
          <w:tcPr>
            <w:tcW w:w="399" w:type="pct"/>
          </w:tcPr>
          <w:p w:rsidR="00142446" w:rsidRDefault="00142446">
            <w:r>
              <w:t>Nauman Majeed</w:t>
            </w:r>
          </w:p>
        </w:tc>
        <w:tc>
          <w:tcPr>
            <w:tcW w:w="423" w:type="pct"/>
          </w:tcPr>
          <w:p w:rsidR="00142446" w:rsidRDefault="00142446">
            <w:r>
              <w:t>Abdul Majeed</w:t>
            </w:r>
          </w:p>
        </w:tc>
        <w:tc>
          <w:tcPr>
            <w:tcW w:w="361" w:type="pct"/>
          </w:tcPr>
          <w:p w:rsidR="00142446" w:rsidRDefault="00142446">
            <w:r>
              <w:t>746569-01-M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14.55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0.833333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4.547619</w:t>
            </w:r>
          </w:p>
        </w:tc>
        <w:tc>
          <w:tcPr>
            <w:tcW w:w="279" w:type="pct"/>
          </w:tcPr>
          <w:p w:rsidR="00142446" w:rsidRDefault="00142446">
            <w:r>
              <w:t>4.304545</w:t>
            </w:r>
          </w:p>
        </w:tc>
        <w:tc>
          <w:tcPr>
            <w:tcW w:w="300" w:type="pct"/>
          </w:tcPr>
          <w:p w:rsidR="00142446" w:rsidRDefault="00142446">
            <w:r>
              <w:t>25.92</w:t>
            </w:r>
          </w:p>
        </w:tc>
        <w:tc>
          <w:tcPr>
            <w:tcW w:w="300" w:type="pct"/>
          </w:tcPr>
          <w:p w:rsidR="00142446" w:rsidRDefault="00142446">
            <w:r>
              <w:t>55.155497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644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20736</w:t>
            </w:r>
          </w:p>
        </w:tc>
        <w:tc>
          <w:tcPr>
            <w:tcW w:w="399" w:type="pct"/>
          </w:tcPr>
          <w:p w:rsidR="00142446" w:rsidRDefault="00142446">
            <w:r>
              <w:t>Hamiz Arif</w:t>
            </w:r>
          </w:p>
        </w:tc>
        <w:tc>
          <w:tcPr>
            <w:tcW w:w="423" w:type="pct"/>
          </w:tcPr>
          <w:p w:rsidR="00142446" w:rsidRDefault="00142446">
            <w:r>
              <w:t>MUHAMMAD ARIF</w:t>
            </w:r>
          </w:p>
        </w:tc>
        <w:tc>
          <w:tcPr>
            <w:tcW w:w="361" w:type="pct"/>
          </w:tcPr>
          <w:p w:rsidR="00142446" w:rsidRDefault="00142446">
            <w:r>
              <w:t>720264-01-M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14.933333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4.590476</w:t>
            </w:r>
          </w:p>
        </w:tc>
        <w:tc>
          <w:tcPr>
            <w:tcW w:w="279" w:type="pct"/>
          </w:tcPr>
          <w:p w:rsidR="00142446" w:rsidRDefault="00142446">
            <w:r>
              <w:t>4.381818</w:t>
            </w:r>
          </w:p>
        </w:tc>
        <w:tc>
          <w:tcPr>
            <w:tcW w:w="300" w:type="pct"/>
          </w:tcPr>
          <w:p w:rsidR="00142446" w:rsidRDefault="00142446">
            <w:r>
              <w:t>26.24</w:t>
            </w:r>
          </w:p>
        </w:tc>
        <w:tc>
          <w:tcPr>
            <w:tcW w:w="300" w:type="pct"/>
          </w:tcPr>
          <w:p w:rsidR="00142446" w:rsidRDefault="00142446">
            <w:r>
              <w:t>55.145627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645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20386</w:t>
            </w:r>
          </w:p>
        </w:tc>
        <w:tc>
          <w:tcPr>
            <w:tcW w:w="399" w:type="pct"/>
          </w:tcPr>
          <w:p w:rsidR="00142446" w:rsidRDefault="00142446">
            <w:r>
              <w:t>Isma Noor</w:t>
            </w:r>
          </w:p>
        </w:tc>
        <w:tc>
          <w:tcPr>
            <w:tcW w:w="423" w:type="pct"/>
          </w:tcPr>
          <w:p w:rsidR="00142446" w:rsidRDefault="00142446">
            <w:r>
              <w:t>NOOR HUSSAIN</w:t>
            </w:r>
          </w:p>
        </w:tc>
        <w:tc>
          <w:tcPr>
            <w:tcW w:w="361" w:type="pct"/>
          </w:tcPr>
          <w:p w:rsidR="00142446" w:rsidRDefault="00142446">
            <w:r>
              <w:t>113284_P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13.7375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2.5</w:t>
            </w:r>
          </w:p>
        </w:tc>
        <w:tc>
          <w:tcPr>
            <w:tcW w:w="305" w:type="pct"/>
          </w:tcPr>
          <w:p w:rsidR="00142446" w:rsidRDefault="00142446">
            <w:r>
              <w:t>4.5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4.728571</w:t>
            </w:r>
          </w:p>
        </w:tc>
        <w:tc>
          <w:tcPr>
            <w:tcW w:w="279" w:type="pct"/>
          </w:tcPr>
          <w:p w:rsidR="00142446" w:rsidRDefault="00142446">
            <w:r>
              <w:t>4.395455</w:t>
            </w:r>
          </w:p>
        </w:tc>
        <w:tc>
          <w:tcPr>
            <w:tcW w:w="300" w:type="pct"/>
          </w:tcPr>
          <w:p w:rsidR="00142446" w:rsidRDefault="00142446">
            <w:r>
              <w:t>25.28</w:t>
            </w:r>
          </w:p>
        </w:tc>
        <w:tc>
          <w:tcPr>
            <w:tcW w:w="300" w:type="pct"/>
          </w:tcPr>
          <w:p w:rsidR="00142446" w:rsidRDefault="00142446">
            <w:r>
              <w:t>55.141526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646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6603</w:t>
            </w:r>
          </w:p>
        </w:tc>
        <w:tc>
          <w:tcPr>
            <w:tcW w:w="399" w:type="pct"/>
          </w:tcPr>
          <w:p w:rsidR="00142446" w:rsidRDefault="00142446">
            <w:r>
              <w:t>Zainab Arshad</w:t>
            </w:r>
          </w:p>
        </w:tc>
        <w:tc>
          <w:tcPr>
            <w:tcW w:w="423" w:type="pct"/>
          </w:tcPr>
          <w:p w:rsidR="00142446" w:rsidRDefault="00142446">
            <w:r>
              <w:t>Waleed ilyas</w:t>
            </w:r>
          </w:p>
        </w:tc>
        <w:tc>
          <w:tcPr>
            <w:tcW w:w="361" w:type="pct"/>
          </w:tcPr>
          <w:p w:rsidR="00142446" w:rsidRDefault="00142446">
            <w:r>
              <w:t>94901-P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13.2375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2.5</w:t>
            </w:r>
          </w:p>
        </w:tc>
        <w:tc>
          <w:tcPr>
            <w:tcW w:w="305" w:type="pct"/>
          </w:tcPr>
          <w:p w:rsidR="00142446" w:rsidRDefault="00142446">
            <w:r>
              <w:t>5.833333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4.561905</w:t>
            </w:r>
          </w:p>
        </w:tc>
        <w:tc>
          <w:tcPr>
            <w:tcW w:w="279" w:type="pct"/>
          </w:tcPr>
          <w:p w:rsidR="00142446" w:rsidRDefault="00142446">
            <w:r>
              <w:t>3.727273</w:t>
            </w:r>
          </w:p>
        </w:tc>
        <w:tc>
          <w:tcPr>
            <w:tcW w:w="300" w:type="pct"/>
          </w:tcPr>
          <w:p w:rsidR="00142446" w:rsidRDefault="00142446">
            <w:r>
              <w:t>25.28</w:t>
            </w:r>
          </w:p>
        </w:tc>
        <w:tc>
          <w:tcPr>
            <w:tcW w:w="300" w:type="pct"/>
          </w:tcPr>
          <w:p w:rsidR="00142446" w:rsidRDefault="00142446">
            <w:r>
              <w:t>55.140011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647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15490</w:t>
            </w:r>
          </w:p>
        </w:tc>
        <w:tc>
          <w:tcPr>
            <w:tcW w:w="399" w:type="pct"/>
          </w:tcPr>
          <w:p w:rsidR="00142446" w:rsidRDefault="00142446">
            <w:r>
              <w:t>Muhammad Wasim Sajjad</w:t>
            </w:r>
          </w:p>
        </w:tc>
        <w:tc>
          <w:tcPr>
            <w:tcW w:w="423" w:type="pct"/>
          </w:tcPr>
          <w:p w:rsidR="00142446" w:rsidRDefault="00142446">
            <w:r>
              <w:t>Khadim Hussain Sergana</w:t>
            </w:r>
          </w:p>
        </w:tc>
        <w:tc>
          <w:tcPr>
            <w:tcW w:w="361" w:type="pct"/>
          </w:tcPr>
          <w:p w:rsidR="00142446" w:rsidRDefault="00142446">
            <w:r>
              <w:t>115173-P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13.254167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1.5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4.604762</w:t>
            </w:r>
          </w:p>
        </w:tc>
        <w:tc>
          <w:tcPr>
            <w:tcW w:w="279" w:type="pct"/>
          </w:tcPr>
          <w:p w:rsidR="00142446" w:rsidRDefault="00142446">
            <w:r>
              <w:t>4.218182</w:t>
            </w:r>
          </w:p>
        </w:tc>
        <w:tc>
          <w:tcPr>
            <w:tcW w:w="300" w:type="pct"/>
          </w:tcPr>
          <w:p w:rsidR="00142446" w:rsidRDefault="00142446">
            <w:r>
              <w:t>26.56</w:t>
            </w:r>
          </w:p>
        </w:tc>
        <w:tc>
          <w:tcPr>
            <w:tcW w:w="300" w:type="pct"/>
          </w:tcPr>
          <w:p w:rsidR="00142446" w:rsidRDefault="00142446">
            <w:r>
              <w:t>55.137111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648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21744</w:t>
            </w:r>
          </w:p>
        </w:tc>
        <w:tc>
          <w:tcPr>
            <w:tcW w:w="399" w:type="pct"/>
          </w:tcPr>
          <w:p w:rsidR="00142446" w:rsidRDefault="00142446">
            <w:r>
              <w:t>Syeda Amina Sajid</w:t>
            </w:r>
          </w:p>
        </w:tc>
        <w:tc>
          <w:tcPr>
            <w:tcW w:w="423" w:type="pct"/>
          </w:tcPr>
          <w:p w:rsidR="00142446" w:rsidRDefault="00142446">
            <w:r>
              <w:t>Hafiz Mirza Muhammad Usman</w:t>
            </w:r>
          </w:p>
        </w:tc>
        <w:tc>
          <w:tcPr>
            <w:tcW w:w="361" w:type="pct"/>
          </w:tcPr>
          <w:p w:rsidR="00142446" w:rsidRDefault="00142446">
            <w:r>
              <w:t>716489-01-M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15.179167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4.344444</w:t>
            </w:r>
          </w:p>
        </w:tc>
        <w:tc>
          <w:tcPr>
            <w:tcW w:w="279" w:type="pct"/>
          </w:tcPr>
          <w:p w:rsidR="00142446" w:rsidRDefault="00142446">
            <w:r>
              <w:t>4.372727</w:t>
            </w:r>
          </w:p>
        </w:tc>
        <w:tc>
          <w:tcPr>
            <w:tcW w:w="300" w:type="pct"/>
          </w:tcPr>
          <w:p w:rsidR="00142446" w:rsidRDefault="00142446">
            <w:r>
              <w:t>26.24</w:t>
            </w:r>
          </w:p>
        </w:tc>
        <w:tc>
          <w:tcPr>
            <w:tcW w:w="300" w:type="pct"/>
          </w:tcPr>
          <w:p w:rsidR="00142446" w:rsidRDefault="00142446">
            <w:r>
              <w:t>55.136338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6</w:t>
            </w:r>
            <w:r>
              <w:lastRenderedPageBreak/>
              <w:t>49</w:t>
            </w:r>
          </w:p>
        </w:tc>
        <w:tc>
          <w:tcPr>
            <w:tcW w:w="221" w:type="pct"/>
          </w:tcPr>
          <w:p w:rsidR="00142446" w:rsidRDefault="00142446">
            <w:r>
              <w:lastRenderedPageBreak/>
              <w:t>1</w:t>
            </w:r>
            <w:r>
              <w:lastRenderedPageBreak/>
              <w:t>206</w:t>
            </w:r>
          </w:p>
        </w:tc>
        <w:tc>
          <w:tcPr>
            <w:tcW w:w="280" w:type="pct"/>
          </w:tcPr>
          <w:p w:rsidR="00142446" w:rsidRDefault="00142446">
            <w:r>
              <w:lastRenderedPageBreak/>
              <w:t>23</w:t>
            </w:r>
            <w:r>
              <w:lastRenderedPageBreak/>
              <w:t>295</w:t>
            </w:r>
          </w:p>
        </w:tc>
        <w:tc>
          <w:tcPr>
            <w:tcW w:w="399" w:type="pct"/>
          </w:tcPr>
          <w:p w:rsidR="00142446" w:rsidRDefault="00142446">
            <w:r>
              <w:lastRenderedPageBreak/>
              <w:t>Soni</w:t>
            </w:r>
            <w:r>
              <w:lastRenderedPageBreak/>
              <w:t>a Khalid</w:t>
            </w:r>
          </w:p>
        </w:tc>
        <w:tc>
          <w:tcPr>
            <w:tcW w:w="423" w:type="pct"/>
          </w:tcPr>
          <w:p w:rsidR="00142446" w:rsidRDefault="00142446">
            <w:r>
              <w:lastRenderedPageBreak/>
              <w:t>KHA</w:t>
            </w:r>
            <w:r>
              <w:lastRenderedPageBreak/>
              <w:t>LID MEHMOOD</w:t>
            </w:r>
          </w:p>
        </w:tc>
        <w:tc>
          <w:tcPr>
            <w:tcW w:w="361" w:type="pct"/>
          </w:tcPr>
          <w:p w:rsidR="00142446" w:rsidRDefault="00142446">
            <w:r>
              <w:lastRenderedPageBreak/>
              <w:t>107</w:t>
            </w:r>
            <w:r>
              <w:lastRenderedPageBreak/>
              <w:t>703-P</w:t>
            </w:r>
          </w:p>
        </w:tc>
        <w:tc>
          <w:tcPr>
            <w:tcW w:w="314" w:type="pct"/>
          </w:tcPr>
          <w:p w:rsidR="00142446" w:rsidRDefault="00142446">
            <w:r>
              <w:lastRenderedPageBreak/>
              <w:t>Pu</w:t>
            </w:r>
            <w:r>
              <w:lastRenderedPageBreak/>
              <w:t>njab</w:t>
            </w:r>
          </w:p>
        </w:tc>
        <w:tc>
          <w:tcPr>
            <w:tcW w:w="300" w:type="pct"/>
          </w:tcPr>
          <w:p w:rsidR="00142446" w:rsidRDefault="00142446">
            <w:r>
              <w:lastRenderedPageBreak/>
              <w:t>15.</w:t>
            </w:r>
            <w:r>
              <w:lastRenderedPageBreak/>
              <w:t>108772</w:t>
            </w:r>
          </w:p>
        </w:tc>
        <w:tc>
          <w:tcPr>
            <w:tcW w:w="274" w:type="pct"/>
          </w:tcPr>
          <w:p w:rsidR="00142446" w:rsidRDefault="00142446">
            <w:r>
              <w:lastRenderedPageBreak/>
              <w:t>0.</w:t>
            </w:r>
            <w:r>
              <w:lastRenderedPageBreak/>
              <w:t>0</w:t>
            </w:r>
          </w:p>
        </w:tc>
        <w:tc>
          <w:tcPr>
            <w:tcW w:w="225" w:type="pct"/>
          </w:tcPr>
          <w:p w:rsidR="00142446" w:rsidRDefault="00142446">
            <w:r>
              <w:lastRenderedPageBreak/>
              <w:t>2.</w:t>
            </w:r>
            <w:r>
              <w:lastRenderedPageBreak/>
              <w:t>5</w:t>
            </w:r>
          </w:p>
        </w:tc>
        <w:tc>
          <w:tcPr>
            <w:tcW w:w="305" w:type="pct"/>
          </w:tcPr>
          <w:p w:rsidR="00142446" w:rsidRDefault="00142446">
            <w:r>
              <w:lastRenderedPageBreak/>
              <w:t>4.7</w:t>
            </w:r>
            <w:r>
              <w:lastRenderedPageBreak/>
              <w:t>5</w:t>
            </w:r>
          </w:p>
        </w:tc>
        <w:tc>
          <w:tcPr>
            <w:tcW w:w="273" w:type="pct"/>
          </w:tcPr>
          <w:p w:rsidR="00142446" w:rsidRDefault="00142446">
            <w:r>
              <w:lastRenderedPageBreak/>
              <w:t>0.</w:t>
            </w:r>
            <w:r>
              <w:lastRenderedPageBreak/>
              <w:t>0</w:t>
            </w:r>
          </w:p>
        </w:tc>
        <w:tc>
          <w:tcPr>
            <w:tcW w:w="257" w:type="pct"/>
          </w:tcPr>
          <w:p w:rsidR="00142446" w:rsidRDefault="00142446">
            <w:r>
              <w:lastRenderedPageBreak/>
              <w:t>0.</w:t>
            </w:r>
            <w:r>
              <w:lastRenderedPageBreak/>
              <w:t>0</w:t>
            </w:r>
          </w:p>
        </w:tc>
        <w:tc>
          <w:tcPr>
            <w:tcW w:w="279" w:type="pct"/>
          </w:tcPr>
          <w:p w:rsidR="00142446" w:rsidRDefault="00142446">
            <w:r>
              <w:lastRenderedPageBreak/>
              <w:t>4.</w:t>
            </w:r>
            <w:r>
              <w:lastRenderedPageBreak/>
              <w:t>119048</w:t>
            </w:r>
          </w:p>
        </w:tc>
        <w:tc>
          <w:tcPr>
            <w:tcW w:w="279" w:type="pct"/>
          </w:tcPr>
          <w:p w:rsidR="00142446" w:rsidRDefault="00142446">
            <w:r>
              <w:lastRenderedPageBreak/>
              <w:t>3.</w:t>
            </w:r>
            <w:r>
              <w:lastRenderedPageBreak/>
              <w:t>690909</w:t>
            </w:r>
          </w:p>
        </w:tc>
        <w:tc>
          <w:tcPr>
            <w:tcW w:w="300" w:type="pct"/>
          </w:tcPr>
          <w:p w:rsidR="00142446" w:rsidRDefault="00142446">
            <w:r>
              <w:lastRenderedPageBreak/>
              <w:t>24.</w:t>
            </w:r>
            <w:r>
              <w:lastRenderedPageBreak/>
              <w:t>96</w:t>
            </w:r>
          </w:p>
        </w:tc>
        <w:tc>
          <w:tcPr>
            <w:tcW w:w="300" w:type="pct"/>
          </w:tcPr>
          <w:p w:rsidR="00142446" w:rsidRDefault="00142446">
            <w:r>
              <w:lastRenderedPageBreak/>
              <w:t>55.</w:t>
            </w:r>
            <w:r>
              <w:lastRenderedPageBreak/>
              <w:t>128729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lastRenderedPageBreak/>
              <w:t>650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21295</w:t>
            </w:r>
          </w:p>
        </w:tc>
        <w:tc>
          <w:tcPr>
            <w:tcW w:w="399" w:type="pct"/>
          </w:tcPr>
          <w:p w:rsidR="00142446" w:rsidRDefault="00142446">
            <w:r>
              <w:t>Maryum Nadeem</w:t>
            </w:r>
          </w:p>
        </w:tc>
        <w:tc>
          <w:tcPr>
            <w:tcW w:w="423" w:type="pct"/>
          </w:tcPr>
          <w:p w:rsidR="00142446" w:rsidRDefault="00142446">
            <w:r>
              <w:t xml:space="preserve">Muhammad Nadeem Asim </w:t>
            </w:r>
          </w:p>
        </w:tc>
        <w:tc>
          <w:tcPr>
            <w:tcW w:w="361" w:type="pct"/>
          </w:tcPr>
          <w:p w:rsidR="00142446" w:rsidRDefault="00142446">
            <w:r>
              <w:t>716825-01-M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15.1625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4.533333</w:t>
            </w:r>
          </w:p>
        </w:tc>
        <w:tc>
          <w:tcPr>
            <w:tcW w:w="279" w:type="pct"/>
          </w:tcPr>
          <w:p w:rsidR="00142446" w:rsidRDefault="00142446">
            <w:r>
              <w:t>4.509091</w:t>
            </w:r>
          </w:p>
        </w:tc>
        <w:tc>
          <w:tcPr>
            <w:tcW w:w="300" w:type="pct"/>
          </w:tcPr>
          <w:p w:rsidR="00142446" w:rsidRDefault="00142446">
            <w:r>
              <w:t>25.92</w:t>
            </w:r>
          </w:p>
        </w:tc>
        <w:tc>
          <w:tcPr>
            <w:tcW w:w="300" w:type="pct"/>
          </w:tcPr>
          <w:p w:rsidR="00142446" w:rsidRDefault="00142446">
            <w:r>
              <w:t>55.124924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651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24464</w:t>
            </w:r>
          </w:p>
        </w:tc>
        <w:tc>
          <w:tcPr>
            <w:tcW w:w="399" w:type="pct"/>
          </w:tcPr>
          <w:p w:rsidR="00142446" w:rsidRDefault="00142446">
            <w:r>
              <w:t>Aqsa Arif</w:t>
            </w:r>
          </w:p>
        </w:tc>
        <w:tc>
          <w:tcPr>
            <w:tcW w:w="423" w:type="pct"/>
          </w:tcPr>
          <w:p w:rsidR="00142446" w:rsidRDefault="00142446">
            <w:r>
              <w:t>Arif Ibraheem</w:t>
            </w:r>
          </w:p>
        </w:tc>
        <w:tc>
          <w:tcPr>
            <w:tcW w:w="361" w:type="pct"/>
          </w:tcPr>
          <w:p w:rsidR="00142446" w:rsidRDefault="00142446">
            <w:r>
              <w:t>717414-01-M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13.44898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4.690476</w:t>
            </w:r>
          </w:p>
        </w:tc>
        <w:tc>
          <w:tcPr>
            <w:tcW w:w="279" w:type="pct"/>
          </w:tcPr>
          <w:p w:rsidR="00142446" w:rsidRDefault="00142446">
            <w:r>
              <w:t>4.459091</w:t>
            </w:r>
          </w:p>
        </w:tc>
        <w:tc>
          <w:tcPr>
            <w:tcW w:w="300" w:type="pct"/>
          </w:tcPr>
          <w:p w:rsidR="00142446" w:rsidRDefault="00142446">
            <w:r>
              <w:t>27.52</w:t>
            </w:r>
          </w:p>
        </w:tc>
        <w:tc>
          <w:tcPr>
            <w:tcW w:w="300" w:type="pct"/>
          </w:tcPr>
          <w:p w:rsidR="00142446" w:rsidRDefault="00142446">
            <w:r>
              <w:t>55.118547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652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24791</w:t>
            </w:r>
          </w:p>
        </w:tc>
        <w:tc>
          <w:tcPr>
            <w:tcW w:w="399" w:type="pct"/>
          </w:tcPr>
          <w:p w:rsidR="00142446" w:rsidRDefault="00142446">
            <w:r>
              <w:t>Tayyab Mumtaz Khan</w:t>
            </w:r>
          </w:p>
        </w:tc>
        <w:tc>
          <w:tcPr>
            <w:tcW w:w="423" w:type="pct"/>
          </w:tcPr>
          <w:p w:rsidR="00142446" w:rsidRDefault="00142446">
            <w:r>
              <w:t>Mumtaz Ahmad Khan</w:t>
            </w:r>
          </w:p>
        </w:tc>
        <w:tc>
          <w:tcPr>
            <w:tcW w:w="361" w:type="pct"/>
          </w:tcPr>
          <w:p w:rsidR="00142446" w:rsidRDefault="00142446">
            <w:r>
              <w:t>718472-01-M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14.5125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4.309524</w:t>
            </w:r>
          </w:p>
        </w:tc>
        <w:tc>
          <w:tcPr>
            <w:tcW w:w="279" w:type="pct"/>
          </w:tcPr>
          <w:p w:rsidR="00142446" w:rsidRDefault="00142446">
            <w:r>
              <w:t>4.413636</w:t>
            </w:r>
          </w:p>
        </w:tc>
        <w:tc>
          <w:tcPr>
            <w:tcW w:w="300" w:type="pct"/>
          </w:tcPr>
          <w:p w:rsidR="00142446" w:rsidRDefault="00142446">
            <w:r>
              <w:t>26.88</w:t>
            </w:r>
          </w:p>
        </w:tc>
        <w:tc>
          <w:tcPr>
            <w:tcW w:w="300" w:type="pct"/>
          </w:tcPr>
          <w:p w:rsidR="00142446" w:rsidRDefault="00142446">
            <w:r>
              <w:t>55.11566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653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6437</w:t>
            </w:r>
          </w:p>
        </w:tc>
        <w:tc>
          <w:tcPr>
            <w:tcW w:w="399" w:type="pct"/>
          </w:tcPr>
          <w:p w:rsidR="00142446" w:rsidRDefault="00142446">
            <w:r>
              <w:t>Foquia Tasser Hunan</w:t>
            </w:r>
          </w:p>
        </w:tc>
        <w:tc>
          <w:tcPr>
            <w:tcW w:w="423" w:type="pct"/>
          </w:tcPr>
          <w:p w:rsidR="00142446" w:rsidRDefault="00142446">
            <w:r>
              <w:t>Hafiz Rizwan Shahzad</w:t>
            </w:r>
          </w:p>
        </w:tc>
        <w:tc>
          <w:tcPr>
            <w:tcW w:w="361" w:type="pct"/>
          </w:tcPr>
          <w:p w:rsidR="00142446" w:rsidRDefault="00142446">
            <w:r>
              <w:t>87705-p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14.316667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2.5</w:t>
            </w:r>
          </w:p>
        </w:tc>
        <w:tc>
          <w:tcPr>
            <w:tcW w:w="305" w:type="pct"/>
          </w:tcPr>
          <w:p w:rsidR="00142446" w:rsidRDefault="00142446">
            <w:r>
              <w:t>5.666667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4.347059</w:t>
            </w:r>
          </w:p>
        </w:tc>
        <w:tc>
          <w:tcPr>
            <w:tcW w:w="279" w:type="pct"/>
          </w:tcPr>
          <w:p w:rsidR="00142446" w:rsidRDefault="00142446">
            <w:r>
              <w:t>4.277273</w:t>
            </w:r>
          </w:p>
        </w:tc>
        <w:tc>
          <w:tcPr>
            <w:tcW w:w="300" w:type="pct"/>
          </w:tcPr>
          <w:p w:rsidR="00142446" w:rsidRDefault="00142446">
            <w:r>
              <w:t>24.0</w:t>
            </w:r>
          </w:p>
        </w:tc>
        <w:tc>
          <w:tcPr>
            <w:tcW w:w="300" w:type="pct"/>
          </w:tcPr>
          <w:p w:rsidR="00142446" w:rsidRDefault="00142446">
            <w:r>
              <w:t>55.107666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654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16974</w:t>
            </w:r>
          </w:p>
        </w:tc>
        <w:tc>
          <w:tcPr>
            <w:tcW w:w="399" w:type="pct"/>
          </w:tcPr>
          <w:p w:rsidR="00142446" w:rsidRDefault="00142446">
            <w:r>
              <w:t>Amna Shafaqat</w:t>
            </w:r>
          </w:p>
        </w:tc>
        <w:tc>
          <w:tcPr>
            <w:tcW w:w="423" w:type="pct"/>
          </w:tcPr>
          <w:p w:rsidR="00142446" w:rsidRDefault="00142446">
            <w:r>
              <w:t>SHAFAQAT JAVAID</w:t>
            </w:r>
          </w:p>
        </w:tc>
        <w:tc>
          <w:tcPr>
            <w:tcW w:w="361" w:type="pct"/>
          </w:tcPr>
          <w:p w:rsidR="00142446" w:rsidRDefault="00142446">
            <w:r>
              <w:t>116994-P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15.35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2.5</w:t>
            </w:r>
          </w:p>
        </w:tc>
        <w:tc>
          <w:tcPr>
            <w:tcW w:w="305" w:type="pct"/>
          </w:tcPr>
          <w:p w:rsidR="00142446" w:rsidRDefault="00142446">
            <w:r>
              <w:t>0.5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4.704762</w:t>
            </w:r>
          </w:p>
        </w:tc>
        <w:tc>
          <w:tcPr>
            <w:tcW w:w="279" w:type="pct"/>
          </w:tcPr>
          <w:p w:rsidR="00142446" w:rsidRDefault="00142446">
            <w:r>
              <w:t>4.2</w:t>
            </w:r>
          </w:p>
        </w:tc>
        <w:tc>
          <w:tcPr>
            <w:tcW w:w="300" w:type="pct"/>
          </w:tcPr>
          <w:p w:rsidR="00142446" w:rsidRDefault="00142446">
            <w:r>
              <w:t>27.84</w:t>
            </w:r>
          </w:p>
        </w:tc>
        <w:tc>
          <w:tcPr>
            <w:tcW w:w="300" w:type="pct"/>
          </w:tcPr>
          <w:p w:rsidR="00142446" w:rsidRDefault="00142446">
            <w:r>
              <w:t>55.094762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655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18862</w:t>
            </w:r>
          </w:p>
        </w:tc>
        <w:tc>
          <w:tcPr>
            <w:tcW w:w="399" w:type="pct"/>
          </w:tcPr>
          <w:p w:rsidR="00142446" w:rsidRDefault="00142446">
            <w:r>
              <w:t>Sehrish Allah Ditta</w:t>
            </w:r>
          </w:p>
        </w:tc>
        <w:tc>
          <w:tcPr>
            <w:tcW w:w="423" w:type="pct"/>
          </w:tcPr>
          <w:p w:rsidR="00142446" w:rsidRDefault="00142446">
            <w:r>
              <w:t>Allah Ditta</w:t>
            </w:r>
          </w:p>
        </w:tc>
        <w:tc>
          <w:tcPr>
            <w:tcW w:w="361" w:type="pct"/>
          </w:tcPr>
          <w:p w:rsidR="00142446" w:rsidRDefault="00142446">
            <w:r>
              <w:t>716263-01-M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15.041667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4.714286</w:t>
            </w:r>
          </w:p>
        </w:tc>
        <w:tc>
          <w:tcPr>
            <w:tcW w:w="279" w:type="pct"/>
          </w:tcPr>
          <w:p w:rsidR="00142446" w:rsidRDefault="00142446">
            <w:r>
              <w:t>4.418182</w:t>
            </w:r>
          </w:p>
        </w:tc>
        <w:tc>
          <w:tcPr>
            <w:tcW w:w="300" w:type="pct"/>
          </w:tcPr>
          <w:p w:rsidR="00142446" w:rsidRDefault="00142446">
            <w:r>
              <w:t>25.92</w:t>
            </w:r>
          </w:p>
        </w:tc>
        <w:tc>
          <w:tcPr>
            <w:tcW w:w="300" w:type="pct"/>
          </w:tcPr>
          <w:p w:rsidR="00142446" w:rsidRDefault="00142446">
            <w:r>
              <w:t>55.094135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656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21589</w:t>
            </w:r>
          </w:p>
        </w:tc>
        <w:tc>
          <w:tcPr>
            <w:tcW w:w="399" w:type="pct"/>
          </w:tcPr>
          <w:p w:rsidR="00142446" w:rsidRDefault="00142446">
            <w:r>
              <w:t>Basam Azhar</w:t>
            </w:r>
          </w:p>
        </w:tc>
        <w:tc>
          <w:tcPr>
            <w:tcW w:w="423" w:type="pct"/>
          </w:tcPr>
          <w:p w:rsidR="00142446" w:rsidRDefault="00142446">
            <w:r>
              <w:t>Azhar Mahmood</w:t>
            </w:r>
          </w:p>
        </w:tc>
        <w:tc>
          <w:tcPr>
            <w:tcW w:w="361" w:type="pct"/>
          </w:tcPr>
          <w:p w:rsidR="00142446" w:rsidRDefault="00142446">
            <w:r>
              <w:t>716323-01-M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14.0875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4.552381</w:t>
            </w:r>
          </w:p>
        </w:tc>
        <w:tc>
          <w:tcPr>
            <w:tcW w:w="279" w:type="pct"/>
          </w:tcPr>
          <w:p w:rsidR="00142446" w:rsidRDefault="00142446">
            <w:r>
              <w:t>4.545455</w:t>
            </w:r>
          </w:p>
        </w:tc>
        <w:tc>
          <w:tcPr>
            <w:tcW w:w="300" w:type="pct"/>
          </w:tcPr>
          <w:p w:rsidR="00142446" w:rsidRDefault="00142446">
            <w:r>
              <w:t>26.88</w:t>
            </w:r>
          </w:p>
        </w:tc>
        <w:tc>
          <w:tcPr>
            <w:tcW w:w="300" w:type="pct"/>
          </w:tcPr>
          <w:p w:rsidR="00142446" w:rsidRDefault="00142446">
            <w:r>
              <w:t>55.065336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657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6788</w:t>
            </w:r>
          </w:p>
        </w:tc>
        <w:tc>
          <w:tcPr>
            <w:tcW w:w="399" w:type="pct"/>
          </w:tcPr>
          <w:p w:rsidR="00142446" w:rsidRDefault="00142446">
            <w:r>
              <w:t>Hafiz Haris Masood Sheikh</w:t>
            </w:r>
          </w:p>
        </w:tc>
        <w:tc>
          <w:tcPr>
            <w:tcW w:w="423" w:type="pct"/>
          </w:tcPr>
          <w:p w:rsidR="00142446" w:rsidRDefault="00142446">
            <w:r>
              <w:t>babar masood sheikh</w:t>
            </w:r>
          </w:p>
        </w:tc>
        <w:tc>
          <w:tcPr>
            <w:tcW w:w="361" w:type="pct"/>
          </w:tcPr>
          <w:p w:rsidR="00142446" w:rsidRDefault="00142446">
            <w:r>
              <w:t>108387-P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14.7125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4.338095</w:t>
            </w:r>
          </w:p>
        </w:tc>
        <w:tc>
          <w:tcPr>
            <w:tcW w:w="279" w:type="pct"/>
          </w:tcPr>
          <w:p w:rsidR="00142446" w:rsidRDefault="00142446">
            <w:r>
              <w:t>4.454545</w:t>
            </w:r>
          </w:p>
        </w:tc>
        <w:tc>
          <w:tcPr>
            <w:tcW w:w="300" w:type="pct"/>
          </w:tcPr>
          <w:p w:rsidR="00142446" w:rsidRDefault="00142446">
            <w:r>
              <w:t>26.56</w:t>
            </w:r>
          </w:p>
        </w:tc>
        <w:tc>
          <w:tcPr>
            <w:tcW w:w="300" w:type="pct"/>
          </w:tcPr>
          <w:p w:rsidR="00142446" w:rsidRDefault="00142446">
            <w:r>
              <w:t>55.06514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658</w:t>
            </w:r>
          </w:p>
        </w:tc>
        <w:tc>
          <w:tcPr>
            <w:tcW w:w="221" w:type="pct"/>
          </w:tcPr>
          <w:p w:rsidR="00142446" w:rsidRDefault="00142446">
            <w:r>
              <w:t>120</w:t>
            </w:r>
            <w:r>
              <w:lastRenderedPageBreak/>
              <w:t>6</w:t>
            </w:r>
          </w:p>
        </w:tc>
        <w:tc>
          <w:tcPr>
            <w:tcW w:w="280" w:type="pct"/>
          </w:tcPr>
          <w:p w:rsidR="00142446" w:rsidRDefault="00142446">
            <w:r>
              <w:lastRenderedPageBreak/>
              <w:t>19037</w:t>
            </w:r>
          </w:p>
        </w:tc>
        <w:tc>
          <w:tcPr>
            <w:tcW w:w="399" w:type="pct"/>
          </w:tcPr>
          <w:p w:rsidR="00142446" w:rsidRDefault="00142446">
            <w:r>
              <w:t>Sidra Mumtaz</w:t>
            </w:r>
          </w:p>
        </w:tc>
        <w:tc>
          <w:tcPr>
            <w:tcW w:w="423" w:type="pct"/>
          </w:tcPr>
          <w:p w:rsidR="00142446" w:rsidRDefault="00142446">
            <w:r>
              <w:t>Mumtaz Ahm</w:t>
            </w:r>
            <w:r>
              <w:lastRenderedPageBreak/>
              <w:t xml:space="preserve">ad </w:t>
            </w:r>
          </w:p>
        </w:tc>
        <w:tc>
          <w:tcPr>
            <w:tcW w:w="361" w:type="pct"/>
          </w:tcPr>
          <w:p w:rsidR="00142446" w:rsidRDefault="00142446">
            <w:r>
              <w:lastRenderedPageBreak/>
              <w:t>105240-P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14.3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4.6809</w:t>
            </w:r>
            <w:r>
              <w:lastRenderedPageBreak/>
              <w:t>52</w:t>
            </w:r>
          </w:p>
        </w:tc>
        <w:tc>
          <w:tcPr>
            <w:tcW w:w="279" w:type="pct"/>
          </w:tcPr>
          <w:p w:rsidR="00142446" w:rsidRDefault="00142446">
            <w:r>
              <w:lastRenderedPageBreak/>
              <w:t>4.5227</w:t>
            </w:r>
            <w:r>
              <w:lastRenderedPageBreak/>
              <w:t>27</w:t>
            </w:r>
          </w:p>
        </w:tc>
        <w:tc>
          <w:tcPr>
            <w:tcW w:w="300" w:type="pct"/>
          </w:tcPr>
          <w:p w:rsidR="00142446" w:rsidRDefault="00142446">
            <w:r>
              <w:lastRenderedPageBreak/>
              <w:t>26.56</w:t>
            </w:r>
          </w:p>
        </w:tc>
        <w:tc>
          <w:tcPr>
            <w:tcW w:w="300" w:type="pct"/>
          </w:tcPr>
          <w:p w:rsidR="00142446" w:rsidRDefault="00142446">
            <w:r>
              <w:t>55.0636</w:t>
            </w:r>
            <w:r>
              <w:lastRenderedPageBreak/>
              <w:t>79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lastRenderedPageBreak/>
              <w:t>659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22196</w:t>
            </w:r>
          </w:p>
        </w:tc>
        <w:tc>
          <w:tcPr>
            <w:tcW w:w="399" w:type="pct"/>
          </w:tcPr>
          <w:p w:rsidR="00142446" w:rsidRDefault="00142446">
            <w:r>
              <w:t>Fatima Fayyaz</w:t>
            </w:r>
          </w:p>
        </w:tc>
        <w:tc>
          <w:tcPr>
            <w:tcW w:w="423" w:type="pct"/>
          </w:tcPr>
          <w:p w:rsidR="00142446" w:rsidRDefault="00142446">
            <w:r>
              <w:t>Fayyaz Ahmad</w:t>
            </w:r>
          </w:p>
        </w:tc>
        <w:tc>
          <w:tcPr>
            <w:tcW w:w="361" w:type="pct"/>
          </w:tcPr>
          <w:p w:rsidR="00142446" w:rsidRDefault="00142446">
            <w:r>
              <w:t>717215-01-M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14.65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4.5</w:t>
            </w:r>
          </w:p>
        </w:tc>
        <w:tc>
          <w:tcPr>
            <w:tcW w:w="279" w:type="pct"/>
          </w:tcPr>
          <w:p w:rsidR="00142446" w:rsidRDefault="00142446">
            <w:r>
              <w:t>4.35</w:t>
            </w:r>
          </w:p>
        </w:tc>
        <w:tc>
          <w:tcPr>
            <w:tcW w:w="300" w:type="pct"/>
          </w:tcPr>
          <w:p w:rsidR="00142446" w:rsidRDefault="00142446">
            <w:r>
              <w:t>26.56</w:t>
            </w:r>
          </w:p>
        </w:tc>
        <w:tc>
          <w:tcPr>
            <w:tcW w:w="300" w:type="pct"/>
          </w:tcPr>
          <w:p w:rsidR="00142446" w:rsidRDefault="00142446">
            <w:r>
              <w:t>55.06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660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22648</w:t>
            </w:r>
          </w:p>
        </w:tc>
        <w:tc>
          <w:tcPr>
            <w:tcW w:w="399" w:type="pct"/>
          </w:tcPr>
          <w:p w:rsidR="00142446" w:rsidRDefault="00142446">
            <w:r>
              <w:t>Faiqah Bukhari</w:t>
            </w:r>
          </w:p>
        </w:tc>
        <w:tc>
          <w:tcPr>
            <w:tcW w:w="423" w:type="pct"/>
          </w:tcPr>
          <w:p w:rsidR="00142446" w:rsidRDefault="00142446">
            <w:r>
              <w:t>Syed Zulqurnain Bukhari</w:t>
            </w:r>
          </w:p>
        </w:tc>
        <w:tc>
          <w:tcPr>
            <w:tcW w:w="361" w:type="pct"/>
          </w:tcPr>
          <w:p w:rsidR="00142446" w:rsidRDefault="00142446">
            <w:r>
              <w:t>720056-01-M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15.570833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4.6</w:t>
            </w:r>
          </w:p>
        </w:tc>
        <w:tc>
          <w:tcPr>
            <w:tcW w:w="279" w:type="pct"/>
          </w:tcPr>
          <w:p w:rsidR="00142446" w:rsidRDefault="00142446">
            <w:r>
              <w:t>4.277273</w:t>
            </w:r>
          </w:p>
        </w:tc>
        <w:tc>
          <w:tcPr>
            <w:tcW w:w="300" w:type="pct"/>
          </w:tcPr>
          <w:p w:rsidR="00142446" w:rsidRDefault="00142446">
            <w:r>
              <w:t>25.6</w:t>
            </w:r>
          </w:p>
        </w:tc>
        <w:tc>
          <w:tcPr>
            <w:tcW w:w="300" w:type="pct"/>
          </w:tcPr>
          <w:p w:rsidR="00142446" w:rsidRDefault="00142446">
            <w:r>
              <w:t>55.048106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661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20297</w:t>
            </w:r>
          </w:p>
        </w:tc>
        <w:tc>
          <w:tcPr>
            <w:tcW w:w="399" w:type="pct"/>
          </w:tcPr>
          <w:p w:rsidR="00142446" w:rsidRDefault="00142446">
            <w:r>
              <w:t>Safa Iftikhar</w:t>
            </w:r>
          </w:p>
        </w:tc>
        <w:tc>
          <w:tcPr>
            <w:tcW w:w="423" w:type="pct"/>
          </w:tcPr>
          <w:p w:rsidR="00142446" w:rsidRDefault="00142446">
            <w:r>
              <w:t>Iftikhar Ahmed</w:t>
            </w:r>
          </w:p>
        </w:tc>
        <w:tc>
          <w:tcPr>
            <w:tcW w:w="361" w:type="pct"/>
          </w:tcPr>
          <w:p w:rsidR="00142446" w:rsidRDefault="00142446">
            <w:r>
              <w:t>B-101060-P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13.308333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2.5</w:t>
            </w:r>
          </w:p>
        </w:tc>
        <w:tc>
          <w:tcPr>
            <w:tcW w:w="305" w:type="pct"/>
          </w:tcPr>
          <w:p w:rsidR="00142446" w:rsidRDefault="00142446">
            <w:r>
              <w:t>6.0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3.933333</w:t>
            </w:r>
          </w:p>
        </w:tc>
        <w:tc>
          <w:tcPr>
            <w:tcW w:w="279" w:type="pct"/>
          </w:tcPr>
          <w:p w:rsidR="00142446" w:rsidRDefault="00142446">
            <w:r>
              <w:t>3.690909</w:t>
            </w:r>
          </w:p>
        </w:tc>
        <w:tc>
          <w:tcPr>
            <w:tcW w:w="300" w:type="pct"/>
          </w:tcPr>
          <w:p w:rsidR="00142446" w:rsidRDefault="00142446">
            <w:r>
              <w:t>25.6</w:t>
            </w:r>
          </w:p>
        </w:tc>
        <w:tc>
          <w:tcPr>
            <w:tcW w:w="300" w:type="pct"/>
          </w:tcPr>
          <w:p w:rsidR="00142446" w:rsidRDefault="00142446">
            <w:r>
              <w:t>55.032575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662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20184</w:t>
            </w:r>
          </w:p>
        </w:tc>
        <w:tc>
          <w:tcPr>
            <w:tcW w:w="399" w:type="pct"/>
          </w:tcPr>
          <w:p w:rsidR="00142446" w:rsidRDefault="00142446">
            <w:r>
              <w:t>Maria Hameed</w:t>
            </w:r>
          </w:p>
        </w:tc>
        <w:tc>
          <w:tcPr>
            <w:tcW w:w="423" w:type="pct"/>
          </w:tcPr>
          <w:p w:rsidR="00142446" w:rsidRDefault="00142446">
            <w:r>
              <w:t>Abdul Hameed Ghori</w:t>
            </w:r>
          </w:p>
        </w:tc>
        <w:tc>
          <w:tcPr>
            <w:tcW w:w="361" w:type="pct"/>
          </w:tcPr>
          <w:p w:rsidR="00142446" w:rsidRDefault="00142446">
            <w:r>
              <w:t>89699-P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12.493617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2.5</w:t>
            </w:r>
          </w:p>
        </w:tc>
        <w:tc>
          <w:tcPr>
            <w:tcW w:w="305" w:type="pct"/>
          </w:tcPr>
          <w:p w:rsidR="00142446" w:rsidRDefault="00142446">
            <w:r>
              <w:t>8.166667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3.880952</w:t>
            </w:r>
          </w:p>
        </w:tc>
        <w:tc>
          <w:tcPr>
            <w:tcW w:w="279" w:type="pct"/>
          </w:tcPr>
          <w:p w:rsidR="00142446" w:rsidRDefault="00142446">
            <w:r>
              <w:t>3.668182</w:t>
            </w:r>
          </w:p>
        </w:tc>
        <w:tc>
          <w:tcPr>
            <w:tcW w:w="300" w:type="pct"/>
          </w:tcPr>
          <w:p w:rsidR="00142446" w:rsidRDefault="00142446">
            <w:r>
              <w:t>24.32</w:t>
            </w:r>
          </w:p>
        </w:tc>
        <w:tc>
          <w:tcPr>
            <w:tcW w:w="300" w:type="pct"/>
          </w:tcPr>
          <w:p w:rsidR="00142446" w:rsidRDefault="00142446">
            <w:r>
              <w:t>55.029418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663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22826</w:t>
            </w:r>
          </w:p>
        </w:tc>
        <w:tc>
          <w:tcPr>
            <w:tcW w:w="399" w:type="pct"/>
          </w:tcPr>
          <w:p w:rsidR="00142446" w:rsidRDefault="00142446">
            <w:r>
              <w:t>Mubeen Sajjad</w:t>
            </w:r>
          </w:p>
        </w:tc>
        <w:tc>
          <w:tcPr>
            <w:tcW w:w="423" w:type="pct"/>
          </w:tcPr>
          <w:p w:rsidR="00142446" w:rsidRDefault="00142446">
            <w:r>
              <w:t>Muhammad Sajjad</w:t>
            </w:r>
          </w:p>
        </w:tc>
        <w:tc>
          <w:tcPr>
            <w:tcW w:w="361" w:type="pct"/>
          </w:tcPr>
          <w:p w:rsidR="00142446" w:rsidRDefault="00142446">
            <w:r>
              <w:t>719260-01-M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14.057143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4.838095</w:t>
            </w:r>
          </w:p>
        </w:tc>
        <w:tc>
          <w:tcPr>
            <w:tcW w:w="279" w:type="pct"/>
          </w:tcPr>
          <w:p w:rsidR="00142446" w:rsidRDefault="00142446">
            <w:r>
              <w:t>4.572727</w:t>
            </w:r>
          </w:p>
        </w:tc>
        <w:tc>
          <w:tcPr>
            <w:tcW w:w="300" w:type="pct"/>
          </w:tcPr>
          <w:p w:rsidR="00142446" w:rsidRDefault="00142446">
            <w:r>
              <w:t>26.56</w:t>
            </w:r>
          </w:p>
        </w:tc>
        <w:tc>
          <w:tcPr>
            <w:tcW w:w="300" w:type="pct"/>
          </w:tcPr>
          <w:p w:rsidR="00142446" w:rsidRDefault="00142446">
            <w:r>
              <w:t>55.027965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664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22563</w:t>
            </w:r>
          </w:p>
        </w:tc>
        <w:tc>
          <w:tcPr>
            <w:tcW w:w="399" w:type="pct"/>
          </w:tcPr>
          <w:p w:rsidR="00142446" w:rsidRDefault="00142446">
            <w:r>
              <w:t>Muhammad Ans</w:t>
            </w:r>
          </w:p>
        </w:tc>
        <w:tc>
          <w:tcPr>
            <w:tcW w:w="423" w:type="pct"/>
          </w:tcPr>
          <w:p w:rsidR="00142446" w:rsidRDefault="00142446">
            <w:r>
              <w:t>Ghulam Shabbir</w:t>
            </w:r>
          </w:p>
        </w:tc>
        <w:tc>
          <w:tcPr>
            <w:tcW w:w="361" w:type="pct"/>
          </w:tcPr>
          <w:p w:rsidR="00142446" w:rsidRDefault="00142446">
            <w:r>
              <w:t>721548-01-M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14.725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4.67619</w:t>
            </w:r>
          </w:p>
        </w:tc>
        <w:tc>
          <w:tcPr>
            <w:tcW w:w="279" w:type="pct"/>
          </w:tcPr>
          <w:p w:rsidR="00142446" w:rsidRDefault="00142446">
            <w:r>
              <w:t>4.386364</w:t>
            </w:r>
          </w:p>
        </w:tc>
        <w:tc>
          <w:tcPr>
            <w:tcW w:w="300" w:type="pct"/>
          </w:tcPr>
          <w:p w:rsidR="00142446" w:rsidRDefault="00142446">
            <w:r>
              <w:t>26.24</w:t>
            </w:r>
          </w:p>
        </w:tc>
        <w:tc>
          <w:tcPr>
            <w:tcW w:w="300" w:type="pct"/>
          </w:tcPr>
          <w:p w:rsidR="00142446" w:rsidRDefault="00142446">
            <w:r>
              <w:t>55.027554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665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20455</w:t>
            </w:r>
          </w:p>
        </w:tc>
        <w:tc>
          <w:tcPr>
            <w:tcW w:w="399" w:type="pct"/>
          </w:tcPr>
          <w:p w:rsidR="00142446" w:rsidRDefault="00142446">
            <w:r>
              <w:t>Hina Mustafa</w:t>
            </w:r>
          </w:p>
        </w:tc>
        <w:tc>
          <w:tcPr>
            <w:tcW w:w="423" w:type="pct"/>
          </w:tcPr>
          <w:p w:rsidR="00142446" w:rsidRDefault="00142446">
            <w:r>
              <w:t>Ghulam Mustafa</w:t>
            </w:r>
          </w:p>
        </w:tc>
        <w:tc>
          <w:tcPr>
            <w:tcW w:w="361" w:type="pct"/>
          </w:tcPr>
          <w:p w:rsidR="00142446" w:rsidRDefault="00142446">
            <w:r>
              <w:t xml:space="preserve">718949-01-M 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14.708333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4.404762</w:t>
            </w:r>
          </w:p>
        </w:tc>
        <w:tc>
          <w:tcPr>
            <w:tcW w:w="279" w:type="pct"/>
          </w:tcPr>
          <w:p w:rsidR="00142446" w:rsidRDefault="00142446">
            <w:r>
              <w:t>4.340909</w:t>
            </w:r>
          </w:p>
        </w:tc>
        <w:tc>
          <w:tcPr>
            <w:tcW w:w="300" w:type="pct"/>
          </w:tcPr>
          <w:p w:rsidR="00142446" w:rsidRDefault="00142446">
            <w:r>
              <w:t>26.56</w:t>
            </w:r>
          </w:p>
        </w:tc>
        <w:tc>
          <w:tcPr>
            <w:tcW w:w="300" w:type="pct"/>
          </w:tcPr>
          <w:p w:rsidR="00142446" w:rsidRDefault="00142446">
            <w:r>
              <w:t>55.014004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666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16323</w:t>
            </w:r>
          </w:p>
        </w:tc>
        <w:tc>
          <w:tcPr>
            <w:tcW w:w="399" w:type="pct"/>
          </w:tcPr>
          <w:p w:rsidR="00142446" w:rsidRDefault="00142446">
            <w:r>
              <w:t>Ayesha Ayub</w:t>
            </w:r>
          </w:p>
        </w:tc>
        <w:tc>
          <w:tcPr>
            <w:tcW w:w="423" w:type="pct"/>
          </w:tcPr>
          <w:p w:rsidR="00142446" w:rsidRDefault="00142446">
            <w:r>
              <w:t>Muhammad Ayub Khan</w:t>
            </w:r>
          </w:p>
        </w:tc>
        <w:tc>
          <w:tcPr>
            <w:tcW w:w="361" w:type="pct"/>
          </w:tcPr>
          <w:p w:rsidR="00142446" w:rsidRDefault="00142446">
            <w:r>
              <w:t>113252-P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13.449505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2.166667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4.628571</w:t>
            </w:r>
          </w:p>
        </w:tc>
        <w:tc>
          <w:tcPr>
            <w:tcW w:w="279" w:type="pct"/>
          </w:tcPr>
          <w:p w:rsidR="00142446" w:rsidRDefault="00142446">
            <w:r>
              <w:t>4.481818</w:t>
            </w:r>
          </w:p>
        </w:tc>
        <w:tc>
          <w:tcPr>
            <w:tcW w:w="300" w:type="pct"/>
          </w:tcPr>
          <w:p w:rsidR="00142446" w:rsidRDefault="00142446">
            <w:r>
              <w:t>25.28</w:t>
            </w:r>
          </w:p>
        </w:tc>
        <w:tc>
          <w:tcPr>
            <w:tcW w:w="300" w:type="pct"/>
          </w:tcPr>
          <w:p w:rsidR="00142446" w:rsidRDefault="00142446">
            <w:r>
              <w:t>55.006561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667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20784</w:t>
            </w:r>
          </w:p>
        </w:tc>
        <w:tc>
          <w:tcPr>
            <w:tcW w:w="399" w:type="pct"/>
          </w:tcPr>
          <w:p w:rsidR="00142446" w:rsidRDefault="00142446">
            <w:r>
              <w:t>Afnan Muhammad Jawwad</w:t>
            </w:r>
          </w:p>
        </w:tc>
        <w:tc>
          <w:tcPr>
            <w:tcW w:w="423" w:type="pct"/>
          </w:tcPr>
          <w:p w:rsidR="00142446" w:rsidRDefault="00142446">
            <w:r>
              <w:t>Muhammad Jawwad Haider</w:t>
            </w:r>
          </w:p>
        </w:tc>
        <w:tc>
          <w:tcPr>
            <w:tcW w:w="361" w:type="pct"/>
          </w:tcPr>
          <w:p w:rsidR="00142446" w:rsidRDefault="00142446">
            <w:r>
              <w:t>111104-P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15.720833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4.466667</w:t>
            </w:r>
          </w:p>
        </w:tc>
        <w:tc>
          <w:tcPr>
            <w:tcW w:w="279" w:type="pct"/>
          </w:tcPr>
          <w:p w:rsidR="00142446" w:rsidRDefault="00142446">
            <w:r>
              <w:t>4.531818</w:t>
            </w:r>
          </w:p>
        </w:tc>
        <w:tc>
          <w:tcPr>
            <w:tcW w:w="300" w:type="pct"/>
          </w:tcPr>
          <w:p w:rsidR="00142446" w:rsidRDefault="00142446">
            <w:r>
              <w:t>25.28</w:t>
            </w:r>
          </w:p>
        </w:tc>
        <w:tc>
          <w:tcPr>
            <w:tcW w:w="300" w:type="pct"/>
          </w:tcPr>
          <w:p w:rsidR="00142446" w:rsidRDefault="00142446">
            <w:r>
              <w:t>54.999318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668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21006</w:t>
            </w:r>
          </w:p>
        </w:tc>
        <w:tc>
          <w:tcPr>
            <w:tcW w:w="399" w:type="pct"/>
          </w:tcPr>
          <w:p w:rsidR="00142446" w:rsidRDefault="00142446">
            <w:r>
              <w:t>Nitasha Saleem</w:t>
            </w:r>
          </w:p>
        </w:tc>
        <w:tc>
          <w:tcPr>
            <w:tcW w:w="423" w:type="pct"/>
          </w:tcPr>
          <w:p w:rsidR="00142446" w:rsidRDefault="00142446">
            <w:r>
              <w:t>Muhammad Salee</w:t>
            </w:r>
            <w:r>
              <w:lastRenderedPageBreak/>
              <w:t>m Shad</w:t>
            </w:r>
          </w:p>
        </w:tc>
        <w:tc>
          <w:tcPr>
            <w:tcW w:w="361" w:type="pct"/>
          </w:tcPr>
          <w:p w:rsidR="00142446" w:rsidRDefault="00142446">
            <w:r>
              <w:lastRenderedPageBreak/>
              <w:t>718882-01-M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14.028571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4.82381</w:t>
            </w:r>
          </w:p>
        </w:tc>
        <w:tc>
          <w:tcPr>
            <w:tcW w:w="279" w:type="pct"/>
          </w:tcPr>
          <w:p w:rsidR="00142446" w:rsidRDefault="00142446">
            <w:r>
              <w:t>4.586364</w:t>
            </w:r>
          </w:p>
        </w:tc>
        <w:tc>
          <w:tcPr>
            <w:tcW w:w="300" w:type="pct"/>
          </w:tcPr>
          <w:p w:rsidR="00142446" w:rsidRDefault="00142446">
            <w:r>
              <w:t>26.56</w:t>
            </w:r>
          </w:p>
        </w:tc>
        <w:tc>
          <w:tcPr>
            <w:tcW w:w="300" w:type="pct"/>
          </w:tcPr>
          <w:p w:rsidR="00142446" w:rsidRDefault="00142446">
            <w:r>
              <w:t>54.998745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lastRenderedPageBreak/>
              <w:t>669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20192</w:t>
            </w:r>
          </w:p>
        </w:tc>
        <w:tc>
          <w:tcPr>
            <w:tcW w:w="399" w:type="pct"/>
          </w:tcPr>
          <w:p w:rsidR="00142446" w:rsidRDefault="00142446">
            <w:r>
              <w:t>Usama Abdul Jabbar</w:t>
            </w:r>
          </w:p>
        </w:tc>
        <w:tc>
          <w:tcPr>
            <w:tcW w:w="423" w:type="pct"/>
          </w:tcPr>
          <w:p w:rsidR="00142446" w:rsidRDefault="00142446">
            <w:r>
              <w:t>Abdul Jabbar</w:t>
            </w:r>
          </w:p>
        </w:tc>
        <w:tc>
          <w:tcPr>
            <w:tcW w:w="361" w:type="pct"/>
          </w:tcPr>
          <w:p w:rsidR="00142446" w:rsidRDefault="00142446">
            <w:r>
              <w:t>109082-P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12.52766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0.833333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4.628571</w:t>
            </w:r>
          </w:p>
        </w:tc>
        <w:tc>
          <w:tcPr>
            <w:tcW w:w="279" w:type="pct"/>
          </w:tcPr>
          <w:p w:rsidR="00142446" w:rsidRDefault="00142446">
            <w:r>
              <w:t>4.481818</w:t>
            </w:r>
          </w:p>
        </w:tc>
        <w:tc>
          <w:tcPr>
            <w:tcW w:w="300" w:type="pct"/>
          </w:tcPr>
          <w:p w:rsidR="00142446" w:rsidRDefault="00142446">
            <w:r>
              <w:t>27.52</w:t>
            </w:r>
          </w:p>
        </w:tc>
        <w:tc>
          <w:tcPr>
            <w:tcW w:w="300" w:type="pct"/>
          </w:tcPr>
          <w:p w:rsidR="00142446" w:rsidRDefault="00142446">
            <w:r>
              <w:t>54.991382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670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22045</w:t>
            </w:r>
          </w:p>
        </w:tc>
        <w:tc>
          <w:tcPr>
            <w:tcW w:w="399" w:type="pct"/>
          </w:tcPr>
          <w:p w:rsidR="00142446" w:rsidRDefault="00142446">
            <w:r>
              <w:t>Mahnoor Ayesha</w:t>
            </w:r>
          </w:p>
        </w:tc>
        <w:tc>
          <w:tcPr>
            <w:tcW w:w="423" w:type="pct"/>
          </w:tcPr>
          <w:p w:rsidR="00142446" w:rsidRDefault="00142446">
            <w:r>
              <w:t>Muhammad Ishaque</w:t>
            </w:r>
          </w:p>
        </w:tc>
        <w:tc>
          <w:tcPr>
            <w:tcW w:w="361" w:type="pct"/>
          </w:tcPr>
          <w:p w:rsidR="00142446" w:rsidRDefault="00142446">
            <w:r>
              <w:t>756502-01-M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14.279167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4.728571</w:t>
            </w:r>
          </w:p>
        </w:tc>
        <w:tc>
          <w:tcPr>
            <w:tcW w:w="279" w:type="pct"/>
          </w:tcPr>
          <w:p w:rsidR="00142446" w:rsidRDefault="00142446">
            <w:r>
              <w:t>4.413636</w:t>
            </w:r>
          </w:p>
        </w:tc>
        <w:tc>
          <w:tcPr>
            <w:tcW w:w="300" w:type="pct"/>
          </w:tcPr>
          <w:p w:rsidR="00142446" w:rsidRDefault="00142446">
            <w:r>
              <w:t>26.56</w:t>
            </w:r>
          </w:p>
        </w:tc>
        <w:tc>
          <w:tcPr>
            <w:tcW w:w="300" w:type="pct"/>
          </w:tcPr>
          <w:p w:rsidR="00142446" w:rsidRDefault="00142446">
            <w:r>
              <w:t>54.981374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671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20852</w:t>
            </w:r>
          </w:p>
        </w:tc>
        <w:tc>
          <w:tcPr>
            <w:tcW w:w="399" w:type="pct"/>
          </w:tcPr>
          <w:p w:rsidR="00142446" w:rsidRDefault="00142446">
            <w:r>
              <w:t>Iqra Tahir</w:t>
            </w:r>
          </w:p>
        </w:tc>
        <w:tc>
          <w:tcPr>
            <w:tcW w:w="423" w:type="pct"/>
          </w:tcPr>
          <w:p w:rsidR="00142446" w:rsidRDefault="00142446">
            <w:r>
              <w:t>Tahir Mehmood Ahmed</w:t>
            </w:r>
          </w:p>
        </w:tc>
        <w:tc>
          <w:tcPr>
            <w:tcW w:w="361" w:type="pct"/>
          </w:tcPr>
          <w:p w:rsidR="00142446" w:rsidRDefault="00142446">
            <w:r>
              <w:t>716142-01-M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15.5625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4.614286</w:t>
            </w:r>
          </w:p>
        </w:tc>
        <w:tc>
          <w:tcPr>
            <w:tcW w:w="279" w:type="pct"/>
          </w:tcPr>
          <w:p w:rsidR="00142446" w:rsidRDefault="00142446">
            <w:r>
              <w:t>4.518182</w:t>
            </w:r>
          </w:p>
        </w:tc>
        <w:tc>
          <w:tcPr>
            <w:tcW w:w="300" w:type="pct"/>
          </w:tcPr>
          <w:p w:rsidR="00142446" w:rsidRDefault="00142446">
            <w:r>
              <w:t>25.28</w:t>
            </w:r>
          </w:p>
        </w:tc>
        <w:tc>
          <w:tcPr>
            <w:tcW w:w="300" w:type="pct"/>
          </w:tcPr>
          <w:p w:rsidR="00142446" w:rsidRDefault="00142446">
            <w:r>
              <w:t>54.974968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672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22490</w:t>
            </w:r>
          </w:p>
        </w:tc>
        <w:tc>
          <w:tcPr>
            <w:tcW w:w="399" w:type="pct"/>
          </w:tcPr>
          <w:p w:rsidR="00142446" w:rsidRDefault="00142446">
            <w:r>
              <w:t>Muhammad Saad Ullah</w:t>
            </w:r>
          </w:p>
        </w:tc>
        <w:tc>
          <w:tcPr>
            <w:tcW w:w="423" w:type="pct"/>
          </w:tcPr>
          <w:p w:rsidR="00142446" w:rsidRDefault="00142446">
            <w:r>
              <w:t>ADRIS AHMAD</w:t>
            </w:r>
          </w:p>
        </w:tc>
        <w:tc>
          <w:tcPr>
            <w:tcW w:w="361" w:type="pct"/>
          </w:tcPr>
          <w:p w:rsidR="00142446" w:rsidRDefault="00142446">
            <w:r>
              <w:t>717552-01-M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14.2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2.5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4.504762</w:t>
            </w:r>
          </w:p>
        </w:tc>
        <w:tc>
          <w:tcPr>
            <w:tcW w:w="279" w:type="pct"/>
          </w:tcPr>
          <w:p w:rsidR="00142446" w:rsidRDefault="00142446">
            <w:r>
              <w:t>4.45</w:t>
            </w:r>
          </w:p>
        </w:tc>
        <w:tc>
          <w:tcPr>
            <w:tcW w:w="300" w:type="pct"/>
          </w:tcPr>
          <w:p w:rsidR="00142446" w:rsidRDefault="00142446">
            <w:r>
              <w:t>24.32</w:t>
            </w:r>
          </w:p>
        </w:tc>
        <w:tc>
          <w:tcPr>
            <w:tcW w:w="300" w:type="pct"/>
          </w:tcPr>
          <w:p w:rsidR="00142446" w:rsidRDefault="00142446">
            <w:r>
              <w:t>54.974762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673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17119</w:t>
            </w:r>
          </w:p>
        </w:tc>
        <w:tc>
          <w:tcPr>
            <w:tcW w:w="399" w:type="pct"/>
          </w:tcPr>
          <w:p w:rsidR="00142446" w:rsidRDefault="00142446">
            <w:r>
              <w:t>Zarmina Khan</w:t>
            </w:r>
          </w:p>
        </w:tc>
        <w:tc>
          <w:tcPr>
            <w:tcW w:w="423" w:type="pct"/>
          </w:tcPr>
          <w:p w:rsidR="00142446" w:rsidRDefault="00142446">
            <w:r>
              <w:t>Masood Jahangir</w:t>
            </w:r>
          </w:p>
        </w:tc>
        <w:tc>
          <w:tcPr>
            <w:tcW w:w="361" w:type="pct"/>
          </w:tcPr>
          <w:p w:rsidR="00142446" w:rsidRDefault="00142446">
            <w:r>
              <w:t>104474-p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13.929167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2.0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4.471429</w:t>
            </w:r>
          </w:p>
        </w:tc>
        <w:tc>
          <w:tcPr>
            <w:tcW w:w="279" w:type="pct"/>
          </w:tcPr>
          <w:p w:rsidR="00142446" w:rsidRDefault="00142446">
            <w:r>
              <w:t>4.281818</w:t>
            </w:r>
          </w:p>
        </w:tc>
        <w:tc>
          <w:tcPr>
            <w:tcW w:w="300" w:type="pct"/>
          </w:tcPr>
          <w:p w:rsidR="00142446" w:rsidRDefault="00142446">
            <w:r>
              <w:t>25.28</w:t>
            </w:r>
          </w:p>
        </w:tc>
        <w:tc>
          <w:tcPr>
            <w:tcW w:w="300" w:type="pct"/>
          </w:tcPr>
          <w:p w:rsidR="00142446" w:rsidRDefault="00142446">
            <w:r>
              <w:t>54.962414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674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15670</w:t>
            </w:r>
          </w:p>
        </w:tc>
        <w:tc>
          <w:tcPr>
            <w:tcW w:w="399" w:type="pct"/>
          </w:tcPr>
          <w:p w:rsidR="00142446" w:rsidRDefault="00142446">
            <w:r>
              <w:t>Ali Haider</w:t>
            </w:r>
          </w:p>
        </w:tc>
        <w:tc>
          <w:tcPr>
            <w:tcW w:w="423" w:type="pct"/>
          </w:tcPr>
          <w:p w:rsidR="00142446" w:rsidRDefault="00142446">
            <w:r>
              <w:t>Irfan Ali</w:t>
            </w:r>
          </w:p>
        </w:tc>
        <w:tc>
          <w:tcPr>
            <w:tcW w:w="361" w:type="pct"/>
          </w:tcPr>
          <w:p w:rsidR="00142446" w:rsidRDefault="00142446">
            <w:r>
              <w:t>108097-P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14.741667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2.5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4.32381</w:t>
            </w:r>
          </w:p>
        </w:tc>
        <w:tc>
          <w:tcPr>
            <w:tcW w:w="279" w:type="pct"/>
          </w:tcPr>
          <w:p w:rsidR="00142446" w:rsidRDefault="00142446">
            <w:r>
              <w:t>4.268182</w:t>
            </w:r>
          </w:p>
        </w:tc>
        <w:tc>
          <w:tcPr>
            <w:tcW w:w="300" w:type="pct"/>
          </w:tcPr>
          <w:p w:rsidR="00142446" w:rsidRDefault="00142446">
            <w:r>
              <w:t>29.12</w:t>
            </w:r>
          </w:p>
        </w:tc>
        <w:tc>
          <w:tcPr>
            <w:tcW w:w="300" w:type="pct"/>
          </w:tcPr>
          <w:p w:rsidR="00142446" w:rsidRDefault="00142446">
            <w:r>
              <w:t>54.953659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675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21541</w:t>
            </w:r>
          </w:p>
        </w:tc>
        <w:tc>
          <w:tcPr>
            <w:tcW w:w="399" w:type="pct"/>
          </w:tcPr>
          <w:p w:rsidR="00142446" w:rsidRDefault="00142446">
            <w:r>
              <w:t>Muhammad Ata Ul Mustafa</w:t>
            </w:r>
          </w:p>
        </w:tc>
        <w:tc>
          <w:tcPr>
            <w:tcW w:w="423" w:type="pct"/>
          </w:tcPr>
          <w:p w:rsidR="00142446" w:rsidRDefault="00142446">
            <w:r>
              <w:t xml:space="preserve">Muhammad Yaqoob Malik </w:t>
            </w:r>
          </w:p>
        </w:tc>
        <w:tc>
          <w:tcPr>
            <w:tcW w:w="361" w:type="pct"/>
          </w:tcPr>
          <w:p w:rsidR="00142446" w:rsidRDefault="00142446">
            <w:r>
              <w:t xml:space="preserve">115256-P 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13.458333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2.5</w:t>
            </w:r>
          </w:p>
        </w:tc>
        <w:tc>
          <w:tcPr>
            <w:tcW w:w="305" w:type="pct"/>
          </w:tcPr>
          <w:p w:rsidR="00142446" w:rsidRDefault="00142446">
            <w:r>
              <w:t>4.75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4.619048</w:t>
            </w:r>
          </w:p>
        </w:tc>
        <w:tc>
          <w:tcPr>
            <w:tcW w:w="279" w:type="pct"/>
          </w:tcPr>
          <w:p w:rsidR="00142446" w:rsidRDefault="00142446">
            <w:r>
              <w:t>4.318182</w:t>
            </w:r>
          </w:p>
        </w:tc>
        <w:tc>
          <w:tcPr>
            <w:tcW w:w="300" w:type="pct"/>
          </w:tcPr>
          <w:p w:rsidR="00142446" w:rsidRDefault="00142446">
            <w:r>
              <w:t>25.28</w:t>
            </w:r>
          </w:p>
        </w:tc>
        <w:tc>
          <w:tcPr>
            <w:tcW w:w="300" w:type="pct"/>
          </w:tcPr>
          <w:p w:rsidR="00142446" w:rsidRDefault="00142446">
            <w:r>
              <w:t>54.925563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676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24556</w:t>
            </w:r>
          </w:p>
        </w:tc>
        <w:tc>
          <w:tcPr>
            <w:tcW w:w="399" w:type="pct"/>
          </w:tcPr>
          <w:p w:rsidR="00142446" w:rsidRDefault="00142446">
            <w:r>
              <w:t>Zunaira Rasheed</w:t>
            </w:r>
          </w:p>
        </w:tc>
        <w:tc>
          <w:tcPr>
            <w:tcW w:w="423" w:type="pct"/>
          </w:tcPr>
          <w:p w:rsidR="00142446" w:rsidRDefault="00142446">
            <w:r>
              <w:t>Abdul Rasheed Dogar</w:t>
            </w:r>
          </w:p>
        </w:tc>
        <w:tc>
          <w:tcPr>
            <w:tcW w:w="361" w:type="pct"/>
          </w:tcPr>
          <w:p w:rsidR="00142446" w:rsidRDefault="00142446">
            <w:r>
              <w:t>714852-01-M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15.370833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4.283333</w:t>
            </w:r>
          </w:p>
        </w:tc>
        <w:tc>
          <w:tcPr>
            <w:tcW w:w="279" w:type="pct"/>
          </w:tcPr>
          <w:p w:rsidR="00142446" w:rsidRDefault="00142446">
            <w:r>
              <w:t>4.345455</w:t>
            </w:r>
          </w:p>
        </w:tc>
        <w:tc>
          <w:tcPr>
            <w:tcW w:w="300" w:type="pct"/>
          </w:tcPr>
          <w:p w:rsidR="00142446" w:rsidRDefault="00142446">
            <w:r>
              <w:t>25.92</w:t>
            </w:r>
          </w:p>
        </w:tc>
        <w:tc>
          <w:tcPr>
            <w:tcW w:w="300" w:type="pct"/>
          </w:tcPr>
          <w:p w:rsidR="00142446" w:rsidRDefault="00142446">
            <w:r>
              <w:t>54.919621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677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20364</w:t>
            </w:r>
          </w:p>
        </w:tc>
        <w:tc>
          <w:tcPr>
            <w:tcW w:w="399" w:type="pct"/>
          </w:tcPr>
          <w:p w:rsidR="00142446" w:rsidRDefault="00142446">
            <w:r>
              <w:t>Abu Baker Rash</w:t>
            </w:r>
            <w:r>
              <w:lastRenderedPageBreak/>
              <w:t>id</w:t>
            </w:r>
          </w:p>
        </w:tc>
        <w:tc>
          <w:tcPr>
            <w:tcW w:w="423" w:type="pct"/>
          </w:tcPr>
          <w:p w:rsidR="00142446" w:rsidRDefault="00142446">
            <w:r>
              <w:lastRenderedPageBreak/>
              <w:t>Muhammad Rashi</w:t>
            </w:r>
            <w:r>
              <w:lastRenderedPageBreak/>
              <w:t>d</w:t>
            </w:r>
          </w:p>
        </w:tc>
        <w:tc>
          <w:tcPr>
            <w:tcW w:w="361" w:type="pct"/>
          </w:tcPr>
          <w:p w:rsidR="00142446" w:rsidRDefault="00142446">
            <w:r>
              <w:lastRenderedPageBreak/>
              <w:t>714781-01-M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15.816667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4.485714</w:t>
            </w:r>
          </w:p>
        </w:tc>
        <w:tc>
          <w:tcPr>
            <w:tcW w:w="279" w:type="pct"/>
          </w:tcPr>
          <w:p w:rsidR="00142446" w:rsidRDefault="00142446">
            <w:r>
              <w:t>4.013636</w:t>
            </w:r>
          </w:p>
        </w:tc>
        <w:tc>
          <w:tcPr>
            <w:tcW w:w="300" w:type="pct"/>
          </w:tcPr>
          <w:p w:rsidR="00142446" w:rsidRDefault="00142446">
            <w:r>
              <w:t>25.6</w:t>
            </w:r>
          </w:p>
        </w:tc>
        <w:tc>
          <w:tcPr>
            <w:tcW w:w="300" w:type="pct"/>
          </w:tcPr>
          <w:p w:rsidR="00142446" w:rsidRDefault="00142446">
            <w:r>
              <w:t>54.916017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lastRenderedPageBreak/>
              <w:t>678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23315</w:t>
            </w:r>
          </w:p>
        </w:tc>
        <w:tc>
          <w:tcPr>
            <w:tcW w:w="399" w:type="pct"/>
          </w:tcPr>
          <w:p w:rsidR="00142446" w:rsidRDefault="00142446">
            <w:r>
              <w:t>Shazma Shafiq</w:t>
            </w:r>
          </w:p>
        </w:tc>
        <w:tc>
          <w:tcPr>
            <w:tcW w:w="423" w:type="pct"/>
          </w:tcPr>
          <w:p w:rsidR="00142446" w:rsidRDefault="00142446">
            <w:r>
              <w:t>MUHAMMAD SHAFIQ</w:t>
            </w:r>
          </w:p>
        </w:tc>
        <w:tc>
          <w:tcPr>
            <w:tcW w:w="361" w:type="pct"/>
          </w:tcPr>
          <w:p w:rsidR="00142446" w:rsidRDefault="00142446">
            <w:r>
              <w:t>112865-P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13.791667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4.485714</w:t>
            </w:r>
          </w:p>
        </w:tc>
        <w:tc>
          <w:tcPr>
            <w:tcW w:w="279" w:type="pct"/>
          </w:tcPr>
          <w:p w:rsidR="00142446" w:rsidRDefault="00142446">
            <w:r>
              <w:t>4.413636</w:t>
            </w:r>
          </w:p>
        </w:tc>
        <w:tc>
          <w:tcPr>
            <w:tcW w:w="300" w:type="pct"/>
          </w:tcPr>
          <w:p w:rsidR="00142446" w:rsidRDefault="00142446">
            <w:r>
              <w:t>27.2</w:t>
            </w:r>
          </w:p>
        </w:tc>
        <w:tc>
          <w:tcPr>
            <w:tcW w:w="300" w:type="pct"/>
          </w:tcPr>
          <w:p w:rsidR="00142446" w:rsidRDefault="00142446">
            <w:r>
              <w:t>54.891017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679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6233</w:t>
            </w:r>
          </w:p>
        </w:tc>
        <w:tc>
          <w:tcPr>
            <w:tcW w:w="399" w:type="pct"/>
          </w:tcPr>
          <w:p w:rsidR="00142446" w:rsidRDefault="00142446">
            <w:r>
              <w:t>Ahmed Javed</w:t>
            </w:r>
          </w:p>
        </w:tc>
        <w:tc>
          <w:tcPr>
            <w:tcW w:w="423" w:type="pct"/>
          </w:tcPr>
          <w:p w:rsidR="00142446" w:rsidRDefault="00142446">
            <w:r>
              <w:t>Muhammad Hamed</w:t>
            </w:r>
          </w:p>
        </w:tc>
        <w:tc>
          <w:tcPr>
            <w:tcW w:w="361" w:type="pct"/>
          </w:tcPr>
          <w:p w:rsidR="00142446" w:rsidRDefault="00142446">
            <w:r>
              <w:t>4352-F</w:t>
            </w:r>
          </w:p>
        </w:tc>
        <w:tc>
          <w:tcPr>
            <w:tcW w:w="314" w:type="pct"/>
          </w:tcPr>
          <w:p w:rsidR="00142446" w:rsidRDefault="00142446">
            <w:r>
              <w:t>Foriegn</w:t>
            </w:r>
          </w:p>
        </w:tc>
        <w:tc>
          <w:tcPr>
            <w:tcW w:w="300" w:type="pct"/>
          </w:tcPr>
          <w:p w:rsidR="00142446" w:rsidRDefault="00142446">
            <w:r>
              <w:t>14.5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2.5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4.314286</w:t>
            </w:r>
          </w:p>
        </w:tc>
        <w:tc>
          <w:tcPr>
            <w:tcW w:w="279" w:type="pct"/>
          </w:tcPr>
          <w:p w:rsidR="00142446" w:rsidRDefault="00142446">
            <w:r>
              <w:t>4.136364</w:t>
            </w:r>
          </w:p>
        </w:tc>
        <w:tc>
          <w:tcPr>
            <w:tcW w:w="300" w:type="pct"/>
          </w:tcPr>
          <w:p w:rsidR="00142446" w:rsidRDefault="00142446">
            <w:r>
              <w:t>29.44</w:t>
            </w:r>
          </w:p>
        </w:tc>
        <w:tc>
          <w:tcPr>
            <w:tcW w:w="300" w:type="pct"/>
          </w:tcPr>
          <w:p w:rsidR="00142446" w:rsidRDefault="00142446">
            <w:r>
              <w:t>54.89065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680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22903</w:t>
            </w:r>
          </w:p>
        </w:tc>
        <w:tc>
          <w:tcPr>
            <w:tcW w:w="399" w:type="pct"/>
          </w:tcPr>
          <w:p w:rsidR="00142446" w:rsidRDefault="00142446">
            <w:r>
              <w:t>Muhammad Safwat</w:t>
            </w:r>
          </w:p>
        </w:tc>
        <w:tc>
          <w:tcPr>
            <w:tcW w:w="423" w:type="pct"/>
          </w:tcPr>
          <w:p w:rsidR="00142446" w:rsidRDefault="00142446">
            <w:r>
              <w:t xml:space="preserve">Shabbir Hussain </w:t>
            </w:r>
          </w:p>
        </w:tc>
        <w:tc>
          <w:tcPr>
            <w:tcW w:w="361" w:type="pct"/>
          </w:tcPr>
          <w:p w:rsidR="00142446" w:rsidRDefault="00142446">
            <w:r>
              <w:t>719990-01-M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14.366667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4.32381</w:t>
            </w:r>
          </w:p>
        </w:tc>
        <w:tc>
          <w:tcPr>
            <w:tcW w:w="279" w:type="pct"/>
          </w:tcPr>
          <w:p w:rsidR="00142446" w:rsidRDefault="00142446">
            <w:r>
              <w:t>4.318182</w:t>
            </w:r>
          </w:p>
        </w:tc>
        <w:tc>
          <w:tcPr>
            <w:tcW w:w="300" w:type="pct"/>
          </w:tcPr>
          <w:p w:rsidR="00142446" w:rsidRDefault="00142446">
            <w:r>
              <w:t>26.88</w:t>
            </w:r>
          </w:p>
        </w:tc>
        <w:tc>
          <w:tcPr>
            <w:tcW w:w="300" w:type="pct"/>
          </w:tcPr>
          <w:p w:rsidR="00142446" w:rsidRDefault="00142446">
            <w:r>
              <w:t>54.888659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681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21676</w:t>
            </w:r>
          </w:p>
        </w:tc>
        <w:tc>
          <w:tcPr>
            <w:tcW w:w="399" w:type="pct"/>
          </w:tcPr>
          <w:p w:rsidR="00142446" w:rsidRDefault="00142446">
            <w:r>
              <w:t>Ifra Bari</w:t>
            </w:r>
          </w:p>
        </w:tc>
        <w:tc>
          <w:tcPr>
            <w:tcW w:w="423" w:type="pct"/>
          </w:tcPr>
          <w:p w:rsidR="00142446" w:rsidRDefault="00142446">
            <w:r>
              <w:t>Rana Faiz-ul-bari</w:t>
            </w:r>
          </w:p>
        </w:tc>
        <w:tc>
          <w:tcPr>
            <w:tcW w:w="361" w:type="pct"/>
          </w:tcPr>
          <w:p w:rsidR="00142446" w:rsidRDefault="00142446">
            <w:r>
              <w:t>715264-01-M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14.870833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4.561905</w:t>
            </w:r>
          </w:p>
        </w:tc>
        <w:tc>
          <w:tcPr>
            <w:tcW w:w="279" w:type="pct"/>
          </w:tcPr>
          <w:p w:rsidR="00142446" w:rsidRDefault="00142446">
            <w:r>
              <w:t>4.531818</w:t>
            </w:r>
          </w:p>
        </w:tc>
        <w:tc>
          <w:tcPr>
            <w:tcW w:w="300" w:type="pct"/>
          </w:tcPr>
          <w:p w:rsidR="00142446" w:rsidRDefault="00142446">
            <w:r>
              <w:t>25.92</w:t>
            </w:r>
          </w:p>
        </w:tc>
        <w:tc>
          <w:tcPr>
            <w:tcW w:w="300" w:type="pct"/>
          </w:tcPr>
          <w:p w:rsidR="00142446" w:rsidRDefault="00142446">
            <w:r>
              <w:t>54.884556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682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22992</w:t>
            </w:r>
          </w:p>
        </w:tc>
        <w:tc>
          <w:tcPr>
            <w:tcW w:w="399" w:type="pct"/>
          </w:tcPr>
          <w:p w:rsidR="00142446" w:rsidRDefault="00142446">
            <w:r>
              <w:t>Mohsin Jahangir</w:t>
            </w:r>
          </w:p>
        </w:tc>
        <w:tc>
          <w:tcPr>
            <w:tcW w:w="423" w:type="pct"/>
          </w:tcPr>
          <w:p w:rsidR="00142446" w:rsidRDefault="00142446">
            <w:r>
              <w:t>Muhammad Jahangir</w:t>
            </w:r>
          </w:p>
        </w:tc>
        <w:tc>
          <w:tcPr>
            <w:tcW w:w="361" w:type="pct"/>
          </w:tcPr>
          <w:p w:rsidR="00142446" w:rsidRDefault="00142446">
            <w:r>
              <w:t>716794-01-M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14.345833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0.75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4.342857</w:t>
            </w:r>
          </w:p>
        </w:tc>
        <w:tc>
          <w:tcPr>
            <w:tcW w:w="279" w:type="pct"/>
          </w:tcPr>
          <w:p w:rsidR="00142446" w:rsidRDefault="00142446">
            <w:r>
              <w:t>4.518182</w:t>
            </w:r>
          </w:p>
        </w:tc>
        <w:tc>
          <w:tcPr>
            <w:tcW w:w="300" w:type="pct"/>
          </w:tcPr>
          <w:p w:rsidR="00142446" w:rsidRDefault="00142446">
            <w:r>
              <w:t>25.92</w:t>
            </w:r>
          </w:p>
        </w:tc>
        <w:tc>
          <w:tcPr>
            <w:tcW w:w="300" w:type="pct"/>
          </w:tcPr>
          <w:p w:rsidR="00142446" w:rsidRDefault="00142446">
            <w:r>
              <w:t>54.876872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683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20218</w:t>
            </w:r>
          </w:p>
        </w:tc>
        <w:tc>
          <w:tcPr>
            <w:tcW w:w="399" w:type="pct"/>
          </w:tcPr>
          <w:p w:rsidR="00142446" w:rsidRDefault="00142446">
            <w:r>
              <w:t>Maria Kiran</w:t>
            </w:r>
          </w:p>
        </w:tc>
        <w:tc>
          <w:tcPr>
            <w:tcW w:w="423" w:type="pct"/>
          </w:tcPr>
          <w:p w:rsidR="00142446" w:rsidRDefault="00142446">
            <w:r>
              <w:t>Muhammad Asad Raza</w:t>
            </w:r>
          </w:p>
        </w:tc>
        <w:tc>
          <w:tcPr>
            <w:tcW w:w="361" w:type="pct"/>
          </w:tcPr>
          <w:p w:rsidR="00142446" w:rsidRDefault="00142446">
            <w:r>
              <w:t>5620-AJK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13.228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4.338095</w:t>
            </w:r>
          </w:p>
        </w:tc>
        <w:tc>
          <w:tcPr>
            <w:tcW w:w="279" w:type="pct"/>
          </w:tcPr>
          <w:p w:rsidR="00142446" w:rsidRDefault="00142446">
            <w:r>
              <w:t>4.15</w:t>
            </w:r>
          </w:p>
        </w:tc>
        <w:tc>
          <w:tcPr>
            <w:tcW w:w="300" w:type="pct"/>
          </w:tcPr>
          <w:p w:rsidR="00142446" w:rsidRDefault="00142446">
            <w:r>
              <w:t>28.16</w:t>
            </w:r>
          </w:p>
        </w:tc>
        <w:tc>
          <w:tcPr>
            <w:tcW w:w="300" w:type="pct"/>
          </w:tcPr>
          <w:p w:rsidR="00142446" w:rsidRDefault="00142446">
            <w:r>
              <w:t>54.876095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684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24417</w:t>
            </w:r>
          </w:p>
        </w:tc>
        <w:tc>
          <w:tcPr>
            <w:tcW w:w="399" w:type="pct"/>
          </w:tcPr>
          <w:p w:rsidR="00142446" w:rsidRDefault="00142446">
            <w:r>
              <w:t>Muhammad Shahzad</w:t>
            </w:r>
          </w:p>
        </w:tc>
        <w:tc>
          <w:tcPr>
            <w:tcW w:w="423" w:type="pct"/>
          </w:tcPr>
          <w:p w:rsidR="00142446" w:rsidRDefault="00142446">
            <w:r>
              <w:t>Flak Sher</w:t>
            </w:r>
          </w:p>
        </w:tc>
        <w:tc>
          <w:tcPr>
            <w:tcW w:w="361" w:type="pct"/>
          </w:tcPr>
          <w:p w:rsidR="00142446" w:rsidRDefault="00142446">
            <w:r>
              <w:t>114893-P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13.3875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3.0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4.666667</w:t>
            </w:r>
          </w:p>
        </w:tc>
        <w:tc>
          <w:tcPr>
            <w:tcW w:w="279" w:type="pct"/>
          </w:tcPr>
          <w:p w:rsidR="00142446" w:rsidRDefault="00142446">
            <w:r>
              <w:t>4.495455</w:t>
            </w:r>
          </w:p>
        </w:tc>
        <w:tc>
          <w:tcPr>
            <w:tcW w:w="300" w:type="pct"/>
          </w:tcPr>
          <w:p w:rsidR="00142446" w:rsidRDefault="00142446">
            <w:r>
              <w:t>24.32</w:t>
            </w:r>
          </w:p>
        </w:tc>
        <w:tc>
          <w:tcPr>
            <w:tcW w:w="300" w:type="pct"/>
          </w:tcPr>
          <w:p w:rsidR="00142446" w:rsidRDefault="00142446">
            <w:r>
              <w:t>54.869622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685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22829</w:t>
            </w:r>
          </w:p>
        </w:tc>
        <w:tc>
          <w:tcPr>
            <w:tcW w:w="399" w:type="pct"/>
          </w:tcPr>
          <w:p w:rsidR="00142446" w:rsidRDefault="00142446">
            <w:r>
              <w:t>Hadia Nadeem</w:t>
            </w:r>
          </w:p>
        </w:tc>
        <w:tc>
          <w:tcPr>
            <w:tcW w:w="423" w:type="pct"/>
          </w:tcPr>
          <w:p w:rsidR="00142446" w:rsidRDefault="00142446">
            <w:r>
              <w:t>Muhammad Nadeem Younas</w:t>
            </w:r>
          </w:p>
        </w:tc>
        <w:tc>
          <w:tcPr>
            <w:tcW w:w="361" w:type="pct"/>
          </w:tcPr>
          <w:p w:rsidR="00142446" w:rsidRDefault="00142446">
            <w:r>
              <w:t>717358-01-M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15.366667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4.604762</w:t>
            </w:r>
          </w:p>
        </w:tc>
        <w:tc>
          <w:tcPr>
            <w:tcW w:w="279" w:type="pct"/>
          </w:tcPr>
          <w:p w:rsidR="00142446" w:rsidRDefault="00142446">
            <w:r>
              <w:t>4.618182</w:t>
            </w:r>
          </w:p>
        </w:tc>
        <w:tc>
          <w:tcPr>
            <w:tcW w:w="300" w:type="pct"/>
          </w:tcPr>
          <w:p w:rsidR="00142446" w:rsidRDefault="00142446">
            <w:r>
              <w:t>25.28</w:t>
            </w:r>
          </w:p>
        </w:tc>
        <w:tc>
          <w:tcPr>
            <w:tcW w:w="300" w:type="pct"/>
          </w:tcPr>
          <w:p w:rsidR="00142446" w:rsidRDefault="00142446">
            <w:r>
              <w:t>54.869611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686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16085</w:t>
            </w:r>
          </w:p>
        </w:tc>
        <w:tc>
          <w:tcPr>
            <w:tcW w:w="399" w:type="pct"/>
          </w:tcPr>
          <w:p w:rsidR="00142446" w:rsidRDefault="00142446">
            <w:r>
              <w:t>Ayesha Shahbaz</w:t>
            </w:r>
          </w:p>
        </w:tc>
        <w:tc>
          <w:tcPr>
            <w:tcW w:w="423" w:type="pct"/>
          </w:tcPr>
          <w:p w:rsidR="00142446" w:rsidRDefault="00142446">
            <w:r>
              <w:t>Muhammad Aslam Shahbaz</w:t>
            </w:r>
          </w:p>
        </w:tc>
        <w:tc>
          <w:tcPr>
            <w:tcW w:w="361" w:type="pct"/>
          </w:tcPr>
          <w:p w:rsidR="00142446" w:rsidRDefault="00142446">
            <w:r>
              <w:t>112816-P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14.570833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4.709524</w:t>
            </w:r>
          </w:p>
        </w:tc>
        <w:tc>
          <w:tcPr>
            <w:tcW w:w="279" w:type="pct"/>
          </w:tcPr>
          <w:p w:rsidR="00142446" w:rsidRDefault="00142446">
            <w:r>
              <w:t>4.340909</w:t>
            </w:r>
          </w:p>
        </w:tc>
        <w:tc>
          <w:tcPr>
            <w:tcW w:w="300" w:type="pct"/>
          </w:tcPr>
          <w:p w:rsidR="00142446" w:rsidRDefault="00142446">
            <w:r>
              <w:t>26.24</w:t>
            </w:r>
          </w:p>
        </w:tc>
        <w:tc>
          <w:tcPr>
            <w:tcW w:w="300" w:type="pct"/>
          </w:tcPr>
          <w:p w:rsidR="00142446" w:rsidRDefault="00142446">
            <w:r>
              <w:t>54.861266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lastRenderedPageBreak/>
              <w:t>687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15457</w:t>
            </w:r>
          </w:p>
        </w:tc>
        <w:tc>
          <w:tcPr>
            <w:tcW w:w="399" w:type="pct"/>
          </w:tcPr>
          <w:p w:rsidR="00142446" w:rsidRDefault="00142446">
            <w:r>
              <w:t>Snabal Abrar</w:t>
            </w:r>
          </w:p>
        </w:tc>
        <w:tc>
          <w:tcPr>
            <w:tcW w:w="423" w:type="pct"/>
          </w:tcPr>
          <w:p w:rsidR="00142446" w:rsidRDefault="00142446">
            <w:r>
              <w:t>Abrar Mohyuddin</w:t>
            </w:r>
          </w:p>
        </w:tc>
        <w:tc>
          <w:tcPr>
            <w:tcW w:w="361" w:type="pct"/>
          </w:tcPr>
          <w:p w:rsidR="00142446" w:rsidRDefault="00142446">
            <w:r>
              <w:t>109940-P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13.469388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4.704762</w:t>
            </w:r>
          </w:p>
        </w:tc>
        <w:tc>
          <w:tcPr>
            <w:tcW w:w="279" w:type="pct"/>
          </w:tcPr>
          <w:p w:rsidR="00142446" w:rsidRDefault="00142446">
            <w:r>
              <w:t>4.486364</w:t>
            </w:r>
          </w:p>
        </w:tc>
        <w:tc>
          <w:tcPr>
            <w:tcW w:w="300" w:type="pct"/>
          </w:tcPr>
          <w:p w:rsidR="00142446" w:rsidRDefault="00142446">
            <w:r>
              <w:t>27.2</w:t>
            </w:r>
          </w:p>
        </w:tc>
        <w:tc>
          <w:tcPr>
            <w:tcW w:w="300" w:type="pct"/>
          </w:tcPr>
          <w:p w:rsidR="00142446" w:rsidRDefault="00142446">
            <w:r>
              <w:t>54.860514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688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24628</w:t>
            </w:r>
          </w:p>
        </w:tc>
        <w:tc>
          <w:tcPr>
            <w:tcW w:w="399" w:type="pct"/>
          </w:tcPr>
          <w:p w:rsidR="00142446" w:rsidRDefault="00142446">
            <w:r>
              <w:t>Sana Miraj</w:t>
            </w:r>
          </w:p>
        </w:tc>
        <w:tc>
          <w:tcPr>
            <w:tcW w:w="423" w:type="pct"/>
          </w:tcPr>
          <w:p w:rsidR="00142446" w:rsidRDefault="00142446">
            <w:r>
              <w:t xml:space="preserve">Muhammad mushtaq </w:t>
            </w:r>
          </w:p>
        </w:tc>
        <w:tc>
          <w:tcPr>
            <w:tcW w:w="361" w:type="pct"/>
          </w:tcPr>
          <w:p w:rsidR="00142446" w:rsidRDefault="00142446">
            <w:r>
              <w:t>719626-01-M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14.454167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4.433333</w:t>
            </w:r>
          </w:p>
        </w:tc>
        <w:tc>
          <w:tcPr>
            <w:tcW w:w="279" w:type="pct"/>
          </w:tcPr>
          <w:p w:rsidR="00142446" w:rsidRDefault="00142446">
            <w:r>
              <w:t>4.409091</w:t>
            </w:r>
          </w:p>
        </w:tc>
        <w:tc>
          <w:tcPr>
            <w:tcW w:w="300" w:type="pct"/>
          </w:tcPr>
          <w:p w:rsidR="00142446" w:rsidRDefault="00142446">
            <w:r>
              <w:t>26.56</w:t>
            </w:r>
          </w:p>
        </w:tc>
        <w:tc>
          <w:tcPr>
            <w:tcW w:w="300" w:type="pct"/>
          </w:tcPr>
          <w:p w:rsidR="00142446" w:rsidRDefault="00142446">
            <w:r>
              <w:t>54.856591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689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5421</w:t>
            </w:r>
          </w:p>
        </w:tc>
        <w:tc>
          <w:tcPr>
            <w:tcW w:w="399" w:type="pct"/>
          </w:tcPr>
          <w:p w:rsidR="00142446" w:rsidRDefault="00142446">
            <w:r>
              <w:t>Manal Tajammul</w:t>
            </w:r>
          </w:p>
        </w:tc>
        <w:tc>
          <w:tcPr>
            <w:tcW w:w="423" w:type="pct"/>
          </w:tcPr>
          <w:p w:rsidR="00142446" w:rsidRDefault="00142446">
            <w:r>
              <w:t>Muhammad Umar Farooq</w:t>
            </w:r>
          </w:p>
        </w:tc>
        <w:tc>
          <w:tcPr>
            <w:tcW w:w="361" w:type="pct"/>
          </w:tcPr>
          <w:p w:rsidR="00142446" w:rsidRDefault="00142446">
            <w:r>
              <w:t>103367-P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14.904167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4.7</w:t>
            </w:r>
          </w:p>
        </w:tc>
        <w:tc>
          <w:tcPr>
            <w:tcW w:w="279" w:type="pct"/>
          </w:tcPr>
          <w:p w:rsidR="00142446" w:rsidRDefault="00142446">
            <w:r>
              <w:t>4.331818</w:t>
            </w:r>
          </w:p>
        </w:tc>
        <w:tc>
          <w:tcPr>
            <w:tcW w:w="300" w:type="pct"/>
          </w:tcPr>
          <w:p w:rsidR="00142446" w:rsidRDefault="00142446">
            <w:r>
              <w:t>25.92</w:t>
            </w:r>
          </w:p>
        </w:tc>
        <w:tc>
          <w:tcPr>
            <w:tcW w:w="300" w:type="pct"/>
          </w:tcPr>
          <w:p w:rsidR="00142446" w:rsidRDefault="00142446">
            <w:r>
              <w:t>54.855985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690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22944</w:t>
            </w:r>
          </w:p>
        </w:tc>
        <w:tc>
          <w:tcPr>
            <w:tcW w:w="399" w:type="pct"/>
          </w:tcPr>
          <w:p w:rsidR="00142446" w:rsidRDefault="00142446">
            <w:r>
              <w:t>Noor Fatima</w:t>
            </w:r>
          </w:p>
        </w:tc>
        <w:tc>
          <w:tcPr>
            <w:tcW w:w="423" w:type="pct"/>
          </w:tcPr>
          <w:p w:rsidR="00142446" w:rsidRDefault="00142446">
            <w:r>
              <w:t>Tahir Qureshi</w:t>
            </w:r>
          </w:p>
        </w:tc>
        <w:tc>
          <w:tcPr>
            <w:tcW w:w="361" w:type="pct"/>
          </w:tcPr>
          <w:p w:rsidR="00142446" w:rsidRDefault="00142446">
            <w:r>
              <w:t>717308-01-M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14.558333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4.344444</w:t>
            </w:r>
          </w:p>
        </w:tc>
        <w:tc>
          <w:tcPr>
            <w:tcW w:w="279" w:type="pct"/>
          </w:tcPr>
          <w:p w:rsidR="00142446" w:rsidRDefault="00142446">
            <w:r>
              <w:t>4.386364</w:t>
            </w:r>
          </w:p>
        </w:tc>
        <w:tc>
          <w:tcPr>
            <w:tcW w:w="300" w:type="pct"/>
          </w:tcPr>
          <w:p w:rsidR="00142446" w:rsidRDefault="00142446">
            <w:r>
              <w:t>26.56</w:t>
            </w:r>
          </w:p>
        </w:tc>
        <w:tc>
          <w:tcPr>
            <w:tcW w:w="300" w:type="pct"/>
          </w:tcPr>
          <w:p w:rsidR="00142446" w:rsidRDefault="00142446">
            <w:r>
              <w:t>54.849141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691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20405</w:t>
            </w:r>
          </w:p>
        </w:tc>
        <w:tc>
          <w:tcPr>
            <w:tcW w:w="399" w:type="pct"/>
          </w:tcPr>
          <w:p w:rsidR="00142446" w:rsidRDefault="00142446">
            <w:r>
              <w:t>Muhammad Aaftab Khalid</w:t>
            </w:r>
          </w:p>
        </w:tc>
        <w:tc>
          <w:tcPr>
            <w:tcW w:w="423" w:type="pct"/>
          </w:tcPr>
          <w:p w:rsidR="00142446" w:rsidRDefault="00142446">
            <w:r>
              <w:t>Abdul Jabbar Bhatti</w:t>
            </w:r>
          </w:p>
        </w:tc>
        <w:tc>
          <w:tcPr>
            <w:tcW w:w="361" w:type="pct"/>
          </w:tcPr>
          <w:p w:rsidR="00142446" w:rsidRDefault="00142446">
            <w:r>
              <w:t xml:space="preserve">716116-01-M 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15.329167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4.414286</w:t>
            </w:r>
          </w:p>
        </w:tc>
        <w:tc>
          <w:tcPr>
            <w:tcW w:w="279" w:type="pct"/>
          </w:tcPr>
          <w:p w:rsidR="00142446" w:rsidRDefault="00142446">
            <w:r>
              <w:t>4.5</w:t>
            </w:r>
          </w:p>
        </w:tc>
        <w:tc>
          <w:tcPr>
            <w:tcW w:w="300" w:type="pct"/>
          </w:tcPr>
          <w:p w:rsidR="00142446" w:rsidRDefault="00142446">
            <w:r>
              <w:t>25.6</w:t>
            </w:r>
          </w:p>
        </w:tc>
        <w:tc>
          <w:tcPr>
            <w:tcW w:w="300" w:type="pct"/>
          </w:tcPr>
          <w:p w:rsidR="00142446" w:rsidRDefault="00142446">
            <w:r>
              <w:t>54.843453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692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20785</w:t>
            </w:r>
          </w:p>
        </w:tc>
        <w:tc>
          <w:tcPr>
            <w:tcW w:w="399" w:type="pct"/>
          </w:tcPr>
          <w:p w:rsidR="00142446" w:rsidRDefault="00142446">
            <w:r>
              <w:t>Hina Nadeem</w:t>
            </w:r>
          </w:p>
        </w:tc>
        <w:tc>
          <w:tcPr>
            <w:tcW w:w="423" w:type="pct"/>
          </w:tcPr>
          <w:p w:rsidR="00142446" w:rsidRDefault="00142446">
            <w:r>
              <w:t>Nadeem Ahmad Gill</w:t>
            </w:r>
          </w:p>
        </w:tc>
        <w:tc>
          <w:tcPr>
            <w:tcW w:w="361" w:type="pct"/>
          </w:tcPr>
          <w:p w:rsidR="00142446" w:rsidRDefault="00142446">
            <w:r>
              <w:t>717527-01-M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15.4625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2.5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4.604762</w:t>
            </w:r>
          </w:p>
        </w:tc>
        <w:tc>
          <w:tcPr>
            <w:tcW w:w="279" w:type="pct"/>
          </w:tcPr>
          <w:p w:rsidR="00142446" w:rsidRDefault="00142446">
            <w:r>
              <w:t>4.422727</w:t>
            </w:r>
          </w:p>
        </w:tc>
        <w:tc>
          <w:tcPr>
            <w:tcW w:w="300" w:type="pct"/>
          </w:tcPr>
          <w:p w:rsidR="00142446" w:rsidRDefault="00142446">
            <w:r>
              <w:t>27.84</w:t>
            </w:r>
          </w:p>
        </w:tc>
        <w:tc>
          <w:tcPr>
            <w:tcW w:w="300" w:type="pct"/>
          </w:tcPr>
          <w:p w:rsidR="00142446" w:rsidRDefault="00142446">
            <w:r>
              <w:t>54.829989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693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21255</w:t>
            </w:r>
          </w:p>
        </w:tc>
        <w:tc>
          <w:tcPr>
            <w:tcW w:w="399" w:type="pct"/>
          </w:tcPr>
          <w:p w:rsidR="00142446" w:rsidRDefault="00142446">
            <w:r>
              <w:t>Farah Shehzadi</w:t>
            </w:r>
          </w:p>
        </w:tc>
        <w:tc>
          <w:tcPr>
            <w:tcW w:w="423" w:type="pct"/>
          </w:tcPr>
          <w:p w:rsidR="00142446" w:rsidRDefault="00142446">
            <w:r>
              <w:t xml:space="preserve">Muhammad Safdar </w:t>
            </w:r>
          </w:p>
        </w:tc>
        <w:tc>
          <w:tcPr>
            <w:tcW w:w="361" w:type="pct"/>
          </w:tcPr>
          <w:p w:rsidR="00142446" w:rsidRDefault="00142446">
            <w:r>
              <w:t>720254-01-M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14.704167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4.271429</w:t>
            </w:r>
          </w:p>
        </w:tc>
        <w:tc>
          <w:tcPr>
            <w:tcW w:w="279" w:type="pct"/>
          </w:tcPr>
          <w:p w:rsidR="00142446" w:rsidRDefault="00142446">
            <w:r>
              <w:t>4.290909</w:t>
            </w:r>
          </w:p>
        </w:tc>
        <w:tc>
          <w:tcPr>
            <w:tcW w:w="300" w:type="pct"/>
          </w:tcPr>
          <w:p w:rsidR="00142446" w:rsidRDefault="00142446">
            <w:r>
              <w:t>26.56</w:t>
            </w:r>
          </w:p>
        </w:tc>
        <w:tc>
          <w:tcPr>
            <w:tcW w:w="300" w:type="pct"/>
          </w:tcPr>
          <w:p w:rsidR="00142446" w:rsidRDefault="00142446">
            <w:r>
              <w:t>54.826505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694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20386</w:t>
            </w:r>
          </w:p>
        </w:tc>
        <w:tc>
          <w:tcPr>
            <w:tcW w:w="399" w:type="pct"/>
          </w:tcPr>
          <w:p w:rsidR="00142446" w:rsidRDefault="00142446">
            <w:r>
              <w:t>Isma Noor</w:t>
            </w:r>
          </w:p>
        </w:tc>
        <w:tc>
          <w:tcPr>
            <w:tcW w:w="423" w:type="pct"/>
          </w:tcPr>
          <w:p w:rsidR="00142446" w:rsidRDefault="00142446">
            <w:r>
              <w:t>NOOR HUSSAIN</w:t>
            </w:r>
          </w:p>
        </w:tc>
        <w:tc>
          <w:tcPr>
            <w:tcW w:w="361" w:type="pct"/>
          </w:tcPr>
          <w:p w:rsidR="00142446" w:rsidRDefault="00142446">
            <w:r>
              <w:t>113284_P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13.7375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2.5</w:t>
            </w:r>
          </w:p>
        </w:tc>
        <w:tc>
          <w:tcPr>
            <w:tcW w:w="305" w:type="pct"/>
          </w:tcPr>
          <w:p w:rsidR="00142446" w:rsidRDefault="00142446">
            <w:r>
              <w:t>4.5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4.728571</w:t>
            </w:r>
          </w:p>
        </w:tc>
        <w:tc>
          <w:tcPr>
            <w:tcW w:w="279" w:type="pct"/>
          </w:tcPr>
          <w:p w:rsidR="00142446" w:rsidRDefault="00142446">
            <w:r>
              <w:t>4.395455</w:t>
            </w:r>
          </w:p>
        </w:tc>
        <w:tc>
          <w:tcPr>
            <w:tcW w:w="300" w:type="pct"/>
          </w:tcPr>
          <w:p w:rsidR="00142446" w:rsidRDefault="00142446">
            <w:r>
              <w:t>24.96</w:t>
            </w:r>
          </w:p>
        </w:tc>
        <w:tc>
          <w:tcPr>
            <w:tcW w:w="300" w:type="pct"/>
          </w:tcPr>
          <w:p w:rsidR="00142446" w:rsidRDefault="00142446">
            <w:r>
              <w:t>54.821526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695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21886</w:t>
            </w:r>
          </w:p>
        </w:tc>
        <w:tc>
          <w:tcPr>
            <w:tcW w:w="399" w:type="pct"/>
          </w:tcPr>
          <w:p w:rsidR="00142446" w:rsidRDefault="00142446">
            <w:r>
              <w:t>Sana Mansoor</w:t>
            </w:r>
          </w:p>
        </w:tc>
        <w:tc>
          <w:tcPr>
            <w:tcW w:w="423" w:type="pct"/>
          </w:tcPr>
          <w:p w:rsidR="00142446" w:rsidRDefault="00142446">
            <w:r>
              <w:t>Mansoor Feroze</w:t>
            </w:r>
          </w:p>
        </w:tc>
        <w:tc>
          <w:tcPr>
            <w:tcW w:w="361" w:type="pct"/>
          </w:tcPr>
          <w:p w:rsidR="00142446" w:rsidRDefault="00142446">
            <w:r>
              <w:t>718556-01-M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14.279167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4.771429</w:t>
            </w:r>
          </w:p>
        </w:tc>
        <w:tc>
          <w:tcPr>
            <w:tcW w:w="279" w:type="pct"/>
          </w:tcPr>
          <w:p w:rsidR="00142446" w:rsidRDefault="00142446">
            <w:r>
              <w:t>4.518182</w:t>
            </w:r>
          </w:p>
        </w:tc>
        <w:tc>
          <w:tcPr>
            <w:tcW w:w="300" w:type="pct"/>
          </w:tcPr>
          <w:p w:rsidR="00142446" w:rsidRDefault="00142446">
            <w:r>
              <w:t>26.24</w:t>
            </w:r>
          </w:p>
        </w:tc>
        <w:tc>
          <w:tcPr>
            <w:tcW w:w="300" w:type="pct"/>
          </w:tcPr>
          <w:p w:rsidR="00142446" w:rsidRDefault="00142446">
            <w:r>
              <w:t>54.808778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696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20919</w:t>
            </w:r>
          </w:p>
        </w:tc>
        <w:tc>
          <w:tcPr>
            <w:tcW w:w="399" w:type="pct"/>
          </w:tcPr>
          <w:p w:rsidR="00142446" w:rsidRDefault="00142446">
            <w:r>
              <w:t>Hani Mustafa</w:t>
            </w:r>
          </w:p>
        </w:tc>
        <w:tc>
          <w:tcPr>
            <w:tcW w:w="423" w:type="pct"/>
          </w:tcPr>
          <w:p w:rsidR="00142446" w:rsidRDefault="00142446">
            <w:r>
              <w:t>GHULAM MUSTAFA</w:t>
            </w:r>
          </w:p>
        </w:tc>
        <w:tc>
          <w:tcPr>
            <w:tcW w:w="361" w:type="pct"/>
          </w:tcPr>
          <w:p w:rsidR="00142446" w:rsidRDefault="00142446">
            <w:r>
              <w:t>717146-01-M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14.454167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4.657143</w:t>
            </w:r>
          </w:p>
        </w:tc>
        <w:tc>
          <w:tcPr>
            <w:tcW w:w="279" w:type="pct"/>
          </w:tcPr>
          <w:p w:rsidR="00142446" w:rsidRDefault="00142446">
            <w:r>
              <w:t>4.45</w:t>
            </w:r>
          </w:p>
        </w:tc>
        <w:tc>
          <w:tcPr>
            <w:tcW w:w="300" w:type="pct"/>
          </w:tcPr>
          <w:p w:rsidR="00142446" w:rsidRDefault="00142446">
            <w:r>
              <w:t>26.24</w:t>
            </w:r>
          </w:p>
        </w:tc>
        <w:tc>
          <w:tcPr>
            <w:tcW w:w="300" w:type="pct"/>
          </w:tcPr>
          <w:p w:rsidR="00142446" w:rsidRDefault="00142446">
            <w:r>
              <w:t>54.80131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lastRenderedPageBreak/>
              <w:t>697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7031</w:t>
            </w:r>
          </w:p>
        </w:tc>
        <w:tc>
          <w:tcPr>
            <w:tcW w:w="399" w:type="pct"/>
          </w:tcPr>
          <w:p w:rsidR="00142446" w:rsidRDefault="00142446">
            <w:r>
              <w:t>Saher Munir</w:t>
            </w:r>
          </w:p>
        </w:tc>
        <w:tc>
          <w:tcPr>
            <w:tcW w:w="423" w:type="pct"/>
          </w:tcPr>
          <w:p w:rsidR="00142446" w:rsidRDefault="00142446">
            <w:r>
              <w:t>Muhammad Munir</w:t>
            </w:r>
          </w:p>
        </w:tc>
        <w:tc>
          <w:tcPr>
            <w:tcW w:w="361" w:type="pct"/>
          </w:tcPr>
          <w:p w:rsidR="00142446" w:rsidRDefault="00142446">
            <w:r>
              <w:t>101824-P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14.775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4.590476</w:t>
            </w:r>
          </w:p>
        </w:tc>
        <w:tc>
          <w:tcPr>
            <w:tcW w:w="279" w:type="pct"/>
          </w:tcPr>
          <w:p w:rsidR="00142446" w:rsidRDefault="00142446">
            <w:r>
              <w:t>4.172727</w:t>
            </w:r>
          </w:p>
        </w:tc>
        <w:tc>
          <w:tcPr>
            <w:tcW w:w="300" w:type="pct"/>
          </w:tcPr>
          <w:p w:rsidR="00142446" w:rsidRDefault="00142446">
            <w:r>
              <w:t>26.24</w:t>
            </w:r>
          </w:p>
        </w:tc>
        <w:tc>
          <w:tcPr>
            <w:tcW w:w="300" w:type="pct"/>
          </w:tcPr>
          <w:p w:rsidR="00142446" w:rsidRDefault="00142446">
            <w:r>
              <w:t>54.778203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698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21832</w:t>
            </w:r>
          </w:p>
        </w:tc>
        <w:tc>
          <w:tcPr>
            <w:tcW w:w="399" w:type="pct"/>
          </w:tcPr>
          <w:p w:rsidR="00142446" w:rsidRDefault="00142446">
            <w:r>
              <w:t>3450223289350</w:t>
            </w:r>
          </w:p>
        </w:tc>
        <w:tc>
          <w:tcPr>
            <w:tcW w:w="423" w:type="pct"/>
          </w:tcPr>
          <w:p w:rsidR="00142446" w:rsidRDefault="00142446">
            <w:r>
              <w:t xml:space="preserve">Khalid mehmood Ashraf </w:t>
            </w:r>
          </w:p>
        </w:tc>
        <w:tc>
          <w:tcPr>
            <w:tcW w:w="361" w:type="pct"/>
          </w:tcPr>
          <w:p w:rsidR="00142446" w:rsidRDefault="00142446">
            <w:r>
              <w:t>744242-01-M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13.322449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4.809524</w:t>
            </w:r>
          </w:p>
        </w:tc>
        <w:tc>
          <w:tcPr>
            <w:tcW w:w="279" w:type="pct"/>
          </w:tcPr>
          <w:p w:rsidR="00142446" w:rsidRDefault="00142446">
            <w:r>
              <w:t>4.445455</w:t>
            </w:r>
          </w:p>
        </w:tc>
        <w:tc>
          <w:tcPr>
            <w:tcW w:w="300" w:type="pct"/>
          </w:tcPr>
          <w:p w:rsidR="00142446" w:rsidRDefault="00142446">
            <w:r>
              <w:t>27.2</w:t>
            </w:r>
          </w:p>
        </w:tc>
        <w:tc>
          <w:tcPr>
            <w:tcW w:w="300" w:type="pct"/>
          </w:tcPr>
          <w:p w:rsidR="00142446" w:rsidRDefault="00142446">
            <w:r>
              <w:t>54.777428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699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16340</w:t>
            </w:r>
          </w:p>
        </w:tc>
        <w:tc>
          <w:tcPr>
            <w:tcW w:w="399" w:type="pct"/>
          </w:tcPr>
          <w:p w:rsidR="00142446" w:rsidRDefault="00142446">
            <w:r>
              <w:t>Abdul Basit Khan</w:t>
            </w:r>
          </w:p>
        </w:tc>
        <w:tc>
          <w:tcPr>
            <w:tcW w:w="423" w:type="pct"/>
          </w:tcPr>
          <w:p w:rsidR="00142446" w:rsidRDefault="00142446">
            <w:r>
              <w:t>Abdul Hameed Khan</w:t>
            </w:r>
          </w:p>
        </w:tc>
        <w:tc>
          <w:tcPr>
            <w:tcW w:w="361" w:type="pct"/>
          </w:tcPr>
          <w:p w:rsidR="00142446" w:rsidRDefault="00142446">
            <w:r>
              <w:t>107338-P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13.533333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4.419048</w:t>
            </w:r>
          </w:p>
        </w:tc>
        <w:tc>
          <w:tcPr>
            <w:tcW w:w="279" w:type="pct"/>
          </w:tcPr>
          <w:p w:rsidR="00142446" w:rsidRDefault="00142446">
            <w:r>
              <w:t>4.277273</w:t>
            </w:r>
          </w:p>
        </w:tc>
        <w:tc>
          <w:tcPr>
            <w:tcW w:w="300" w:type="pct"/>
          </w:tcPr>
          <w:p w:rsidR="00142446" w:rsidRDefault="00142446">
            <w:r>
              <w:t>27.52</w:t>
            </w:r>
          </w:p>
        </w:tc>
        <w:tc>
          <w:tcPr>
            <w:tcW w:w="300" w:type="pct"/>
          </w:tcPr>
          <w:p w:rsidR="00142446" w:rsidRDefault="00142446">
            <w:r>
              <w:t>54.749654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700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22418</w:t>
            </w:r>
          </w:p>
        </w:tc>
        <w:tc>
          <w:tcPr>
            <w:tcW w:w="399" w:type="pct"/>
          </w:tcPr>
          <w:p w:rsidR="00142446" w:rsidRDefault="00142446">
            <w:r>
              <w:t>Maryam Basheer</w:t>
            </w:r>
          </w:p>
        </w:tc>
        <w:tc>
          <w:tcPr>
            <w:tcW w:w="423" w:type="pct"/>
          </w:tcPr>
          <w:p w:rsidR="00142446" w:rsidRDefault="00142446">
            <w:r>
              <w:t>Muhammad Basheer Wahla</w:t>
            </w:r>
          </w:p>
        </w:tc>
        <w:tc>
          <w:tcPr>
            <w:tcW w:w="361" w:type="pct"/>
          </w:tcPr>
          <w:p w:rsidR="00142446" w:rsidRDefault="00142446">
            <w:r>
              <w:t>720305-01-M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14.908333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4.733333</w:t>
            </w:r>
          </w:p>
        </w:tc>
        <w:tc>
          <w:tcPr>
            <w:tcW w:w="279" w:type="pct"/>
          </w:tcPr>
          <w:p w:rsidR="00142446" w:rsidRDefault="00142446">
            <w:r>
              <w:t>4.504545</w:t>
            </w:r>
          </w:p>
        </w:tc>
        <w:tc>
          <w:tcPr>
            <w:tcW w:w="300" w:type="pct"/>
          </w:tcPr>
          <w:p w:rsidR="00142446" w:rsidRDefault="00142446">
            <w:r>
              <w:t>25.6</w:t>
            </w:r>
          </w:p>
        </w:tc>
        <w:tc>
          <w:tcPr>
            <w:tcW w:w="300" w:type="pct"/>
          </w:tcPr>
          <w:p w:rsidR="00142446" w:rsidRDefault="00142446">
            <w:r>
              <w:t>54.746211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701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21983</w:t>
            </w:r>
          </w:p>
        </w:tc>
        <w:tc>
          <w:tcPr>
            <w:tcW w:w="399" w:type="pct"/>
          </w:tcPr>
          <w:p w:rsidR="00142446" w:rsidRDefault="00142446">
            <w:r>
              <w:t>Saba Shahzad</w:t>
            </w:r>
          </w:p>
        </w:tc>
        <w:tc>
          <w:tcPr>
            <w:tcW w:w="423" w:type="pct"/>
          </w:tcPr>
          <w:p w:rsidR="00142446" w:rsidRDefault="00142446">
            <w:r>
              <w:t>Shahzad Laeeq</w:t>
            </w:r>
          </w:p>
        </w:tc>
        <w:tc>
          <w:tcPr>
            <w:tcW w:w="361" w:type="pct"/>
          </w:tcPr>
          <w:p w:rsidR="00142446" w:rsidRDefault="00142446">
            <w:r>
              <w:t>744628-01-M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14.454167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4.652381</w:t>
            </w:r>
          </w:p>
        </w:tc>
        <w:tc>
          <w:tcPr>
            <w:tcW w:w="279" w:type="pct"/>
          </w:tcPr>
          <w:p w:rsidR="00142446" w:rsidRDefault="00142446">
            <w:r>
              <w:t>4.395455</w:t>
            </w:r>
          </w:p>
        </w:tc>
        <w:tc>
          <w:tcPr>
            <w:tcW w:w="300" w:type="pct"/>
          </w:tcPr>
          <w:p w:rsidR="00142446" w:rsidRDefault="00142446">
            <w:r>
              <w:t>26.24</w:t>
            </w:r>
          </w:p>
        </w:tc>
        <w:tc>
          <w:tcPr>
            <w:tcW w:w="300" w:type="pct"/>
          </w:tcPr>
          <w:p w:rsidR="00142446" w:rsidRDefault="00142446">
            <w:r>
              <w:t>54.742003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702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24431</w:t>
            </w:r>
          </w:p>
        </w:tc>
        <w:tc>
          <w:tcPr>
            <w:tcW w:w="399" w:type="pct"/>
          </w:tcPr>
          <w:p w:rsidR="00142446" w:rsidRDefault="00142446">
            <w:r>
              <w:t>Sabeel Mahmood</w:t>
            </w:r>
          </w:p>
        </w:tc>
        <w:tc>
          <w:tcPr>
            <w:tcW w:w="423" w:type="pct"/>
          </w:tcPr>
          <w:p w:rsidR="00142446" w:rsidRDefault="00142446">
            <w:r>
              <w:t>Malik Azhar Mahmood</w:t>
            </w:r>
          </w:p>
        </w:tc>
        <w:tc>
          <w:tcPr>
            <w:tcW w:w="361" w:type="pct"/>
          </w:tcPr>
          <w:p w:rsidR="00142446" w:rsidRDefault="00142446">
            <w:r>
              <w:t>716082-01-M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13.6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4.728571</w:t>
            </w:r>
          </w:p>
        </w:tc>
        <w:tc>
          <w:tcPr>
            <w:tcW w:w="279" w:type="pct"/>
          </w:tcPr>
          <w:p w:rsidR="00142446" w:rsidRDefault="00142446">
            <w:r>
              <w:t>4.531818</w:t>
            </w:r>
          </w:p>
        </w:tc>
        <w:tc>
          <w:tcPr>
            <w:tcW w:w="300" w:type="pct"/>
          </w:tcPr>
          <w:p w:rsidR="00142446" w:rsidRDefault="00142446">
            <w:r>
              <w:t>26.88</w:t>
            </w:r>
          </w:p>
        </w:tc>
        <w:tc>
          <w:tcPr>
            <w:tcW w:w="300" w:type="pct"/>
          </w:tcPr>
          <w:p w:rsidR="00142446" w:rsidRDefault="00142446">
            <w:r>
              <w:t>54.740389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703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7581</w:t>
            </w:r>
          </w:p>
        </w:tc>
        <w:tc>
          <w:tcPr>
            <w:tcW w:w="399" w:type="pct"/>
          </w:tcPr>
          <w:p w:rsidR="00142446" w:rsidRDefault="00142446">
            <w:r>
              <w:t>Muhammad Nadeem</w:t>
            </w:r>
          </w:p>
        </w:tc>
        <w:tc>
          <w:tcPr>
            <w:tcW w:w="423" w:type="pct"/>
          </w:tcPr>
          <w:p w:rsidR="00142446" w:rsidRDefault="00142446">
            <w:r>
              <w:t>MUHAMMAD SALEEM</w:t>
            </w:r>
          </w:p>
        </w:tc>
        <w:tc>
          <w:tcPr>
            <w:tcW w:w="361" w:type="pct"/>
          </w:tcPr>
          <w:p w:rsidR="00142446" w:rsidRDefault="00142446">
            <w:r>
              <w:t>103798-P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15.167742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2.5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4.309524</w:t>
            </w:r>
          </w:p>
        </w:tc>
        <w:tc>
          <w:tcPr>
            <w:tcW w:w="279" w:type="pct"/>
          </w:tcPr>
          <w:p w:rsidR="00142446" w:rsidRDefault="00142446">
            <w:r>
              <w:t>3.3</w:t>
            </w:r>
          </w:p>
        </w:tc>
        <w:tc>
          <w:tcPr>
            <w:tcW w:w="300" w:type="pct"/>
          </w:tcPr>
          <w:p w:rsidR="00142446" w:rsidRDefault="00142446">
            <w:r>
              <w:t>29.44</w:t>
            </w:r>
          </w:p>
        </w:tc>
        <w:tc>
          <w:tcPr>
            <w:tcW w:w="300" w:type="pct"/>
          </w:tcPr>
          <w:p w:rsidR="00142446" w:rsidRDefault="00142446">
            <w:r>
              <w:t>54.717266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704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15856</w:t>
            </w:r>
          </w:p>
        </w:tc>
        <w:tc>
          <w:tcPr>
            <w:tcW w:w="399" w:type="pct"/>
          </w:tcPr>
          <w:p w:rsidR="00142446" w:rsidRDefault="00142446">
            <w:r>
              <w:t>Khalida Rahim</w:t>
            </w:r>
          </w:p>
        </w:tc>
        <w:tc>
          <w:tcPr>
            <w:tcW w:w="423" w:type="pct"/>
          </w:tcPr>
          <w:p w:rsidR="00142446" w:rsidRDefault="00142446">
            <w:r>
              <w:t>Hafiz Abdul Rahim</w:t>
            </w:r>
          </w:p>
        </w:tc>
        <w:tc>
          <w:tcPr>
            <w:tcW w:w="361" w:type="pct"/>
          </w:tcPr>
          <w:p w:rsidR="00142446" w:rsidRDefault="00142446">
            <w:r>
              <w:t>109529-P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14.191667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2.166667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4.5</w:t>
            </w:r>
          </w:p>
        </w:tc>
        <w:tc>
          <w:tcPr>
            <w:tcW w:w="279" w:type="pct"/>
          </w:tcPr>
          <w:p w:rsidR="00142446" w:rsidRDefault="00142446">
            <w:r>
              <w:t>4.536364</w:t>
            </w:r>
          </w:p>
        </w:tc>
        <w:tc>
          <w:tcPr>
            <w:tcW w:w="300" w:type="pct"/>
          </w:tcPr>
          <w:p w:rsidR="00142446" w:rsidRDefault="00142446">
            <w:r>
              <w:t>24.32</w:t>
            </w:r>
          </w:p>
        </w:tc>
        <w:tc>
          <w:tcPr>
            <w:tcW w:w="300" w:type="pct"/>
          </w:tcPr>
          <w:p w:rsidR="00142446" w:rsidRDefault="00142446">
            <w:r>
              <w:t>54.714698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705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21954</w:t>
            </w:r>
          </w:p>
        </w:tc>
        <w:tc>
          <w:tcPr>
            <w:tcW w:w="399" w:type="pct"/>
          </w:tcPr>
          <w:p w:rsidR="00142446" w:rsidRDefault="00142446">
            <w:r>
              <w:t>Ikram Ullah</w:t>
            </w:r>
          </w:p>
        </w:tc>
        <w:tc>
          <w:tcPr>
            <w:tcW w:w="423" w:type="pct"/>
          </w:tcPr>
          <w:p w:rsidR="00142446" w:rsidRDefault="00142446">
            <w:r>
              <w:t>Mahar Bashir Ahm</w:t>
            </w:r>
            <w:r>
              <w:lastRenderedPageBreak/>
              <w:t>ad Sulaymani</w:t>
            </w:r>
          </w:p>
        </w:tc>
        <w:tc>
          <w:tcPr>
            <w:tcW w:w="361" w:type="pct"/>
          </w:tcPr>
          <w:p w:rsidR="00142446" w:rsidRDefault="00142446">
            <w:r>
              <w:lastRenderedPageBreak/>
              <w:t>747074-01-M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13.5375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4.795238</w:t>
            </w:r>
          </w:p>
        </w:tc>
        <w:tc>
          <w:tcPr>
            <w:tcW w:w="279" w:type="pct"/>
          </w:tcPr>
          <w:p w:rsidR="00142446" w:rsidRDefault="00142446">
            <w:r>
              <w:t>4.495455</w:t>
            </w:r>
          </w:p>
        </w:tc>
        <w:tc>
          <w:tcPr>
            <w:tcW w:w="300" w:type="pct"/>
          </w:tcPr>
          <w:p w:rsidR="00142446" w:rsidRDefault="00142446">
            <w:r>
              <w:t>26.88</w:t>
            </w:r>
          </w:p>
        </w:tc>
        <w:tc>
          <w:tcPr>
            <w:tcW w:w="300" w:type="pct"/>
          </w:tcPr>
          <w:p w:rsidR="00142446" w:rsidRDefault="00142446">
            <w:r>
              <w:t>54.708193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lastRenderedPageBreak/>
              <w:t>706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22803</w:t>
            </w:r>
          </w:p>
        </w:tc>
        <w:tc>
          <w:tcPr>
            <w:tcW w:w="399" w:type="pct"/>
          </w:tcPr>
          <w:p w:rsidR="00142446" w:rsidRDefault="00142446">
            <w:r>
              <w:t>Madiha Shad</w:t>
            </w:r>
          </w:p>
        </w:tc>
        <w:tc>
          <w:tcPr>
            <w:tcW w:w="423" w:type="pct"/>
          </w:tcPr>
          <w:p w:rsidR="00142446" w:rsidRDefault="00142446">
            <w:r>
              <w:t>Shamshad Ali Shad</w:t>
            </w:r>
          </w:p>
        </w:tc>
        <w:tc>
          <w:tcPr>
            <w:tcW w:w="361" w:type="pct"/>
          </w:tcPr>
          <w:p w:rsidR="00142446" w:rsidRDefault="00142446">
            <w:r>
              <w:t>716066-01-M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14.729167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1.0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4.757143</w:t>
            </w:r>
          </w:p>
        </w:tc>
        <w:tc>
          <w:tcPr>
            <w:tcW w:w="279" w:type="pct"/>
          </w:tcPr>
          <w:p w:rsidR="00142446" w:rsidRDefault="00142446">
            <w:r>
              <w:t>4.563636</w:t>
            </w:r>
          </w:p>
        </w:tc>
        <w:tc>
          <w:tcPr>
            <w:tcW w:w="300" w:type="pct"/>
          </w:tcPr>
          <w:p w:rsidR="00142446" w:rsidRDefault="00142446">
            <w:r>
              <w:t>24.64</w:t>
            </w:r>
          </w:p>
        </w:tc>
        <w:tc>
          <w:tcPr>
            <w:tcW w:w="300" w:type="pct"/>
          </w:tcPr>
          <w:p w:rsidR="00142446" w:rsidRDefault="00142446">
            <w:r>
              <w:t>54.689946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707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21063</w:t>
            </w:r>
          </w:p>
        </w:tc>
        <w:tc>
          <w:tcPr>
            <w:tcW w:w="399" w:type="pct"/>
          </w:tcPr>
          <w:p w:rsidR="00142446" w:rsidRDefault="00142446">
            <w:r>
              <w:t>Ruqiya Bibi</w:t>
            </w:r>
          </w:p>
        </w:tc>
        <w:tc>
          <w:tcPr>
            <w:tcW w:w="423" w:type="pct"/>
          </w:tcPr>
          <w:p w:rsidR="00142446" w:rsidRDefault="00142446">
            <w:r>
              <w:t>Iftikhar Ahmed</w:t>
            </w:r>
          </w:p>
        </w:tc>
        <w:tc>
          <w:tcPr>
            <w:tcW w:w="361" w:type="pct"/>
          </w:tcPr>
          <w:p w:rsidR="00142446" w:rsidRDefault="00142446">
            <w:r>
              <w:t>715927-01-M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14.466667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4.442857</w:t>
            </w:r>
          </w:p>
        </w:tc>
        <w:tc>
          <w:tcPr>
            <w:tcW w:w="279" w:type="pct"/>
          </w:tcPr>
          <w:p w:rsidR="00142446" w:rsidRDefault="00142446">
            <w:r>
              <w:t>4.522727</w:t>
            </w:r>
          </w:p>
        </w:tc>
        <w:tc>
          <w:tcPr>
            <w:tcW w:w="300" w:type="pct"/>
          </w:tcPr>
          <w:p w:rsidR="00142446" w:rsidRDefault="00142446">
            <w:r>
              <w:t>26.24</w:t>
            </w:r>
          </w:p>
        </w:tc>
        <w:tc>
          <w:tcPr>
            <w:tcW w:w="300" w:type="pct"/>
          </w:tcPr>
          <w:p w:rsidR="00142446" w:rsidRDefault="00142446">
            <w:r>
              <w:t>54.672251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708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23022</w:t>
            </w:r>
          </w:p>
        </w:tc>
        <w:tc>
          <w:tcPr>
            <w:tcW w:w="399" w:type="pct"/>
          </w:tcPr>
          <w:p w:rsidR="00142446" w:rsidRDefault="00142446">
            <w:r>
              <w:t>Areejah Fatima</w:t>
            </w:r>
          </w:p>
        </w:tc>
        <w:tc>
          <w:tcPr>
            <w:tcW w:w="423" w:type="pct"/>
          </w:tcPr>
          <w:p w:rsidR="00142446" w:rsidRDefault="00142446">
            <w:r>
              <w:t>Muhammad Irshad</w:t>
            </w:r>
          </w:p>
        </w:tc>
        <w:tc>
          <w:tcPr>
            <w:tcW w:w="361" w:type="pct"/>
          </w:tcPr>
          <w:p w:rsidR="00142446" w:rsidRDefault="00142446">
            <w:r>
              <w:t>716907-01-M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14.6625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4.842857</w:t>
            </w:r>
          </w:p>
        </w:tc>
        <w:tc>
          <w:tcPr>
            <w:tcW w:w="279" w:type="pct"/>
          </w:tcPr>
          <w:p w:rsidR="00142446" w:rsidRDefault="00142446">
            <w:r>
              <w:t>4.559091</w:t>
            </w:r>
          </w:p>
        </w:tc>
        <w:tc>
          <w:tcPr>
            <w:tcW w:w="300" w:type="pct"/>
          </w:tcPr>
          <w:p w:rsidR="00142446" w:rsidRDefault="00142446">
            <w:r>
              <w:t>25.6</w:t>
            </w:r>
          </w:p>
        </w:tc>
        <w:tc>
          <w:tcPr>
            <w:tcW w:w="300" w:type="pct"/>
          </w:tcPr>
          <w:p w:rsidR="00142446" w:rsidRDefault="00142446">
            <w:r>
              <w:t>54.664448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709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22744</w:t>
            </w:r>
          </w:p>
        </w:tc>
        <w:tc>
          <w:tcPr>
            <w:tcW w:w="399" w:type="pct"/>
          </w:tcPr>
          <w:p w:rsidR="00142446" w:rsidRDefault="00142446">
            <w:r>
              <w:t>Saneeha Azeem</w:t>
            </w:r>
          </w:p>
        </w:tc>
        <w:tc>
          <w:tcPr>
            <w:tcW w:w="423" w:type="pct"/>
          </w:tcPr>
          <w:p w:rsidR="00142446" w:rsidRDefault="00142446">
            <w:r>
              <w:t>Syed Azeem Ahmed</w:t>
            </w:r>
          </w:p>
        </w:tc>
        <w:tc>
          <w:tcPr>
            <w:tcW w:w="361" w:type="pct"/>
          </w:tcPr>
          <w:p w:rsidR="00142446" w:rsidRDefault="00142446">
            <w:r>
              <w:t>718458-01-M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15.291667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4.804762</w:t>
            </w:r>
          </w:p>
        </w:tc>
        <w:tc>
          <w:tcPr>
            <w:tcW w:w="279" w:type="pct"/>
          </w:tcPr>
          <w:p w:rsidR="00142446" w:rsidRDefault="00142446">
            <w:r>
              <w:t>4.595455</w:t>
            </w:r>
          </w:p>
        </w:tc>
        <w:tc>
          <w:tcPr>
            <w:tcW w:w="300" w:type="pct"/>
          </w:tcPr>
          <w:p w:rsidR="00142446" w:rsidRDefault="00142446">
            <w:r>
              <w:t>24.96</w:t>
            </w:r>
          </w:p>
        </w:tc>
        <w:tc>
          <w:tcPr>
            <w:tcW w:w="300" w:type="pct"/>
          </w:tcPr>
          <w:p w:rsidR="00142446" w:rsidRDefault="00142446">
            <w:r>
              <w:t>54.651884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710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20211</w:t>
            </w:r>
          </w:p>
        </w:tc>
        <w:tc>
          <w:tcPr>
            <w:tcW w:w="399" w:type="pct"/>
          </w:tcPr>
          <w:p w:rsidR="00142446" w:rsidRDefault="00142446">
            <w:r>
              <w:t>Aiman Yasin</w:t>
            </w:r>
          </w:p>
        </w:tc>
        <w:tc>
          <w:tcPr>
            <w:tcW w:w="423" w:type="pct"/>
          </w:tcPr>
          <w:p w:rsidR="00142446" w:rsidRDefault="00142446">
            <w:r>
              <w:t>Ghulam Yasin</w:t>
            </w:r>
          </w:p>
        </w:tc>
        <w:tc>
          <w:tcPr>
            <w:tcW w:w="361" w:type="pct"/>
          </w:tcPr>
          <w:p w:rsidR="00142446" w:rsidRDefault="00142446">
            <w:r>
              <w:t>108797-P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14.391667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2.0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4.561905</w:t>
            </w:r>
          </w:p>
        </w:tc>
        <w:tc>
          <w:tcPr>
            <w:tcW w:w="279" w:type="pct"/>
          </w:tcPr>
          <w:p w:rsidR="00142446" w:rsidRDefault="00142446">
            <w:r>
              <w:t>4.340909</w:t>
            </w:r>
          </w:p>
        </w:tc>
        <w:tc>
          <w:tcPr>
            <w:tcW w:w="300" w:type="pct"/>
          </w:tcPr>
          <w:p w:rsidR="00142446" w:rsidRDefault="00142446">
            <w:r>
              <w:t>24.32</w:t>
            </w:r>
          </w:p>
        </w:tc>
        <w:tc>
          <w:tcPr>
            <w:tcW w:w="300" w:type="pct"/>
          </w:tcPr>
          <w:p w:rsidR="00142446" w:rsidRDefault="00142446">
            <w:r>
              <w:t>54.614481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711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24497</w:t>
            </w:r>
          </w:p>
        </w:tc>
        <w:tc>
          <w:tcPr>
            <w:tcW w:w="399" w:type="pct"/>
          </w:tcPr>
          <w:p w:rsidR="00142446" w:rsidRDefault="00142446">
            <w:r>
              <w:t>Hafsa Hafeez</w:t>
            </w:r>
          </w:p>
        </w:tc>
        <w:tc>
          <w:tcPr>
            <w:tcW w:w="423" w:type="pct"/>
          </w:tcPr>
          <w:p w:rsidR="00142446" w:rsidRDefault="00142446">
            <w:r>
              <w:t>Hafiz Hafeez Ullah</w:t>
            </w:r>
          </w:p>
        </w:tc>
        <w:tc>
          <w:tcPr>
            <w:tcW w:w="361" w:type="pct"/>
          </w:tcPr>
          <w:p w:rsidR="00142446" w:rsidRDefault="00142446">
            <w:r>
              <w:t>714895-01-M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13.688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4.752381</w:t>
            </w:r>
          </w:p>
        </w:tc>
        <w:tc>
          <w:tcPr>
            <w:tcW w:w="279" w:type="pct"/>
          </w:tcPr>
          <w:p w:rsidR="00142446" w:rsidRDefault="00142446">
            <w:r>
              <w:t>4.613636</w:t>
            </w:r>
          </w:p>
        </w:tc>
        <w:tc>
          <w:tcPr>
            <w:tcW w:w="300" w:type="pct"/>
          </w:tcPr>
          <w:p w:rsidR="00142446" w:rsidRDefault="00142446">
            <w:r>
              <w:t>26.56</w:t>
            </w:r>
          </w:p>
        </w:tc>
        <w:tc>
          <w:tcPr>
            <w:tcW w:w="300" w:type="pct"/>
          </w:tcPr>
          <w:p w:rsidR="00142446" w:rsidRDefault="00142446">
            <w:r>
              <w:t>54.614017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712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17928</w:t>
            </w:r>
          </w:p>
        </w:tc>
        <w:tc>
          <w:tcPr>
            <w:tcW w:w="399" w:type="pct"/>
          </w:tcPr>
          <w:p w:rsidR="00142446" w:rsidRDefault="00142446">
            <w:r>
              <w:t>Humaira Riaz</w:t>
            </w:r>
          </w:p>
        </w:tc>
        <w:tc>
          <w:tcPr>
            <w:tcW w:w="423" w:type="pct"/>
          </w:tcPr>
          <w:p w:rsidR="00142446" w:rsidRDefault="00142446">
            <w:r>
              <w:t>Riaz ahmad</w:t>
            </w:r>
          </w:p>
        </w:tc>
        <w:tc>
          <w:tcPr>
            <w:tcW w:w="361" w:type="pct"/>
          </w:tcPr>
          <w:p w:rsidR="00142446" w:rsidRDefault="00142446">
            <w:r>
              <w:t>110287-P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13.841667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4.4</w:t>
            </w:r>
          </w:p>
        </w:tc>
        <w:tc>
          <w:tcPr>
            <w:tcW w:w="279" w:type="pct"/>
          </w:tcPr>
          <w:p w:rsidR="00142446" w:rsidRDefault="00142446">
            <w:r>
              <w:t>4.481818</w:t>
            </w:r>
          </w:p>
        </w:tc>
        <w:tc>
          <w:tcPr>
            <w:tcW w:w="300" w:type="pct"/>
          </w:tcPr>
          <w:p w:rsidR="00142446" w:rsidRDefault="00142446">
            <w:r>
              <w:t>26.88</w:t>
            </w:r>
          </w:p>
        </w:tc>
        <w:tc>
          <w:tcPr>
            <w:tcW w:w="300" w:type="pct"/>
          </w:tcPr>
          <w:p w:rsidR="00142446" w:rsidRDefault="00142446">
            <w:r>
              <w:t>54.603485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713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23078</w:t>
            </w:r>
          </w:p>
        </w:tc>
        <w:tc>
          <w:tcPr>
            <w:tcW w:w="399" w:type="pct"/>
          </w:tcPr>
          <w:p w:rsidR="00142446" w:rsidRDefault="00142446">
            <w:r>
              <w:t>Sana Ullah Khan</w:t>
            </w:r>
          </w:p>
        </w:tc>
        <w:tc>
          <w:tcPr>
            <w:tcW w:w="423" w:type="pct"/>
          </w:tcPr>
          <w:p w:rsidR="00142446" w:rsidRDefault="00142446">
            <w:r>
              <w:t>TAJ ALI KHAN</w:t>
            </w:r>
          </w:p>
        </w:tc>
        <w:tc>
          <w:tcPr>
            <w:tcW w:w="361" w:type="pct"/>
          </w:tcPr>
          <w:p w:rsidR="00142446" w:rsidRDefault="00142446">
            <w:r>
              <w:t>720870-01-M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13.695833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4.780952</w:t>
            </w:r>
          </w:p>
        </w:tc>
        <w:tc>
          <w:tcPr>
            <w:tcW w:w="279" w:type="pct"/>
          </w:tcPr>
          <w:p w:rsidR="00142446" w:rsidRDefault="00142446">
            <w:r>
              <w:t>4.563636</w:t>
            </w:r>
          </w:p>
        </w:tc>
        <w:tc>
          <w:tcPr>
            <w:tcW w:w="300" w:type="pct"/>
          </w:tcPr>
          <w:p w:rsidR="00142446" w:rsidRDefault="00142446">
            <w:r>
              <w:t>26.56</w:t>
            </w:r>
          </w:p>
        </w:tc>
        <w:tc>
          <w:tcPr>
            <w:tcW w:w="300" w:type="pct"/>
          </w:tcPr>
          <w:p w:rsidR="00142446" w:rsidRDefault="00142446">
            <w:r>
              <w:t>54.600421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714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20308</w:t>
            </w:r>
          </w:p>
        </w:tc>
        <w:tc>
          <w:tcPr>
            <w:tcW w:w="399" w:type="pct"/>
          </w:tcPr>
          <w:p w:rsidR="00142446" w:rsidRDefault="00142446">
            <w:r>
              <w:t>Shehreen Niaz</w:t>
            </w:r>
          </w:p>
        </w:tc>
        <w:tc>
          <w:tcPr>
            <w:tcW w:w="423" w:type="pct"/>
          </w:tcPr>
          <w:p w:rsidR="00142446" w:rsidRDefault="00142446">
            <w:r>
              <w:t>Niaz Ahmad</w:t>
            </w:r>
          </w:p>
        </w:tc>
        <w:tc>
          <w:tcPr>
            <w:tcW w:w="361" w:type="pct"/>
          </w:tcPr>
          <w:p w:rsidR="00142446" w:rsidRDefault="00142446">
            <w:r>
              <w:t>115086-P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14.3625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4.685714</w:t>
            </w:r>
          </w:p>
        </w:tc>
        <w:tc>
          <w:tcPr>
            <w:tcW w:w="279" w:type="pct"/>
          </w:tcPr>
          <w:p w:rsidR="00142446" w:rsidRDefault="00142446">
            <w:r>
              <w:t>4.3</w:t>
            </w:r>
          </w:p>
        </w:tc>
        <w:tc>
          <w:tcPr>
            <w:tcW w:w="300" w:type="pct"/>
          </w:tcPr>
          <w:p w:rsidR="00142446" w:rsidRDefault="00142446">
            <w:r>
              <w:t>26.24</w:t>
            </w:r>
          </w:p>
        </w:tc>
        <w:tc>
          <w:tcPr>
            <w:tcW w:w="300" w:type="pct"/>
          </w:tcPr>
          <w:p w:rsidR="00142446" w:rsidRDefault="00142446">
            <w:r>
              <w:t>54.588214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715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21408</w:t>
            </w:r>
          </w:p>
        </w:tc>
        <w:tc>
          <w:tcPr>
            <w:tcW w:w="399" w:type="pct"/>
          </w:tcPr>
          <w:p w:rsidR="00142446" w:rsidRDefault="00142446">
            <w:r>
              <w:t>Maham Tariq</w:t>
            </w:r>
          </w:p>
        </w:tc>
        <w:tc>
          <w:tcPr>
            <w:tcW w:w="423" w:type="pct"/>
          </w:tcPr>
          <w:p w:rsidR="00142446" w:rsidRDefault="00142446">
            <w:r>
              <w:t>Muhammad Tariq</w:t>
            </w:r>
          </w:p>
        </w:tc>
        <w:tc>
          <w:tcPr>
            <w:tcW w:w="361" w:type="pct"/>
          </w:tcPr>
          <w:p w:rsidR="00142446" w:rsidRDefault="00142446">
            <w:r>
              <w:t>716258-01-M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14.2875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4.747619</w:t>
            </w:r>
          </w:p>
        </w:tc>
        <w:tc>
          <w:tcPr>
            <w:tcW w:w="279" w:type="pct"/>
          </w:tcPr>
          <w:p w:rsidR="00142446" w:rsidRDefault="00142446">
            <w:r>
              <w:t>4.631818</w:t>
            </w:r>
          </w:p>
        </w:tc>
        <w:tc>
          <w:tcPr>
            <w:tcW w:w="300" w:type="pct"/>
          </w:tcPr>
          <w:p w:rsidR="00142446" w:rsidRDefault="00142446">
            <w:r>
              <w:t>25.92</w:t>
            </w:r>
          </w:p>
        </w:tc>
        <w:tc>
          <w:tcPr>
            <w:tcW w:w="300" w:type="pct"/>
          </w:tcPr>
          <w:p w:rsidR="00142446" w:rsidRDefault="00142446">
            <w:r>
              <w:t>54.586937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716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22774</w:t>
            </w:r>
          </w:p>
        </w:tc>
        <w:tc>
          <w:tcPr>
            <w:tcW w:w="399" w:type="pct"/>
          </w:tcPr>
          <w:p w:rsidR="00142446" w:rsidRDefault="00142446">
            <w:r>
              <w:t>Shahwar Fatima</w:t>
            </w:r>
          </w:p>
        </w:tc>
        <w:tc>
          <w:tcPr>
            <w:tcW w:w="423" w:type="pct"/>
          </w:tcPr>
          <w:p w:rsidR="00142446" w:rsidRDefault="00142446">
            <w:r>
              <w:t>Syed Nasir Hussain</w:t>
            </w:r>
          </w:p>
        </w:tc>
        <w:tc>
          <w:tcPr>
            <w:tcW w:w="361" w:type="pct"/>
          </w:tcPr>
          <w:p w:rsidR="00142446" w:rsidRDefault="00142446">
            <w:r>
              <w:t>718585-01-M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14.579167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1.25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4.685714</w:t>
            </w:r>
          </w:p>
        </w:tc>
        <w:tc>
          <w:tcPr>
            <w:tcW w:w="279" w:type="pct"/>
          </w:tcPr>
          <w:p w:rsidR="00142446" w:rsidRDefault="00142446">
            <w:r>
              <w:t>4.427273</w:t>
            </w:r>
          </w:p>
        </w:tc>
        <w:tc>
          <w:tcPr>
            <w:tcW w:w="300" w:type="pct"/>
          </w:tcPr>
          <w:p w:rsidR="00142446" w:rsidRDefault="00142446">
            <w:r>
              <w:t>24.64</w:t>
            </w:r>
          </w:p>
        </w:tc>
        <w:tc>
          <w:tcPr>
            <w:tcW w:w="300" w:type="pct"/>
          </w:tcPr>
          <w:p w:rsidR="00142446" w:rsidRDefault="00142446">
            <w:r>
              <w:t>54.582154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lastRenderedPageBreak/>
              <w:t>717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22251</w:t>
            </w:r>
          </w:p>
        </w:tc>
        <w:tc>
          <w:tcPr>
            <w:tcW w:w="399" w:type="pct"/>
          </w:tcPr>
          <w:p w:rsidR="00142446" w:rsidRDefault="00142446">
            <w:r>
              <w:t>Farza Riaz</w:t>
            </w:r>
          </w:p>
        </w:tc>
        <w:tc>
          <w:tcPr>
            <w:tcW w:w="423" w:type="pct"/>
          </w:tcPr>
          <w:p w:rsidR="00142446" w:rsidRDefault="00142446">
            <w:r>
              <w:t>Riaz Ul Haq</w:t>
            </w:r>
          </w:p>
        </w:tc>
        <w:tc>
          <w:tcPr>
            <w:tcW w:w="361" w:type="pct"/>
          </w:tcPr>
          <w:p w:rsidR="00142446" w:rsidRDefault="00142446">
            <w:r>
              <w:t>742941-01-M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15.391667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2.5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4.405556</w:t>
            </w:r>
          </w:p>
        </w:tc>
        <w:tc>
          <w:tcPr>
            <w:tcW w:w="279" w:type="pct"/>
          </w:tcPr>
          <w:p w:rsidR="00142446" w:rsidRDefault="00142446">
            <w:r>
              <w:t>4.431818</w:t>
            </w:r>
          </w:p>
        </w:tc>
        <w:tc>
          <w:tcPr>
            <w:tcW w:w="300" w:type="pct"/>
          </w:tcPr>
          <w:p w:rsidR="00142446" w:rsidRDefault="00142446">
            <w:r>
              <w:t>27.84</w:t>
            </w:r>
          </w:p>
        </w:tc>
        <w:tc>
          <w:tcPr>
            <w:tcW w:w="300" w:type="pct"/>
          </w:tcPr>
          <w:p w:rsidR="00142446" w:rsidRDefault="00142446">
            <w:r>
              <w:t>54.569041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718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18390</w:t>
            </w:r>
          </w:p>
        </w:tc>
        <w:tc>
          <w:tcPr>
            <w:tcW w:w="399" w:type="pct"/>
          </w:tcPr>
          <w:p w:rsidR="00142446" w:rsidRDefault="00142446">
            <w:r>
              <w:t>Faiza Tariq</w:t>
            </w:r>
          </w:p>
        </w:tc>
        <w:tc>
          <w:tcPr>
            <w:tcW w:w="423" w:type="pct"/>
          </w:tcPr>
          <w:p w:rsidR="00142446" w:rsidRDefault="00142446">
            <w:r>
              <w:t>mirza tariq mehmood</w:t>
            </w:r>
          </w:p>
        </w:tc>
        <w:tc>
          <w:tcPr>
            <w:tcW w:w="361" w:type="pct"/>
          </w:tcPr>
          <w:p w:rsidR="00142446" w:rsidRDefault="00142446">
            <w:r>
              <w:t>86062-p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15.47907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2.5</w:t>
            </w:r>
          </w:p>
        </w:tc>
        <w:tc>
          <w:tcPr>
            <w:tcW w:w="305" w:type="pct"/>
          </w:tcPr>
          <w:p w:rsidR="00142446" w:rsidRDefault="00142446">
            <w:r>
              <w:t>5.0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3.282353</w:t>
            </w:r>
          </w:p>
        </w:tc>
        <w:tc>
          <w:tcPr>
            <w:tcW w:w="279" w:type="pct"/>
          </w:tcPr>
          <w:p w:rsidR="00142446" w:rsidRDefault="00142446">
            <w:r>
              <w:t>3.027273</w:t>
            </w:r>
          </w:p>
        </w:tc>
        <w:tc>
          <w:tcPr>
            <w:tcW w:w="300" w:type="pct"/>
          </w:tcPr>
          <w:p w:rsidR="00142446" w:rsidRDefault="00142446">
            <w:r>
              <w:t>25.28</w:t>
            </w:r>
          </w:p>
        </w:tc>
        <w:tc>
          <w:tcPr>
            <w:tcW w:w="300" w:type="pct"/>
          </w:tcPr>
          <w:p w:rsidR="00142446" w:rsidRDefault="00142446">
            <w:r>
              <w:t>54.568696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719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22655</w:t>
            </w:r>
          </w:p>
        </w:tc>
        <w:tc>
          <w:tcPr>
            <w:tcW w:w="399" w:type="pct"/>
          </w:tcPr>
          <w:p w:rsidR="00142446" w:rsidRDefault="00142446">
            <w:r>
              <w:t>Noor Aqsa</w:t>
            </w:r>
          </w:p>
        </w:tc>
        <w:tc>
          <w:tcPr>
            <w:tcW w:w="423" w:type="pct"/>
          </w:tcPr>
          <w:p w:rsidR="00142446" w:rsidRDefault="00142446">
            <w:r>
              <w:t xml:space="preserve">Amer Rafique Sheikh </w:t>
            </w:r>
          </w:p>
        </w:tc>
        <w:tc>
          <w:tcPr>
            <w:tcW w:w="361" w:type="pct"/>
          </w:tcPr>
          <w:p w:rsidR="00142446" w:rsidRDefault="00142446">
            <w:r>
              <w:t>717434-01-M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14.358333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4.761905</w:t>
            </w:r>
          </w:p>
        </w:tc>
        <w:tc>
          <w:tcPr>
            <w:tcW w:w="279" w:type="pct"/>
          </w:tcPr>
          <w:p w:rsidR="00142446" w:rsidRDefault="00142446">
            <w:r>
              <w:t>4.518182</w:t>
            </w:r>
          </w:p>
        </w:tc>
        <w:tc>
          <w:tcPr>
            <w:tcW w:w="300" w:type="pct"/>
          </w:tcPr>
          <w:p w:rsidR="00142446" w:rsidRDefault="00142446">
            <w:r>
              <w:t>25.92</w:t>
            </w:r>
          </w:p>
        </w:tc>
        <w:tc>
          <w:tcPr>
            <w:tcW w:w="300" w:type="pct"/>
          </w:tcPr>
          <w:p w:rsidR="00142446" w:rsidRDefault="00142446">
            <w:r>
              <w:t>54.55842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720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17032</w:t>
            </w:r>
          </w:p>
        </w:tc>
        <w:tc>
          <w:tcPr>
            <w:tcW w:w="399" w:type="pct"/>
          </w:tcPr>
          <w:p w:rsidR="00142446" w:rsidRDefault="00142446">
            <w:r>
              <w:t>Dilgosha Khan</w:t>
            </w:r>
          </w:p>
        </w:tc>
        <w:tc>
          <w:tcPr>
            <w:tcW w:w="423" w:type="pct"/>
          </w:tcPr>
          <w:p w:rsidR="00142446" w:rsidRDefault="00142446">
            <w:r>
              <w:t>Muhammad Abbas</w:t>
            </w:r>
          </w:p>
        </w:tc>
        <w:tc>
          <w:tcPr>
            <w:tcW w:w="361" w:type="pct"/>
          </w:tcPr>
          <w:p w:rsidR="00142446" w:rsidRDefault="00142446">
            <w:r>
              <w:t>112216-P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15.308333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4.714286</w:t>
            </w:r>
          </w:p>
        </w:tc>
        <w:tc>
          <w:tcPr>
            <w:tcW w:w="279" w:type="pct"/>
          </w:tcPr>
          <w:p w:rsidR="00142446" w:rsidRDefault="00142446">
            <w:r>
              <w:t>4.572727</w:t>
            </w:r>
          </w:p>
        </w:tc>
        <w:tc>
          <w:tcPr>
            <w:tcW w:w="300" w:type="pct"/>
          </w:tcPr>
          <w:p w:rsidR="00142446" w:rsidRDefault="00142446">
            <w:r>
              <w:t>24.96</w:t>
            </w:r>
          </w:p>
        </w:tc>
        <w:tc>
          <w:tcPr>
            <w:tcW w:w="300" w:type="pct"/>
          </w:tcPr>
          <w:p w:rsidR="00142446" w:rsidRDefault="00142446">
            <w:r>
              <w:t>54.555346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721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21075</w:t>
            </w:r>
          </w:p>
        </w:tc>
        <w:tc>
          <w:tcPr>
            <w:tcW w:w="399" w:type="pct"/>
          </w:tcPr>
          <w:p w:rsidR="00142446" w:rsidRDefault="00142446">
            <w:r>
              <w:t>Mamoona Maqbool</w:t>
            </w:r>
          </w:p>
        </w:tc>
        <w:tc>
          <w:tcPr>
            <w:tcW w:w="423" w:type="pct"/>
          </w:tcPr>
          <w:p w:rsidR="00142446" w:rsidRDefault="00142446">
            <w:r>
              <w:t>Maqbool ahmad</w:t>
            </w:r>
          </w:p>
        </w:tc>
        <w:tc>
          <w:tcPr>
            <w:tcW w:w="361" w:type="pct"/>
          </w:tcPr>
          <w:p w:rsidR="00142446" w:rsidRDefault="00142446">
            <w:r>
              <w:t>720370-01-M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14.229167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4.366667</w:t>
            </w:r>
          </w:p>
        </w:tc>
        <w:tc>
          <w:tcPr>
            <w:tcW w:w="279" w:type="pct"/>
          </w:tcPr>
          <w:p w:rsidR="00142446" w:rsidRDefault="00142446">
            <w:r>
              <w:t>4.381818</w:t>
            </w:r>
          </w:p>
        </w:tc>
        <w:tc>
          <w:tcPr>
            <w:tcW w:w="300" w:type="pct"/>
          </w:tcPr>
          <w:p w:rsidR="00142446" w:rsidRDefault="00142446">
            <w:r>
              <w:t>26.56</w:t>
            </w:r>
          </w:p>
        </w:tc>
        <w:tc>
          <w:tcPr>
            <w:tcW w:w="300" w:type="pct"/>
          </w:tcPr>
          <w:p w:rsidR="00142446" w:rsidRDefault="00142446">
            <w:r>
              <w:t>54.537652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722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25199</w:t>
            </w:r>
          </w:p>
        </w:tc>
        <w:tc>
          <w:tcPr>
            <w:tcW w:w="399" w:type="pct"/>
          </w:tcPr>
          <w:p w:rsidR="00142446" w:rsidRDefault="00142446">
            <w:r>
              <w:t>Inzimam Ibrahim</w:t>
            </w:r>
          </w:p>
        </w:tc>
        <w:tc>
          <w:tcPr>
            <w:tcW w:w="423" w:type="pct"/>
          </w:tcPr>
          <w:p w:rsidR="00142446" w:rsidRDefault="00142446">
            <w:r>
              <w:t>Muhammad Ibrahim</w:t>
            </w:r>
          </w:p>
        </w:tc>
        <w:tc>
          <w:tcPr>
            <w:tcW w:w="361" w:type="pct"/>
          </w:tcPr>
          <w:p w:rsidR="00142446" w:rsidRDefault="00142446">
            <w:r>
              <w:t xml:space="preserve">5912 - AJK </w:t>
            </w:r>
          </w:p>
        </w:tc>
        <w:tc>
          <w:tcPr>
            <w:tcW w:w="314" w:type="pct"/>
          </w:tcPr>
          <w:p w:rsidR="00142446" w:rsidRDefault="00142446">
            <w:r>
              <w:t>AJK, G&amp;B, FATA, ICT</w:t>
            </w:r>
          </w:p>
        </w:tc>
        <w:tc>
          <w:tcPr>
            <w:tcW w:w="300" w:type="pct"/>
          </w:tcPr>
          <w:p w:rsidR="00142446" w:rsidRDefault="00142446">
            <w:r>
              <w:t>13.120833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4.366667</w:t>
            </w:r>
          </w:p>
        </w:tc>
        <w:tc>
          <w:tcPr>
            <w:tcW w:w="279" w:type="pct"/>
          </w:tcPr>
          <w:p w:rsidR="00142446" w:rsidRDefault="00142446">
            <w:r>
              <w:t>3.881818</w:t>
            </w:r>
          </w:p>
        </w:tc>
        <w:tc>
          <w:tcPr>
            <w:tcW w:w="300" w:type="pct"/>
          </w:tcPr>
          <w:p w:rsidR="00142446" w:rsidRDefault="00142446">
            <w:r>
              <w:t>28.16</w:t>
            </w:r>
          </w:p>
        </w:tc>
        <w:tc>
          <w:tcPr>
            <w:tcW w:w="300" w:type="pct"/>
          </w:tcPr>
          <w:p w:rsidR="00142446" w:rsidRDefault="00142446">
            <w:r>
              <w:t>54.529318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723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24981</w:t>
            </w:r>
          </w:p>
        </w:tc>
        <w:tc>
          <w:tcPr>
            <w:tcW w:w="399" w:type="pct"/>
          </w:tcPr>
          <w:p w:rsidR="00142446" w:rsidRDefault="00142446">
            <w:r>
              <w:t>Kausar Tariq</w:t>
            </w:r>
          </w:p>
        </w:tc>
        <w:tc>
          <w:tcPr>
            <w:tcW w:w="423" w:type="pct"/>
          </w:tcPr>
          <w:p w:rsidR="00142446" w:rsidRDefault="00142446">
            <w:r>
              <w:t>Muhammad Tariq</w:t>
            </w:r>
          </w:p>
        </w:tc>
        <w:tc>
          <w:tcPr>
            <w:tcW w:w="361" w:type="pct"/>
          </w:tcPr>
          <w:p w:rsidR="00142446" w:rsidRDefault="00142446">
            <w:r>
              <w:t>718701-01-M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14.058333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4.547619</w:t>
            </w:r>
          </w:p>
        </w:tc>
        <w:tc>
          <w:tcPr>
            <w:tcW w:w="279" w:type="pct"/>
          </w:tcPr>
          <w:p w:rsidR="00142446" w:rsidRDefault="00142446">
            <w:r>
              <w:t>4.359091</w:t>
            </w:r>
          </w:p>
        </w:tc>
        <w:tc>
          <w:tcPr>
            <w:tcW w:w="300" w:type="pct"/>
          </w:tcPr>
          <w:p w:rsidR="00142446" w:rsidRDefault="00142446">
            <w:r>
              <w:t>26.56</w:t>
            </w:r>
          </w:p>
        </w:tc>
        <w:tc>
          <w:tcPr>
            <w:tcW w:w="300" w:type="pct"/>
          </w:tcPr>
          <w:p w:rsidR="00142446" w:rsidRDefault="00142446">
            <w:r>
              <w:t>54.525043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724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22172</w:t>
            </w:r>
          </w:p>
        </w:tc>
        <w:tc>
          <w:tcPr>
            <w:tcW w:w="399" w:type="pct"/>
          </w:tcPr>
          <w:p w:rsidR="00142446" w:rsidRDefault="00142446">
            <w:r>
              <w:t>Noor Ul Ain Waheed</w:t>
            </w:r>
          </w:p>
        </w:tc>
        <w:tc>
          <w:tcPr>
            <w:tcW w:w="423" w:type="pct"/>
          </w:tcPr>
          <w:p w:rsidR="00142446" w:rsidRDefault="00142446">
            <w:r>
              <w:t>Abdul Waheed</w:t>
            </w:r>
          </w:p>
        </w:tc>
        <w:tc>
          <w:tcPr>
            <w:tcW w:w="361" w:type="pct"/>
          </w:tcPr>
          <w:p w:rsidR="00142446" w:rsidRDefault="00142446">
            <w:r>
              <w:t>716168-01-M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15.754167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4.62381</w:t>
            </w:r>
          </w:p>
        </w:tc>
        <w:tc>
          <w:tcPr>
            <w:tcW w:w="279" w:type="pct"/>
          </w:tcPr>
          <w:p w:rsidR="00142446" w:rsidRDefault="00142446">
            <w:r>
              <w:t>4.504545</w:t>
            </w:r>
          </w:p>
        </w:tc>
        <w:tc>
          <w:tcPr>
            <w:tcW w:w="300" w:type="pct"/>
          </w:tcPr>
          <w:p w:rsidR="00142446" w:rsidRDefault="00142446">
            <w:r>
              <w:t>24.64</w:t>
            </w:r>
          </w:p>
        </w:tc>
        <w:tc>
          <w:tcPr>
            <w:tcW w:w="300" w:type="pct"/>
          </w:tcPr>
          <w:p w:rsidR="00142446" w:rsidRDefault="00142446">
            <w:r>
              <w:t>54.522522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725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21196</w:t>
            </w:r>
          </w:p>
        </w:tc>
        <w:tc>
          <w:tcPr>
            <w:tcW w:w="399" w:type="pct"/>
          </w:tcPr>
          <w:p w:rsidR="00142446" w:rsidRDefault="00142446">
            <w:r>
              <w:t>Babar Ali</w:t>
            </w:r>
          </w:p>
        </w:tc>
        <w:tc>
          <w:tcPr>
            <w:tcW w:w="423" w:type="pct"/>
          </w:tcPr>
          <w:p w:rsidR="00142446" w:rsidRDefault="00142446">
            <w:r>
              <w:t>SABIR ALI</w:t>
            </w:r>
          </w:p>
        </w:tc>
        <w:tc>
          <w:tcPr>
            <w:tcW w:w="361" w:type="pct"/>
          </w:tcPr>
          <w:p w:rsidR="00142446" w:rsidRDefault="00142446">
            <w:r>
              <w:t>716315-01-M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14.8375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4.6</w:t>
            </w:r>
          </w:p>
        </w:tc>
        <w:tc>
          <w:tcPr>
            <w:tcW w:w="279" w:type="pct"/>
          </w:tcPr>
          <w:p w:rsidR="00142446" w:rsidRDefault="00142446">
            <w:r>
              <w:t>4.481818</w:t>
            </w:r>
          </w:p>
        </w:tc>
        <w:tc>
          <w:tcPr>
            <w:tcW w:w="300" w:type="pct"/>
          </w:tcPr>
          <w:p w:rsidR="00142446" w:rsidRDefault="00142446">
            <w:r>
              <w:t>25.6</w:t>
            </w:r>
          </w:p>
        </w:tc>
        <w:tc>
          <w:tcPr>
            <w:tcW w:w="300" w:type="pct"/>
          </w:tcPr>
          <w:p w:rsidR="00142446" w:rsidRDefault="00142446">
            <w:r>
              <w:t>54.519318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726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21896</w:t>
            </w:r>
          </w:p>
        </w:tc>
        <w:tc>
          <w:tcPr>
            <w:tcW w:w="399" w:type="pct"/>
          </w:tcPr>
          <w:p w:rsidR="00142446" w:rsidRDefault="00142446">
            <w:r>
              <w:t>Warzan Ali Zahid</w:t>
            </w:r>
          </w:p>
        </w:tc>
        <w:tc>
          <w:tcPr>
            <w:tcW w:w="423" w:type="pct"/>
          </w:tcPr>
          <w:p w:rsidR="00142446" w:rsidRDefault="00142446">
            <w:r>
              <w:t>Bukhtiar Ali Zahid</w:t>
            </w:r>
          </w:p>
        </w:tc>
        <w:tc>
          <w:tcPr>
            <w:tcW w:w="361" w:type="pct"/>
          </w:tcPr>
          <w:p w:rsidR="00142446" w:rsidRDefault="00142446">
            <w:r>
              <w:t>717952-01-M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14.877551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4.728571</w:t>
            </w:r>
          </w:p>
        </w:tc>
        <w:tc>
          <w:tcPr>
            <w:tcW w:w="279" w:type="pct"/>
          </w:tcPr>
          <w:p w:rsidR="00142446" w:rsidRDefault="00142446">
            <w:r>
              <w:t>4.618182</w:t>
            </w:r>
          </w:p>
        </w:tc>
        <w:tc>
          <w:tcPr>
            <w:tcW w:w="300" w:type="pct"/>
          </w:tcPr>
          <w:p w:rsidR="00142446" w:rsidRDefault="00142446">
            <w:r>
              <w:t>25.28</w:t>
            </w:r>
          </w:p>
        </w:tc>
        <w:tc>
          <w:tcPr>
            <w:tcW w:w="300" w:type="pct"/>
          </w:tcPr>
          <w:p w:rsidR="00142446" w:rsidRDefault="00142446">
            <w:r>
              <w:t>54.504304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lastRenderedPageBreak/>
              <w:t>727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22745</w:t>
            </w:r>
          </w:p>
        </w:tc>
        <w:tc>
          <w:tcPr>
            <w:tcW w:w="399" w:type="pct"/>
          </w:tcPr>
          <w:p w:rsidR="00142446" w:rsidRDefault="00142446">
            <w:r>
              <w:t>Muhammad Ihsan Ahmed</w:t>
            </w:r>
          </w:p>
        </w:tc>
        <w:tc>
          <w:tcPr>
            <w:tcW w:w="423" w:type="pct"/>
          </w:tcPr>
          <w:p w:rsidR="00142446" w:rsidRDefault="00142446">
            <w:r>
              <w:t>Muhammad Sultan</w:t>
            </w:r>
          </w:p>
        </w:tc>
        <w:tc>
          <w:tcPr>
            <w:tcW w:w="361" w:type="pct"/>
          </w:tcPr>
          <w:p w:rsidR="00142446" w:rsidRDefault="00142446">
            <w:r>
              <w:t>110358-P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13.683333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4.438095</w:t>
            </w:r>
          </w:p>
        </w:tc>
        <w:tc>
          <w:tcPr>
            <w:tcW w:w="279" w:type="pct"/>
          </w:tcPr>
          <w:p w:rsidR="00142446" w:rsidRDefault="00142446">
            <w:r>
              <w:t>4.495455</w:t>
            </w:r>
          </w:p>
        </w:tc>
        <w:tc>
          <w:tcPr>
            <w:tcW w:w="300" w:type="pct"/>
          </w:tcPr>
          <w:p w:rsidR="00142446" w:rsidRDefault="00142446">
            <w:r>
              <w:t>26.88</w:t>
            </w:r>
          </w:p>
        </w:tc>
        <w:tc>
          <w:tcPr>
            <w:tcW w:w="300" w:type="pct"/>
          </w:tcPr>
          <w:p w:rsidR="00142446" w:rsidRDefault="00142446">
            <w:r>
              <w:t>54.496883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728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23423</w:t>
            </w:r>
          </w:p>
        </w:tc>
        <w:tc>
          <w:tcPr>
            <w:tcW w:w="399" w:type="pct"/>
          </w:tcPr>
          <w:p w:rsidR="00142446" w:rsidRDefault="00142446">
            <w:r>
              <w:t>Maryam Sana</w:t>
            </w:r>
          </w:p>
        </w:tc>
        <w:tc>
          <w:tcPr>
            <w:tcW w:w="423" w:type="pct"/>
          </w:tcPr>
          <w:p w:rsidR="00142446" w:rsidRDefault="00142446">
            <w:r>
              <w:t>Sana Ullah</w:t>
            </w:r>
          </w:p>
        </w:tc>
        <w:tc>
          <w:tcPr>
            <w:tcW w:w="361" w:type="pct"/>
          </w:tcPr>
          <w:p w:rsidR="00142446" w:rsidRDefault="00142446">
            <w:r>
              <w:t>721843-01-M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14.625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4.709524</w:t>
            </w:r>
          </w:p>
        </w:tc>
        <w:tc>
          <w:tcPr>
            <w:tcW w:w="279" w:type="pct"/>
          </w:tcPr>
          <w:p w:rsidR="00142446" w:rsidRDefault="00142446">
            <w:r>
              <w:t>4.536364</w:t>
            </w:r>
          </w:p>
        </w:tc>
        <w:tc>
          <w:tcPr>
            <w:tcW w:w="300" w:type="pct"/>
          </w:tcPr>
          <w:p w:rsidR="00142446" w:rsidRDefault="00142446">
            <w:r>
              <w:t>25.6</w:t>
            </w:r>
          </w:p>
        </w:tc>
        <w:tc>
          <w:tcPr>
            <w:tcW w:w="300" w:type="pct"/>
          </w:tcPr>
          <w:p w:rsidR="00142446" w:rsidRDefault="00142446">
            <w:r>
              <w:t>54.470888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729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15371</w:t>
            </w:r>
          </w:p>
        </w:tc>
        <w:tc>
          <w:tcPr>
            <w:tcW w:w="399" w:type="pct"/>
          </w:tcPr>
          <w:p w:rsidR="00142446" w:rsidRDefault="00142446">
            <w:r>
              <w:t>Dawood Zubair</w:t>
            </w:r>
          </w:p>
        </w:tc>
        <w:tc>
          <w:tcPr>
            <w:tcW w:w="423" w:type="pct"/>
          </w:tcPr>
          <w:p w:rsidR="00142446" w:rsidRDefault="00142446">
            <w:r>
              <w:t xml:space="preserve">Zubair Ahmad Malik </w:t>
            </w:r>
          </w:p>
        </w:tc>
        <w:tc>
          <w:tcPr>
            <w:tcW w:w="361" w:type="pct"/>
          </w:tcPr>
          <w:p w:rsidR="00142446" w:rsidRDefault="00142446">
            <w:r>
              <w:t>112807-P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14.65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2.5</w:t>
            </w:r>
          </w:p>
        </w:tc>
        <w:tc>
          <w:tcPr>
            <w:tcW w:w="305" w:type="pct"/>
          </w:tcPr>
          <w:p w:rsidR="00142446" w:rsidRDefault="00142446">
            <w:r>
              <w:t>1.0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4.638095</w:t>
            </w:r>
          </w:p>
        </w:tc>
        <w:tc>
          <w:tcPr>
            <w:tcW w:w="279" w:type="pct"/>
          </w:tcPr>
          <w:p w:rsidR="00142446" w:rsidRDefault="00142446">
            <w:r>
              <w:t>4.477273</w:t>
            </w:r>
          </w:p>
        </w:tc>
        <w:tc>
          <w:tcPr>
            <w:tcW w:w="300" w:type="pct"/>
          </w:tcPr>
          <w:p w:rsidR="00142446" w:rsidRDefault="00142446">
            <w:r>
              <w:t>27.2</w:t>
            </w:r>
          </w:p>
        </w:tc>
        <w:tc>
          <w:tcPr>
            <w:tcW w:w="300" w:type="pct"/>
          </w:tcPr>
          <w:p w:rsidR="00142446" w:rsidRDefault="00142446">
            <w:r>
              <w:t>54.465368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730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22931</w:t>
            </w:r>
          </w:p>
        </w:tc>
        <w:tc>
          <w:tcPr>
            <w:tcW w:w="399" w:type="pct"/>
          </w:tcPr>
          <w:p w:rsidR="00142446" w:rsidRDefault="00142446">
            <w:r>
              <w:t>Amna Nawazish</w:t>
            </w:r>
          </w:p>
        </w:tc>
        <w:tc>
          <w:tcPr>
            <w:tcW w:w="423" w:type="pct"/>
          </w:tcPr>
          <w:p w:rsidR="00142446" w:rsidRDefault="00142446">
            <w:r>
              <w:t>Nawazish Ali</w:t>
            </w:r>
          </w:p>
        </w:tc>
        <w:tc>
          <w:tcPr>
            <w:tcW w:w="361" w:type="pct"/>
          </w:tcPr>
          <w:p w:rsidR="00142446" w:rsidRDefault="00142446">
            <w:r>
              <w:t>715861-01-M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14.330612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4.847619</w:t>
            </w:r>
          </w:p>
        </w:tc>
        <w:tc>
          <w:tcPr>
            <w:tcW w:w="279" w:type="pct"/>
          </w:tcPr>
          <w:p w:rsidR="00142446" w:rsidRDefault="00142446">
            <w:r>
              <w:t>4.686364</w:t>
            </w:r>
          </w:p>
        </w:tc>
        <w:tc>
          <w:tcPr>
            <w:tcW w:w="300" w:type="pct"/>
          </w:tcPr>
          <w:p w:rsidR="00142446" w:rsidRDefault="00142446">
            <w:r>
              <w:t>25.6</w:t>
            </w:r>
          </w:p>
        </w:tc>
        <w:tc>
          <w:tcPr>
            <w:tcW w:w="300" w:type="pct"/>
          </w:tcPr>
          <w:p w:rsidR="00142446" w:rsidRDefault="00142446">
            <w:r>
              <w:t>54.464595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731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21890</w:t>
            </w:r>
          </w:p>
        </w:tc>
        <w:tc>
          <w:tcPr>
            <w:tcW w:w="399" w:type="pct"/>
          </w:tcPr>
          <w:p w:rsidR="00142446" w:rsidRDefault="00142446">
            <w:r>
              <w:t>Rimsha Bashir</w:t>
            </w:r>
          </w:p>
        </w:tc>
        <w:tc>
          <w:tcPr>
            <w:tcW w:w="423" w:type="pct"/>
          </w:tcPr>
          <w:p w:rsidR="00142446" w:rsidRDefault="00142446">
            <w:r>
              <w:t>Muhammad Bashir</w:t>
            </w:r>
          </w:p>
        </w:tc>
        <w:tc>
          <w:tcPr>
            <w:tcW w:w="361" w:type="pct"/>
          </w:tcPr>
          <w:p w:rsidR="00142446" w:rsidRDefault="00142446">
            <w:r>
              <w:t>721600-01-M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14.833333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4.738095</w:t>
            </w:r>
          </w:p>
        </w:tc>
        <w:tc>
          <w:tcPr>
            <w:tcW w:w="279" w:type="pct"/>
          </w:tcPr>
          <w:p w:rsidR="00142446" w:rsidRDefault="00142446">
            <w:r>
              <w:t>4.604545</w:t>
            </w:r>
          </w:p>
        </w:tc>
        <w:tc>
          <w:tcPr>
            <w:tcW w:w="300" w:type="pct"/>
          </w:tcPr>
          <w:p w:rsidR="00142446" w:rsidRDefault="00142446">
            <w:r>
              <w:t>25.28</w:t>
            </w:r>
          </w:p>
        </w:tc>
        <w:tc>
          <w:tcPr>
            <w:tcW w:w="300" w:type="pct"/>
          </w:tcPr>
          <w:p w:rsidR="00142446" w:rsidRDefault="00142446">
            <w:r>
              <w:t>54.455973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732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24737</w:t>
            </w:r>
          </w:p>
        </w:tc>
        <w:tc>
          <w:tcPr>
            <w:tcW w:w="399" w:type="pct"/>
          </w:tcPr>
          <w:p w:rsidR="00142446" w:rsidRDefault="00142446">
            <w:r>
              <w:t>Shagufta Perveen</w:t>
            </w:r>
          </w:p>
        </w:tc>
        <w:tc>
          <w:tcPr>
            <w:tcW w:w="423" w:type="pct"/>
          </w:tcPr>
          <w:p w:rsidR="00142446" w:rsidRDefault="00142446">
            <w:r>
              <w:t>Ghulam Hussain</w:t>
            </w:r>
          </w:p>
        </w:tc>
        <w:tc>
          <w:tcPr>
            <w:tcW w:w="361" w:type="pct"/>
          </w:tcPr>
          <w:p w:rsidR="00142446" w:rsidRDefault="00142446">
            <w:r>
              <w:t>716277-01-M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14.158333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4.614286</w:t>
            </w:r>
          </w:p>
        </w:tc>
        <w:tc>
          <w:tcPr>
            <w:tcW w:w="279" w:type="pct"/>
          </w:tcPr>
          <w:p w:rsidR="00142446" w:rsidRDefault="00142446">
            <w:r>
              <w:t>4.440909</w:t>
            </w:r>
          </w:p>
        </w:tc>
        <w:tc>
          <w:tcPr>
            <w:tcW w:w="300" w:type="pct"/>
          </w:tcPr>
          <w:p w:rsidR="00142446" w:rsidRDefault="00142446">
            <w:r>
              <w:t>26.24</w:t>
            </w:r>
          </w:p>
        </w:tc>
        <w:tc>
          <w:tcPr>
            <w:tcW w:w="300" w:type="pct"/>
          </w:tcPr>
          <w:p w:rsidR="00142446" w:rsidRDefault="00142446">
            <w:r>
              <w:t>54.453528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733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17461</w:t>
            </w:r>
          </w:p>
        </w:tc>
        <w:tc>
          <w:tcPr>
            <w:tcW w:w="399" w:type="pct"/>
          </w:tcPr>
          <w:p w:rsidR="00142446" w:rsidRDefault="00142446">
            <w:r>
              <w:t>Mahum Tanveer</w:t>
            </w:r>
          </w:p>
        </w:tc>
        <w:tc>
          <w:tcPr>
            <w:tcW w:w="423" w:type="pct"/>
          </w:tcPr>
          <w:p w:rsidR="00142446" w:rsidRDefault="00142446">
            <w:r>
              <w:t>Muhammad Tanveer</w:t>
            </w:r>
          </w:p>
        </w:tc>
        <w:tc>
          <w:tcPr>
            <w:tcW w:w="361" w:type="pct"/>
          </w:tcPr>
          <w:p w:rsidR="00142446" w:rsidRDefault="00142446">
            <w:r>
              <w:t>715194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14.461224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4.7</w:t>
            </w:r>
          </w:p>
        </w:tc>
        <w:tc>
          <w:tcPr>
            <w:tcW w:w="279" w:type="pct"/>
          </w:tcPr>
          <w:p w:rsidR="00142446" w:rsidRDefault="00142446">
            <w:r>
              <w:t>4.686364</w:t>
            </w:r>
          </w:p>
        </w:tc>
        <w:tc>
          <w:tcPr>
            <w:tcW w:w="300" w:type="pct"/>
          </w:tcPr>
          <w:p w:rsidR="00142446" w:rsidRDefault="00142446">
            <w:r>
              <w:t>25.6</w:t>
            </w:r>
          </w:p>
        </w:tc>
        <w:tc>
          <w:tcPr>
            <w:tcW w:w="300" w:type="pct"/>
          </w:tcPr>
          <w:p w:rsidR="00142446" w:rsidRDefault="00142446">
            <w:r>
              <w:t>54.447588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734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16568</w:t>
            </w:r>
          </w:p>
        </w:tc>
        <w:tc>
          <w:tcPr>
            <w:tcW w:w="399" w:type="pct"/>
          </w:tcPr>
          <w:p w:rsidR="00142446" w:rsidRDefault="00142446">
            <w:r>
              <w:t>Asim Mahmood</w:t>
            </w:r>
          </w:p>
        </w:tc>
        <w:tc>
          <w:tcPr>
            <w:tcW w:w="423" w:type="pct"/>
          </w:tcPr>
          <w:p w:rsidR="00142446" w:rsidRDefault="00142446">
            <w:r>
              <w:t>Muhammad Fazil</w:t>
            </w:r>
          </w:p>
        </w:tc>
        <w:tc>
          <w:tcPr>
            <w:tcW w:w="361" w:type="pct"/>
          </w:tcPr>
          <w:p w:rsidR="00142446" w:rsidRDefault="00142446">
            <w:r>
              <w:t>113576-P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14.0625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4.528571</w:t>
            </w:r>
          </w:p>
        </w:tc>
        <w:tc>
          <w:tcPr>
            <w:tcW w:w="279" w:type="pct"/>
          </w:tcPr>
          <w:p w:rsidR="00142446" w:rsidRDefault="00142446">
            <w:r>
              <w:t>4.295455</w:t>
            </w:r>
          </w:p>
        </w:tc>
        <w:tc>
          <w:tcPr>
            <w:tcW w:w="300" w:type="pct"/>
          </w:tcPr>
          <w:p w:rsidR="00142446" w:rsidRDefault="00142446">
            <w:r>
              <w:t>26.56</w:t>
            </w:r>
          </w:p>
        </w:tc>
        <w:tc>
          <w:tcPr>
            <w:tcW w:w="300" w:type="pct"/>
          </w:tcPr>
          <w:p w:rsidR="00142446" w:rsidRDefault="00142446">
            <w:r>
              <w:t>54.446526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735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20441</w:t>
            </w:r>
          </w:p>
        </w:tc>
        <w:tc>
          <w:tcPr>
            <w:tcW w:w="399" w:type="pct"/>
          </w:tcPr>
          <w:p w:rsidR="00142446" w:rsidRDefault="00142446">
            <w:r>
              <w:t>Muhammad Sameer Haidar</w:t>
            </w:r>
          </w:p>
        </w:tc>
        <w:tc>
          <w:tcPr>
            <w:tcW w:w="423" w:type="pct"/>
          </w:tcPr>
          <w:p w:rsidR="00142446" w:rsidRDefault="00142446">
            <w:r>
              <w:t>Riaz Hussain</w:t>
            </w:r>
          </w:p>
        </w:tc>
        <w:tc>
          <w:tcPr>
            <w:tcW w:w="361" w:type="pct"/>
          </w:tcPr>
          <w:p w:rsidR="00142446" w:rsidRDefault="00142446">
            <w:r>
              <w:t>745552-01-M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14.9875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4.709524</w:t>
            </w:r>
          </w:p>
        </w:tc>
        <w:tc>
          <w:tcPr>
            <w:tcW w:w="279" w:type="pct"/>
          </w:tcPr>
          <w:p w:rsidR="00142446" w:rsidRDefault="00142446">
            <w:r>
              <w:t>4.454545</w:t>
            </w:r>
          </w:p>
        </w:tc>
        <w:tc>
          <w:tcPr>
            <w:tcW w:w="300" w:type="pct"/>
          </w:tcPr>
          <w:p w:rsidR="00142446" w:rsidRDefault="00142446">
            <w:r>
              <w:t>25.28</w:t>
            </w:r>
          </w:p>
        </w:tc>
        <w:tc>
          <w:tcPr>
            <w:tcW w:w="300" w:type="pct"/>
          </w:tcPr>
          <w:p w:rsidR="00142446" w:rsidRDefault="00142446">
            <w:r>
              <w:t>54.431569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736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7512</w:t>
            </w:r>
          </w:p>
        </w:tc>
        <w:tc>
          <w:tcPr>
            <w:tcW w:w="399" w:type="pct"/>
          </w:tcPr>
          <w:p w:rsidR="00142446" w:rsidRDefault="00142446">
            <w:r>
              <w:t>Iqra</w:t>
            </w:r>
          </w:p>
        </w:tc>
        <w:tc>
          <w:tcPr>
            <w:tcW w:w="423" w:type="pct"/>
          </w:tcPr>
          <w:p w:rsidR="00142446" w:rsidRDefault="00142446">
            <w:r>
              <w:t xml:space="preserve">Khawja Abdul </w:t>
            </w:r>
            <w:r>
              <w:lastRenderedPageBreak/>
              <w:t>Jabbar</w:t>
            </w:r>
          </w:p>
        </w:tc>
        <w:tc>
          <w:tcPr>
            <w:tcW w:w="361" w:type="pct"/>
          </w:tcPr>
          <w:p w:rsidR="00142446" w:rsidRDefault="00142446">
            <w:r>
              <w:lastRenderedPageBreak/>
              <w:t>104271-P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14.316667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1.666667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4.704762</w:t>
            </w:r>
          </w:p>
        </w:tc>
        <w:tc>
          <w:tcPr>
            <w:tcW w:w="279" w:type="pct"/>
          </w:tcPr>
          <w:p w:rsidR="00142446" w:rsidRDefault="00142446">
            <w:r>
              <w:t>4.413636</w:t>
            </w:r>
          </w:p>
        </w:tc>
        <w:tc>
          <w:tcPr>
            <w:tcW w:w="300" w:type="pct"/>
          </w:tcPr>
          <w:p w:rsidR="00142446" w:rsidRDefault="00142446">
            <w:r>
              <w:t>24.32</w:t>
            </w:r>
          </w:p>
        </w:tc>
        <w:tc>
          <w:tcPr>
            <w:tcW w:w="300" w:type="pct"/>
          </w:tcPr>
          <w:p w:rsidR="00142446" w:rsidRDefault="00142446">
            <w:r>
              <w:t>54.421732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lastRenderedPageBreak/>
              <w:t>737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1940</w:t>
            </w:r>
          </w:p>
        </w:tc>
        <w:tc>
          <w:tcPr>
            <w:tcW w:w="399" w:type="pct"/>
          </w:tcPr>
          <w:p w:rsidR="00142446" w:rsidRDefault="00142446">
            <w:r>
              <w:t>Hafiz Mujtaba Hassan Usama</w:t>
            </w:r>
          </w:p>
        </w:tc>
        <w:tc>
          <w:tcPr>
            <w:tcW w:w="423" w:type="pct"/>
          </w:tcPr>
          <w:p w:rsidR="00142446" w:rsidRDefault="00142446">
            <w:r>
              <w:t>Ghulam Mustafa Naz</w:t>
            </w:r>
          </w:p>
        </w:tc>
        <w:tc>
          <w:tcPr>
            <w:tcW w:w="361" w:type="pct"/>
          </w:tcPr>
          <w:p w:rsidR="00142446" w:rsidRDefault="00142446">
            <w:r>
              <w:t>87250-P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12.706383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2.5</w:t>
            </w:r>
          </w:p>
        </w:tc>
        <w:tc>
          <w:tcPr>
            <w:tcW w:w="305" w:type="pct"/>
          </w:tcPr>
          <w:p w:rsidR="00142446" w:rsidRDefault="00142446">
            <w:r>
              <w:t>8.666667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3.233333</w:t>
            </w:r>
          </w:p>
        </w:tc>
        <w:tc>
          <w:tcPr>
            <w:tcW w:w="279" w:type="pct"/>
          </w:tcPr>
          <w:p w:rsidR="00142446" w:rsidRDefault="00142446">
            <w:r>
              <w:t>3.313636</w:t>
            </w:r>
          </w:p>
        </w:tc>
        <w:tc>
          <w:tcPr>
            <w:tcW w:w="300" w:type="pct"/>
          </w:tcPr>
          <w:p w:rsidR="00142446" w:rsidRDefault="00142446">
            <w:r>
              <w:t>24.0</w:t>
            </w:r>
          </w:p>
        </w:tc>
        <w:tc>
          <w:tcPr>
            <w:tcW w:w="300" w:type="pct"/>
          </w:tcPr>
          <w:p w:rsidR="00142446" w:rsidRDefault="00142446">
            <w:r>
              <w:t>54.420019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738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24777</w:t>
            </w:r>
          </w:p>
        </w:tc>
        <w:tc>
          <w:tcPr>
            <w:tcW w:w="399" w:type="pct"/>
          </w:tcPr>
          <w:p w:rsidR="00142446" w:rsidRDefault="00142446">
            <w:r>
              <w:t>Amna Razzaq</w:t>
            </w:r>
          </w:p>
        </w:tc>
        <w:tc>
          <w:tcPr>
            <w:tcW w:w="423" w:type="pct"/>
          </w:tcPr>
          <w:p w:rsidR="00142446" w:rsidRDefault="00142446">
            <w:r>
              <w:t>Muhammad Razzaq</w:t>
            </w:r>
          </w:p>
        </w:tc>
        <w:tc>
          <w:tcPr>
            <w:tcW w:w="361" w:type="pct"/>
          </w:tcPr>
          <w:p w:rsidR="00142446" w:rsidRDefault="00142446">
            <w:r>
              <w:t>715973-01-M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14.341667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4.7</w:t>
            </w:r>
          </w:p>
        </w:tc>
        <w:tc>
          <w:tcPr>
            <w:tcW w:w="279" w:type="pct"/>
          </w:tcPr>
          <w:p w:rsidR="00142446" w:rsidRDefault="00142446">
            <w:r>
              <w:t>4.454545</w:t>
            </w:r>
          </w:p>
        </w:tc>
        <w:tc>
          <w:tcPr>
            <w:tcW w:w="300" w:type="pct"/>
          </w:tcPr>
          <w:p w:rsidR="00142446" w:rsidRDefault="00142446">
            <w:r>
              <w:t>25.92</w:t>
            </w:r>
          </w:p>
        </w:tc>
        <w:tc>
          <w:tcPr>
            <w:tcW w:w="300" w:type="pct"/>
          </w:tcPr>
          <w:p w:rsidR="00142446" w:rsidRDefault="00142446">
            <w:r>
              <w:t>54.416212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739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16123</w:t>
            </w:r>
          </w:p>
        </w:tc>
        <w:tc>
          <w:tcPr>
            <w:tcW w:w="399" w:type="pct"/>
          </w:tcPr>
          <w:p w:rsidR="00142446" w:rsidRDefault="00142446">
            <w:r>
              <w:t>Asim Rafiq</w:t>
            </w:r>
          </w:p>
        </w:tc>
        <w:tc>
          <w:tcPr>
            <w:tcW w:w="423" w:type="pct"/>
          </w:tcPr>
          <w:p w:rsidR="00142446" w:rsidRDefault="00142446">
            <w:r>
              <w:t>MUHAMMAD RAFIQ</w:t>
            </w:r>
          </w:p>
        </w:tc>
        <w:tc>
          <w:tcPr>
            <w:tcW w:w="361" w:type="pct"/>
          </w:tcPr>
          <w:p w:rsidR="00142446" w:rsidRDefault="00142446">
            <w:r>
              <w:t>114980-p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15.279167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2.5</w:t>
            </w:r>
          </w:p>
        </w:tc>
        <w:tc>
          <w:tcPr>
            <w:tcW w:w="305" w:type="pct"/>
          </w:tcPr>
          <w:p w:rsidR="00142446" w:rsidRDefault="00142446">
            <w:r>
              <w:t>2.5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4.380952</w:t>
            </w:r>
          </w:p>
        </w:tc>
        <w:tc>
          <w:tcPr>
            <w:tcW w:w="279" w:type="pct"/>
          </w:tcPr>
          <w:p w:rsidR="00142446" w:rsidRDefault="00142446">
            <w:r>
              <w:t>4.154545</w:t>
            </w:r>
          </w:p>
        </w:tc>
        <w:tc>
          <w:tcPr>
            <w:tcW w:w="300" w:type="pct"/>
          </w:tcPr>
          <w:p w:rsidR="00142446" w:rsidRDefault="00142446">
            <w:r>
              <w:t>25.6</w:t>
            </w:r>
          </w:p>
        </w:tc>
        <w:tc>
          <w:tcPr>
            <w:tcW w:w="300" w:type="pct"/>
          </w:tcPr>
          <w:p w:rsidR="00142446" w:rsidRDefault="00142446">
            <w:r>
              <w:t>54.414664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740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21835</w:t>
            </w:r>
          </w:p>
        </w:tc>
        <w:tc>
          <w:tcPr>
            <w:tcW w:w="399" w:type="pct"/>
          </w:tcPr>
          <w:p w:rsidR="00142446" w:rsidRDefault="00142446">
            <w:r>
              <w:t>Muhammad Bilal Abid</w:t>
            </w:r>
          </w:p>
        </w:tc>
        <w:tc>
          <w:tcPr>
            <w:tcW w:w="423" w:type="pct"/>
          </w:tcPr>
          <w:p w:rsidR="00142446" w:rsidRDefault="00142446">
            <w:r>
              <w:t>Muhammad Abid Hussain</w:t>
            </w:r>
          </w:p>
        </w:tc>
        <w:tc>
          <w:tcPr>
            <w:tcW w:w="361" w:type="pct"/>
          </w:tcPr>
          <w:p w:rsidR="00142446" w:rsidRDefault="00142446">
            <w:r>
              <w:t>716823-01-M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14.354167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4.614286</w:t>
            </w:r>
          </w:p>
        </w:tc>
        <w:tc>
          <w:tcPr>
            <w:tcW w:w="279" w:type="pct"/>
          </w:tcPr>
          <w:p w:rsidR="00142446" w:rsidRDefault="00142446">
            <w:r>
              <w:t>4.518182</w:t>
            </w:r>
          </w:p>
        </w:tc>
        <w:tc>
          <w:tcPr>
            <w:tcW w:w="300" w:type="pct"/>
          </w:tcPr>
          <w:p w:rsidR="00142446" w:rsidRDefault="00142446">
            <w:r>
              <w:t>25.92</w:t>
            </w:r>
          </w:p>
        </w:tc>
        <w:tc>
          <w:tcPr>
            <w:tcW w:w="300" w:type="pct"/>
          </w:tcPr>
          <w:p w:rsidR="00142446" w:rsidRDefault="00142446">
            <w:r>
              <w:t>54.406635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741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21293</w:t>
            </w:r>
          </w:p>
        </w:tc>
        <w:tc>
          <w:tcPr>
            <w:tcW w:w="399" w:type="pct"/>
          </w:tcPr>
          <w:p w:rsidR="00142446" w:rsidRDefault="00142446">
            <w:r>
              <w:t>Rida Ashraf</w:t>
            </w:r>
          </w:p>
        </w:tc>
        <w:tc>
          <w:tcPr>
            <w:tcW w:w="423" w:type="pct"/>
          </w:tcPr>
          <w:p w:rsidR="00142446" w:rsidRDefault="00142446">
            <w:r>
              <w:t xml:space="preserve">Muhammad Ashraf </w:t>
            </w:r>
          </w:p>
        </w:tc>
        <w:tc>
          <w:tcPr>
            <w:tcW w:w="361" w:type="pct"/>
          </w:tcPr>
          <w:p w:rsidR="00142446" w:rsidRDefault="00142446">
            <w:r>
              <w:t>721683-01-M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14.1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4.814286</w:t>
            </w:r>
          </w:p>
        </w:tc>
        <w:tc>
          <w:tcPr>
            <w:tcW w:w="279" w:type="pct"/>
          </w:tcPr>
          <w:p w:rsidR="00142446" w:rsidRDefault="00142446">
            <w:r>
              <w:t>4.563636</w:t>
            </w:r>
          </w:p>
        </w:tc>
        <w:tc>
          <w:tcPr>
            <w:tcW w:w="300" w:type="pct"/>
          </w:tcPr>
          <w:p w:rsidR="00142446" w:rsidRDefault="00142446">
            <w:r>
              <w:t>25.92</w:t>
            </w:r>
          </w:p>
        </w:tc>
        <w:tc>
          <w:tcPr>
            <w:tcW w:w="300" w:type="pct"/>
          </w:tcPr>
          <w:p w:rsidR="00142446" w:rsidRDefault="00142446">
            <w:r>
              <w:t>54.397922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742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18839</w:t>
            </w:r>
          </w:p>
        </w:tc>
        <w:tc>
          <w:tcPr>
            <w:tcW w:w="399" w:type="pct"/>
          </w:tcPr>
          <w:p w:rsidR="00142446" w:rsidRDefault="00142446">
            <w:r>
              <w:t>Sana Mannan</w:t>
            </w:r>
          </w:p>
        </w:tc>
        <w:tc>
          <w:tcPr>
            <w:tcW w:w="423" w:type="pct"/>
          </w:tcPr>
          <w:p w:rsidR="00142446" w:rsidRDefault="00142446">
            <w:r>
              <w:t>HAFIZ ABDUL MANNAN</w:t>
            </w:r>
          </w:p>
        </w:tc>
        <w:tc>
          <w:tcPr>
            <w:tcW w:w="361" w:type="pct"/>
          </w:tcPr>
          <w:p w:rsidR="00142446" w:rsidRDefault="00142446">
            <w:r>
              <w:t>715984-01-M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14.804167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4.542857</w:t>
            </w:r>
          </w:p>
        </w:tc>
        <w:tc>
          <w:tcPr>
            <w:tcW w:w="279" w:type="pct"/>
          </w:tcPr>
          <w:p w:rsidR="00142446" w:rsidRDefault="00142446">
            <w:r>
              <w:t>4.45</w:t>
            </w:r>
          </w:p>
        </w:tc>
        <w:tc>
          <w:tcPr>
            <w:tcW w:w="300" w:type="pct"/>
          </w:tcPr>
          <w:p w:rsidR="00142446" w:rsidRDefault="00142446">
            <w:r>
              <w:t>25.6</w:t>
            </w:r>
          </w:p>
        </w:tc>
        <w:tc>
          <w:tcPr>
            <w:tcW w:w="300" w:type="pct"/>
          </w:tcPr>
          <w:p w:rsidR="00142446" w:rsidRDefault="00142446">
            <w:r>
              <w:t>54.397024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743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16686</w:t>
            </w:r>
          </w:p>
        </w:tc>
        <w:tc>
          <w:tcPr>
            <w:tcW w:w="399" w:type="pct"/>
          </w:tcPr>
          <w:p w:rsidR="00142446" w:rsidRDefault="00142446">
            <w:r>
              <w:t>Muhammad Usama Javed</w:t>
            </w:r>
          </w:p>
        </w:tc>
        <w:tc>
          <w:tcPr>
            <w:tcW w:w="423" w:type="pct"/>
          </w:tcPr>
          <w:p w:rsidR="00142446" w:rsidRDefault="00142446">
            <w:r>
              <w:t>Muhammad Javed Anjum</w:t>
            </w:r>
          </w:p>
        </w:tc>
        <w:tc>
          <w:tcPr>
            <w:tcW w:w="361" w:type="pct"/>
          </w:tcPr>
          <w:p w:rsidR="00142446" w:rsidRDefault="00142446">
            <w:r>
              <w:t>111322-P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13.4375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4.719048</w:t>
            </w:r>
          </w:p>
        </w:tc>
        <w:tc>
          <w:tcPr>
            <w:tcW w:w="279" w:type="pct"/>
          </w:tcPr>
          <w:p w:rsidR="00142446" w:rsidRDefault="00142446">
            <w:r>
              <w:t>4.359091</w:t>
            </w:r>
          </w:p>
        </w:tc>
        <w:tc>
          <w:tcPr>
            <w:tcW w:w="300" w:type="pct"/>
          </w:tcPr>
          <w:p w:rsidR="00142446" w:rsidRDefault="00142446">
            <w:r>
              <w:t>26.88</w:t>
            </w:r>
          </w:p>
        </w:tc>
        <w:tc>
          <w:tcPr>
            <w:tcW w:w="300" w:type="pct"/>
          </w:tcPr>
          <w:p w:rsidR="00142446" w:rsidRDefault="00142446">
            <w:r>
              <w:t>54.395639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744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22723</w:t>
            </w:r>
          </w:p>
        </w:tc>
        <w:tc>
          <w:tcPr>
            <w:tcW w:w="399" w:type="pct"/>
          </w:tcPr>
          <w:p w:rsidR="00142446" w:rsidRDefault="00142446">
            <w:r>
              <w:t>Shamza Younas</w:t>
            </w:r>
          </w:p>
        </w:tc>
        <w:tc>
          <w:tcPr>
            <w:tcW w:w="423" w:type="pct"/>
          </w:tcPr>
          <w:p w:rsidR="00142446" w:rsidRDefault="00142446">
            <w:r>
              <w:t>Muhammad Younas</w:t>
            </w:r>
          </w:p>
        </w:tc>
        <w:tc>
          <w:tcPr>
            <w:tcW w:w="361" w:type="pct"/>
          </w:tcPr>
          <w:p w:rsidR="00142446" w:rsidRDefault="00142446">
            <w:r>
              <w:t>745521-01-M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14.441667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4.561905</w:t>
            </w:r>
          </w:p>
        </w:tc>
        <w:tc>
          <w:tcPr>
            <w:tcW w:w="279" w:type="pct"/>
          </w:tcPr>
          <w:p w:rsidR="00142446" w:rsidRDefault="00142446">
            <w:r>
              <w:t>4.468182</w:t>
            </w:r>
          </w:p>
        </w:tc>
        <w:tc>
          <w:tcPr>
            <w:tcW w:w="300" w:type="pct"/>
          </w:tcPr>
          <w:p w:rsidR="00142446" w:rsidRDefault="00142446">
            <w:r>
              <w:t>25.92</w:t>
            </w:r>
          </w:p>
        </w:tc>
        <w:tc>
          <w:tcPr>
            <w:tcW w:w="300" w:type="pct"/>
          </w:tcPr>
          <w:p w:rsidR="00142446" w:rsidRDefault="00142446">
            <w:r>
              <w:t>54.391754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7</w:t>
            </w:r>
            <w:r>
              <w:lastRenderedPageBreak/>
              <w:t>45</w:t>
            </w:r>
          </w:p>
        </w:tc>
        <w:tc>
          <w:tcPr>
            <w:tcW w:w="221" w:type="pct"/>
          </w:tcPr>
          <w:p w:rsidR="00142446" w:rsidRDefault="00142446">
            <w:r>
              <w:lastRenderedPageBreak/>
              <w:t>1</w:t>
            </w:r>
            <w:r>
              <w:lastRenderedPageBreak/>
              <w:t>206</w:t>
            </w:r>
          </w:p>
        </w:tc>
        <w:tc>
          <w:tcPr>
            <w:tcW w:w="280" w:type="pct"/>
          </w:tcPr>
          <w:p w:rsidR="00142446" w:rsidRDefault="00142446">
            <w:r>
              <w:lastRenderedPageBreak/>
              <w:t>21</w:t>
            </w:r>
            <w:r>
              <w:lastRenderedPageBreak/>
              <w:t>407</w:t>
            </w:r>
          </w:p>
        </w:tc>
        <w:tc>
          <w:tcPr>
            <w:tcW w:w="399" w:type="pct"/>
          </w:tcPr>
          <w:p w:rsidR="00142446" w:rsidRDefault="00142446">
            <w:r>
              <w:lastRenderedPageBreak/>
              <w:t>Muh</w:t>
            </w:r>
            <w:r>
              <w:lastRenderedPageBreak/>
              <w:t>ammad Shaarif Kaleem</w:t>
            </w:r>
          </w:p>
        </w:tc>
        <w:tc>
          <w:tcPr>
            <w:tcW w:w="423" w:type="pct"/>
          </w:tcPr>
          <w:p w:rsidR="00142446" w:rsidRDefault="00142446">
            <w:r>
              <w:lastRenderedPageBreak/>
              <w:t>Muha</w:t>
            </w:r>
            <w:r>
              <w:lastRenderedPageBreak/>
              <w:t>mmad Musa Kaleem</w:t>
            </w:r>
          </w:p>
        </w:tc>
        <w:tc>
          <w:tcPr>
            <w:tcW w:w="361" w:type="pct"/>
          </w:tcPr>
          <w:p w:rsidR="00142446" w:rsidRDefault="00142446">
            <w:r>
              <w:lastRenderedPageBreak/>
              <w:t>110</w:t>
            </w:r>
            <w:r>
              <w:lastRenderedPageBreak/>
              <w:t>302-P</w:t>
            </w:r>
          </w:p>
        </w:tc>
        <w:tc>
          <w:tcPr>
            <w:tcW w:w="314" w:type="pct"/>
          </w:tcPr>
          <w:p w:rsidR="00142446" w:rsidRDefault="00142446">
            <w:r>
              <w:lastRenderedPageBreak/>
              <w:t>Pu</w:t>
            </w:r>
            <w:r>
              <w:lastRenderedPageBreak/>
              <w:t>njab</w:t>
            </w:r>
          </w:p>
        </w:tc>
        <w:tc>
          <w:tcPr>
            <w:tcW w:w="300" w:type="pct"/>
          </w:tcPr>
          <w:p w:rsidR="00142446" w:rsidRDefault="00142446">
            <w:r>
              <w:lastRenderedPageBreak/>
              <w:t>13.</w:t>
            </w:r>
            <w:r>
              <w:lastRenderedPageBreak/>
              <w:t>012245</w:t>
            </w:r>
          </w:p>
        </w:tc>
        <w:tc>
          <w:tcPr>
            <w:tcW w:w="274" w:type="pct"/>
          </w:tcPr>
          <w:p w:rsidR="00142446" w:rsidRDefault="00142446">
            <w:r>
              <w:lastRenderedPageBreak/>
              <w:t>0.</w:t>
            </w:r>
            <w:r>
              <w:lastRenderedPageBreak/>
              <w:t>0</w:t>
            </w:r>
          </w:p>
        </w:tc>
        <w:tc>
          <w:tcPr>
            <w:tcW w:w="225" w:type="pct"/>
          </w:tcPr>
          <w:p w:rsidR="00142446" w:rsidRDefault="00142446">
            <w:r>
              <w:lastRenderedPageBreak/>
              <w:t>5.</w:t>
            </w:r>
            <w:r>
              <w:lastRenderedPageBreak/>
              <w:t>0</w:t>
            </w:r>
          </w:p>
        </w:tc>
        <w:tc>
          <w:tcPr>
            <w:tcW w:w="305" w:type="pct"/>
          </w:tcPr>
          <w:p w:rsidR="00142446" w:rsidRDefault="00142446">
            <w:r>
              <w:lastRenderedPageBreak/>
              <w:t>3.5</w:t>
            </w:r>
          </w:p>
        </w:tc>
        <w:tc>
          <w:tcPr>
            <w:tcW w:w="273" w:type="pct"/>
          </w:tcPr>
          <w:p w:rsidR="00142446" w:rsidRDefault="00142446">
            <w:r>
              <w:t>0.</w:t>
            </w:r>
            <w:r>
              <w:lastRenderedPageBreak/>
              <w:t>0</w:t>
            </w:r>
          </w:p>
        </w:tc>
        <w:tc>
          <w:tcPr>
            <w:tcW w:w="257" w:type="pct"/>
          </w:tcPr>
          <w:p w:rsidR="00142446" w:rsidRDefault="00142446">
            <w:r>
              <w:lastRenderedPageBreak/>
              <w:t>0.</w:t>
            </w:r>
            <w:r>
              <w:lastRenderedPageBreak/>
              <w:t>0</w:t>
            </w:r>
          </w:p>
        </w:tc>
        <w:tc>
          <w:tcPr>
            <w:tcW w:w="279" w:type="pct"/>
          </w:tcPr>
          <w:p w:rsidR="00142446" w:rsidRDefault="00142446">
            <w:r>
              <w:lastRenderedPageBreak/>
              <w:t>4.</w:t>
            </w:r>
            <w:r>
              <w:lastRenderedPageBreak/>
              <w:t>344444</w:t>
            </w:r>
          </w:p>
        </w:tc>
        <w:tc>
          <w:tcPr>
            <w:tcW w:w="279" w:type="pct"/>
          </w:tcPr>
          <w:p w:rsidR="00142446" w:rsidRDefault="00142446">
            <w:r>
              <w:lastRenderedPageBreak/>
              <w:t>4.</w:t>
            </w:r>
            <w:r>
              <w:lastRenderedPageBreak/>
              <w:t>527273</w:t>
            </w:r>
          </w:p>
        </w:tc>
        <w:tc>
          <w:tcPr>
            <w:tcW w:w="300" w:type="pct"/>
          </w:tcPr>
          <w:p w:rsidR="00142446" w:rsidRDefault="00142446">
            <w:r>
              <w:lastRenderedPageBreak/>
              <w:t>24.</w:t>
            </w:r>
            <w:r>
              <w:lastRenderedPageBreak/>
              <w:t>0</w:t>
            </w:r>
          </w:p>
        </w:tc>
        <w:tc>
          <w:tcPr>
            <w:tcW w:w="300" w:type="pct"/>
          </w:tcPr>
          <w:p w:rsidR="00142446" w:rsidRDefault="00142446">
            <w:r>
              <w:lastRenderedPageBreak/>
              <w:t>54.</w:t>
            </w:r>
            <w:r>
              <w:lastRenderedPageBreak/>
              <w:t>383962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lastRenderedPageBreak/>
              <w:t>746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22431</w:t>
            </w:r>
          </w:p>
        </w:tc>
        <w:tc>
          <w:tcPr>
            <w:tcW w:w="399" w:type="pct"/>
          </w:tcPr>
          <w:p w:rsidR="00142446" w:rsidRDefault="00142446">
            <w:r>
              <w:t>Aiman Chishti</w:t>
            </w:r>
          </w:p>
        </w:tc>
        <w:tc>
          <w:tcPr>
            <w:tcW w:w="423" w:type="pct"/>
          </w:tcPr>
          <w:p w:rsidR="00142446" w:rsidRDefault="00142446">
            <w:r>
              <w:t>Tahir Aziz Chishti</w:t>
            </w:r>
          </w:p>
        </w:tc>
        <w:tc>
          <w:tcPr>
            <w:tcW w:w="361" w:type="pct"/>
          </w:tcPr>
          <w:p w:rsidR="00142446" w:rsidRDefault="00142446">
            <w:r>
              <w:t>722123-01-M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14.945833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4.67619</w:t>
            </w:r>
          </w:p>
        </w:tc>
        <w:tc>
          <w:tcPr>
            <w:tcW w:w="279" w:type="pct"/>
          </w:tcPr>
          <w:p w:rsidR="00142446" w:rsidRDefault="00142446">
            <w:r>
              <w:t>4.481818</w:t>
            </w:r>
          </w:p>
        </w:tc>
        <w:tc>
          <w:tcPr>
            <w:tcW w:w="300" w:type="pct"/>
          </w:tcPr>
          <w:p w:rsidR="00142446" w:rsidRDefault="00142446">
            <w:r>
              <w:t>25.28</w:t>
            </w:r>
          </w:p>
        </w:tc>
        <w:tc>
          <w:tcPr>
            <w:tcW w:w="300" w:type="pct"/>
          </w:tcPr>
          <w:p w:rsidR="00142446" w:rsidRDefault="00142446">
            <w:r>
              <w:t>54.383841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747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23256</w:t>
            </w:r>
          </w:p>
        </w:tc>
        <w:tc>
          <w:tcPr>
            <w:tcW w:w="399" w:type="pct"/>
          </w:tcPr>
          <w:p w:rsidR="00142446" w:rsidRDefault="00142446">
            <w:r>
              <w:t>Asmar Zainab</w:t>
            </w:r>
          </w:p>
        </w:tc>
        <w:tc>
          <w:tcPr>
            <w:tcW w:w="423" w:type="pct"/>
          </w:tcPr>
          <w:p w:rsidR="00142446" w:rsidRDefault="00142446">
            <w:r>
              <w:t>Muhammad Anwar Mian</w:t>
            </w:r>
          </w:p>
        </w:tc>
        <w:tc>
          <w:tcPr>
            <w:tcW w:w="361" w:type="pct"/>
          </w:tcPr>
          <w:p w:rsidR="00142446" w:rsidRDefault="00142446">
            <w:r>
              <w:t>111332-P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16.009302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4.25</w:t>
            </w:r>
          </w:p>
        </w:tc>
        <w:tc>
          <w:tcPr>
            <w:tcW w:w="279" w:type="pct"/>
          </w:tcPr>
          <w:p w:rsidR="00142446" w:rsidRDefault="00142446">
            <w:r>
              <w:t>4.477273</w:t>
            </w:r>
          </w:p>
        </w:tc>
        <w:tc>
          <w:tcPr>
            <w:tcW w:w="300" w:type="pct"/>
          </w:tcPr>
          <w:p w:rsidR="00142446" w:rsidRDefault="00142446">
            <w:r>
              <w:t>24.64</w:t>
            </w:r>
          </w:p>
        </w:tc>
        <w:tc>
          <w:tcPr>
            <w:tcW w:w="300" w:type="pct"/>
          </w:tcPr>
          <w:p w:rsidR="00142446" w:rsidRDefault="00142446">
            <w:r>
              <w:t>54.376575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748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22880</w:t>
            </w:r>
          </w:p>
        </w:tc>
        <w:tc>
          <w:tcPr>
            <w:tcW w:w="399" w:type="pct"/>
          </w:tcPr>
          <w:p w:rsidR="00142446" w:rsidRDefault="00142446">
            <w:r>
              <w:t>Warda Shamshad</w:t>
            </w:r>
          </w:p>
        </w:tc>
        <w:tc>
          <w:tcPr>
            <w:tcW w:w="423" w:type="pct"/>
          </w:tcPr>
          <w:p w:rsidR="00142446" w:rsidRDefault="00142446">
            <w:r>
              <w:t>Dr.shamshad akhtar</w:t>
            </w:r>
          </w:p>
        </w:tc>
        <w:tc>
          <w:tcPr>
            <w:tcW w:w="361" w:type="pct"/>
          </w:tcPr>
          <w:p w:rsidR="00142446" w:rsidRDefault="00142446">
            <w:r>
              <w:t>720912-01-M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14.670833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4.214286</w:t>
            </w:r>
          </w:p>
        </w:tc>
        <w:tc>
          <w:tcPr>
            <w:tcW w:w="279" w:type="pct"/>
          </w:tcPr>
          <w:p w:rsidR="00142446" w:rsidRDefault="00142446">
            <w:r>
              <w:t>3.922727</w:t>
            </w:r>
          </w:p>
        </w:tc>
        <w:tc>
          <w:tcPr>
            <w:tcW w:w="300" w:type="pct"/>
          </w:tcPr>
          <w:p w:rsidR="00142446" w:rsidRDefault="00142446">
            <w:r>
              <w:t>26.56</w:t>
            </w:r>
          </w:p>
        </w:tc>
        <w:tc>
          <w:tcPr>
            <w:tcW w:w="300" w:type="pct"/>
          </w:tcPr>
          <w:p w:rsidR="00142446" w:rsidRDefault="00142446">
            <w:r>
              <w:t>54.367846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749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19090</w:t>
            </w:r>
          </w:p>
        </w:tc>
        <w:tc>
          <w:tcPr>
            <w:tcW w:w="399" w:type="pct"/>
          </w:tcPr>
          <w:p w:rsidR="00142446" w:rsidRDefault="00142446">
            <w:r>
              <w:t>Nayyab Gohar</w:t>
            </w:r>
          </w:p>
        </w:tc>
        <w:tc>
          <w:tcPr>
            <w:tcW w:w="423" w:type="pct"/>
          </w:tcPr>
          <w:p w:rsidR="00142446" w:rsidRDefault="00142446">
            <w:r>
              <w:t>SAIF ULLAH KHAN</w:t>
            </w:r>
          </w:p>
        </w:tc>
        <w:tc>
          <w:tcPr>
            <w:tcW w:w="361" w:type="pct"/>
          </w:tcPr>
          <w:p w:rsidR="00142446" w:rsidRDefault="00142446">
            <w:r>
              <w:t>102055-P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13.375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4.514286</w:t>
            </w:r>
          </w:p>
        </w:tc>
        <w:tc>
          <w:tcPr>
            <w:tcW w:w="279" w:type="pct"/>
          </w:tcPr>
          <w:p w:rsidR="00142446" w:rsidRDefault="00142446">
            <w:r>
              <w:t>4.272727</w:t>
            </w:r>
          </w:p>
        </w:tc>
        <w:tc>
          <w:tcPr>
            <w:tcW w:w="300" w:type="pct"/>
          </w:tcPr>
          <w:p w:rsidR="00142446" w:rsidRDefault="00142446">
            <w:r>
              <w:t>27.2</w:t>
            </w:r>
          </w:p>
        </w:tc>
        <w:tc>
          <w:tcPr>
            <w:tcW w:w="300" w:type="pct"/>
          </w:tcPr>
          <w:p w:rsidR="00142446" w:rsidRDefault="00142446">
            <w:r>
              <w:t>54.362013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750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22575</w:t>
            </w:r>
          </w:p>
        </w:tc>
        <w:tc>
          <w:tcPr>
            <w:tcW w:w="399" w:type="pct"/>
          </w:tcPr>
          <w:p w:rsidR="00142446" w:rsidRDefault="00142446">
            <w:r>
              <w:t>Muhammad Adil Nazir</w:t>
            </w:r>
          </w:p>
        </w:tc>
        <w:tc>
          <w:tcPr>
            <w:tcW w:w="423" w:type="pct"/>
          </w:tcPr>
          <w:p w:rsidR="00142446" w:rsidRDefault="00142446">
            <w:r>
              <w:t>Nazir Ahmed</w:t>
            </w:r>
          </w:p>
        </w:tc>
        <w:tc>
          <w:tcPr>
            <w:tcW w:w="361" w:type="pct"/>
          </w:tcPr>
          <w:p w:rsidR="00142446" w:rsidRDefault="00142446">
            <w:r>
              <w:t>744198-01-M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14.820833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4.590476</w:t>
            </w:r>
          </w:p>
        </w:tc>
        <w:tc>
          <w:tcPr>
            <w:tcW w:w="279" w:type="pct"/>
          </w:tcPr>
          <w:p w:rsidR="00142446" w:rsidRDefault="00142446">
            <w:r>
              <w:t>4.340909</w:t>
            </w:r>
          </w:p>
        </w:tc>
        <w:tc>
          <w:tcPr>
            <w:tcW w:w="300" w:type="pct"/>
          </w:tcPr>
          <w:p w:rsidR="00142446" w:rsidRDefault="00142446">
            <w:r>
              <w:t>25.6</w:t>
            </w:r>
          </w:p>
        </w:tc>
        <w:tc>
          <w:tcPr>
            <w:tcW w:w="300" w:type="pct"/>
          </w:tcPr>
          <w:p w:rsidR="00142446" w:rsidRDefault="00142446">
            <w:r>
              <w:t>54.352218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751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22652</w:t>
            </w:r>
          </w:p>
        </w:tc>
        <w:tc>
          <w:tcPr>
            <w:tcW w:w="399" w:type="pct"/>
          </w:tcPr>
          <w:p w:rsidR="00142446" w:rsidRDefault="00142446">
            <w:r>
              <w:t>Muhammad Adnan Riaz</w:t>
            </w:r>
          </w:p>
        </w:tc>
        <w:tc>
          <w:tcPr>
            <w:tcW w:w="423" w:type="pct"/>
          </w:tcPr>
          <w:p w:rsidR="00142446" w:rsidRDefault="00142446">
            <w:r>
              <w:t>Riaz Ahmad</w:t>
            </w:r>
          </w:p>
        </w:tc>
        <w:tc>
          <w:tcPr>
            <w:tcW w:w="361" w:type="pct"/>
          </w:tcPr>
          <w:p w:rsidR="00142446" w:rsidRDefault="00142446">
            <w:r>
              <w:t>715620-01-M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14.475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4.657143</w:t>
            </w:r>
          </w:p>
        </w:tc>
        <w:tc>
          <w:tcPr>
            <w:tcW w:w="279" w:type="pct"/>
          </w:tcPr>
          <w:p w:rsidR="00142446" w:rsidRDefault="00142446">
            <w:r>
              <w:t>4.618182</w:t>
            </w:r>
          </w:p>
        </w:tc>
        <w:tc>
          <w:tcPr>
            <w:tcW w:w="300" w:type="pct"/>
          </w:tcPr>
          <w:p w:rsidR="00142446" w:rsidRDefault="00142446">
            <w:r>
              <w:t>25.6</w:t>
            </w:r>
          </w:p>
        </w:tc>
        <w:tc>
          <w:tcPr>
            <w:tcW w:w="300" w:type="pct"/>
          </w:tcPr>
          <w:p w:rsidR="00142446" w:rsidRDefault="00142446">
            <w:r>
              <w:t>54.350325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752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21070</w:t>
            </w:r>
          </w:p>
        </w:tc>
        <w:tc>
          <w:tcPr>
            <w:tcW w:w="399" w:type="pct"/>
          </w:tcPr>
          <w:p w:rsidR="00142446" w:rsidRDefault="00142446">
            <w:r>
              <w:t>Maham Fatima</w:t>
            </w:r>
          </w:p>
        </w:tc>
        <w:tc>
          <w:tcPr>
            <w:tcW w:w="423" w:type="pct"/>
          </w:tcPr>
          <w:p w:rsidR="00142446" w:rsidRDefault="00142446">
            <w:r>
              <w:t>Zahid Ali</w:t>
            </w:r>
          </w:p>
        </w:tc>
        <w:tc>
          <w:tcPr>
            <w:tcW w:w="361" w:type="pct"/>
          </w:tcPr>
          <w:p w:rsidR="00142446" w:rsidRDefault="00142446">
            <w:r>
              <w:t>718902-01-M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14.608333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4.361905</w:t>
            </w:r>
          </w:p>
        </w:tc>
        <w:tc>
          <w:tcPr>
            <w:tcW w:w="279" w:type="pct"/>
          </w:tcPr>
          <w:p w:rsidR="00142446" w:rsidRDefault="00142446">
            <w:r>
              <w:t>4.45</w:t>
            </w:r>
          </w:p>
        </w:tc>
        <w:tc>
          <w:tcPr>
            <w:tcW w:w="300" w:type="pct"/>
          </w:tcPr>
          <w:p w:rsidR="00142446" w:rsidRDefault="00142446">
            <w:r>
              <w:t>25.92</w:t>
            </w:r>
          </w:p>
        </w:tc>
        <w:tc>
          <w:tcPr>
            <w:tcW w:w="300" w:type="pct"/>
          </w:tcPr>
          <w:p w:rsidR="00142446" w:rsidRDefault="00142446">
            <w:r>
              <w:t>54.340238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753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22675</w:t>
            </w:r>
          </w:p>
        </w:tc>
        <w:tc>
          <w:tcPr>
            <w:tcW w:w="399" w:type="pct"/>
          </w:tcPr>
          <w:p w:rsidR="00142446" w:rsidRDefault="00142446">
            <w:r>
              <w:t>Shabana Malik</w:t>
            </w:r>
          </w:p>
        </w:tc>
        <w:tc>
          <w:tcPr>
            <w:tcW w:w="423" w:type="pct"/>
          </w:tcPr>
          <w:p w:rsidR="00142446" w:rsidRDefault="00142446">
            <w:r>
              <w:t>Fateh Muhammad</w:t>
            </w:r>
          </w:p>
        </w:tc>
        <w:tc>
          <w:tcPr>
            <w:tcW w:w="361" w:type="pct"/>
          </w:tcPr>
          <w:p w:rsidR="00142446" w:rsidRDefault="00142446">
            <w:r>
              <w:t>744419-01-M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14.779167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4.566667</w:t>
            </w:r>
          </w:p>
        </w:tc>
        <w:tc>
          <w:tcPr>
            <w:tcW w:w="279" w:type="pct"/>
          </w:tcPr>
          <w:p w:rsidR="00142446" w:rsidRDefault="00142446">
            <w:r>
              <w:t>4.390909</w:t>
            </w:r>
          </w:p>
        </w:tc>
        <w:tc>
          <w:tcPr>
            <w:tcW w:w="300" w:type="pct"/>
          </w:tcPr>
          <w:p w:rsidR="00142446" w:rsidRDefault="00142446">
            <w:r>
              <w:t>25.6</w:t>
            </w:r>
          </w:p>
        </w:tc>
        <w:tc>
          <w:tcPr>
            <w:tcW w:w="300" w:type="pct"/>
          </w:tcPr>
          <w:p w:rsidR="00142446" w:rsidRDefault="00142446">
            <w:r>
              <w:t>54.336743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754</w:t>
            </w:r>
          </w:p>
        </w:tc>
        <w:tc>
          <w:tcPr>
            <w:tcW w:w="221" w:type="pct"/>
          </w:tcPr>
          <w:p w:rsidR="00142446" w:rsidRDefault="00142446">
            <w:r>
              <w:t>120</w:t>
            </w:r>
            <w:r>
              <w:lastRenderedPageBreak/>
              <w:t>6</w:t>
            </w:r>
          </w:p>
        </w:tc>
        <w:tc>
          <w:tcPr>
            <w:tcW w:w="280" w:type="pct"/>
          </w:tcPr>
          <w:p w:rsidR="00142446" w:rsidRDefault="00142446">
            <w:r>
              <w:lastRenderedPageBreak/>
              <w:t>18601</w:t>
            </w:r>
          </w:p>
        </w:tc>
        <w:tc>
          <w:tcPr>
            <w:tcW w:w="399" w:type="pct"/>
          </w:tcPr>
          <w:p w:rsidR="00142446" w:rsidRDefault="00142446">
            <w:r>
              <w:t>Dr.Rafia Shah</w:t>
            </w:r>
            <w:r>
              <w:lastRenderedPageBreak/>
              <w:t>id</w:t>
            </w:r>
          </w:p>
        </w:tc>
        <w:tc>
          <w:tcPr>
            <w:tcW w:w="423" w:type="pct"/>
          </w:tcPr>
          <w:p w:rsidR="00142446" w:rsidRDefault="00142446">
            <w:r>
              <w:lastRenderedPageBreak/>
              <w:t xml:space="preserve">Muhammad </w:t>
            </w:r>
            <w:r>
              <w:lastRenderedPageBreak/>
              <w:t>Shahid</w:t>
            </w:r>
          </w:p>
        </w:tc>
        <w:tc>
          <w:tcPr>
            <w:tcW w:w="361" w:type="pct"/>
          </w:tcPr>
          <w:p w:rsidR="00142446" w:rsidRDefault="00142446">
            <w:r>
              <w:lastRenderedPageBreak/>
              <w:t>100883-p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13.528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2.5</w:t>
            </w:r>
          </w:p>
        </w:tc>
        <w:tc>
          <w:tcPr>
            <w:tcW w:w="305" w:type="pct"/>
          </w:tcPr>
          <w:p w:rsidR="00142446" w:rsidRDefault="00142446">
            <w:r>
              <w:t>2.08333</w:t>
            </w:r>
            <w:r>
              <w:lastRenderedPageBreak/>
              <w:t>3</w:t>
            </w:r>
          </w:p>
        </w:tc>
        <w:tc>
          <w:tcPr>
            <w:tcW w:w="273" w:type="pct"/>
          </w:tcPr>
          <w:p w:rsidR="00142446" w:rsidRDefault="00142446">
            <w:r>
              <w:lastRenderedPageBreak/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4.5523</w:t>
            </w:r>
            <w:r>
              <w:lastRenderedPageBreak/>
              <w:t>81</w:t>
            </w:r>
          </w:p>
        </w:tc>
        <w:tc>
          <w:tcPr>
            <w:tcW w:w="279" w:type="pct"/>
          </w:tcPr>
          <w:p w:rsidR="00142446" w:rsidRDefault="00142446">
            <w:r>
              <w:lastRenderedPageBreak/>
              <w:t>4.4545</w:t>
            </w:r>
            <w:r>
              <w:lastRenderedPageBreak/>
              <w:t>45</w:t>
            </w:r>
          </w:p>
        </w:tc>
        <w:tc>
          <w:tcPr>
            <w:tcW w:w="300" w:type="pct"/>
          </w:tcPr>
          <w:p w:rsidR="00142446" w:rsidRDefault="00142446">
            <w:r>
              <w:lastRenderedPageBreak/>
              <w:t>27.2</w:t>
            </w:r>
          </w:p>
        </w:tc>
        <w:tc>
          <w:tcPr>
            <w:tcW w:w="300" w:type="pct"/>
          </w:tcPr>
          <w:p w:rsidR="00142446" w:rsidRDefault="00142446">
            <w:r>
              <w:t>54.3182</w:t>
            </w:r>
            <w:r>
              <w:lastRenderedPageBreak/>
              <w:t>59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lastRenderedPageBreak/>
              <w:t>755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5070</w:t>
            </w:r>
          </w:p>
        </w:tc>
        <w:tc>
          <w:tcPr>
            <w:tcW w:w="399" w:type="pct"/>
          </w:tcPr>
          <w:p w:rsidR="00142446" w:rsidRDefault="00142446">
            <w:r>
              <w:t>Saadia Rafique</w:t>
            </w:r>
          </w:p>
        </w:tc>
        <w:tc>
          <w:tcPr>
            <w:tcW w:w="423" w:type="pct"/>
          </w:tcPr>
          <w:p w:rsidR="00142446" w:rsidRDefault="00142446">
            <w:r>
              <w:t>Fahad Ahmad</w:t>
            </w:r>
          </w:p>
        </w:tc>
        <w:tc>
          <w:tcPr>
            <w:tcW w:w="361" w:type="pct"/>
          </w:tcPr>
          <w:p w:rsidR="00142446" w:rsidRDefault="00142446">
            <w:r>
              <w:t>105186-P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14.330612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4.8</w:t>
            </w:r>
          </w:p>
        </w:tc>
        <w:tc>
          <w:tcPr>
            <w:tcW w:w="279" w:type="pct"/>
          </w:tcPr>
          <w:p w:rsidR="00142446" w:rsidRDefault="00142446">
            <w:r>
              <w:t>4.586364</w:t>
            </w:r>
          </w:p>
        </w:tc>
        <w:tc>
          <w:tcPr>
            <w:tcW w:w="300" w:type="pct"/>
          </w:tcPr>
          <w:p w:rsidR="00142446" w:rsidRDefault="00142446">
            <w:r>
              <w:t>25.6</w:t>
            </w:r>
          </w:p>
        </w:tc>
        <w:tc>
          <w:tcPr>
            <w:tcW w:w="300" w:type="pct"/>
          </w:tcPr>
          <w:p w:rsidR="00142446" w:rsidRDefault="00142446">
            <w:r>
              <w:t>54.316976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756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3698</w:t>
            </w:r>
          </w:p>
        </w:tc>
        <w:tc>
          <w:tcPr>
            <w:tcW w:w="399" w:type="pct"/>
          </w:tcPr>
          <w:p w:rsidR="00142446" w:rsidRDefault="00142446">
            <w:r>
              <w:t>Amna Taiba</w:t>
            </w:r>
          </w:p>
        </w:tc>
        <w:tc>
          <w:tcPr>
            <w:tcW w:w="423" w:type="pct"/>
          </w:tcPr>
          <w:p w:rsidR="00142446" w:rsidRDefault="00142446">
            <w:r>
              <w:t>Muhammad Saleem</w:t>
            </w:r>
          </w:p>
        </w:tc>
        <w:tc>
          <w:tcPr>
            <w:tcW w:w="361" w:type="pct"/>
          </w:tcPr>
          <w:p w:rsidR="00142446" w:rsidRDefault="00142446">
            <w:r>
              <w:t>102174-P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14.879167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4.566667</w:t>
            </w:r>
          </w:p>
        </w:tc>
        <w:tc>
          <w:tcPr>
            <w:tcW w:w="279" w:type="pct"/>
          </w:tcPr>
          <w:p w:rsidR="00142446" w:rsidRDefault="00142446">
            <w:r>
              <w:t>4.268182</w:t>
            </w:r>
          </w:p>
        </w:tc>
        <w:tc>
          <w:tcPr>
            <w:tcW w:w="300" w:type="pct"/>
          </w:tcPr>
          <w:p w:rsidR="00142446" w:rsidRDefault="00142446">
            <w:r>
              <w:t>25.6</w:t>
            </w:r>
          </w:p>
        </w:tc>
        <w:tc>
          <w:tcPr>
            <w:tcW w:w="300" w:type="pct"/>
          </w:tcPr>
          <w:p w:rsidR="00142446" w:rsidRDefault="00142446">
            <w:r>
              <w:t>54.314016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757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22182</w:t>
            </w:r>
          </w:p>
        </w:tc>
        <w:tc>
          <w:tcPr>
            <w:tcW w:w="399" w:type="pct"/>
          </w:tcPr>
          <w:p w:rsidR="00142446" w:rsidRDefault="00142446">
            <w:r>
              <w:t>Ayesha Saleem</w:t>
            </w:r>
          </w:p>
        </w:tc>
        <w:tc>
          <w:tcPr>
            <w:tcW w:w="423" w:type="pct"/>
          </w:tcPr>
          <w:p w:rsidR="00142446" w:rsidRDefault="00142446">
            <w:r>
              <w:t xml:space="preserve">Muhammad Saleem </w:t>
            </w:r>
          </w:p>
        </w:tc>
        <w:tc>
          <w:tcPr>
            <w:tcW w:w="361" w:type="pct"/>
          </w:tcPr>
          <w:p w:rsidR="00142446" w:rsidRDefault="00142446">
            <w:r>
              <w:t>74409301-M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13.698039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4.328571</w:t>
            </w:r>
          </w:p>
        </w:tc>
        <w:tc>
          <w:tcPr>
            <w:tcW w:w="279" w:type="pct"/>
          </w:tcPr>
          <w:p w:rsidR="00142446" w:rsidRDefault="00142446">
            <w:r>
              <w:t>4.404545</w:t>
            </w:r>
          </w:p>
        </w:tc>
        <w:tc>
          <w:tcPr>
            <w:tcW w:w="300" w:type="pct"/>
          </w:tcPr>
          <w:p w:rsidR="00142446" w:rsidRDefault="00142446">
            <w:r>
              <w:t>26.88</w:t>
            </w:r>
          </w:p>
        </w:tc>
        <w:tc>
          <w:tcPr>
            <w:tcW w:w="300" w:type="pct"/>
          </w:tcPr>
          <w:p w:rsidR="00142446" w:rsidRDefault="00142446">
            <w:r>
              <w:t>54.311155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758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22415</w:t>
            </w:r>
          </w:p>
        </w:tc>
        <w:tc>
          <w:tcPr>
            <w:tcW w:w="399" w:type="pct"/>
          </w:tcPr>
          <w:p w:rsidR="00142446" w:rsidRDefault="00142446">
            <w:r>
              <w:t>Nimra Gull</w:t>
            </w:r>
          </w:p>
        </w:tc>
        <w:tc>
          <w:tcPr>
            <w:tcW w:w="423" w:type="pct"/>
          </w:tcPr>
          <w:p w:rsidR="00142446" w:rsidRDefault="00142446">
            <w:r>
              <w:t>Umar Draz</w:t>
            </w:r>
          </w:p>
        </w:tc>
        <w:tc>
          <w:tcPr>
            <w:tcW w:w="361" w:type="pct"/>
          </w:tcPr>
          <w:p w:rsidR="00142446" w:rsidRDefault="00142446">
            <w:r>
              <w:t>715864-01-M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14.875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4.419048</w:t>
            </w:r>
          </w:p>
        </w:tc>
        <w:tc>
          <w:tcPr>
            <w:tcW w:w="279" w:type="pct"/>
          </w:tcPr>
          <w:p w:rsidR="00142446" w:rsidRDefault="00142446">
            <w:r>
              <w:t>4.409091</w:t>
            </w:r>
          </w:p>
        </w:tc>
        <w:tc>
          <w:tcPr>
            <w:tcW w:w="300" w:type="pct"/>
          </w:tcPr>
          <w:p w:rsidR="00142446" w:rsidRDefault="00142446">
            <w:r>
              <w:t>25.6</w:t>
            </w:r>
          </w:p>
        </w:tc>
        <w:tc>
          <w:tcPr>
            <w:tcW w:w="300" w:type="pct"/>
          </w:tcPr>
          <w:p w:rsidR="00142446" w:rsidRDefault="00142446">
            <w:r>
              <w:t>54.303139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759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20758</w:t>
            </w:r>
          </w:p>
        </w:tc>
        <w:tc>
          <w:tcPr>
            <w:tcW w:w="399" w:type="pct"/>
          </w:tcPr>
          <w:p w:rsidR="00142446" w:rsidRDefault="00142446">
            <w:r>
              <w:t>Sumiaya Kausar</w:t>
            </w:r>
          </w:p>
        </w:tc>
        <w:tc>
          <w:tcPr>
            <w:tcW w:w="423" w:type="pct"/>
          </w:tcPr>
          <w:p w:rsidR="00142446" w:rsidRDefault="00142446">
            <w:r>
              <w:t>Imtiaz Ahmed</w:t>
            </w:r>
          </w:p>
        </w:tc>
        <w:tc>
          <w:tcPr>
            <w:tcW w:w="361" w:type="pct"/>
          </w:tcPr>
          <w:p w:rsidR="00142446" w:rsidRDefault="00142446">
            <w:r>
              <w:t>713013-01-M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15.587755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2.5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4.62381</w:t>
            </w:r>
          </w:p>
        </w:tc>
        <w:tc>
          <w:tcPr>
            <w:tcW w:w="279" w:type="pct"/>
          </w:tcPr>
          <w:p w:rsidR="00142446" w:rsidRDefault="00142446">
            <w:r>
              <w:t>4.068182</w:t>
            </w:r>
          </w:p>
        </w:tc>
        <w:tc>
          <w:tcPr>
            <w:tcW w:w="300" w:type="pct"/>
          </w:tcPr>
          <w:p w:rsidR="00142446" w:rsidRDefault="00142446">
            <w:r>
              <w:t>27.52</w:t>
            </w:r>
          </w:p>
        </w:tc>
        <w:tc>
          <w:tcPr>
            <w:tcW w:w="300" w:type="pct"/>
          </w:tcPr>
          <w:p w:rsidR="00142446" w:rsidRDefault="00142446">
            <w:r>
              <w:t>54.299747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760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21238</w:t>
            </w:r>
          </w:p>
        </w:tc>
        <w:tc>
          <w:tcPr>
            <w:tcW w:w="399" w:type="pct"/>
          </w:tcPr>
          <w:p w:rsidR="00142446" w:rsidRDefault="00142446">
            <w:r>
              <w:t>Hudabia Rana</w:t>
            </w:r>
          </w:p>
        </w:tc>
        <w:tc>
          <w:tcPr>
            <w:tcW w:w="423" w:type="pct"/>
          </w:tcPr>
          <w:p w:rsidR="00142446" w:rsidRDefault="00142446">
            <w:r>
              <w:t>Sarfraz Khan</w:t>
            </w:r>
          </w:p>
        </w:tc>
        <w:tc>
          <w:tcPr>
            <w:tcW w:w="361" w:type="pct"/>
          </w:tcPr>
          <w:p w:rsidR="00142446" w:rsidRDefault="00142446">
            <w:r>
              <w:t>718406-01-M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14.345833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4.557143</w:t>
            </w:r>
          </w:p>
        </w:tc>
        <w:tc>
          <w:tcPr>
            <w:tcW w:w="279" w:type="pct"/>
          </w:tcPr>
          <w:p w:rsidR="00142446" w:rsidRDefault="00142446">
            <w:r>
              <w:t>4.468182</w:t>
            </w:r>
          </w:p>
        </w:tc>
        <w:tc>
          <w:tcPr>
            <w:tcW w:w="300" w:type="pct"/>
          </w:tcPr>
          <w:p w:rsidR="00142446" w:rsidRDefault="00142446">
            <w:r>
              <w:t>25.92</w:t>
            </w:r>
          </w:p>
        </w:tc>
        <w:tc>
          <w:tcPr>
            <w:tcW w:w="300" w:type="pct"/>
          </w:tcPr>
          <w:p w:rsidR="00142446" w:rsidRDefault="00142446">
            <w:r>
              <w:t>54.291158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761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16110</w:t>
            </w:r>
          </w:p>
        </w:tc>
        <w:tc>
          <w:tcPr>
            <w:tcW w:w="399" w:type="pct"/>
          </w:tcPr>
          <w:p w:rsidR="00142446" w:rsidRDefault="00142446">
            <w:r>
              <w:t>Arshman Tahseen</w:t>
            </w:r>
          </w:p>
        </w:tc>
        <w:tc>
          <w:tcPr>
            <w:tcW w:w="423" w:type="pct"/>
          </w:tcPr>
          <w:p w:rsidR="00142446" w:rsidRDefault="00142446">
            <w:r>
              <w:t>Muhammad Iqbal Khan</w:t>
            </w:r>
          </w:p>
        </w:tc>
        <w:tc>
          <w:tcPr>
            <w:tcW w:w="361" w:type="pct"/>
          </w:tcPr>
          <w:p w:rsidR="00142446" w:rsidRDefault="00142446">
            <w:r>
              <w:t>105924-P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15.834146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0.0</w:t>
            </w:r>
          </w:p>
        </w:tc>
        <w:tc>
          <w:tcPr>
            <w:tcW w:w="305" w:type="pct"/>
          </w:tcPr>
          <w:p w:rsidR="00142446" w:rsidRDefault="00142446">
            <w:r>
              <w:t>5.833333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3.585714</w:t>
            </w:r>
          </w:p>
        </w:tc>
        <w:tc>
          <w:tcPr>
            <w:tcW w:w="279" w:type="pct"/>
          </w:tcPr>
          <w:p w:rsidR="00142446" w:rsidRDefault="00142446">
            <w:r>
              <w:t>3.745455</w:t>
            </w:r>
          </w:p>
        </w:tc>
        <w:tc>
          <w:tcPr>
            <w:tcW w:w="300" w:type="pct"/>
          </w:tcPr>
          <w:p w:rsidR="00142446" w:rsidRDefault="00142446">
            <w:r>
              <w:t>25.28</w:t>
            </w:r>
          </w:p>
        </w:tc>
        <w:tc>
          <w:tcPr>
            <w:tcW w:w="300" w:type="pct"/>
          </w:tcPr>
          <w:p w:rsidR="00142446" w:rsidRDefault="00142446">
            <w:r>
              <w:t>54.278648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762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22590</w:t>
            </w:r>
          </w:p>
        </w:tc>
        <w:tc>
          <w:tcPr>
            <w:tcW w:w="399" w:type="pct"/>
          </w:tcPr>
          <w:p w:rsidR="00142446" w:rsidRDefault="00142446">
            <w:r>
              <w:t>Bushra Ather</w:t>
            </w:r>
          </w:p>
        </w:tc>
        <w:tc>
          <w:tcPr>
            <w:tcW w:w="423" w:type="pct"/>
          </w:tcPr>
          <w:p w:rsidR="00142446" w:rsidRDefault="00142446">
            <w:r>
              <w:t>ATHER BASHIR</w:t>
            </w:r>
          </w:p>
        </w:tc>
        <w:tc>
          <w:tcPr>
            <w:tcW w:w="361" w:type="pct"/>
          </w:tcPr>
          <w:p w:rsidR="00142446" w:rsidRDefault="00142446">
            <w:r>
              <w:t>721995-01-M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15.05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4.766667</w:t>
            </w:r>
          </w:p>
        </w:tc>
        <w:tc>
          <w:tcPr>
            <w:tcW w:w="279" w:type="pct"/>
          </w:tcPr>
          <w:p w:rsidR="00142446" w:rsidRDefault="00142446">
            <w:r>
              <w:t>4.5</w:t>
            </w:r>
          </w:p>
        </w:tc>
        <w:tc>
          <w:tcPr>
            <w:tcW w:w="300" w:type="pct"/>
          </w:tcPr>
          <w:p w:rsidR="00142446" w:rsidRDefault="00142446">
            <w:r>
              <w:t>24.96</w:t>
            </w:r>
          </w:p>
        </w:tc>
        <w:tc>
          <w:tcPr>
            <w:tcW w:w="300" w:type="pct"/>
          </w:tcPr>
          <w:p w:rsidR="00142446" w:rsidRDefault="00142446">
            <w:r>
              <w:t>54.276667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763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18509</w:t>
            </w:r>
          </w:p>
        </w:tc>
        <w:tc>
          <w:tcPr>
            <w:tcW w:w="399" w:type="pct"/>
          </w:tcPr>
          <w:p w:rsidR="00142446" w:rsidRDefault="00142446">
            <w:r>
              <w:t>Asna Ali</w:t>
            </w:r>
          </w:p>
        </w:tc>
        <w:tc>
          <w:tcPr>
            <w:tcW w:w="423" w:type="pct"/>
          </w:tcPr>
          <w:p w:rsidR="00142446" w:rsidRDefault="00142446">
            <w:r>
              <w:t>Syed Zafar Ali Shah</w:t>
            </w:r>
          </w:p>
        </w:tc>
        <w:tc>
          <w:tcPr>
            <w:tcW w:w="361" w:type="pct"/>
          </w:tcPr>
          <w:p w:rsidR="00142446" w:rsidRDefault="00142446">
            <w:r>
              <w:t>108869-P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14.091667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2.5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4.571429</w:t>
            </w:r>
          </w:p>
        </w:tc>
        <w:tc>
          <w:tcPr>
            <w:tcW w:w="279" w:type="pct"/>
          </w:tcPr>
          <w:p w:rsidR="00142446" w:rsidRDefault="00142446">
            <w:r>
              <w:t>4.309091</w:t>
            </w:r>
          </w:p>
        </w:tc>
        <w:tc>
          <w:tcPr>
            <w:tcW w:w="300" w:type="pct"/>
          </w:tcPr>
          <w:p w:rsidR="00142446" w:rsidRDefault="00142446">
            <w:r>
              <w:t>28.8</w:t>
            </w:r>
          </w:p>
        </w:tc>
        <w:tc>
          <w:tcPr>
            <w:tcW w:w="300" w:type="pct"/>
          </w:tcPr>
          <w:p w:rsidR="00142446" w:rsidRDefault="00142446">
            <w:r>
              <w:t>54.272187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764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20999</w:t>
            </w:r>
          </w:p>
        </w:tc>
        <w:tc>
          <w:tcPr>
            <w:tcW w:w="399" w:type="pct"/>
          </w:tcPr>
          <w:p w:rsidR="00142446" w:rsidRDefault="00142446">
            <w:r>
              <w:t>Fatima Yousuf</w:t>
            </w:r>
          </w:p>
        </w:tc>
        <w:tc>
          <w:tcPr>
            <w:tcW w:w="423" w:type="pct"/>
          </w:tcPr>
          <w:p w:rsidR="00142446" w:rsidRDefault="00142446">
            <w:r>
              <w:t>Muhammad Yousuf</w:t>
            </w:r>
          </w:p>
        </w:tc>
        <w:tc>
          <w:tcPr>
            <w:tcW w:w="361" w:type="pct"/>
          </w:tcPr>
          <w:p w:rsidR="00142446" w:rsidRDefault="00142446">
            <w:r>
              <w:t>716143-01- M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14.075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1.666667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4.680952</w:t>
            </w:r>
          </w:p>
        </w:tc>
        <w:tc>
          <w:tcPr>
            <w:tcW w:w="279" w:type="pct"/>
          </w:tcPr>
          <w:p w:rsidR="00142446" w:rsidRDefault="00142446">
            <w:r>
              <w:t>4.527273</w:t>
            </w:r>
          </w:p>
        </w:tc>
        <w:tc>
          <w:tcPr>
            <w:tcW w:w="300" w:type="pct"/>
          </w:tcPr>
          <w:p w:rsidR="00142446" w:rsidRDefault="00142446">
            <w:r>
              <w:t>24.32</w:t>
            </w:r>
          </w:p>
        </w:tc>
        <w:tc>
          <w:tcPr>
            <w:tcW w:w="300" w:type="pct"/>
          </w:tcPr>
          <w:p w:rsidR="00142446" w:rsidRDefault="00142446">
            <w:r>
              <w:t>54.269892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765</w:t>
            </w:r>
          </w:p>
        </w:tc>
        <w:tc>
          <w:tcPr>
            <w:tcW w:w="221" w:type="pct"/>
          </w:tcPr>
          <w:p w:rsidR="00142446" w:rsidRDefault="00142446">
            <w:r>
              <w:t>120</w:t>
            </w:r>
            <w:r>
              <w:lastRenderedPageBreak/>
              <w:t>6</w:t>
            </w:r>
          </w:p>
        </w:tc>
        <w:tc>
          <w:tcPr>
            <w:tcW w:w="280" w:type="pct"/>
          </w:tcPr>
          <w:p w:rsidR="00142446" w:rsidRDefault="00142446">
            <w:r>
              <w:lastRenderedPageBreak/>
              <w:t>20620</w:t>
            </w:r>
          </w:p>
        </w:tc>
        <w:tc>
          <w:tcPr>
            <w:tcW w:w="399" w:type="pct"/>
          </w:tcPr>
          <w:p w:rsidR="00142446" w:rsidRDefault="00142446">
            <w:r>
              <w:t>Aina Tariq</w:t>
            </w:r>
          </w:p>
        </w:tc>
        <w:tc>
          <w:tcPr>
            <w:tcW w:w="423" w:type="pct"/>
          </w:tcPr>
          <w:p w:rsidR="00142446" w:rsidRDefault="00142446">
            <w:r>
              <w:t xml:space="preserve">Muhammad </w:t>
            </w:r>
            <w:r>
              <w:lastRenderedPageBreak/>
              <w:t>Tariq Iqbal</w:t>
            </w:r>
          </w:p>
        </w:tc>
        <w:tc>
          <w:tcPr>
            <w:tcW w:w="361" w:type="pct"/>
          </w:tcPr>
          <w:p w:rsidR="00142446" w:rsidRDefault="00142446">
            <w:r>
              <w:lastRenderedPageBreak/>
              <w:t>103010-P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13.6083</w:t>
            </w:r>
            <w:r>
              <w:lastRenderedPageBreak/>
              <w:t>33</w:t>
            </w:r>
          </w:p>
        </w:tc>
        <w:tc>
          <w:tcPr>
            <w:tcW w:w="274" w:type="pct"/>
          </w:tcPr>
          <w:p w:rsidR="00142446" w:rsidRDefault="00142446">
            <w:r>
              <w:lastRenderedPageBreak/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2.0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4.5571</w:t>
            </w:r>
            <w:r>
              <w:lastRenderedPageBreak/>
              <w:t>43</w:t>
            </w:r>
          </w:p>
        </w:tc>
        <w:tc>
          <w:tcPr>
            <w:tcW w:w="279" w:type="pct"/>
          </w:tcPr>
          <w:p w:rsidR="00142446" w:rsidRDefault="00142446">
            <w:r>
              <w:lastRenderedPageBreak/>
              <w:t>4.4636</w:t>
            </w:r>
            <w:r>
              <w:lastRenderedPageBreak/>
              <w:t>36</w:t>
            </w:r>
          </w:p>
        </w:tc>
        <w:tc>
          <w:tcPr>
            <w:tcW w:w="300" w:type="pct"/>
          </w:tcPr>
          <w:p w:rsidR="00142446" w:rsidRDefault="00142446">
            <w:r>
              <w:lastRenderedPageBreak/>
              <w:t>24.64</w:t>
            </w:r>
          </w:p>
        </w:tc>
        <w:tc>
          <w:tcPr>
            <w:tcW w:w="300" w:type="pct"/>
          </w:tcPr>
          <w:p w:rsidR="00142446" w:rsidRDefault="00142446">
            <w:r>
              <w:t>54.2691</w:t>
            </w:r>
            <w:r>
              <w:lastRenderedPageBreak/>
              <w:t>12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lastRenderedPageBreak/>
              <w:t>766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22664</w:t>
            </w:r>
          </w:p>
        </w:tc>
        <w:tc>
          <w:tcPr>
            <w:tcW w:w="399" w:type="pct"/>
          </w:tcPr>
          <w:p w:rsidR="00142446" w:rsidRDefault="00142446">
            <w:r>
              <w:t>Nimra Mahmood Rana</w:t>
            </w:r>
          </w:p>
        </w:tc>
        <w:tc>
          <w:tcPr>
            <w:tcW w:w="423" w:type="pct"/>
          </w:tcPr>
          <w:p w:rsidR="00142446" w:rsidRDefault="00142446">
            <w:r>
              <w:t>Mahmood Ahmad Rana</w:t>
            </w:r>
          </w:p>
        </w:tc>
        <w:tc>
          <w:tcPr>
            <w:tcW w:w="361" w:type="pct"/>
          </w:tcPr>
          <w:p w:rsidR="00142446" w:rsidRDefault="00142446">
            <w:r>
              <w:t>716942-01-M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14.083333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4.733333</w:t>
            </w:r>
          </w:p>
        </w:tc>
        <w:tc>
          <w:tcPr>
            <w:tcW w:w="279" w:type="pct"/>
          </w:tcPr>
          <w:p w:rsidR="00142446" w:rsidRDefault="00142446">
            <w:r>
              <w:t>4.531818</w:t>
            </w:r>
          </w:p>
        </w:tc>
        <w:tc>
          <w:tcPr>
            <w:tcW w:w="300" w:type="pct"/>
          </w:tcPr>
          <w:p w:rsidR="00142446" w:rsidRDefault="00142446">
            <w:r>
              <w:t>25.92</w:t>
            </w:r>
          </w:p>
        </w:tc>
        <w:tc>
          <w:tcPr>
            <w:tcW w:w="300" w:type="pct"/>
          </w:tcPr>
          <w:p w:rsidR="00142446" w:rsidRDefault="00142446">
            <w:r>
              <w:t>54.268484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767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17735</w:t>
            </w:r>
          </w:p>
        </w:tc>
        <w:tc>
          <w:tcPr>
            <w:tcW w:w="399" w:type="pct"/>
          </w:tcPr>
          <w:p w:rsidR="00142446" w:rsidRDefault="00142446">
            <w:r>
              <w:t>Muhammad Tazeem Aslam</w:t>
            </w:r>
          </w:p>
        </w:tc>
        <w:tc>
          <w:tcPr>
            <w:tcW w:w="423" w:type="pct"/>
          </w:tcPr>
          <w:p w:rsidR="00142446" w:rsidRDefault="00142446">
            <w:r>
              <w:t>Muhammad Aslam</w:t>
            </w:r>
          </w:p>
        </w:tc>
        <w:tc>
          <w:tcPr>
            <w:tcW w:w="361" w:type="pct"/>
          </w:tcPr>
          <w:p w:rsidR="00142446" w:rsidRDefault="00142446">
            <w:r>
              <w:t>113410-P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13.058333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4.647619</w:t>
            </w:r>
          </w:p>
        </w:tc>
        <w:tc>
          <w:tcPr>
            <w:tcW w:w="279" w:type="pct"/>
          </w:tcPr>
          <w:p w:rsidR="00142446" w:rsidRDefault="00142446">
            <w:r>
              <w:t>4.359091</w:t>
            </w:r>
          </w:p>
        </w:tc>
        <w:tc>
          <w:tcPr>
            <w:tcW w:w="300" w:type="pct"/>
          </w:tcPr>
          <w:p w:rsidR="00142446" w:rsidRDefault="00142446">
            <w:r>
              <w:t>27.2</w:t>
            </w:r>
          </w:p>
        </w:tc>
        <w:tc>
          <w:tcPr>
            <w:tcW w:w="300" w:type="pct"/>
          </w:tcPr>
          <w:p w:rsidR="00142446" w:rsidRDefault="00142446">
            <w:r>
              <w:t>54.265043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768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17643</w:t>
            </w:r>
          </w:p>
        </w:tc>
        <w:tc>
          <w:tcPr>
            <w:tcW w:w="399" w:type="pct"/>
          </w:tcPr>
          <w:p w:rsidR="00142446" w:rsidRDefault="00142446">
            <w:r>
              <w:t>Hina Masood</w:t>
            </w:r>
          </w:p>
        </w:tc>
        <w:tc>
          <w:tcPr>
            <w:tcW w:w="423" w:type="pct"/>
          </w:tcPr>
          <w:p w:rsidR="00142446" w:rsidRDefault="00142446">
            <w:r>
              <w:t xml:space="preserve">Masood Ahmed </w:t>
            </w:r>
          </w:p>
        </w:tc>
        <w:tc>
          <w:tcPr>
            <w:tcW w:w="361" w:type="pct"/>
          </w:tcPr>
          <w:p w:rsidR="00142446" w:rsidRDefault="00142446">
            <w:r>
              <w:t>57523-P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12.951111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2.5</w:t>
            </w:r>
          </w:p>
        </w:tc>
        <w:tc>
          <w:tcPr>
            <w:tcW w:w="305" w:type="pct"/>
          </w:tcPr>
          <w:p w:rsidR="00142446" w:rsidRDefault="00142446">
            <w:r>
              <w:t>4.833333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4.041176</w:t>
            </w:r>
          </w:p>
        </w:tc>
        <w:tc>
          <w:tcPr>
            <w:tcW w:w="279" w:type="pct"/>
          </w:tcPr>
          <w:p w:rsidR="00142446" w:rsidRDefault="00142446">
            <w:r>
              <w:t>3.695455</w:t>
            </w:r>
          </w:p>
        </w:tc>
        <w:tc>
          <w:tcPr>
            <w:tcW w:w="300" w:type="pct"/>
          </w:tcPr>
          <w:p w:rsidR="00142446" w:rsidRDefault="00142446">
            <w:r>
              <w:t>26.24</w:t>
            </w:r>
          </w:p>
        </w:tc>
        <w:tc>
          <w:tcPr>
            <w:tcW w:w="300" w:type="pct"/>
          </w:tcPr>
          <w:p w:rsidR="00142446" w:rsidRDefault="00142446">
            <w:r>
              <w:t>54.261075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769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21033</w:t>
            </w:r>
          </w:p>
        </w:tc>
        <w:tc>
          <w:tcPr>
            <w:tcW w:w="399" w:type="pct"/>
          </w:tcPr>
          <w:p w:rsidR="00142446" w:rsidRDefault="00142446">
            <w:r>
              <w:t>Taliah Naseer Tarar</w:t>
            </w:r>
          </w:p>
        </w:tc>
        <w:tc>
          <w:tcPr>
            <w:tcW w:w="423" w:type="pct"/>
          </w:tcPr>
          <w:p w:rsidR="00142446" w:rsidRDefault="00142446">
            <w:r>
              <w:t xml:space="preserve">Hasnain Waheed Chaudhry </w:t>
            </w:r>
          </w:p>
        </w:tc>
        <w:tc>
          <w:tcPr>
            <w:tcW w:w="361" w:type="pct"/>
          </w:tcPr>
          <w:p w:rsidR="00142446" w:rsidRDefault="00142446">
            <w:r>
              <w:t>109268-P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14.020408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4.790476</w:t>
            </w:r>
          </w:p>
        </w:tc>
        <w:tc>
          <w:tcPr>
            <w:tcW w:w="279" w:type="pct"/>
          </w:tcPr>
          <w:p w:rsidR="00142446" w:rsidRDefault="00142446">
            <w:r>
              <w:t>4.522727</w:t>
            </w:r>
          </w:p>
        </w:tc>
        <w:tc>
          <w:tcPr>
            <w:tcW w:w="300" w:type="pct"/>
          </w:tcPr>
          <w:p w:rsidR="00142446" w:rsidRDefault="00142446">
            <w:r>
              <w:t>25.92</w:t>
            </w:r>
          </w:p>
        </w:tc>
        <w:tc>
          <w:tcPr>
            <w:tcW w:w="300" w:type="pct"/>
          </w:tcPr>
          <w:p w:rsidR="00142446" w:rsidRDefault="00142446">
            <w:r>
              <w:t>54.253611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770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20727</w:t>
            </w:r>
          </w:p>
        </w:tc>
        <w:tc>
          <w:tcPr>
            <w:tcW w:w="399" w:type="pct"/>
          </w:tcPr>
          <w:p w:rsidR="00142446" w:rsidRDefault="00142446">
            <w:r>
              <w:t>Fahad Hussain</w:t>
            </w:r>
          </w:p>
        </w:tc>
        <w:tc>
          <w:tcPr>
            <w:tcW w:w="423" w:type="pct"/>
          </w:tcPr>
          <w:p w:rsidR="00142446" w:rsidRDefault="00142446">
            <w:r>
              <w:t>Arif Hussain</w:t>
            </w:r>
          </w:p>
        </w:tc>
        <w:tc>
          <w:tcPr>
            <w:tcW w:w="361" w:type="pct"/>
          </w:tcPr>
          <w:p w:rsidR="00142446" w:rsidRDefault="00142446">
            <w:r>
              <w:t>720626-01-M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14.2375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4.666667</w:t>
            </w:r>
          </w:p>
        </w:tc>
        <w:tc>
          <w:tcPr>
            <w:tcW w:w="279" w:type="pct"/>
          </w:tcPr>
          <w:p w:rsidR="00142446" w:rsidRDefault="00142446">
            <w:r>
              <w:t>4.427273</w:t>
            </w:r>
          </w:p>
        </w:tc>
        <w:tc>
          <w:tcPr>
            <w:tcW w:w="300" w:type="pct"/>
          </w:tcPr>
          <w:p w:rsidR="00142446" w:rsidRDefault="00142446">
            <w:r>
              <w:t>25.92</w:t>
            </w:r>
          </w:p>
        </w:tc>
        <w:tc>
          <w:tcPr>
            <w:tcW w:w="300" w:type="pct"/>
          </w:tcPr>
          <w:p w:rsidR="00142446" w:rsidRDefault="00142446">
            <w:r>
              <w:t>54.25144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771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22180</w:t>
            </w:r>
          </w:p>
        </w:tc>
        <w:tc>
          <w:tcPr>
            <w:tcW w:w="399" w:type="pct"/>
          </w:tcPr>
          <w:p w:rsidR="00142446" w:rsidRDefault="00142446">
            <w:r>
              <w:t>Muhammad Aziz Ur Rehman</w:t>
            </w:r>
          </w:p>
        </w:tc>
        <w:tc>
          <w:tcPr>
            <w:tcW w:w="423" w:type="pct"/>
          </w:tcPr>
          <w:p w:rsidR="00142446" w:rsidRDefault="00142446">
            <w:r>
              <w:t>Muhammad Shafiq Ur Rehman</w:t>
            </w:r>
          </w:p>
        </w:tc>
        <w:tc>
          <w:tcPr>
            <w:tcW w:w="361" w:type="pct"/>
          </w:tcPr>
          <w:p w:rsidR="00142446" w:rsidRDefault="00142446">
            <w:r>
              <w:t>715986-01-M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13.908333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4.485714</w:t>
            </w:r>
          </w:p>
        </w:tc>
        <w:tc>
          <w:tcPr>
            <w:tcW w:w="279" w:type="pct"/>
          </w:tcPr>
          <w:p w:rsidR="00142446" w:rsidRDefault="00142446">
            <w:r>
              <w:t>4.295455</w:t>
            </w:r>
          </w:p>
        </w:tc>
        <w:tc>
          <w:tcPr>
            <w:tcW w:w="300" w:type="pct"/>
          </w:tcPr>
          <w:p w:rsidR="00142446" w:rsidRDefault="00142446">
            <w:r>
              <w:t>26.56</w:t>
            </w:r>
          </w:p>
        </w:tc>
        <w:tc>
          <w:tcPr>
            <w:tcW w:w="300" w:type="pct"/>
          </w:tcPr>
          <w:p w:rsidR="00142446" w:rsidRDefault="00142446">
            <w:r>
              <w:t>54.249502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772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20177</w:t>
            </w:r>
          </w:p>
        </w:tc>
        <w:tc>
          <w:tcPr>
            <w:tcW w:w="399" w:type="pct"/>
          </w:tcPr>
          <w:p w:rsidR="00142446" w:rsidRDefault="00142446">
            <w:r>
              <w:t>Muhammad Adnan Ameer</w:t>
            </w:r>
          </w:p>
        </w:tc>
        <w:tc>
          <w:tcPr>
            <w:tcW w:w="423" w:type="pct"/>
          </w:tcPr>
          <w:p w:rsidR="00142446" w:rsidRDefault="00142446">
            <w:r>
              <w:t>Muhammad Ameer</w:t>
            </w:r>
          </w:p>
        </w:tc>
        <w:tc>
          <w:tcPr>
            <w:tcW w:w="361" w:type="pct"/>
          </w:tcPr>
          <w:p w:rsidR="00142446" w:rsidRDefault="00142446">
            <w:r>
              <w:t>111558-P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14.329167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4.661905</w:t>
            </w:r>
          </w:p>
        </w:tc>
        <w:tc>
          <w:tcPr>
            <w:tcW w:w="279" w:type="pct"/>
          </w:tcPr>
          <w:p w:rsidR="00142446" w:rsidRDefault="00142446">
            <w:r>
              <w:t>4.313636</w:t>
            </w:r>
          </w:p>
        </w:tc>
        <w:tc>
          <w:tcPr>
            <w:tcW w:w="300" w:type="pct"/>
          </w:tcPr>
          <w:p w:rsidR="00142446" w:rsidRDefault="00142446">
            <w:r>
              <w:t>25.92</w:t>
            </w:r>
          </w:p>
        </w:tc>
        <w:tc>
          <w:tcPr>
            <w:tcW w:w="300" w:type="pct"/>
          </w:tcPr>
          <w:p w:rsidR="00142446" w:rsidRDefault="00142446">
            <w:r>
              <w:t>54.224708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773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22834</w:t>
            </w:r>
          </w:p>
        </w:tc>
        <w:tc>
          <w:tcPr>
            <w:tcW w:w="399" w:type="pct"/>
          </w:tcPr>
          <w:p w:rsidR="00142446" w:rsidRDefault="00142446">
            <w:r>
              <w:t>Shahzaib Ali</w:t>
            </w:r>
          </w:p>
        </w:tc>
        <w:tc>
          <w:tcPr>
            <w:tcW w:w="423" w:type="pct"/>
          </w:tcPr>
          <w:p w:rsidR="00142446" w:rsidRDefault="00142446">
            <w:r>
              <w:t>Shehbaz Ali</w:t>
            </w:r>
          </w:p>
        </w:tc>
        <w:tc>
          <w:tcPr>
            <w:tcW w:w="361" w:type="pct"/>
          </w:tcPr>
          <w:p w:rsidR="00142446" w:rsidRDefault="00142446">
            <w:r>
              <w:t>720988-01-M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13.345833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4.77619</w:t>
            </w:r>
          </w:p>
        </w:tc>
        <w:tc>
          <w:tcPr>
            <w:tcW w:w="279" w:type="pct"/>
          </w:tcPr>
          <w:p w:rsidR="00142446" w:rsidRDefault="00142446">
            <w:r>
              <w:t>4.540909</w:t>
            </w:r>
          </w:p>
        </w:tc>
        <w:tc>
          <w:tcPr>
            <w:tcW w:w="300" w:type="pct"/>
          </w:tcPr>
          <w:p w:rsidR="00142446" w:rsidRDefault="00142446">
            <w:r>
              <w:t>26.56</w:t>
            </w:r>
          </w:p>
        </w:tc>
        <w:tc>
          <w:tcPr>
            <w:tcW w:w="300" w:type="pct"/>
          </w:tcPr>
          <w:p w:rsidR="00142446" w:rsidRDefault="00142446">
            <w:r>
              <w:t>54.222932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77</w:t>
            </w:r>
            <w:r>
              <w:lastRenderedPageBreak/>
              <w:t>4</w:t>
            </w:r>
          </w:p>
        </w:tc>
        <w:tc>
          <w:tcPr>
            <w:tcW w:w="221" w:type="pct"/>
          </w:tcPr>
          <w:p w:rsidR="00142446" w:rsidRDefault="00142446">
            <w:r>
              <w:lastRenderedPageBreak/>
              <w:t>12</w:t>
            </w:r>
            <w:r>
              <w:lastRenderedPageBreak/>
              <w:t>06</w:t>
            </w:r>
          </w:p>
        </w:tc>
        <w:tc>
          <w:tcPr>
            <w:tcW w:w="280" w:type="pct"/>
          </w:tcPr>
          <w:p w:rsidR="00142446" w:rsidRDefault="00142446">
            <w:r>
              <w:lastRenderedPageBreak/>
              <w:t>5388</w:t>
            </w:r>
          </w:p>
        </w:tc>
        <w:tc>
          <w:tcPr>
            <w:tcW w:w="399" w:type="pct"/>
          </w:tcPr>
          <w:p w:rsidR="00142446" w:rsidRDefault="00142446">
            <w:r>
              <w:t xml:space="preserve">Umer </w:t>
            </w:r>
            <w:r>
              <w:lastRenderedPageBreak/>
              <w:t>Fateh</w:t>
            </w:r>
          </w:p>
        </w:tc>
        <w:tc>
          <w:tcPr>
            <w:tcW w:w="423" w:type="pct"/>
          </w:tcPr>
          <w:p w:rsidR="00142446" w:rsidRDefault="00142446">
            <w:r>
              <w:lastRenderedPageBreak/>
              <w:t xml:space="preserve">Ch. Fateh </w:t>
            </w:r>
            <w:r>
              <w:lastRenderedPageBreak/>
              <w:t>Muhammad</w:t>
            </w:r>
          </w:p>
        </w:tc>
        <w:tc>
          <w:tcPr>
            <w:tcW w:w="361" w:type="pct"/>
          </w:tcPr>
          <w:p w:rsidR="00142446" w:rsidRDefault="00142446">
            <w:r>
              <w:lastRenderedPageBreak/>
              <w:t>105210</w:t>
            </w:r>
            <w:r>
              <w:lastRenderedPageBreak/>
              <w:t>-P</w:t>
            </w:r>
          </w:p>
        </w:tc>
        <w:tc>
          <w:tcPr>
            <w:tcW w:w="314" w:type="pct"/>
          </w:tcPr>
          <w:p w:rsidR="00142446" w:rsidRDefault="00142446">
            <w:r>
              <w:lastRenderedPageBreak/>
              <w:t>Punja</w:t>
            </w:r>
            <w:r>
              <w:lastRenderedPageBreak/>
              <w:t>b</w:t>
            </w:r>
          </w:p>
        </w:tc>
        <w:tc>
          <w:tcPr>
            <w:tcW w:w="300" w:type="pct"/>
          </w:tcPr>
          <w:p w:rsidR="00142446" w:rsidRDefault="00142446">
            <w:r>
              <w:lastRenderedPageBreak/>
              <w:t>14.55</w:t>
            </w:r>
            <w:r>
              <w:lastRenderedPageBreak/>
              <w:t>4167</w:t>
            </w:r>
          </w:p>
        </w:tc>
        <w:tc>
          <w:tcPr>
            <w:tcW w:w="274" w:type="pct"/>
          </w:tcPr>
          <w:p w:rsidR="00142446" w:rsidRDefault="00142446">
            <w:r>
              <w:lastRenderedPageBreak/>
              <w:t>0.0</w:t>
            </w:r>
          </w:p>
        </w:tc>
        <w:tc>
          <w:tcPr>
            <w:tcW w:w="225" w:type="pct"/>
          </w:tcPr>
          <w:p w:rsidR="00142446" w:rsidRDefault="00142446">
            <w:r>
              <w:t>2.5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4.56</w:t>
            </w:r>
            <w:r>
              <w:lastRenderedPageBreak/>
              <w:t>1905</w:t>
            </w:r>
          </w:p>
        </w:tc>
        <w:tc>
          <w:tcPr>
            <w:tcW w:w="279" w:type="pct"/>
          </w:tcPr>
          <w:p w:rsidR="00142446" w:rsidRDefault="00142446">
            <w:r>
              <w:lastRenderedPageBreak/>
              <w:t>4.44</w:t>
            </w:r>
            <w:r>
              <w:lastRenderedPageBreak/>
              <w:t>5455</w:t>
            </w:r>
          </w:p>
        </w:tc>
        <w:tc>
          <w:tcPr>
            <w:tcW w:w="300" w:type="pct"/>
          </w:tcPr>
          <w:p w:rsidR="00142446" w:rsidRDefault="00142446">
            <w:r>
              <w:lastRenderedPageBreak/>
              <w:t>28.16</w:t>
            </w:r>
          </w:p>
        </w:tc>
        <w:tc>
          <w:tcPr>
            <w:tcW w:w="300" w:type="pct"/>
          </w:tcPr>
          <w:p w:rsidR="00142446" w:rsidRDefault="00142446">
            <w:r>
              <w:t>54.22</w:t>
            </w:r>
            <w:r>
              <w:lastRenderedPageBreak/>
              <w:t>1527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lastRenderedPageBreak/>
              <w:t>775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24565</w:t>
            </w:r>
          </w:p>
        </w:tc>
        <w:tc>
          <w:tcPr>
            <w:tcW w:w="399" w:type="pct"/>
          </w:tcPr>
          <w:p w:rsidR="00142446" w:rsidRDefault="00142446">
            <w:r>
              <w:t>Samra Akram</w:t>
            </w:r>
          </w:p>
        </w:tc>
        <w:tc>
          <w:tcPr>
            <w:tcW w:w="423" w:type="pct"/>
          </w:tcPr>
          <w:p w:rsidR="00142446" w:rsidRDefault="00142446">
            <w:r>
              <w:t>Muhammad Akram</w:t>
            </w:r>
          </w:p>
        </w:tc>
        <w:tc>
          <w:tcPr>
            <w:tcW w:w="361" w:type="pct"/>
          </w:tcPr>
          <w:p w:rsidR="00142446" w:rsidRDefault="00142446">
            <w:r>
              <w:t>746256-01-M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14.170833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4.614286</w:t>
            </w:r>
          </w:p>
        </w:tc>
        <w:tc>
          <w:tcPr>
            <w:tcW w:w="279" w:type="pct"/>
          </w:tcPr>
          <w:p w:rsidR="00142446" w:rsidRDefault="00142446">
            <w:r>
              <w:t>4.504545</w:t>
            </w:r>
          </w:p>
        </w:tc>
        <w:tc>
          <w:tcPr>
            <w:tcW w:w="300" w:type="pct"/>
          </w:tcPr>
          <w:p w:rsidR="00142446" w:rsidRDefault="00142446">
            <w:r>
              <w:t>25.92</w:t>
            </w:r>
          </w:p>
        </w:tc>
        <w:tc>
          <w:tcPr>
            <w:tcW w:w="300" w:type="pct"/>
          </w:tcPr>
          <w:p w:rsidR="00142446" w:rsidRDefault="00142446">
            <w:r>
              <w:t>54.209664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776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24847</w:t>
            </w:r>
          </w:p>
        </w:tc>
        <w:tc>
          <w:tcPr>
            <w:tcW w:w="399" w:type="pct"/>
          </w:tcPr>
          <w:p w:rsidR="00142446" w:rsidRDefault="00142446">
            <w:r>
              <w:t>Saima Farooq</w:t>
            </w:r>
          </w:p>
        </w:tc>
        <w:tc>
          <w:tcPr>
            <w:tcW w:w="423" w:type="pct"/>
          </w:tcPr>
          <w:p w:rsidR="00142446" w:rsidRDefault="00142446">
            <w:r>
              <w:t>Muhammad Mehran</w:t>
            </w:r>
          </w:p>
        </w:tc>
        <w:tc>
          <w:tcPr>
            <w:tcW w:w="361" w:type="pct"/>
          </w:tcPr>
          <w:p w:rsidR="00142446" w:rsidRDefault="00142446">
            <w:r>
              <w:t>716157-01-M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14.108333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4.62381</w:t>
            </w:r>
          </w:p>
        </w:tc>
        <w:tc>
          <w:tcPr>
            <w:tcW w:w="279" w:type="pct"/>
          </w:tcPr>
          <w:p w:rsidR="00142446" w:rsidRDefault="00142446">
            <w:r>
              <w:t>4.55</w:t>
            </w:r>
          </w:p>
        </w:tc>
        <w:tc>
          <w:tcPr>
            <w:tcW w:w="300" w:type="pct"/>
          </w:tcPr>
          <w:p w:rsidR="00142446" w:rsidRDefault="00142446">
            <w:r>
              <w:t>25.92</w:t>
            </w:r>
          </w:p>
        </w:tc>
        <w:tc>
          <w:tcPr>
            <w:tcW w:w="300" w:type="pct"/>
          </w:tcPr>
          <w:p w:rsidR="00142446" w:rsidRDefault="00142446">
            <w:r>
              <w:t>54.202143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777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22956</w:t>
            </w:r>
          </w:p>
        </w:tc>
        <w:tc>
          <w:tcPr>
            <w:tcW w:w="399" w:type="pct"/>
          </w:tcPr>
          <w:p w:rsidR="00142446" w:rsidRDefault="00142446">
            <w:r>
              <w:t>Hamza Ashraf</w:t>
            </w:r>
          </w:p>
        </w:tc>
        <w:tc>
          <w:tcPr>
            <w:tcW w:w="423" w:type="pct"/>
          </w:tcPr>
          <w:p w:rsidR="00142446" w:rsidRDefault="00142446">
            <w:r>
              <w:t>Muhammad Ashraf</w:t>
            </w:r>
          </w:p>
        </w:tc>
        <w:tc>
          <w:tcPr>
            <w:tcW w:w="361" w:type="pct"/>
          </w:tcPr>
          <w:p w:rsidR="00142446" w:rsidRDefault="00142446">
            <w:r>
              <w:t>110295-P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13.1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2.5</w:t>
            </w:r>
          </w:p>
        </w:tc>
        <w:tc>
          <w:tcPr>
            <w:tcW w:w="305" w:type="pct"/>
          </w:tcPr>
          <w:p w:rsidR="00142446" w:rsidRDefault="00142446">
            <w:r>
              <w:t>5.0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3.980952</w:t>
            </w:r>
          </w:p>
        </w:tc>
        <w:tc>
          <w:tcPr>
            <w:tcW w:w="279" w:type="pct"/>
          </w:tcPr>
          <w:p w:rsidR="00142446" w:rsidRDefault="00142446">
            <w:r>
              <w:t>3.377273</w:t>
            </w:r>
          </w:p>
        </w:tc>
        <w:tc>
          <w:tcPr>
            <w:tcW w:w="300" w:type="pct"/>
          </w:tcPr>
          <w:p w:rsidR="00142446" w:rsidRDefault="00142446">
            <w:r>
              <w:t>26.24</w:t>
            </w:r>
          </w:p>
        </w:tc>
        <w:tc>
          <w:tcPr>
            <w:tcW w:w="300" w:type="pct"/>
          </w:tcPr>
          <w:p w:rsidR="00142446" w:rsidRDefault="00142446">
            <w:r>
              <w:t>54.198225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778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25331</w:t>
            </w:r>
          </w:p>
        </w:tc>
        <w:tc>
          <w:tcPr>
            <w:tcW w:w="399" w:type="pct"/>
          </w:tcPr>
          <w:p w:rsidR="00142446" w:rsidRDefault="00142446">
            <w:r>
              <w:t>Arfa Aslam</w:t>
            </w:r>
          </w:p>
        </w:tc>
        <w:tc>
          <w:tcPr>
            <w:tcW w:w="423" w:type="pct"/>
          </w:tcPr>
          <w:p w:rsidR="00142446" w:rsidRDefault="00142446">
            <w:r>
              <w:t>Muhammad Aslam Farooqi</w:t>
            </w:r>
          </w:p>
        </w:tc>
        <w:tc>
          <w:tcPr>
            <w:tcW w:w="361" w:type="pct"/>
          </w:tcPr>
          <w:p w:rsidR="00142446" w:rsidRDefault="00142446">
            <w:r>
              <w:t>720636-01-M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14.9875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1.0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4.595238</w:t>
            </w:r>
          </w:p>
        </w:tc>
        <w:tc>
          <w:tcPr>
            <w:tcW w:w="279" w:type="pct"/>
          </w:tcPr>
          <w:p w:rsidR="00142446" w:rsidRDefault="00142446">
            <w:r>
              <w:t>4.290909</w:t>
            </w:r>
          </w:p>
        </w:tc>
        <w:tc>
          <w:tcPr>
            <w:tcW w:w="300" w:type="pct"/>
          </w:tcPr>
          <w:p w:rsidR="00142446" w:rsidRDefault="00142446">
            <w:r>
              <w:t>24.32</w:t>
            </w:r>
          </w:p>
        </w:tc>
        <w:tc>
          <w:tcPr>
            <w:tcW w:w="300" w:type="pct"/>
          </w:tcPr>
          <w:p w:rsidR="00142446" w:rsidRDefault="00142446">
            <w:r>
              <w:t>54.193647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779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22261</w:t>
            </w:r>
          </w:p>
        </w:tc>
        <w:tc>
          <w:tcPr>
            <w:tcW w:w="399" w:type="pct"/>
          </w:tcPr>
          <w:p w:rsidR="00142446" w:rsidRDefault="00142446">
            <w:r>
              <w:t>Ali Raza Ihsan</w:t>
            </w:r>
          </w:p>
        </w:tc>
        <w:tc>
          <w:tcPr>
            <w:tcW w:w="423" w:type="pct"/>
          </w:tcPr>
          <w:p w:rsidR="00142446" w:rsidRDefault="00142446">
            <w:r>
              <w:t>Ihsan Ullah</w:t>
            </w:r>
          </w:p>
        </w:tc>
        <w:tc>
          <w:tcPr>
            <w:tcW w:w="361" w:type="pct"/>
          </w:tcPr>
          <w:p w:rsidR="00142446" w:rsidRDefault="00142446">
            <w:r>
              <w:t>718196-01-M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13.97551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4.67619</w:t>
            </w:r>
          </w:p>
        </w:tc>
        <w:tc>
          <w:tcPr>
            <w:tcW w:w="279" w:type="pct"/>
          </w:tcPr>
          <w:p w:rsidR="00142446" w:rsidRDefault="00142446">
            <w:r>
              <w:t>4.609091</w:t>
            </w:r>
          </w:p>
        </w:tc>
        <w:tc>
          <w:tcPr>
            <w:tcW w:w="300" w:type="pct"/>
          </w:tcPr>
          <w:p w:rsidR="00142446" w:rsidRDefault="00142446">
            <w:r>
              <w:t>25.92</w:t>
            </w:r>
          </w:p>
        </w:tc>
        <w:tc>
          <w:tcPr>
            <w:tcW w:w="300" w:type="pct"/>
          </w:tcPr>
          <w:p w:rsidR="00142446" w:rsidRDefault="00142446">
            <w:r>
              <w:t>54.180791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780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21506</w:t>
            </w:r>
          </w:p>
        </w:tc>
        <w:tc>
          <w:tcPr>
            <w:tcW w:w="399" w:type="pct"/>
          </w:tcPr>
          <w:p w:rsidR="00142446" w:rsidRDefault="00142446">
            <w:r>
              <w:t>Zarnab Malik</w:t>
            </w:r>
          </w:p>
        </w:tc>
        <w:tc>
          <w:tcPr>
            <w:tcW w:w="423" w:type="pct"/>
          </w:tcPr>
          <w:p w:rsidR="00142446" w:rsidRDefault="00142446">
            <w:r>
              <w:t xml:space="preserve">ALAODIN </w:t>
            </w:r>
          </w:p>
        </w:tc>
        <w:tc>
          <w:tcPr>
            <w:tcW w:w="361" w:type="pct"/>
          </w:tcPr>
          <w:p w:rsidR="00142446" w:rsidRDefault="00142446">
            <w:r>
              <w:t>718000-01-M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14.383673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4.709524</w:t>
            </w:r>
          </w:p>
        </w:tc>
        <w:tc>
          <w:tcPr>
            <w:tcW w:w="279" w:type="pct"/>
          </w:tcPr>
          <w:p w:rsidR="00142446" w:rsidRDefault="00142446">
            <w:r>
              <w:t>4.486364</w:t>
            </w:r>
          </w:p>
        </w:tc>
        <w:tc>
          <w:tcPr>
            <w:tcW w:w="300" w:type="pct"/>
          </w:tcPr>
          <w:p w:rsidR="00142446" w:rsidRDefault="00142446">
            <w:r>
              <w:t>25.6</w:t>
            </w:r>
          </w:p>
        </w:tc>
        <w:tc>
          <w:tcPr>
            <w:tcW w:w="300" w:type="pct"/>
          </w:tcPr>
          <w:p w:rsidR="00142446" w:rsidRDefault="00142446">
            <w:r>
              <w:t>54.179561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781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7848</w:t>
            </w:r>
          </w:p>
        </w:tc>
        <w:tc>
          <w:tcPr>
            <w:tcW w:w="399" w:type="pct"/>
          </w:tcPr>
          <w:p w:rsidR="00142446" w:rsidRDefault="00142446">
            <w:r>
              <w:t>Ashjaa Majeed</w:t>
            </w:r>
          </w:p>
        </w:tc>
        <w:tc>
          <w:tcPr>
            <w:tcW w:w="423" w:type="pct"/>
          </w:tcPr>
          <w:p w:rsidR="00142446" w:rsidRDefault="00142446">
            <w:r>
              <w:t>Abdul Majeed</w:t>
            </w:r>
          </w:p>
        </w:tc>
        <w:tc>
          <w:tcPr>
            <w:tcW w:w="361" w:type="pct"/>
          </w:tcPr>
          <w:p w:rsidR="00142446" w:rsidRDefault="00142446">
            <w:r>
              <w:t>101671-P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13.583333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1.0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4.433333</w:t>
            </w:r>
          </w:p>
        </w:tc>
        <w:tc>
          <w:tcPr>
            <w:tcW w:w="279" w:type="pct"/>
          </w:tcPr>
          <w:p w:rsidR="00142446" w:rsidRDefault="00142446">
            <w:r>
              <w:t>4.240909</w:t>
            </w:r>
          </w:p>
        </w:tc>
        <w:tc>
          <w:tcPr>
            <w:tcW w:w="300" w:type="pct"/>
          </w:tcPr>
          <w:p w:rsidR="00142446" w:rsidRDefault="00142446">
            <w:r>
              <w:t>25.92</w:t>
            </w:r>
          </w:p>
        </w:tc>
        <w:tc>
          <w:tcPr>
            <w:tcW w:w="300" w:type="pct"/>
          </w:tcPr>
          <w:p w:rsidR="00142446" w:rsidRDefault="00142446">
            <w:r>
              <w:t>54.177575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782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21940</w:t>
            </w:r>
          </w:p>
        </w:tc>
        <w:tc>
          <w:tcPr>
            <w:tcW w:w="399" w:type="pct"/>
          </w:tcPr>
          <w:p w:rsidR="00142446" w:rsidRDefault="00142446">
            <w:r>
              <w:t>Sadaf Munir</w:t>
            </w:r>
          </w:p>
        </w:tc>
        <w:tc>
          <w:tcPr>
            <w:tcW w:w="423" w:type="pct"/>
          </w:tcPr>
          <w:p w:rsidR="00142446" w:rsidRDefault="00142446">
            <w:r>
              <w:t>Muhammmad Munir</w:t>
            </w:r>
          </w:p>
        </w:tc>
        <w:tc>
          <w:tcPr>
            <w:tcW w:w="361" w:type="pct"/>
          </w:tcPr>
          <w:p w:rsidR="00142446" w:rsidRDefault="00142446">
            <w:r>
              <w:t>714848-01-M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14.3625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4.7</w:t>
            </w:r>
          </w:p>
        </w:tc>
        <w:tc>
          <w:tcPr>
            <w:tcW w:w="279" w:type="pct"/>
          </w:tcPr>
          <w:p w:rsidR="00142446" w:rsidRDefault="00142446">
            <w:r>
              <w:t>4.504545</w:t>
            </w:r>
          </w:p>
        </w:tc>
        <w:tc>
          <w:tcPr>
            <w:tcW w:w="300" w:type="pct"/>
          </w:tcPr>
          <w:p w:rsidR="00142446" w:rsidRDefault="00142446">
            <w:r>
              <w:t>25.6</w:t>
            </w:r>
          </w:p>
        </w:tc>
        <w:tc>
          <w:tcPr>
            <w:tcW w:w="300" w:type="pct"/>
          </w:tcPr>
          <w:p w:rsidR="00142446" w:rsidRDefault="00142446">
            <w:r>
              <w:t>54.167045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783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22042</w:t>
            </w:r>
          </w:p>
        </w:tc>
        <w:tc>
          <w:tcPr>
            <w:tcW w:w="399" w:type="pct"/>
          </w:tcPr>
          <w:p w:rsidR="00142446" w:rsidRDefault="00142446">
            <w:r>
              <w:t>Hira Khan</w:t>
            </w:r>
          </w:p>
        </w:tc>
        <w:tc>
          <w:tcPr>
            <w:tcW w:w="423" w:type="pct"/>
          </w:tcPr>
          <w:p w:rsidR="00142446" w:rsidRDefault="00142446">
            <w:r>
              <w:t>Fakhar ul zaman Khan</w:t>
            </w:r>
          </w:p>
        </w:tc>
        <w:tc>
          <w:tcPr>
            <w:tcW w:w="361" w:type="pct"/>
          </w:tcPr>
          <w:p w:rsidR="00142446" w:rsidRDefault="00142446">
            <w:r>
              <w:t>716569-01-M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14.579167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4.514286</w:t>
            </w:r>
          </w:p>
        </w:tc>
        <w:tc>
          <w:tcPr>
            <w:tcW w:w="279" w:type="pct"/>
          </w:tcPr>
          <w:p w:rsidR="00142446" w:rsidRDefault="00142446">
            <w:r>
              <w:t>4.440909</w:t>
            </w:r>
          </w:p>
        </w:tc>
        <w:tc>
          <w:tcPr>
            <w:tcW w:w="300" w:type="pct"/>
          </w:tcPr>
          <w:p w:rsidR="00142446" w:rsidRDefault="00142446">
            <w:r>
              <w:t>25.6</w:t>
            </w:r>
          </w:p>
        </w:tc>
        <w:tc>
          <w:tcPr>
            <w:tcW w:w="300" w:type="pct"/>
          </w:tcPr>
          <w:p w:rsidR="00142446" w:rsidRDefault="00142446">
            <w:r>
              <w:t>54.134362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78</w:t>
            </w:r>
            <w:r>
              <w:lastRenderedPageBreak/>
              <w:t>4</w:t>
            </w:r>
          </w:p>
        </w:tc>
        <w:tc>
          <w:tcPr>
            <w:tcW w:w="221" w:type="pct"/>
          </w:tcPr>
          <w:p w:rsidR="00142446" w:rsidRDefault="00142446">
            <w:r>
              <w:lastRenderedPageBreak/>
              <w:t>12</w:t>
            </w:r>
            <w:r>
              <w:lastRenderedPageBreak/>
              <w:t>06</w:t>
            </w:r>
          </w:p>
        </w:tc>
        <w:tc>
          <w:tcPr>
            <w:tcW w:w="280" w:type="pct"/>
          </w:tcPr>
          <w:p w:rsidR="00142446" w:rsidRDefault="00142446">
            <w:r>
              <w:lastRenderedPageBreak/>
              <w:t>1599</w:t>
            </w:r>
            <w:r>
              <w:lastRenderedPageBreak/>
              <w:t>6</w:t>
            </w:r>
          </w:p>
        </w:tc>
        <w:tc>
          <w:tcPr>
            <w:tcW w:w="399" w:type="pct"/>
          </w:tcPr>
          <w:p w:rsidR="00142446" w:rsidRDefault="00142446">
            <w:r>
              <w:lastRenderedPageBreak/>
              <w:t xml:space="preserve">Saliha </w:t>
            </w:r>
            <w:r>
              <w:lastRenderedPageBreak/>
              <w:t>Anwar</w:t>
            </w:r>
          </w:p>
        </w:tc>
        <w:tc>
          <w:tcPr>
            <w:tcW w:w="423" w:type="pct"/>
          </w:tcPr>
          <w:p w:rsidR="00142446" w:rsidRDefault="00142446">
            <w:r>
              <w:lastRenderedPageBreak/>
              <w:t>Muhamma</w:t>
            </w:r>
            <w:r>
              <w:lastRenderedPageBreak/>
              <w:t>d Anwar</w:t>
            </w:r>
          </w:p>
        </w:tc>
        <w:tc>
          <w:tcPr>
            <w:tcW w:w="361" w:type="pct"/>
          </w:tcPr>
          <w:p w:rsidR="00142446" w:rsidRDefault="00142446">
            <w:r>
              <w:lastRenderedPageBreak/>
              <w:t>110954</w:t>
            </w:r>
            <w:r>
              <w:lastRenderedPageBreak/>
              <w:t>-P</w:t>
            </w:r>
          </w:p>
        </w:tc>
        <w:tc>
          <w:tcPr>
            <w:tcW w:w="314" w:type="pct"/>
          </w:tcPr>
          <w:p w:rsidR="00142446" w:rsidRDefault="00142446">
            <w:r>
              <w:lastRenderedPageBreak/>
              <w:t>Punja</w:t>
            </w:r>
            <w:r>
              <w:lastRenderedPageBreak/>
              <w:t>b</w:t>
            </w:r>
          </w:p>
        </w:tc>
        <w:tc>
          <w:tcPr>
            <w:tcW w:w="300" w:type="pct"/>
          </w:tcPr>
          <w:p w:rsidR="00142446" w:rsidRDefault="00142446">
            <w:r>
              <w:lastRenderedPageBreak/>
              <w:t>13.20</w:t>
            </w:r>
            <w:r>
              <w:lastRenderedPageBreak/>
              <w:t>7921</w:t>
            </w:r>
          </w:p>
        </w:tc>
        <w:tc>
          <w:tcPr>
            <w:tcW w:w="274" w:type="pct"/>
          </w:tcPr>
          <w:p w:rsidR="00142446" w:rsidRDefault="00142446">
            <w:r>
              <w:lastRenderedPageBreak/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4.70</w:t>
            </w:r>
            <w:r>
              <w:lastRenderedPageBreak/>
              <w:t>4762</w:t>
            </w:r>
          </w:p>
        </w:tc>
        <w:tc>
          <w:tcPr>
            <w:tcW w:w="279" w:type="pct"/>
          </w:tcPr>
          <w:p w:rsidR="00142446" w:rsidRDefault="00142446">
            <w:r>
              <w:lastRenderedPageBreak/>
              <w:t>4.34</w:t>
            </w:r>
            <w:r>
              <w:lastRenderedPageBreak/>
              <w:t>0909</w:t>
            </w:r>
          </w:p>
        </w:tc>
        <w:tc>
          <w:tcPr>
            <w:tcW w:w="300" w:type="pct"/>
          </w:tcPr>
          <w:p w:rsidR="00142446" w:rsidRDefault="00142446">
            <w:r>
              <w:lastRenderedPageBreak/>
              <w:t>26.88</w:t>
            </w:r>
          </w:p>
        </w:tc>
        <w:tc>
          <w:tcPr>
            <w:tcW w:w="300" w:type="pct"/>
          </w:tcPr>
          <w:p w:rsidR="00142446" w:rsidRDefault="00142446">
            <w:r>
              <w:t>54.13</w:t>
            </w:r>
            <w:r>
              <w:lastRenderedPageBreak/>
              <w:t>3592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lastRenderedPageBreak/>
              <w:t>785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25130</w:t>
            </w:r>
          </w:p>
        </w:tc>
        <w:tc>
          <w:tcPr>
            <w:tcW w:w="399" w:type="pct"/>
          </w:tcPr>
          <w:p w:rsidR="00142446" w:rsidRDefault="00142446">
            <w:r>
              <w:t>Maila Tariq</w:t>
            </w:r>
          </w:p>
        </w:tc>
        <w:tc>
          <w:tcPr>
            <w:tcW w:w="423" w:type="pct"/>
          </w:tcPr>
          <w:p w:rsidR="00142446" w:rsidRDefault="00142446">
            <w:r>
              <w:t>Omer Khalid</w:t>
            </w:r>
          </w:p>
        </w:tc>
        <w:tc>
          <w:tcPr>
            <w:tcW w:w="361" w:type="pct"/>
          </w:tcPr>
          <w:p w:rsidR="00142446" w:rsidRDefault="00142446">
            <w:r>
              <w:t>718036-01-M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14.920833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1.25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4.633333</w:t>
            </w:r>
          </w:p>
        </w:tc>
        <w:tc>
          <w:tcPr>
            <w:tcW w:w="279" w:type="pct"/>
          </w:tcPr>
          <w:p w:rsidR="00142446" w:rsidRDefault="00142446">
            <w:r>
              <w:t>4.327273</w:t>
            </w:r>
          </w:p>
        </w:tc>
        <w:tc>
          <w:tcPr>
            <w:tcW w:w="300" w:type="pct"/>
          </w:tcPr>
          <w:p w:rsidR="00142446" w:rsidRDefault="00142446">
            <w:r>
              <w:t>24.0</w:t>
            </w:r>
          </w:p>
        </w:tc>
        <w:tc>
          <w:tcPr>
            <w:tcW w:w="300" w:type="pct"/>
          </w:tcPr>
          <w:p w:rsidR="00142446" w:rsidRDefault="00142446">
            <w:r>
              <w:t>54.131439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786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23358</w:t>
            </w:r>
          </w:p>
        </w:tc>
        <w:tc>
          <w:tcPr>
            <w:tcW w:w="399" w:type="pct"/>
          </w:tcPr>
          <w:p w:rsidR="00142446" w:rsidRDefault="00142446">
            <w:r>
              <w:t>Fizzah Nadir</w:t>
            </w:r>
          </w:p>
        </w:tc>
        <w:tc>
          <w:tcPr>
            <w:tcW w:w="423" w:type="pct"/>
          </w:tcPr>
          <w:p w:rsidR="00142446" w:rsidRDefault="00142446">
            <w:r>
              <w:t>Syed Nadir Zia</w:t>
            </w:r>
          </w:p>
        </w:tc>
        <w:tc>
          <w:tcPr>
            <w:tcW w:w="361" w:type="pct"/>
          </w:tcPr>
          <w:p w:rsidR="00142446" w:rsidRDefault="00142446">
            <w:r>
              <w:t>717224-01-M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14.775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4.657143</w:t>
            </w:r>
          </w:p>
        </w:tc>
        <w:tc>
          <w:tcPr>
            <w:tcW w:w="279" w:type="pct"/>
          </w:tcPr>
          <w:p w:rsidR="00142446" w:rsidRDefault="00142446">
            <w:r>
              <w:t>4.413636</w:t>
            </w:r>
          </w:p>
        </w:tc>
        <w:tc>
          <w:tcPr>
            <w:tcW w:w="300" w:type="pct"/>
          </w:tcPr>
          <w:p w:rsidR="00142446" w:rsidRDefault="00142446">
            <w:r>
              <w:t>25.28</w:t>
            </w:r>
          </w:p>
        </w:tc>
        <w:tc>
          <w:tcPr>
            <w:tcW w:w="300" w:type="pct"/>
          </w:tcPr>
          <w:p w:rsidR="00142446" w:rsidRDefault="00142446">
            <w:r>
              <w:t>54.125779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787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21496</w:t>
            </w:r>
          </w:p>
        </w:tc>
        <w:tc>
          <w:tcPr>
            <w:tcW w:w="399" w:type="pct"/>
          </w:tcPr>
          <w:p w:rsidR="00142446" w:rsidRDefault="00142446">
            <w:r>
              <w:t>Aniqa Kanwal</w:t>
            </w:r>
          </w:p>
        </w:tc>
        <w:tc>
          <w:tcPr>
            <w:tcW w:w="423" w:type="pct"/>
          </w:tcPr>
          <w:p w:rsidR="00142446" w:rsidRDefault="00142446">
            <w:r>
              <w:t>Irshad Ahmad</w:t>
            </w:r>
          </w:p>
        </w:tc>
        <w:tc>
          <w:tcPr>
            <w:tcW w:w="361" w:type="pct"/>
          </w:tcPr>
          <w:p w:rsidR="00142446" w:rsidRDefault="00142446">
            <w:r>
              <w:t>715974-01-M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15.0125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4.638095</w:t>
            </w:r>
          </w:p>
        </w:tc>
        <w:tc>
          <w:tcPr>
            <w:tcW w:w="279" w:type="pct"/>
          </w:tcPr>
          <w:p w:rsidR="00142446" w:rsidRDefault="00142446">
            <w:r>
              <w:t>4.513636</w:t>
            </w:r>
          </w:p>
        </w:tc>
        <w:tc>
          <w:tcPr>
            <w:tcW w:w="300" w:type="pct"/>
          </w:tcPr>
          <w:p w:rsidR="00142446" w:rsidRDefault="00142446">
            <w:r>
              <w:t>24.96</w:t>
            </w:r>
          </w:p>
        </w:tc>
        <w:tc>
          <w:tcPr>
            <w:tcW w:w="300" w:type="pct"/>
          </w:tcPr>
          <w:p w:rsidR="00142446" w:rsidRDefault="00142446">
            <w:r>
              <w:t>54.124231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788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23186</w:t>
            </w:r>
          </w:p>
        </w:tc>
        <w:tc>
          <w:tcPr>
            <w:tcW w:w="399" w:type="pct"/>
          </w:tcPr>
          <w:p w:rsidR="00142446" w:rsidRDefault="00142446">
            <w:r>
              <w:t>Moazzma Yahya</w:t>
            </w:r>
          </w:p>
        </w:tc>
        <w:tc>
          <w:tcPr>
            <w:tcW w:w="423" w:type="pct"/>
          </w:tcPr>
          <w:p w:rsidR="00142446" w:rsidRDefault="00142446">
            <w:r>
              <w:t>Muhammad yahya</w:t>
            </w:r>
          </w:p>
        </w:tc>
        <w:tc>
          <w:tcPr>
            <w:tcW w:w="361" w:type="pct"/>
          </w:tcPr>
          <w:p w:rsidR="00142446" w:rsidRDefault="00142446">
            <w:r>
              <w:t>720754-01-M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14.908333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4.733333</w:t>
            </w:r>
          </w:p>
        </w:tc>
        <w:tc>
          <w:tcPr>
            <w:tcW w:w="279" w:type="pct"/>
          </w:tcPr>
          <w:p w:rsidR="00142446" w:rsidRDefault="00142446">
            <w:r>
              <w:t>4.513636</w:t>
            </w:r>
          </w:p>
        </w:tc>
        <w:tc>
          <w:tcPr>
            <w:tcW w:w="300" w:type="pct"/>
          </w:tcPr>
          <w:p w:rsidR="00142446" w:rsidRDefault="00142446">
            <w:r>
              <w:t>24.96</w:t>
            </w:r>
          </w:p>
        </w:tc>
        <w:tc>
          <w:tcPr>
            <w:tcW w:w="300" w:type="pct"/>
          </w:tcPr>
          <w:p w:rsidR="00142446" w:rsidRDefault="00142446">
            <w:r>
              <w:t>54.115302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789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21801</w:t>
            </w:r>
          </w:p>
        </w:tc>
        <w:tc>
          <w:tcPr>
            <w:tcW w:w="399" w:type="pct"/>
          </w:tcPr>
          <w:p w:rsidR="00142446" w:rsidRDefault="00142446">
            <w:r>
              <w:t>Aqsa Al Muqadas</w:t>
            </w:r>
          </w:p>
        </w:tc>
        <w:tc>
          <w:tcPr>
            <w:tcW w:w="423" w:type="pct"/>
          </w:tcPr>
          <w:p w:rsidR="00142446" w:rsidRDefault="00142446">
            <w:r>
              <w:t>Liaqat Ali</w:t>
            </w:r>
          </w:p>
        </w:tc>
        <w:tc>
          <w:tcPr>
            <w:tcW w:w="361" w:type="pct"/>
          </w:tcPr>
          <w:p w:rsidR="00142446" w:rsidRDefault="00142446">
            <w:r>
              <w:t xml:space="preserve">716653-01-M 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14.058333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4.419048</w:t>
            </w:r>
          </w:p>
        </w:tc>
        <w:tc>
          <w:tcPr>
            <w:tcW w:w="279" w:type="pct"/>
          </w:tcPr>
          <w:p w:rsidR="00142446" w:rsidRDefault="00142446">
            <w:r>
              <w:t>4.395455</w:t>
            </w:r>
          </w:p>
        </w:tc>
        <w:tc>
          <w:tcPr>
            <w:tcW w:w="300" w:type="pct"/>
          </w:tcPr>
          <w:p w:rsidR="00142446" w:rsidRDefault="00142446">
            <w:r>
              <w:t>26.24</w:t>
            </w:r>
          </w:p>
        </w:tc>
        <w:tc>
          <w:tcPr>
            <w:tcW w:w="300" w:type="pct"/>
          </w:tcPr>
          <w:p w:rsidR="00142446" w:rsidRDefault="00142446">
            <w:r>
              <w:t>54.112836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790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24750</w:t>
            </w:r>
          </w:p>
        </w:tc>
        <w:tc>
          <w:tcPr>
            <w:tcW w:w="399" w:type="pct"/>
          </w:tcPr>
          <w:p w:rsidR="00142446" w:rsidRDefault="00142446">
            <w:r>
              <w:t>Keshuf</w:t>
            </w:r>
          </w:p>
        </w:tc>
        <w:tc>
          <w:tcPr>
            <w:tcW w:w="423" w:type="pct"/>
          </w:tcPr>
          <w:p w:rsidR="00142446" w:rsidRDefault="00142446">
            <w:r>
              <w:t>Shabbir Hussain</w:t>
            </w:r>
          </w:p>
        </w:tc>
        <w:tc>
          <w:tcPr>
            <w:tcW w:w="361" w:type="pct"/>
          </w:tcPr>
          <w:p w:rsidR="00142446" w:rsidRDefault="00142446">
            <w:r>
              <w:t>715879-01-M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14.304167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4.72381</w:t>
            </w:r>
          </w:p>
        </w:tc>
        <w:tc>
          <w:tcPr>
            <w:tcW w:w="279" w:type="pct"/>
          </w:tcPr>
          <w:p w:rsidR="00142446" w:rsidRDefault="00142446">
            <w:r>
              <w:t>4.481818</w:t>
            </w:r>
          </w:p>
        </w:tc>
        <w:tc>
          <w:tcPr>
            <w:tcW w:w="300" w:type="pct"/>
          </w:tcPr>
          <w:p w:rsidR="00142446" w:rsidRDefault="00142446">
            <w:r>
              <w:t>25.6</w:t>
            </w:r>
          </w:p>
        </w:tc>
        <w:tc>
          <w:tcPr>
            <w:tcW w:w="300" w:type="pct"/>
          </w:tcPr>
          <w:p w:rsidR="00142446" w:rsidRDefault="00142446">
            <w:r>
              <w:t>54.109795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791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23241</w:t>
            </w:r>
          </w:p>
        </w:tc>
        <w:tc>
          <w:tcPr>
            <w:tcW w:w="399" w:type="pct"/>
          </w:tcPr>
          <w:p w:rsidR="00142446" w:rsidRDefault="00142446">
            <w:r>
              <w:t>Muhammad Atif Mumtaz</w:t>
            </w:r>
          </w:p>
        </w:tc>
        <w:tc>
          <w:tcPr>
            <w:tcW w:w="423" w:type="pct"/>
          </w:tcPr>
          <w:p w:rsidR="00142446" w:rsidRDefault="00142446">
            <w:r>
              <w:t xml:space="preserve">Mumtaz Ahmad zia </w:t>
            </w:r>
          </w:p>
        </w:tc>
        <w:tc>
          <w:tcPr>
            <w:tcW w:w="361" w:type="pct"/>
          </w:tcPr>
          <w:p w:rsidR="00142446" w:rsidRDefault="00142446">
            <w:r>
              <w:t>747140-01-M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13.845833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4.752381</w:t>
            </w:r>
          </w:p>
        </w:tc>
        <w:tc>
          <w:tcPr>
            <w:tcW w:w="279" w:type="pct"/>
          </w:tcPr>
          <w:p w:rsidR="00142446" w:rsidRDefault="00142446">
            <w:r>
              <w:t>4.263636</w:t>
            </w:r>
          </w:p>
        </w:tc>
        <w:tc>
          <w:tcPr>
            <w:tcW w:w="300" w:type="pct"/>
          </w:tcPr>
          <w:p w:rsidR="00142446" w:rsidRDefault="00142446">
            <w:r>
              <w:t>26.24</w:t>
            </w:r>
          </w:p>
        </w:tc>
        <w:tc>
          <w:tcPr>
            <w:tcW w:w="300" w:type="pct"/>
          </w:tcPr>
          <w:p w:rsidR="00142446" w:rsidRDefault="00142446">
            <w:r>
              <w:t>54.10185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792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22474</w:t>
            </w:r>
          </w:p>
        </w:tc>
        <w:tc>
          <w:tcPr>
            <w:tcW w:w="399" w:type="pct"/>
          </w:tcPr>
          <w:p w:rsidR="00142446" w:rsidRDefault="00142446">
            <w:r>
              <w:t>Murtaza Sharif</w:t>
            </w:r>
          </w:p>
        </w:tc>
        <w:tc>
          <w:tcPr>
            <w:tcW w:w="423" w:type="pct"/>
          </w:tcPr>
          <w:p w:rsidR="00142446" w:rsidRDefault="00142446">
            <w:r>
              <w:t>Muhammad Sharif</w:t>
            </w:r>
          </w:p>
        </w:tc>
        <w:tc>
          <w:tcPr>
            <w:tcW w:w="361" w:type="pct"/>
          </w:tcPr>
          <w:p w:rsidR="00142446" w:rsidRDefault="00142446">
            <w:r>
              <w:t>91348-P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13.383333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4.305882</w:t>
            </w:r>
          </w:p>
        </w:tc>
        <w:tc>
          <w:tcPr>
            <w:tcW w:w="279" w:type="pct"/>
          </w:tcPr>
          <w:p w:rsidR="00142446" w:rsidRDefault="00142446">
            <w:r>
              <w:t>4.209091</w:t>
            </w:r>
          </w:p>
        </w:tc>
        <w:tc>
          <w:tcPr>
            <w:tcW w:w="300" w:type="pct"/>
          </w:tcPr>
          <w:p w:rsidR="00142446" w:rsidRDefault="00142446">
            <w:r>
              <w:t>27.2</w:t>
            </w:r>
          </w:p>
        </w:tc>
        <w:tc>
          <w:tcPr>
            <w:tcW w:w="300" w:type="pct"/>
          </w:tcPr>
          <w:p w:rsidR="00142446" w:rsidRDefault="00142446">
            <w:r>
              <w:t>54.098306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793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22833</w:t>
            </w:r>
          </w:p>
        </w:tc>
        <w:tc>
          <w:tcPr>
            <w:tcW w:w="399" w:type="pct"/>
          </w:tcPr>
          <w:p w:rsidR="00142446" w:rsidRDefault="00142446">
            <w:r>
              <w:t>Nasir Abbas</w:t>
            </w:r>
          </w:p>
        </w:tc>
        <w:tc>
          <w:tcPr>
            <w:tcW w:w="423" w:type="pct"/>
          </w:tcPr>
          <w:p w:rsidR="00142446" w:rsidRDefault="00142446">
            <w:r>
              <w:t>Muhammad Ajmal</w:t>
            </w:r>
          </w:p>
        </w:tc>
        <w:tc>
          <w:tcPr>
            <w:tcW w:w="361" w:type="pct"/>
          </w:tcPr>
          <w:p w:rsidR="00142446" w:rsidRDefault="00142446">
            <w:r>
              <w:t>743301-01-M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14.079167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4.657143</w:t>
            </w:r>
          </w:p>
        </w:tc>
        <w:tc>
          <w:tcPr>
            <w:tcW w:w="279" w:type="pct"/>
          </w:tcPr>
          <w:p w:rsidR="00142446" w:rsidRDefault="00142446">
            <w:r>
              <w:t>4.436364</w:t>
            </w:r>
          </w:p>
        </w:tc>
        <w:tc>
          <w:tcPr>
            <w:tcW w:w="300" w:type="pct"/>
          </w:tcPr>
          <w:p w:rsidR="00142446" w:rsidRDefault="00142446">
            <w:r>
              <w:t>25.92</w:t>
            </w:r>
          </w:p>
        </w:tc>
        <w:tc>
          <w:tcPr>
            <w:tcW w:w="300" w:type="pct"/>
          </w:tcPr>
          <w:p w:rsidR="00142446" w:rsidRDefault="00142446">
            <w:r>
              <w:t>54.092674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794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20513</w:t>
            </w:r>
          </w:p>
        </w:tc>
        <w:tc>
          <w:tcPr>
            <w:tcW w:w="399" w:type="pct"/>
          </w:tcPr>
          <w:p w:rsidR="00142446" w:rsidRDefault="00142446">
            <w:r>
              <w:t>Neelam Nisar</w:t>
            </w:r>
          </w:p>
        </w:tc>
        <w:tc>
          <w:tcPr>
            <w:tcW w:w="423" w:type="pct"/>
          </w:tcPr>
          <w:p w:rsidR="00142446" w:rsidRDefault="00142446">
            <w:r>
              <w:t xml:space="preserve">Nisar Ahmed </w:t>
            </w:r>
          </w:p>
        </w:tc>
        <w:tc>
          <w:tcPr>
            <w:tcW w:w="361" w:type="pct"/>
          </w:tcPr>
          <w:p w:rsidR="00142446" w:rsidRDefault="00142446">
            <w:r>
              <w:t>717872-05-M</w:t>
            </w:r>
          </w:p>
        </w:tc>
        <w:tc>
          <w:tcPr>
            <w:tcW w:w="314" w:type="pct"/>
          </w:tcPr>
          <w:p w:rsidR="00142446" w:rsidRDefault="00142446">
            <w:r>
              <w:t>AJK, G&amp;B, FA</w:t>
            </w:r>
            <w:r>
              <w:lastRenderedPageBreak/>
              <w:t>TA, ICT</w:t>
            </w:r>
          </w:p>
        </w:tc>
        <w:tc>
          <w:tcPr>
            <w:tcW w:w="300" w:type="pct"/>
          </w:tcPr>
          <w:p w:rsidR="00142446" w:rsidRDefault="00142446">
            <w:r>
              <w:lastRenderedPageBreak/>
              <w:t>15.076596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2.5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4.680952</w:t>
            </w:r>
          </w:p>
        </w:tc>
        <w:tc>
          <w:tcPr>
            <w:tcW w:w="279" w:type="pct"/>
          </w:tcPr>
          <w:p w:rsidR="00142446" w:rsidRDefault="00142446">
            <w:r>
              <w:t>4.313636</w:t>
            </w:r>
          </w:p>
        </w:tc>
        <w:tc>
          <w:tcPr>
            <w:tcW w:w="300" w:type="pct"/>
          </w:tcPr>
          <w:p w:rsidR="00142446" w:rsidRDefault="00142446">
            <w:r>
              <w:t>27.52</w:t>
            </w:r>
          </w:p>
        </w:tc>
        <w:tc>
          <w:tcPr>
            <w:tcW w:w="300" w:type="pct"/>
          </w:tcPr>
          <w:p w:rsidR="00142446" w:rsidRDefault="00142446">
            <w:r>
              <w:t>54.091184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lastRenderedPageBreak/>
              <w:t>795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20542</w:t>
            </w:r>
          </w:p>
        </w:tc>
        <w:tc>
          <w:tcPr>
            <w:tcW w:w="399" w:type="pct"/>
          </w:tcPr>
          <w:p w:rsidR="00142446" w:rsidRDefault="00142446">
            <w:r>
              <w:t>Hamda Zafar</w:t>
            </w:r>
          </w:p>
        </w:tc>
        <w:tc>
          <w:tcPr>
            <w:tcW w:w="423" w:type="pct"/>
          </w:tcPr>
          <w:p w:rsidR="00142446" w:rsidRDefault="00142446">
            <w:r>
              <w:t xml:space="preserve">Zafar Iqbal </w:t>
            </w:r>
          </w:p>
        </w:tc>
        <w:tc>
          <w:tcPr>
            <w:tcW w:w="361" w:type="pct"/>
          </w:tcPr>
          <w:p w:rsidR="00142446" w:rsidRDefault="00142446">
            <w:r>
              <w:t>745296-01-M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14.275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4.452381</w:t>
            </w:r>
          </w:p>
        </w:tc>
        <w:tc>
          <w:tcPr>
            <w:tcW w:w="279" w:type="pct"/>
          </w:tcPr>
          <w:p w:rsidR="00142446" w:rsidRDefault="00142446">
            <w:r>
              <w:t>4.427273</w:t>
            </w:r>
          </w:p>
        </w:tc>
        <w:tc>
          <w:tcPr>
            <w:tcW w:w="300" w:type="pct"/>
          </w:tcPr>
          <w:p w:rsidR="00142446" w:rsidRDefault="00142446">
            <w:r>
              <w:t>25.92</w:t>
            </w:r>
          </w:p>
        </w:tc>
        <w:tc>
          <w:tcPr>
            <w:tcW w:w="300" w:type="pct"/>
          </w:tcPr>
          <w:p w:rsidR="00142446" w:rsidRDefault="00142446">
            <w:r>
              <w:t>54.074654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796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7222</w:t>
            </w:r>
          </w:p>
        </w:tc>
        <w:tc>
          <w:tcPr>
            <w:tcW w:w="399" w:type="pct"/>
          </w:tcPr>
          <w:p w:rsidR="00142446" w:rsidRDefault="00142446">
            <w:r>
              <w:t>Ammara Javed</w:t>
            </w:r>
          </w:p>
        </w:tc>
        <w:tc>
          <w:tcPr>
            <w:tcW w:w="423" w:type="pct"/>
          </w:tcPr>
          <w:p w:rsidR="00142446" w:rsidRDefault="00142446">
            <w:r>
              <w:t>Ashiq javed</w:t>
            </w:r>
          </w:p>
        </w:tc>
        <w:tc>
          <w:tcPr>
            <w:tcW w:w="361" w:type="pct"/>
          </w:tcPr>
          <w:p w:rsidR="00142446" w:rsidRDefault="00142446">
            <w:r>
              <w:t>P-104175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15.079167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4.52381</w:t>
            </w:r>
          </w:p>
        </w:tc>
        <w:tc>
          <w:tcPr>
            <w:tcW w:w="279" w:type="pct"/>
          </w:tcPr>
          <w:p w:rsidR="00142446" w:rsidRDefault="00142446">
            <w:r>
              <w:t>4.181818</w:t>
            </w:r>
          </w:p>
        </w:tc>
        <w:tc>
          <w:tcPr>
            <w:tcW w:w="300" w:type="pct"/>
          </w:tcPr>
          <w:p w:rsidR="00142446" w:rsidRDefault="00142446">
            <w:r>
              <w:t>25.28</w:t>
            </w:r>
          </w:p>
        </w:tc>
        <w:tc>
          <w:tcPr>
            <w:tcW w:w="300" w:type="pct"/>
          </w:tcPr>
          <w:p w:rsidR="00142446" w:rsidRDefault="00142446">
            <w:r>
              <w:t>54.064795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797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23128</w:t>
            </w:r>
          </w:p>
        </w:tc>
        <w:tc>
          <w:tcPr>
            <w:tcW w:w="399" w:type="pct"/>
          </w:tcPr>
          <w:p w:rsidR="00142446" w:rsidRDefault="00142446">
            <w:r>
              <w:t>Rimsha Naeem</w:t>
            </w:r>
          </w:p>
        </w:tc>
        <w:tc>
          <w:tcPr>
            <w:tcW w:w="423" w:type="pct"/>
          </w:tcPr>
          <w:p w:rsidR="00142446" w:rsidRDefault="00142446">
            <w:r>
              <w:t>Ch. Muhammad Naeem</w:t>
            </w:r>
          </w:p>
        </w:tc>
        <w:tc>
          <w:tcPr>
            <w:tcW w:w="361" w:type="pct"/>
          </w:tcPr>
          <w:p w:rsidR="00142446" w:rsidRDefault="00142446">
            <w:r>
              <w:t>106713-P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13.496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4.585714</w:t>
            </w:r>
          </w:p>
        </w:tc>
        <w:tc>
          <w:tcPr>
            <w:tcW w:w="279" w:type="pct"/>
          </w:tcPr>
          <w:p w:rsidR="00142446" w:rsidRDefault="00142446">
            <w:r>
              <w:t>4.422727</w:t>
            </w:r>
          </w:p>
        </w:tc>
        <w:tc>
          <w:tcPr>
            <w:tcW w:w="300" w:type="pct"/>
          </w:tcPr>
          <w:p w:rsidR="00142446" w:rsidRDefault="00142446">
            <w:r>
              <w:t>26.56</w:t>
            </w:r>
          </w:p>
        </w:tc>
        <w:tc>
          <w:tcPr>
            <w:tcW w:w="300" w:type="pct"/>
          </w:tcPr>
          <w:p w:rsidR="00142446" w:rsidRDefault="00142446">
            <w:r>
              <w:t>54.064441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798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20489</w:t>
            </w:r>
          </w:p>
        </w:tc>
        <w:tc>
          <w:tcPr>
            <w:tcW w:w="399" w:type="pct"/>
          </w:tcPr>
          <w:p w:rsidR="00142446" w:rsidRDefault="00142446">
            <w:r>
              <w:t>Aisha Bibi</w:t>
            </w:r>
          </w:p>
        </w:tc>
        <w:tc>
          <w:tcPr>
            <w:tcW w:w="423" w:type="pct"/>
          </w:tcPr>
          <w:p w:rsidR="00142446" w:rsidRDefault="00142446">
            <w:r>
              <w:t xml:space="preserve">Muhammad Muzaffar </w:t>
            </w:r>
          </w:p>
        </w:tc>
        <w:tc>
          <w:tcPr>
            <w:tcW w:w="361" w:type="pct"/>
          </w:tcPr>
          <w:p w:rsidR="00142446" w:rsidRDefault="00142446">
            <w:r>
              <w:t>110265-P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14.485106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4.32381</w:t>
            </w:r>
          </w:p>
        </w:tc>
        <w:tc>
          <w:tcPr>
            <w:tcW w:w="279" w:type="pct"/>
          </w:tcPr>
          <w:p w:rsidR="00142446" w:rsidRDefault="00142446">
            <w:r>
              <w:t>3.695455</w:t>
            </w:r>
          </w:p>
        </w:tc>
        <w:tc>
          <w:tcPr>
            <w:tcW w:w="300" w:type="pct"/>
          </w:tcPr>
          <w:p w:rsidR="00142446" w:rsidRDefault="00142446">
            <w:r>
              <w:t>26.56</w:t>
            </w:r>
          </w:p>
        </w:tc>
        <w:tc>
          <w:tcPr>
            <w:tcW w:w="300" w:type="pct"/>
          </w:tcPr>
          <w:p w:rsidR="00142446" w:rsidRDefault="00142446">
            <w:r>
              <w:t>54.064371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799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5425</w:t>
            </w:r>
          </w:p>
        </w:tc>
        <w:tc>
          <w:tcPr>
            <w:tcW w:w="399" w:type="pct"/>
          </w:tcPr>
          <w:p w:rsidR="00142446" w:rsidRDefault="00142446">
            <w:r>
              <w:t>Sadia Butt</w:t>
            </w:r>
          </w:p>
        </w:tc>
        <w:tc>
          <w:tcPr>
            <w:tcW w:w="423" w:type="pct"/>
          </w:tcPr>
          <w:p w:rsidR="00142446" w:rsidRDefault="00142446">
            <w:r>
              <w:t>Muhammad Salman Tahir</w:t>
            </w:r>
          </w:p>
        </w:tc>
        <w:tc>
          <w:tcPr>
            <w:tcW w:w="361" w:type="pct"/>
          </w:tcPr>
          <w:p w:rsidR="00142446" w:rsidRDefault="00142446">
            <w:r>
              <w:t>96308-P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14.2375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4.766667</w:t>
            </w:r>
          </w:p>
        </w:tc>
        <w:tc>
          <w:tcPr>
            <w:tcW w:w="279" w:type="pct"/>
          </w:tcPr>
          <w:p w:rsidR="00142446" w:rsidRDefault="00142446">
            <w:r>
              <w:t>4.45</w:t>
            </w:r>
          </w:p>
        </w:tc>
        <w:tc>
          <w:tcPr>
            <w:tcW w:w="300" w:type="pct"/>
          </w:tcPr>
          <w:p w:rsidR="00142446" w:rsidRDefault="00142446">
            <w:r>
              <w:t>25.6</w:t>
            </w:r>
          </w:p>
        </w:tc>
        <w:tc>
          <w:tcPr>
            <w:tcW w:w="300" w:type="pct"/>
          </w:tcPr>
          <w:p w:rsidR="00142446" w:rsidRDefault="00142446">
            <w:r>
              <w:t>54.054167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800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24513</w:t>
            </w:r>
          </w:p>
        </w:tc>
        <w:tc>
          <w:tcPr>
            <w:tcW w:w="399" w:type="pct"/>
          </w:tcPr>
          <w:p w:rsidR="00142446" w:rsidRDefault="00142446">
            <w:r>
              <w:t>Shehreen Afzal</w:t>
            </w:r>
          </w:p>
        </w:tc>
        <w:tc>
          <w:tcPr>
            <w:tcW w:w="423" w:type="pct"/>
          </w:tcPr>
          <w:p w:rsidR="00142446" w:rsidRDefault="00142446">
            <w:r>
              <w:t>Muhammad Afzal</w:t>
            </w:r>
          </w:p>
        </w:tc>
        <w:tc>
          <w:tcPr>
            <w:tcW w:w="361" w:type="pct"/>
          </w:tcPr>
          <w:p w:rsidR="00142446" w:rsidRDefault="00142446">
            <w:r>
              <w:t>742711-01-M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15.391667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4.25</w:t>
            </w:r>
          </w:p>
        </w:tc>
        <w:tc>
          <w:tcPr>
            <w:tcW w:w="279" w:type="pct"/>
          </w:tcPr>
          <w:p w:rsidR="00142446" w:rsidRDefault="00142446">
            <w:r>
              <w:t>4.45</w:t>
            </w:r>
          </w:p>
        </w:tc>
        <w:tc>
          <w:tcPr>
            <w:tcW w:w="300" w:type="pct"/>
          </w:tcPr>
          <w:p w:rsidR="00142446" w:rsidRDefault="00142446">
            <w:r>
              <w:t>24.96</w:t>
            </w:r>
          </w:p>
        </w:tc>
        <w:tc>
          <w:tcPr>
            <w:tcW w:w="300" w:type="pct"/>
          </w:tcPr>
          <w:p w:rsidR="00142446" w:rsidRDefault="00142446">
            <w:r>
              <w:t>54.051667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801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23226</w:t>
            </w:r>
          </w:p>
        </w:tc>
        <w:tc>
          <w:tcPr>
            <w:tcW w:w="399" w:type="pct"/>
          </w:tcPr>
          <w:p w:rsidR="00142446" w:rsidRDefault="00142446">
            <w:r>
              <w:t>Abdul Wahab</w:t>
            </w:r>
          </w:p>
        </w:tc>
        <w:tc>
          <w:tcPr>
            <w:tcW w:w="423" w:type="pct"/>
          </w:tcPr>
          <w:p w:rsidR="00142446" w:rsidRDefault="00142446">
            <w:r>
              <w:t>Abdul Razzaq</w:t>
            </w:r>
          </w:p>
        </w:tc>
        <w:tc>
          <w:tcPr>
            <w:tcW w:w="361" w:type="pct"/>
          </w:tcPr>
          <w:p w:rsidR="00142446" w:rsidRDefault="00142446">
            <w:r>
              <w:t>716867-01-M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13.695833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4.619048</w:t>
            </w:r>
          </w:p>
        </w:tc>
        <w:tc>
          <w:tcPr>
            <w:tcW w:w="279" w:type="pct"/>
          </w:tcPr>
          <w:p w:rsidR="00142446" w:rsidRDefault="00142446">
            <w:r>
              <w:t>4.490909</w:t>
            </w:r>
          </w:p>
        </w:tc>
        <w:tc>
          <w:tcPr>
            <w:tcW w:w="300" w:type="pct"/>
          </w:tcPr>
          <w:p w:rsidR="00142446" w:rsidRDefault="00142446">
            <w:r>
              <w:t>26.24</w:t>
            </w:r>
          </w:p>
        </w:tc>
        <w:tc>
          <w:tcPr>
            <w:tcW w:w="300" w:type="pct"/>
          </w:tcPr>
          <w:p w:rsidR="00142446" w:rsidRDefault="00142446">
            <w:r>
              <w:t>54.04579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802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22811</w:t>
            </w:r>
          </w:p>
        </w:tc>
        <w:tc>
          <w:tcPr>
            <w:tcW w:w="399" w:type="pct"/>
          </w:tcPr>
          <w:p w:rsidR="00142446" w:rsidRDefault="00142446">
            <w:r>
              <w:t>Khadija</w:t>
            </w:r>
          </w:p>
        </w:tc>
        <w:tc>
          <w:tcPr>
            <w:tcW w:w="423" w:type="pct"/>
          </w:tcPr>
          <w:p w:rsidR="00142446" w:rsidRDefault="00142446">
            <w:r>
              <w:t>Muhammad Ashraf</w:t>
            </w:r>
          </w:p>
        </w:tc>
        <w:tc>
          <w:tcPr>
            <w:tcW w:w="361" w:type="pct"/>
          </w:tcPr>
          <w:p w:rsidR="00142446" w:rsidRDefault="00142446">
            <w:r>
              <w:t xml:space="preserve">714024-01-M 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14.467327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4.52381</w:t>
            </w:r>
          </w:p>
        </w:tc>
        <w:tc>
          <w:tcPr>
            <w:tcW w:w="279" w:type="pct"/>
          </w:tcPr>
          <w:p w:rsidR="00142446" w:rsidRDefault="00142446">
            <w:r>
              <w:t>4.440909</w:t>
            </w:r>
          </w:p>
        </w:tc>
        <w:tc>
          <w:tcPr>
            <w:tcW w:w="300" w:type="pct"/>
          </w:tcPr>
          <w:p w:rsidR="00142446" w:rsidRDefault="00142446">
            <w:r>
              <w:t>25.6</w:t>
            </w:r>
          </w:p>
        </w:tc>
        <w:tc>
          <w:tcPr>
            <w:tcW w:w="300" w:type="pct"/>
          </w:tcPr>
          <w:p w:rsidR="00142446" w:rsidRDefault="00142446">
            <w:r>
              <w:t>54.032046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803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24880</w:t>
            </w:r>
          </w:p>
        </w:tc>
        <w:tc>
          <w:tcPr>
            <w:tcW w:w="399" w:type="pct"/>
          </w:tcPr>
          <w:p w:rsidR="00142446" w:rsidRDefault="00142446">
            <w:r>
              <w:t>Faisal Maqsood</w:t>
            </w:r>
          </w:p>
        </w:tc>
        <w:tc>
          <w:tcPr>
            <w:tcW w:w="423" w:type="pct"/>
          </w:tcPr>
          <w:p w:rsidR="00142446" w:rsidRDefault="00142446">
            <w:r>
              <w:t>MAQSOOD AHMAD</w:t>
            </w:r>
          </w:p>
        </w:tc>
        <w:tc>
          <w:tcPr>
            <w:tcW w:w="361" w:type="pct"/>
          </w:tcPr>
          <w:p w:rsidR="00142446" w:rsidRDefault="00142446">
            <w:r>
              <w:t>721267-01-M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14.232653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4.785714</w:t>
            </w:r>
          </w:p>
        </w:tc>
        <w:tc>
          <w:tcPr>
            <w:tcW w:w="279" w:type="pct"/>
          </w:tcPr>
          <w:p w:rsidR="00142446" w:rsidRDefault="00142446">
            <w:r>
              <w:t>4.731818</w:t>
            </w:r>
          </w:p>
        </w:tc>
        <w:tc>
          <w:tcPr>
            <w:tcW w:w="300" w:type="pct"/>
          </w:tcPr>
          <w:p w:rsidR="00142446" w:rsidRDefault="00142446">
            <w:r>
              <w:t>25.28</w:t>
            </w:r>
          </w:p>
        </w:tc>
        <w:tc>
          <w:tcPr>
            <w:tcW w:w="300" w:type="pct"/>
          </w:tcPr>
          <w:p w:rsidR="00142446" w:rsidRDefault="00142446">
            <w:r>
              <w:t>54.030185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804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23037</w:t>
            </w:r>
          </w:p>
        </w:tc>
        <w:tc>
          <w:tcPr>
            <w:tcW w:w="399" w:type="pct"/>
          </w:tcPr>
          <w:p w:rsidR="00142446" w:rsidRDefault="00142446">
            <w:r>
              <w:t>Syed Zain Ul Abid</w:t>
            </w:r>
            <w:r>
              <w:lastRenderedPageBreak/>
              <w:t>een Bukhari</w:t>
            </w:r>
          </w:p>
        </w:tc>
        <w:tc>
          <w:tcPr>
            <w:tcW w:w="423" w:type="pct"/>
          </w:tcPr>
          <w:p w:rsidR="00142446" w:rsidRDefault="00142446">
            <w:r>
              <w:lastRenderedPageBreak/>
              <w:t>SYED WAJID ALI</w:t>
            </w:r>
          </w:p>
        </w:tc>
        <w:tc>
          <w:tcPr>
            <w:tcW w:w="361" w:type="pct"/>
          </w:tcPr>
          <w:p w:rsidR="00142446" w:rsidRDefault="00142446">
            <w:r>
              <w:t xml:space="preserve">715959-01-M 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15.55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4.405556</w:t>
            </w:r>
          </w:p>
        </w:tc>
        <w:tc>
          <w:tcPr>
            <w:tcW w:w="279" w:type="pct"/>
          </w:tcPr>
          <w:p w:rsidR="00142446" w:rsidRDefault="00142446">
            <w:r>
              <w:t>4.431818</w:t>
            </w:r>
          </w:p>
        </w:tc>
        <w:tc>
          <w:tcPr>
            <w:tcW w:w="300" w:type="pct"/>
          </w:tcPr>
          <w:p w:rsidR="00142446" w:rsidRDefault="00142446">
            <w:r>
              <w:t>24.64</w:t>
            </w:r>
          </w:p>
        </w:tc>
        <w:tc>
          <w:tcPr>
            <w:tcW w:w="300" w:type="pct"/>
          </w:tcPr>
          <w:p w:rsidR="00142446" w:rsidRDefault="00142446">
            <w:r>
              <w:t>54.027374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lastRenderedPageBreak/>
              <w:t>805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22772</w:t>
            </w:r>
          </w:p>
        </w:tc>
        <w:tc>
          <w:tcPr>
            <w:tcW w:w="399" w:type="pct"/>
          </w:tcPr>
          <w:p w:rsidR="00142446" w:rsidRDefault="00142446">
            <w:r>
              <w:t>Amina Irshad</w:t>
            </w:r>
          </w:p>
        </w:tc>
        <w:tc>
          <w:tcPr>
            <w:tcW w:w="423" w:type="pct"/>
          </w:tcPr>
          <w:p w:rsidR="00142446" w:rsidRDefault="00142446">
            <w:r>
              <w:t>Irshad Ali</w:t>
            </w:r>
          </w:p>
        </w:tc>
        <w:tc>
          <w:tcPr>
            <w:tcW w:w="361" w:type="pct"/>
          </w:tcPr>
          <w:p w:rsidR="00142446" w:rsidRDefault="00142446">
            <w:r>
              <w:t>742779-01-M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14.679167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4.371429</w:t>
            </w:r>
          </w:p>
        </w:tc>
        <w:tc>
          <w:tcPr>
            <w:tcW w:w="279" w:type="pct"/>
          </w:tcPr>
          <w:p w:rsidR="00142446" w:rsidRDefault="00142446">
            <w:r>
              <w:t>4.359091</w:t>
            </w:r>
          </w:p>
        </w:tc>
        <w:tc>
          <w:tcPr>
            <w:tcW w:w="300" w:type="pct"/>
          </w:tcPr>
          <w:p w:rsidR="00142446" w:rsidRDefault="00142446">
            <w:r>
              <w:t>25.6</w:t>
            </w:r>
          </w:p>
        </w:tc>
        <w:tc>
          <w:tcPr>
            <w:tcW w:w="300" w:type="pct"/>
          </w:tcPr>
          <w:p w:rsidR="00142446" w:rsidRDefault="00142446">
            <w:r>
              <w:t>54.009687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806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20412</w:t>
            </w:r>
          </w:p>
        </w:tc>
        <w:tc>
          <w:tcPr>
            <w:tcW w:w="399" w:type="pct"/>
          </w:tcPr>
          <w:p w:rsidR="00142446" w:rsidRDefault="00142446">
            <w:r>
              <w:t>Noor Ul Ann Malik</w:t>
            </w:r>
          </w:p>
        </w:tc>
        <w:tc>
          <w:tcPr>
            <w:tcW w:w="423" w:type="pct"/>
          </w:tcPr>
          <w:p w:rsidR="00142446" w:rsidRDefault="00142446">
            <w:r>
              <w:t>Muhammad Saeed Malik</w:t>
            </w:r>
          </w:p>
        </w:tc>
        <w:tc>
          <w:tcPr>
            <w:tcW w:w="361" w:type="pct"/>
          </w:tcPr>
          <w:p w:rsidR="00142446" w:rsidRDefault="00142446">
            <w:r>
              <w:t>717654-01-M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15.516667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2.5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4.661905</w:t>
            </w:r>
          </w:p>
        </w:tc>
        <w:tc>
          <w:tcPr>
            <w:tcW w:w="279" w:type="pct"/>
          </w:tcPr>
          <w:p w:rsidR="00142446" w:rsidRDefault="00142446">
            <w:r>
              <w:t>4.45</w:t>
            </w:r>
          </w:p>
        </w:tc>
        <w:tc>
          <w:tcPr>
            <w:tcW w:w="300" w:type="pct"/>
          </w:tcPr>
          <w:p w:rsidR="00142446" w:rsidRDefault="00142446">
            <w:r>
              <w:t>26.88</w:t>
            </w:r>
          </w:p>
        </w:tc>
        <w:tc>
          <w:tcPr>
            <w:tcW w:w="300" w:type="pct"/>
          </w:tcPr>
          <w:p w:rsidR="00142446" w:rsidRDefault="00142446">
            <w:r>
              <w:t>54.008572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807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24566</w:t>
            </w:r>
          </w:p>
        </w:tc>
        <w:tc>
          <w:tcPr>
            <w:tcW w:w="399" w:type="pct"/>
          </w:tcPr>
          <w:p w:rsidR="00142446" w:rsidRDefault="00142446">
            <w:r>
              <w:t>Uswah Khalid Rana</w:t>
            </w:r>
          </w:p>
        </w:tc>
        <w:tc>
          <w:tcPr>
            <w:tcW w:w="423" w:type="pct"/>
          </w:tcPr>
          <w:p w:rsidR="00142446" w:rsidRDefault="00142446">
            <w:r>
              <w:t>KHALID MEHMOOD SARWAR</w:t>
            </w:r>
          </w:p>
        </w:tc>
        <w:tc>
          <w:tcPr>
            <w:tcW w:w="361" w:type="pct"/>
          </w:tcPr>
          <w:p w:rsidR="00142446" w:rsidRDefault="00142446">
            <w:r>
              <w:t>742626-01-M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14.970833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4.661905</w:t>
            </w:r>
          </w:p>
        </w:tc>
        <w:tc>
          <w:tcPr>
            <w:tcW w:w="279" w:type="pct"/>
          </w:tcPr>
          <w:p w:rsidR="00142446" w:rsidRDefault="00142446">
            <w:r>
              <w:t>4.413636</w:t>
            </w:r>
          </w:p>
        </w:tc>
        <w:tc>
          <w:tcPr>
            <w:tcW w:w="300" w:type="pct"/>
          </w:tcPr>
          <w:p w:rsidR="00142446" w:rsidRDefault="00142446">
            <w:r>
              <w:t>24.96</w:t>
            </w:r>
          </w:p>
        </w:tc>
        <w:tc>
          <w:tcPr>
            <w:tcW w:w="300" w:type="pct"/>
          </w:tcPr>
          <w:p w:rsidR="00142446" w:rsidRDefault="00142446">
            <w:r>
              <w:t>54.006374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808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23232</w:t>
            </w:r>
          </w:p>
        </w:tc>
        <w:tc>
          <w:tcPr>
            <w:tcW w:w="399" w:type="pct"/>
          </w:tcPr>
          <w:p w:rsidR="00142446" w:rsidRDefault="00142446">
            <w:r>
              <w:t>Muhammad Aali Farooq</w:t>
            </w:r>
          </w:p>
        </w:tc>
        <w:tc>
          <w:tcPr>
            <w:tcW w:w="423" w:type="pct"/>
          </w:tcPr>
          <w:p w:rsidR="00142446" w:rsidRDefault="00142446">
            <w:r>
              <w:t>Muhammad Farooq</w:t>
            </w:r>
          </w:p>
        </w:tc>
        <w:tc>
          <w:tcPr>
            <w:tcW w:w="361" w:type="pct"/>
          </w:tcPr>
          <w:p w:rsidR="00142446" w:rsidRDefault="00142446">
            <w:r>
              <w:t>717562-01-M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15.0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4.490476</w:t>
            </w:r>
          </w:p>
        </w:tc>
        <w:tc>
          <w:tcPr>
            <w:tcW w:w="279" w:type="pct"/>
          </w:tcPr>
          <w:p w:rsidR="00142446" w:rsidRDefault="00142446">
            <w:r>
              <w:t>4.231818</w:t>
            </w:r>
          </w:p>
        </w:tc>
        <w:tc>
          <w:tcPr>
            <w:tcW w:w="300" w:type="pct"/>
          </w:tcPr>
          <w:p w:rsidR="00142446" w:rsidRDefault="00142446">
            <w:r>
              <w:t>25.28</w:t>
            </w:r>
          </w:p>
        </w:tc>
        <w:tc>
          <w:tcPr>
            <w:tcW w:w="300" w:type="pct"/>
          </w:tcPr>
          <w:p w:rsidR="00142446" w:rsidRDefault="00142446">
            <w:r>
              <w:t>54.002294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809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24701</w:t>
            </w:r>
          </w:p>
        </w:tc>
        <w:tc>
          <w:tcPr>
            <w:tcW w:w="399" w:type="pct"/>
          </w:tcPr>
          <w:p w:rsidR="00142446" w:rsidRDefault="00142446">
            <w:r>
              <w:t>Uzma Altaf</w:t>
            </w:r>
          </w:p>
        </w:tc>
        <w:tc>
          <w:tcPr>
            <w:tcW w:w="423" w:type="pct"/>
          </w:tcPr>
          <w:p w:rsidR="00142446" w:rsidRDefault="00142446">
            <w:r>
              <w:t>Altaf Hussain</w:t>
            </w:r>
          </w:p>
        </w:tc>
        <w:tc>
          <w:tcPr>
            <w:tcW w:w="361" w:type="pct"/>
          </w:tcPr>
          <w:p w:rsidR="00142446" w:rsidRDefault="00142446">
            <w:r>
              <w:t>714937-01-M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14.958333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4.480952</w:t>
            </w:r>
          </w:p>
        </w:tc>
        <w:tc>
          <w:tcPr>
            <w:tcW w:w="279" w:type="pct"/>
          </w:tcPr>
          <w:p w:rsidR="00142446" w:rsidRDefault="00142446">
            <w:r>
              <w:t>4.277273</w:t>
            </w:r>
          </w:p>
        </w:tc>
        <w:tc>
          <w:tcPr>
            <w:tcW w:w="300" w:type="pct"/>
          </w:tcPr>
          <w:p w:rsidR="00142446" w:rsidRDefault="00142446">
            <w:r>
              <w:t>25.28</w:t>
            </w:r>
          </w:p>
        </w:tc>
        <w:tc>
          <w:tcPr>
            <w:tcW w:w="300" w:type="pct"/>
          </w:tcPr>
          <w:p w:rsidR="00142446" w:rsidRDefault="00142446">
            <w:r>
              <w:t>53.996558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810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20385</w:t>
            </w:r>
          </w:p>
        </w:tc>
        <w:tc>
          <w:tcPr>
            <w:tcW w:w="399" w:type="pct"/>
          </w:tcPr>
          <w:p w:rsidR="00142446" w:rsidRDefault="00142446">
            <w:r>
              <w:t>Muhammad Awais Ahmad</w:t>
            </w:r>
          </w:p>
        </w:tc>
        <w:tc>
          <w:tcPr>
            <w:tcW w:w="423" w:type="pct"/>
          </w:tcPr>
          <w:p w:rsidR="00142446" w:rsidRDefault="00142446">
            <w:r>
              <w:t>Ch Najam Faiz</w:t>
            </w:r>
          </w:p>
        </w:tc>
        <w:tc>
          <w:tcPr>
            <w:tcW w:w="361" w:type="pct"/>
          </w:tcPr>
          <w:p w:rsidR="00142446" w:rsidRDefault="00142446">
            <w:r>
              <w:t xml:space="preserve">717145-01-M 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15.079167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4.685714</w:t>
            </w:r>
          </w:p>
        </w:tc>
        <w:tc>
          <w:tcPr>
            <w:tcW w:w="279" w:type="pct"/>
          </w:tcPr>
          <w:p w:rsidR="00142446" w:rsidRDefault="00142446">
            <w:r>
              <w:t>4.568182</w:t>
            </w:r>
          </w:p>
        </w:tc>
        <w:tc>
          <w:tcPr>
            <w:tcW w:w="300" w:type="pct"/>
          </w:tcPr>
          <w:p w:rsidR="00142446" w:rsidRDefault="00142446">
            <w:r>
              <w:t>24.64</w:t>
            </w:r>
          </w:p>
        </w:tc>
        <w:tc>
          <w:tcPr>
            <w:tcW w:w="300" w:type="pct"/>
          </w:tcPr>
          <w:p w:rsidR="00142446" w:rsidRDefault="00142446">
            <w:r>
              <w:t>53.973063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811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22690</w:t>
            </w:r>
          </w:p>
        </w:tc>
        <w:tc>
          <w:tcPr>
            <w:tcW w:w="399" w:type="pct"/>
          </w:tcPr>
          <w:p w:rsidR="00142446" w:rsidRDefault="00142446">
            <w:r>
              <w:t>Nofal Khurshid</w:t>
            </w:r>
          </w:p>
        </w:tc>
        <w:tc>
          <w:tcPr>
            <w:tcW w:w="423" w:type="pct"/>
          </w:tcPr>
          <w:p w:rsidR="00142446" w:rsidRDefault="00142446">
            <w:r>
              <w:t>Khurshid Ahmed</w:t>
            </w:r>
          </w:p>
        </w:tc>
        <w:tc>
          <w:tcPr>
            <w:tcW w:w="361" w:type="pct"/>
          </w:tcPr>
          <w:p w:rsidR="00142446" w:rsidRDefault="00142446">
            <w:r>
              <w:t>748142-05-M</w:t>
            </w:r>
          </w:p>
        </w:tc>
        <w:tc>
          <w:tcPr>
            <w:tcW w:w="314" w:type="pct"/>
          </w:tcPr>
          <w:p w:rsidR="00142446" w:rsidRDefault="00142446">
            <w:r>
              <w:t>AJK, G&amp;B, FATA, ICT</w:t>
            </w:r>
          </w:p>
        </w:tc>
        <w:tc>
          <w:tcPr>
            <w:tcW w:w="300" w:type="pct"/>
          </w:tcPr>
          <w:p w:rsidR="00142446" w:rsidRDefault="00142446">
            <w:r>
              <w:t>14.795833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4.638095</w:t>
            </w:r>
          </w:p>
        </w:tc>
        <w:tc>
          <w:tcPr>
            <w:tcW w:w="279" w:type="pct"/>
          </w:tcPr>
          <w:p w:rsidR="00142446" w:rsidRDefault="00142446">
            <w:r>
              <w:t>4.577273</w:t>
            </w:r>
          </w:p>
        </w:tc>
        <w:tc>
          <w:tcPr>
            <w:tcW w:w="300" w:type="pct"/>
          </w:tcPr>
          <w:p w:rsidR="00142446" w:rsidRDefault="00142446">
            <w:r>
              <w:t>24.96</w:t>
            </w:r>
          </w:p>
        </w:tc>
        <w:tc>
          <w:tcPr>
            <w:tcW w:w="300" w:type="pct"/>
          </w:tcPr>
          <w:p w:rsidR="00142446" w:rsidRDefault="00142446">
            <w:r>
              <w:t>53.971201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812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23033</w:t>
            </w:r>
          </w:p>
        </w:tc>
        <w:tc>
          <w:tcPr>
            <w:tcW w:w="399" w:type="pct"/>
          </w:tcPr>
          <w:p w:rsidR="00142446" w:rsidRDefault="00142446">
            <w:r>
              <w:t>Aiza Akhtar</w:t>
            </w:r>
          </w:p>
        </w:tc>
        <w:tc>
          <w:tcPr>
            <w:tcW w:w="423" w:type="pct"/>
          </w:tcPr>
          <w:p w:rsidR="00142446" w:rsidRDefault="00142446">
            <w:r>
              <w:t>Muhamad Akhtar</w:t>
            </w:r>
          </w:p>
        </w:tc>
        <w:tc>
          <w:tcPr>
            <w:tcW w:w="361" w:type="pct"/>
          </w:tcPr>
          <w:p w:rsidR="00142446" w:rsidRDefault="00142446">
            <w:r>
              <w:t>720341-01-M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14.2125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4.757143</w:t>
            </w:r>
          </w:p>
        </w:tc>
        <w:tc>
          <w:tcPr>
            <w:tcW w:w="279" w:type="pct"/>
          </w:tcPr>
          <w:p w:rsidR="00142446" w:rsidRDefault="00142446">
            <w:r>
              <w:t>4.459091</w:t>
            </w:r>
          </w:p>
        </w:tc>
        <w:tc>
          <w:tcPr>
            <w:tcW w:w="300" w:type="pct"/>
          </w:tcPr>
          <w:p w:rsidR="00142446" w:rsidRDefault="00142446">
            <w:r>
              <w:t>25.538462</w:t>
            </w:r>
          </w:p>
        </w:tc>
        <w:tc>
          <w:tcPr>
            <w:tcW w:w="300" w:type="pct"/>
          </w:tcPr>
          <w:p w:rsidR="00142446" w:rsidRDefault="00142446">
            <w:r>
              <w:t>53.967196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8</w:t>
            </w:r>
            <w:r>
              <w:lastRenderedPageBreak/>
              <w:t>13</w:t>
            </w:r>
          </w:p>
        </w:tc>
        <w:tc>
          <w:tcPr>
            <w:tcW w:w="221" w:type="pct"/>
          </w:tcPr>
          <w:p w:rsidR="00142446" w:rsidRDefault="00142446">
            <w:r>
              <w:lastRenderedPageBreak/>
              <w:t>1</w:t>
            </w:r>
            <w:r>
              <w:lastRenderedPageBreak/>
              <w:t>206</w:t>
            </w:r>
          </w:p>
        </w:tc>
        <w:tc>
          <w:tcPr>
            <w:tcW w:w="280" w:type="pct"/>
          </w:tcPr>
          <w:p w:rsidR="00142446" w:rsidRDefault="00142446">
            <w:r>
              <w:lastRenderedPageBreak/>
              <w:t>68</w:t>
            </w:r>
            <w:r>
              <w:lastRenderedPageBreak/>
              <w:t>46</w:t>
            </w:r>
          </w:p>
        </w:tc>
        <w:tc>
          <w:tcPr>
            <w:tcW w:w="399" w:type="pct"/>
          </w:tcPr>
          <w:p w:rsidR="00142446" w:rsidRDefault="00142446">
            <w:r>
              <w:lastRenderedPageBreak/>
              <w:t xml:space="preserve">Dr. </w:t>
            </w:r>
            <w:r>
              <w:lastRenderedPageBreak/>
              <w:t>Fatima Farooq</w:t>
            </w:r>
          </w:p>
        </w:tc>
        <w:tc>
          <w:tcPr>
            <w:tcW w:w="423" w:type="pct"/>
          </w:tcPr>
          <w:p w:rsidR="00142446" w:rsidRDefault="00142446">
            <w:r>
              <w:lastRenderedPageBreak/>
              <w:t>Muha</w:t>
            </w:r>
            <w:r>
              <w:lastRenderedPageBreak/>
              <w:t>mmad Farooq Bhatti</w:t>
            </w:r>
          </w:p>
        </w:tc>
        <w:tc>
          <w:tcPr>
            <w:tcW w:w="361" w:type="pct"/>
          </w:tcPr>
          <w:p w:rsidR="00142446" w:rsidRDefault="00142446">
            <w:r>
              <w:lastRenderedPageBreak/>
              <w:t>105</w:t>
            </w:r>
            <w:r>
              <w:lastRenderedPageBreak/>
              <w:t>675-P</w:t>
            </w:r>
          </w:p>
        </w:tc>
        <w:tc>
          <w:tcPr>
            <w:tcW w:w="314" w:type="pct"/>
          </w:tcPr>
          <w:p w:rsidR="00142446" w:rsidRDefault="00142446">
            <w:r>
              <w:lastRenderedPageBreak/>
              <w:t>Pu</w:t>
            </w:r>
            <w:r>
              <w:lastRenderedPageBreak/>
              <w:t>njab</w:t>
            </w:r>
          </w:p>
        </w:tc>
        <w:tc>
          <w:tcPr>
            <w:tcW w:w="300" w:type="pct"/>
          </w:tcPr>
          <w:p w:rsidR="00142446" w:rsidRDefault="00142446">
            <w:r>
              <w:lastRenderedPageBreak/>
              <w:t>12.</w:t>
            </w:r>
            <w:r>
              <w:lastRenderedPageBreak/>
              <w:t>616</w:t>
            </w:r>
          </w:p>
        </w:tc>
        <w:tc>
          <w:tcPr>
            <w:tcW w:w="274" w:type="pct"/>
          </w:tcPr>
          <w:p w:rsidR="00142446" w:rsidRDefault="00142446">
            <w:r>
              <w:lastRenderedPageBreak/>
              <w:t>0.</w:t>
            </w:r>
            <w:r>
              <w:lastRenderedPageBreak/>
              <w:t>0</w:t>
            </w:r>
          </w:p>
        </w:tc>
        <w:tc>
          <w:tcPr>
            <w:tcW w:w="225" w:type="pct"/>
          </w:tcPr>
          <w:p w:rsidR="00142446" w:rsidRDefault="00142446">
            <w:r>
              <w:lastRenderedPageBreak/>
              <w:t>5.</w:t>
            </w:r>
            <w:r>
              <w:lastRenderedPageBreak/>
              <w:t>0</w:t>
            </w:r>
          </w:p>
        </w:tc>
        <w:tc>
          <w:tcPr>
            <w:tcW w:w="305" w:type="pct"/>
          </w:tcPr>
          <w:p w:rsidR="00142446" w:rsidRDefault="00142446">
            <w:r>
              <w:lastRenderedPageBreak/>
              <w:t>2.0</w:t>
            </w:r>
          </w:p>
        </w:tc>
        <w:tc>
          <w:tcPr>
            <w:tcW w:w="273" w:type="pct"/>
          </w:tcPr>
          <w:p w:rsidR="00142446" w:rsidRDefault="00142446">
            <w:r>
              <w:t>0.</w:t>
            </w:r>
            <w:r>
              <w:lastRenderedPageBreak/>
              <w:t>0</w:t>
            </w:r>
          </w:p>
        </w:tc>
        <w:tc>
          <w:tcPr>
            <w:tcW w:w="257" w:type="pct"/>
          </w:tcPr>
          <w:p w:rsidR="00142446" w:rsidRDefault="00142446">
            <w:r>
              <w:lastRenderedPageBreak/>
              <w:t>0.</w:t>
            </w:r>
            <w:r>
              <w:lastRenderedPageBreak/>
              <w:t>0</w:t>
            </w:r>
          </w:p>
        </w:tc>
        <w:tc>
          <w:tcPr>
            <w:tcW w:w="279" w:type="pct"/>
          </w:tcPr>
          <w:p w:rsidR="00142446" w:rsidRDefault="00142446">
            <w:r>
              <w:lastRenderedPageBreak/>
              <w:t>4.</w:t>
            </w:r>
            <w:r>
              <w:lastRenderedPageBreak/>
              <w:t>661905</w:t>
            </w:r>
          </w:p>
        </w:tc>
        <w:tc>
          <w:tcPr>
            <w:tcW w:w="279" w:type="pct"/>
          </w:tcPr>
          <w:p w:rsidR="00142446" w:rsidRDefault="00142446">
            <w:r>
              <w:lastRenderedPageBreak/>
              <w:t>4.</w:t>
            </w:r>
            <w:r>
              <w:lastRenderedPageBreak/>
              <w:t>409091</w:t>
            </w:r>
          </w:p>
        </w:tc>
        <w:tc>
          <w:tcPr>
            <w:tcW w:w="300" w:type="pct"/>
          </w:tcPr>
          <w:p w:rsidR="00142446" w:rsidRDefault="00142446">
            <w:r>
              <w:lastRenderedPageBreak/>
              <w:t>25.</w:t>
            </w:r>
            <w:r>
              <w:lastRenderedPageBreak/>
              <w:t>28</w:t>
            </w:r>
          </w:p>
        </w:tc>
        <w:tc>
          <w:tcPr>
            <w:tcW w:w="300" w:type="pct"/>
          </w:tcPr>
          <w:p w:rsidR="00142446" w:rsidRDefault="00142446">
            <w:r>
              <w:lastRenderedPageBreak/>
              <w:t>53.</w:t>
            </w:r>
            <w:r>
              <w:lastRenderedPageBreak/>
              <w:t>966996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lastRenderedPageBreak/>
              <w:t>814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22147</w:t>
            </w:r>
          </w:p>
        </w:tc>
        <w:tc>
          <w:tcPr>
            <w:tcW w:w="399" w:type="pct"/>
          </w:tcPr>
          <w:p w:rsidR="00142446" w:rsidRDefault="00142446">
            <w:r>
              <w:t>Shaina Akbar</w:t>
            </w:r>
          </w:p>
        </w:tc>
        <w:tc>
          <w:tcPr>
            <w:tcW w:w="423" w:type="pct"/>
          </w:tcPr>
          <w:p w:rsidR="00142446" w:rsidRDefault="00142446">
            <w:r>
              <w:t>Akbar Ali shahzad</w:t>
            </w:r>
          </w:p>
        </w:tc>
        <w:tc>
          <w:tcPr>
            <w:tcW w:w="361" w:type="pct"/>
          </w:tcPr>
          <w:p w:rsidR="00142446" w:rsidRDefault="00142446">
            <w:r>
              <w:t>717922-01-M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14.7875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4.542857</w:t>
            </w:r>
          </w:p>
        </w:tc>
        <w:tc>
          <w:tcPr>
            <w:tcW w:w="279" w:type="pct"/>
          </w:tcPr>
          <w:p w:rsidR="00142446" w:rsidRDefault="00142446">
            <w:r>
              <w:t>4.031818</w:t>
            </w:r>
          </w:p>
        </w:tc>
        <w:tc>
          <w:tcPr>
            <w:tcW w:w="300" w:type="pct"/>
          </w:tcPr>
          <w:p w:rsidR="00142446" w:rsidRDefault="00142446">
            <w:r>
              <w:t>25.6</w:t>
            </w:r>
          </w:p>
        </w:tc>
        <w:tc>
          <w:tcPr>
            <w:tcW w:w="300" w:type="pct"/>
          </w:tcPr>
          <w:p w:rsidR="00142446" w:rsidRDefault="00142446">
            <w:r>
              <w:t>53.962175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815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23099</w:t>
            </w:r>
          </w:p>
        </w:tc>
        <w:tc>
          <w:tcPr>
            <w:tcW w:w="399" w:type="pct"/>
          </w:tcPr>
          <w:p w:rsidR="00142446" w:rsidRDefault="00142446">
            <w:r>
              <w:t>Samran Akram Nadeem</w:t>
            </w:r>
          </w:p>
        </w:tc>
        <w:tc>
          <w:tcPr>
            <w:tcW w:w="423" w:type="pct"/>
          </w:tcPr>
          <w:p w:rsidR="00142446" w:rsidRDefault="00142446">
            <w:r>
              <w:t xml:space="preserve">Muhammad Akram Nadeem </w:t>
            </w:r>
          </w:p>
        </w:tc>
        <w:tc>
          <w:tcPr>
            <w:tcW w:w="361" w:type="pct"/>
          </w:tcPr>
          <w:p w:rsidR="00142446" w:rsidRDefault="00142446">
            <w:r>
              <w:t>716007-01-M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13.718367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4.761905</w:t>
            </w:r>
          </w:p>
        </w:tc>
        <w:tc>
          <w:tcPr>
            <w:tcW w:w="279" w:type="pct"/>
          </w:tcPr>
          <w:p w:rsidR="00142446" w:rsidRDefault="00142446">
            <w:r>
              <w:t>4.522727</w:t>
            </w:r>
          </w:p>
        </w:tc>
        <w:tc>
          <w:tcPr>
            <w:tcW w:w="300" w:type="pct"/>
          </w:tcPr>
          <w:p w:rsidR="00142446" w:rsidRDefault="00142446">
            <w:r>
              <w:t>25.92</w:t>
            </w:r>
          </w:p>
        </w:tc>
        <w:tc>
          <w:tcPr>
            <w:tcW w:w="300" w:type="pct"/>
          </w:tcPr>
          <w:p w:rsidR="00142446" w:rsidRDefault="00142446">
            <w:r>
              <w:t>53.922999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816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6857</w:t>
            </w:r>
          </w:p>
        </w:tc>
        <w:tc>
          <w:tcPr>
            <w:tcW w:w="399" w:type="pct"/>
          </w:tcPr>
          <w:p w:rsidR="00142446" w:rsidRDefault="00142446">
            <w:r>
              <w:t>Alvina Saif</w:t>
            </w:r>
          </w:p>
        </w:tc>
        <w:tc>
          <w:tcPr>
            <w:tcW w:w="423" w:type="pct"/>
          </w:tcPr>
          <w:p w:rsidR="00142446" w:rsidRDefault="00142446">
            <w:r>
              <w:t>Saif Ul Islam</w:t>
            </w:r>
          </w:p>
        </w:tc>
        <w:tc>
          <w:tcPr>
            <w:tcW w:w="361" w:type="pct"/>
          </w:tcPr>
          <w:p w:rsidR="00142446" w:rsidRDefault="00142446">
            <w:r>
              <w:t>80239-P</w:t>
            </w:r>
          </w:p>
        </w:tc>
        <w:tc>
          <w:tcPr>
            <w:tcW w:w="314" w:type="pct"/>
          </w:tcPr>
          <w:p w:rsidR="00142446" w:rsidRDefault="00142446">
            <w:r>
              <w:t>Foriegn</w:t>
            </w:r>
          </w:p>
        </w:tc>
        <w:tc>
          <w:tcPr>
            <w:tcW w:w="300" w:type="pct"/>
          </w:tcPr>
          <w:p w:rsidR="00142446" w:rsidRDefault="00142446">
            <w:r>
              <w:t>13.85567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2.5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3.466667</w:t>
            </w:r>
          </w:p>
        </w:tc>
        <w:tc>
          <w:tcPr>
            <w:tcW w:w="279" w:type="pct"/>
          </w:tcPr>
          <w:p w:rsidR="00142446" w:rsidRDefault="00142446">
            <w:r>
              <w:t>3.377273</w:t>
            </w:r>
          </w:p>
        </w:tc>
        <w:tc>
          <w:tcPr>
            <w:tcW w:w="300" w:type="pct"/>
          </w:tcPr>
          <w:p w:rsidR="00142446" w:rsidRDefault="00142446">
            <w:r>
              <w:t>30.72</w:t>
            </w:r>
          </w:p>
        </w:tc>
        <w:tc>
          <w:tcPr>
            <w:tcW w:w="300" w:type="pct"/>
          </w:tcPr>
          <w:p w:rsidR="00142446" w:rsidRDefault="00142446">
            <w:r>
              <w:t>53.91961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817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6613</w:t>
            </w:r>
          </w:p>
        </w:tc>
        <w:tc>
          <w:tcPr>
            <w:tcW w:w="399" w:type="pct"/>
          </w:tcPr>
          <w:p w:rsidR="00142446" w:rsidRDefault="00142446">
            <w:r>
              <w:t>Aqdas Qayyum</w:t>
            </w:r>
          </w:p>
        </w:tc>
        <w:tc>
          <w:tcPr>
            <w:tcW w:w="423" w:type="pct"/>
          </w:tcPr>
          <w:p w:rsidR="00142446" w:rsidRDefault="00142446">
            <w:r>
              <w:t>Abdul Qayyum Satti</w:t>
            </w:r>
          </w:p>
        </w:tc>
        <w:tc>
          <w:tcPr>
            <w:tcW w:w="361" w:type="pct"/>
          </w:tcPr>
          <w:p w:rsidR="00142446" w:rsidRDefault="00142446">
            <w:r>
              <w:t>101981-P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13.044898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4.780952</w:t>
            </w:r>
          </w:p>
        </w:tc>
        <w:tc>
          <w:tcPr>
            <w:tcW w:w="279" w:type="pct"/>
          </w:tcPr>
          <w:p w:rsidR="00142446" w:rsidRDefault="00142446">
            <w:r>
              <w:t>4.531818</w:t>
            </w:r>
          </w:p>
        </w:tc>
        <w:tc>
          <w:tcPr>
            <w:tcW w:w="300" w:type="pct"/>
          </w:tcPr>
          <w:p w:rsidR="00142446" w:rsidRDefault="00142446">
            <w:r>
              <w:t>26.56</w:t>
            </w:r>
          </w:p>
        </w:tc>
        <w:tc>
          <w:tcPr>
            <w:tcW w:w="300" w:type="pct"/>
          </w:tcPr>
          <w:p w:rsidR="00142446" w:rsidRDefault="00142446">
            <w:r>
              <w:t>53.917668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818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23426</w:t>
            </w:r>
          </w:p>
        </w:tc>
        <w:tc>
          <w:tcPr>
            <w:tcW w:w="399" w:type="pct"/>
          </w:tcPr>
          <w:p w:rsidR="00142446" w:rsidRDefault="00142446">
            <w:r>
              <w:t>Rubab Sana</w:t>
            </w:r>
          </w:p>
        </w:tc>
        <w:tc>
          <w:tcPr>
            <w:tcW w:w="423" w:type="pct"/>
          </w:tcPr>
          <w:p w:rsidR="00142446" w:rsidRDefault="00142446">
            <w:r>
              <w:t>Munir Ahmad</w:t>
            </w:r>
          </w:p>
        </w:tc>
        <w:tc>
          <w:tcPr>
            <w:tcW w:w="361" w:type="pct"/>
          </w:tcPr>
          <w:p w:rsidR="00142446" w:rsidRDefault="00142446">
            <w:r>
              <w:t>715882-01-M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14.116667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4.804762</w:t>
            </w:r>
          </w:p>
        </w:tc>
        <w:tc>
          <w:tcPr>
            <w:tcW w:w="279" w:type="pct"/>
          </w:tcPr>
          <w:p w:rsidR="00142446" w:rsidRDefault="00142446">
            <w:r>
              <w:t>4.713636</w:t>
            </w:r>
          </w:p>
        </w:tc>
        <w:tc>
          <w:tcPr>
            <w:tcW w:w="300" w:type="pct"/>
          </w:tcPr>
          <w:p w:rsidR="00142446" w:rsidRDefault="00142446">
            <w:r>
              <w:t>25.28</w:t>
            </w:r>
          </w:p>
        </w:tc>
        <w:tc>
          <w:tcPr>
            <w:tcW w:w="300" w:type="pct"/>
          </w:tcPr>
          <w:p w:rsidR="00142446" w:rsidRDefault="00142446">
            <w:r>
              <w:t>53.915065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819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25202</w:t>
            </w:r>
          </w:p>
        </w:tc>
        <w:tc>
          <w:tcPr>
            <w:tcW w:w="399" w:type="pct"/>
          </w:tcPr>
          <w:p w:rsidR="00142446" w:rsidRDefault="00142446">
            <w:r>
              <w:t>Muhammad Faizan Maqsood</w:t>
            </w:r>
          </w:p>
        </w:tc>
        <w:tc>
          <w:tcPr>
            <w:tcW w:w="423" w:type="pct"/>
          </w:tcPr>
          <w:p w:rsidR="00142446" w:rsidRDefault="00142446">
            <w:r>
              <w:t>Muhammad Maqsood</w:t>
            </w:r>
          </w:p>
        </w:tc>
        <w:tc>
          <w:tcPr>
            <w:tcW w:w="361" w:type="pct"/>
          </w:tcPr>
          <w:p w:rsidR="00142446" w:rsidRDefault="00142446">
            <w:r>
              <w:t>104405-P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13.920833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2.5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4.428571</w:t>
            </w:r>
          </w:p>
        </w:tc>
        <w:tc>
          <w:tcPr>
            <w:tcW w:w="279" w:type="pct"/>
          </w:tcPr>
          <w:p w:rsidR="00142446" w:rsidRDefault="00142446">
            <w:r>
              <w:t>3.945455</w:t>
            </w:r>
          </w:p>
        </w:tc>
        <w:tc>
          <w:tcPr>
            <w:tcW w:w="300" w:type="pct"/>
          </w:tcPr>
          <w:p w:rsidR="00142446" w:rsidRDefault="00142446">
            <w:r>
              <w:t>29.12</w:t>
            </w:r>
          </w:p>
        </w:tc>
        <w:tc>
          <w:tcPr>
            <w:tcW w:w="300" w:type="pct"/>
          </w:tcPr>
          <w:p w:rsidR="00142446" w:rsidRDefault="00142446">
            <w:r>
              <w:t>53.914859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820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20549</w:t>
            </w:r>
          </w:p>
        </w:tc>
        <w:tc>
          <w:tcPr>
            <w:tcW w:w="399" w:type="pct"/>
          </w:tcPr>
          <w:p w:rsidR="00142446" w:rsidRDefault="00142446">
            <w:r>
              <w:t>Sana Fatima</w:t>
            </w:r>
          </w:p>
        </w:tc>
        <w:tc>
          <w:tcPr>
            <w:tcW w:w="423" w:type="pct"/>
          </w:tcPr>
          <w:p w:rsidR="00142446" w:rsidRDefault="00142446">
            <w:r>
              <w:t>Faisal Anwar</w:t>
            </w:r>
          </w:p>
        </w:tc>
        <w:tc>
          <w:tcPr>
            <w:tcW w:w="361" w:type="pct"/>
          </w:tcPr>
          <w:p w:rsidR="00142446" w:rsidRDefault="00142446">
            <w:r>
              <w:t>718888-01-M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14.236735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2.5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4.728571</w:t>
            </w:r>
          </w:p>
        </w:tc>
        <w:tc>
          <w:tcPr>
            <w:tcW w:w="279" w:type="pct"/>
          </w:tcPr>
          <w:p w:rsidR="00142446" w:rsidRDefault="00142446">
            <w:r>
              <w:t>4.595455</w:t>
            </w:r>
          </w:p>
        </w:tc>
        <w:tc>
          <w:tcPr>
            <w:tcW w:w="300" w:type="pct"/>
          </w:tcPr>
          <w:p w:rsidR="00142446" w:rsidRDefault="00142446">
            <w:r>
              <w:t>27.84</w:t>
            </w:r>
          </w:p>
        </w:tc>
        <w:tc>
          <w:tcPr>
            <w:tcW w:w="300" w:type="pct"/>
          </w:tcPr>
          <w:p w:rsidR="00142446" w:rsidRDefault="00142446">
            <w:r>
              <w:t>53.900761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821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23399</w:t>
            </w:r>
          </w:p>
        </w:tc>
        <w:tc>
          <w:tcPr>
            <w:tcW w:w="399" w:type="pct"/>
          </w:tcPr>
          <w:p w:rsidR="00142446" w:rsidRDefault="00142446">
            <w:r>
              <w:t>Farman Ali</w:t>
            </w:r>
          </w:p>
        </w:tc>
        <w:tc>
          <w:tcPr>
            <w:tcW w:w="423" w:type="pct"/>
          </w:tcPr>
          <w:p w:rsidR="00142446" w:rsidRDefault="00142446">
            <w:r>
              <w:t>Ghulam Abbas</w:t>
            </w:r>
          </w:p>
        </w:tc>
        <w:tc>
          <w:tcPr>
            <w:tcW w:w="361" w:type="pct"/>
          </w:tcPr>
          <w:p w:rsidR="00142446" w:rsidRDefault="00142446">
            <w:r>
              <w:t>747218/01/M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13.466667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4.461905</w:t>
            </w:r>
          </w:p>
        </w:tc>
        <w:tc>
          <w:tcPr>
            <w:tcW w:w="279" w:type="pct"/>
          </w:tcPr>
          <w:p w:rsidR="00142446" w:rsidRDefault="00142446">
            <w:r>
              <w:t>4.404545</w:t>
            </w:r>
          </w:p>
        </w:tc>
        <w:tc>
          <w:tcPr>
            <w:tcW w:w="300" w:type="pct"/>
          </w:tcPr>
          <w:p w:rsidR="00142446" w:rsidRDefault="00142446">
            <w:r>
              <w:t>26.56</w:t>
            </w:r>
          </w:p>
        </w:tc>
        <w:tc>
          <w:tcPr>
            <w:tcW w:w="300" w:type="pct"/>
          </w:tcPr>
          <w:p w:rsidR="00142446" w:rsidRDefault="00142446">
            <w:r>
              <w:t>53.893117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822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16638</w:t>
            </w:r>
          </w:p>
        </w:tc>
        <w:tc>
          <w:tcPr>
            <w:tcW w:w="399" w:type="pct"/>
          </w:tcPr>
          <w:p w:rsidR="00142446" w:rsidRDefault="00142446">
            <w:r>
              <w:t>Maira Tariq</w:t>
            </w:r>
          </w:p>
        </w:tc>
        <w:tc>
          <w:tcPr>
            <w:tcW w:w="423" w:type="pct"/>
          </w:tcPr>
          <w:p w:rsidR="00142446" w:rsidRDefault="00142446">
            <w:r>
              <w:t>Tariq Iqbal</w:t>
            </w:r>
          </w:p>
        </w:tc>
        <w:tc>
          <w:tcPr>
            <w:tcW w:w="361" w:type="pct"/>
          </w:tcPr>
          <w:p w:rsidR="00142446" w:rsidRDefault="00142446">
            <w:r>
              <w:t>111271-P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15.054167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2.5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4.690476</w:t>
            </w:r>
          </w:p>
        </w:tc>
        <w:tc>
          <w:tcPr>
            <w:tcW w:w="279" w:type="pct"/>
          </w:tcPr>
          <w:p w:rsidR="00142446" w:rsidRDefault="00142446">
            <w:r>
              <w:t>4.445455</w:t>
            </w:r>
          </w:p>
        </w:tc>
        <w:tc>
          <w:tcPr>
            <w:tcW w:w="300" w:type="pct"/>
          </w:tcPr>
          <w:p w:rsidR="00142446" w:rsidRDefault="00142446">
            <w:r>
              <w:t>27.2</w:t>
            </w:r>
          </w:p>
        </w:tc>
        <w:tc>
          <w:tcPr>
            <w:tcW w:w="300" w:type="pct"/>
          </w:tcPr>
          <w:p w:rsidR="00142446" w:rsidRDefault="00142446">
            <w:r>
              <w:t>53.890098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lastRenderedPageBreak/>
              <w:t>823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16481</w:t>
            </w:r>
          </w:p>
        </w:tc>
        <w:tc>
          <w:tcPr>
            <w:tcW w:w="399" w:type="pct"/>
          </w:tcPr>
          <w:p w:rsidR="00142446" w:rsidRDefault="00142446">
            <w:r>
              <w:t>Abdul Qudoos</w:t>
            </w:r>
          </w:p>
        </w:tc>
        <w:tc>
          <w:tcPr>
            <w:tcW w:w="423" w:type="pct"/>
          </w:tcPr>
          <w:p w:rsidR="00142446" w:rsidRDefault="00142446">
            <w:r>
              <w:t>Muhammad Younas</w:t>
            </w:r>
          </w:p>
        </w:tc>
        <w:tc>
          <w:tcPr>
            <w:tcW w:w="361" w:type="pct"/>
          </w:tcPr>
          <w:p w:rsidR="00142446" w:rsidRDefault="00142446">
            <w:r>
              <w:t>106021-P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14.408333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1.25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4.57619</w:t>
            </w:r>
          </w:p>
        </w:tc>
        <w:tc>
          <w:tcPr>
            <w:tcW w:w="279" w:type="pct"/>
          </w:tcPr>
          <w:p w:rsidR="00142446" w:rsidRDefault="00142446">
            <w:r>
              <w:t>4.331818</w:t>
            </w:r>
          </w:p>
        </w:tc>
        <w:tc>
          <w:tcPr>
            <w:tcW w:w="300" w:type="pct"/>
          </w:tcPr>
          <w:p w:rsidR="00142446" w:rsidRDefault="00142446">
            <w:r>
              <w:t>24.32</w:t>
            </w:r>
          </w:p>
        </w:tc>
        <w:tc>
          <w:tcPr>
            <w:tcW w:w="300" w:type="pct"/>
          </w:tcPr>
          <w:p w:rsidR="00142446" w:rsidRDefault="00142446">
            <w:r>
              <w:t>53.886341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824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24574</w:t>
            </w:r>
          </w:p>
        </w:tc>
        <w:tc>
          <w:tcPr>
            <w:tcW w:w="399" w:type="pct"/>
          </w:tcPr>
          <w:p w:rsidR="00142446" w:rsidRDefault="00142446">
            <w:r>
              <w:t>Noor E Arsh</w:t>
            </w:r>
          </w:p>
        </w:tc>
        <w:tc>
          <w:tcPr>
            <w:tcW w:w="423" w:type="pct"/>
          </w:tcPr>
          <w:p w:rsidR="00142446" w:rsidRDefault="00142446">
            <w:r>
              <w:t>Muhammad Tahir Javed</w:t>
            </w:r>
          </w:p>
        </w:tc>
        <w:tc>
          <w:tcPr>
            <w:tcW w:w="361" w:type="pct"/>
          </w:tcPr>
          <w:p w:rsidR="00142446" w:rsidRDefault="00142446">
            <w:r>
              <w:t>718097-01-M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15.016667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4.657143</w:t>
            </w:r>
          </w:p>
        </w:tc>
        <w:tc>
          <w:tcPr>
            <w:tcW w:w="279" w:type="pct"/>
          </w:tcPr>
          <w:p w:rsidR="00142446" w:rsidRDefault="00142446">
            <w:r>
              <w:t>4.25</w:t>
            </w:r>
          </w:p>
        </w:tc>
        <w:tc>
          <w:tcPr>
            <w:tcW w:w="300" w:type="pct"/>
          </w:tcPr>
          <w:p w:rsidR="00142446" w:rsidRDefault="00142446">
            <w:r>
              <w:t>24.96</w:t>
            </w:r>
          </w:p>
        </w:tc>
        <w:tc>
          <w:tcPr>
            <w:tcW w:w="300" w:type="pct"/>
          </w:tcPr>
          <w:p w:rsidR="00142446" w:rsidRDefault="00142446">
            <w:r>
              <w:t>53.88381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825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17873</w:t>
            </w:r>
          </w:p>
        </w:tc>
        <w:tc>
          <w:tcPr>
            <w:tcW w:w="399" w:type="pct"/>
          </w:tcPr>
          <w:p w:rsidR="00142446" w:rsidRDefault="00142446">
            <w:r>
              <w:t>Hafiz Mudassar Ali</w:t>
            </w:r>
          </w:p>
        </w:tc>
        <w:tc>
          <w:tcPr>
            <w:tcW w:w="423" w:type="pct"/>
          </w:tcPr>
          <w:p w:rsidR="00142446" w:rsidRDefault="00142446">
            <w:r>
              <w:t>Muhammad Arif</w:t>
            </w:r>
          </w:p>
        </w:tc>
        <w:tc>
          <w:tcPr>
            <w:tcW w:w="361" w:type="pct"/>
          </w:tcPr>
          <w:p w:rsidR="00142446" w:rsidRDefault="00142446">
            <w:r>
              <w:t>93006-P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11.54375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0.0</w:t>
            </w:r>
          </w:p>
        </w:tc>
        <w:tc>
          <w:tcPr>
            <w:tcW w:w="305" w:type="pct"/>
          </w:tcPr>
          <w:p w:rsidR="00142446" w:rsidRDefault="00142446">
            <w:r>
              <w:t>10.0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4.123529</w:t>
            </w:r>
          </w:p>
        </w:tc>
        <w:tc>
          <w:tcPr>
            <w:tcW w:w="279" w:type="pct"/>
          </w:tcPr>
          <w:p w:rsidR="00142446" w:rsidRDefault="00142446">
            <w:r>
              <w:t>2.931818</w:t>
            </w:r>
          </w:p>
        </w:tc>
        <w:tc>
          <w:tcPr>
            <w:tcW w:w="300" w:type="pct"/>
          </w:tcPr>
          <w:p w:rsidR="00142446" w:rsidRDefault="00142446">
            <w:r>
              <w:t>25.28</w:t>
            </w:r>
          </w:p>
        </w:tc>
        <w:tc>
          <w:tcPr>
            <w:tcW w:w="300" w:type="pct"/>
          </w:tcPr>
          <w:p w:rsidR="00142446" w:rsidRDefault="00142446">
            <w:r>
              <w:t>53.879097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826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22768</w:t>
            </w:r>
          </w:p>
        </w:tc>
        <w:tc>
          <w:tcPr>
            <w:tcW w:w="399" w:type="pct"/>
          </w:tcPr>
          <w:p w:rsidR="00142446" w:rsidRDefault="00142446">
            <w:r>
              <w:t>Zoha Mir</w:t>
            </w:r>
          </w:p>
        </w:tc>
        <w:tc>
          <w:tcPr>
            <w:tcW w:w="423" w:type="pct"/>
          </w:tcPr>
          <w:p w:rsidR="00142446" w:rsidRDefault="00142446">
            <w:r>
              <w:t>Qasim Mir</w:t>
            </w:r>
          </w:p>
        </w:tc>
        <w:tc>
          <w:tcPr>
            <w:tcW w:w="361" w:type="pct"/>
          </w:tcPr>
          <w:p w:rsidR="00142446" w:rsidRDefault="00142446">
            <w:r>
              <w:t>718252-01-M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14.108333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4.704762</w:t>
            </w:r>
          </w:p>
        </w:tc>
        <w:tc>
          <w:tcPr>
            <w:tcW w:w="279" w:type="pct"/>
          </w:tcPr>
          <w:p w:rsidR="00142446" w:rsidRDefault="00142446">
            <w:r>
              <w:t>4.463636</w:t>
            </w:r>
          </w:p>
        </w:tc>
        <w:tc>
          <w:tcPr>
            <w:tcW w:w="300" w:type="pct"/>
          </w:tcPr>
          <w:p w:rsidR="00142446" w:rsidRDefault="00142446">
            <w:r>
              <w:t>25.6</w:t>
            </w:r>
          </w:p>
        </w:tc>
        <w:tc>
          <w:tcPr>
            <w:tcW w:w="300" w:type="pct"/>
          </w:tcPr>
          <w:p w:rsidR="00142446" w:rsidRDefault="00142446">
            <w:r>
              <w:t>53.876731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827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21679</w:t>
            </w:r>
          </w:p>
        </w:tc>
        <w:tc>
          <w:tcPr>
            <w:tcW w:w="399" w:type="pct"/>
          </w:tcPr>
          <w:p w:rsidR="00142446" w:rsidRDefault="00142446">
            <w:r>
              <w:t>Tahira Nazir</w:t>
            </w:r>
          </w:p>
        </w:tc>
        <w:tc>
          <w:tcPr>
            <w:tcW w:w="423" w:type="pct"/>
          </w:tcPr>
          <w:p w:rsidR="00142446" w:rsidRDefault="00142446">
            <w:r>
              <w:t>Nazir Ahmed</w:t>
            </w:r>
          </w:p>
        </w:tc>
        <w:tc>
          <w:tcPr>
            <w:tcW w:w="361" w:type="pct"/>
          </w:tcPr>
          <w:p w:rsidR="00142446" w:rsidRDefault="00142446">
            <w:r>
              <w:t>720719-01-M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15.212766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4.380952</w:t>
            </w:r>
          </w:p>
        </w:tc>
        <w:tc>
          <w:tcPr>
            <w:tcW w:w="279" w:type="pct"/>
          </w:tcPr>
          <w:p w:rsidR="00142446" w:rsidRDefault="00142446">
            <w:r>
              <w:t>4.318182</w:t>
            </w:r>
          </w:p>
        </w:tc>
        <w:tc>
          <w:tcPr>
            <w:tcW w:w="300" w:type="pct"/>
          </w:tcPr>
          <w:p w:rsidR="00142446" w:rsidRDefault="00142446">
            <w:r>
              <w:t>24.96</w:t>
            </w:r>
          </w:p>
        </w:tc>
        <w:tc>
          <w:tcPr>
            <w:tcW w:w="300" w:type="pct"/>
          </w:tcPr>
          <w:p w:rsidR="00142446" w:rsidRDefault="00142446">
            <w:r>
              <w:t>53.8719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828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7850</w:t>
            </w:r>
          </w:p>
        </w:tc>
        <w:tc>
          <w:tcPr>
            <w:tcW w:w="399" w:type="pct"/>
          </w:tcPr>
          <w:p w:rsidR="00142446" w:rsidRDefault="00142446">
            <w:r>
              <w:t>Komalwaris</w:t>
            </w:r>
          </w:p>
        </w:tc>
        <w:tc>
          <w:tcPr>
            <w:tcW w:w="423" w:type="pct"/>
          </w:tcPr>
          <w:p w:rsidR="00142446" w:rsidRDefault="00142446">
            <w:r>
              <w:t>Muhammad Waris Malik</w:t>
            </w:r>
          </w:p>
        </w:tc>
        <w:tc>
          <w:tcPr>
            <w:tcW w:w="361" w:type="pct"/>
          </w:tcPr>
          <w:p w:rsidR="00142446" w:rsidRDefault="00142446">
            <w:r>
              <w:t>107036-P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12.8625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2.166667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4.742857</w:t>
            </w:r>
          </w:p>
        </w:tc>
        <w:tc>
          <w:tcPr>
            <w:tcW w:w="279" w:type="pct"/>
          </w:tcPr>
          <w:p w:rsidR="00142446" w:rsidRDefault="00142446">
            <w:r>
              <w:t>4.459091</w:t>
            </w:r>
          </w:p>
        </w:tc>
        <w:tc>
          <w:tcPr>
            <w:tcW w:w="300" w:type="pct"/>
          </w:tcPr>
          <w:p w:rsidR="00142446" w:rsidRDefault="00142446">
            <w:r>
              <w:t>24.64</w:t>
            </w:r>
          </w:p>
        </w:tc>
        <w:tc>
          <w:tcPr>
            <w:tcW w:w="300" w:type="pct"/>
          </w:tcPr>
          <w:p w:rsidR="00142446" w:rsidRDefault="00142446">
            <w:r>
              <w:t>53.871115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829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25424</w:t>
            </w:r>
          </w:p>
        </w:tc>
        <w:tc>
          <w:tcPr>
            <w:tcW w:w="399" w:type="pct"/>
          </w:tcPr>
          <w:p w:rsidR="00142446" w:rsidRDefault="00142446">
            <w:r>
              <w:t>Nayab Riaz</w:t>
            </w:r>
          </w:p>
        </w:tc>
        <w:tc>
          <w:tcPr>
            <w:tcW w:w="423" w:type="pct"/>
          </w:tcPr>
          <w:p w:rsidR="00142446" w:rsidRDefault="00142446">
            <w:r>
              <w:t>Choudrey Muhammad Riaz</w:t>
            </w:r>
          </w:p>
        </w:tc>
        <w:tc>
          <w:tcPr>
            <w:tcW w:w="361" w:type="pct"/>
          </w:tcPr>
          <w:p w:rsidR="00142446" w:rsidRDefault="00142446">
            <w:r>
              <w:t>746984-01-M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14.720833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4.304762</w:t>
            </w:r>
          </w:p>
        </w:tc>
        <w:tc>
          <w:tcPr>
            <w:tcW w:w="279" w:type="pct"/>
          </w:tcPr>
          <w:p w:rsidR="00142446" w:rsidRDefault="00142446">
            <w:r>
              <w:t>4.222727</w:t>
            </w:r>
          </w:p>
        </w:tc>
        <w:tc>
          <w:tcPr>
            <w:tcW w:w="300" w:type="pct"/>
          </w:tcPr>
          <w:p w:rsidR="00142446" w:rsidRDefault="00142446">
            <w:r>
              <w:t>25.6</w:t>
            </w:r>
          </w:p>
        </w:tc>
        <w:tc>
          <w:tcPr>
            <w:tcW w:w="300" w:type="pct"/>
          </w:tcPr>
          <w:p w:rsidR="00142446" w:rsidRDefault="00142446">
            <w:r>
              <w:t>53.848322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830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16419</w:t>
            </w:r>
          </w:p>
        </w:tc>
        <w:tc>
          <w:tcPr>
            <w:tcW w:w="399" w:type="pct"/>
          </w:tcPr>
          <w:p w:rsidR="00142446" w:rsidRDefault="00142446">
            <w:r>
              <w:t>Zainab Naeem</w:t>
            </w:r>
          </w:p>
        </w:tc>
        <w:tc>
          <w:tcPr>
            <w:tcW w:w="423" w:type="pct"/>
          </w:tcPr>
          <w:p w:rsidR="00142446" w:rsidRDefault="00142446">
            <w:r>
              <w:t>Rana Neem ur rehman</w:t>
            </w:r>
          </w:p>
        </w:tc>
        <w:tc>
          <w:tcPr>
            <w:tcW w:w="361" w:type="pct"/>
          </w:tcPr>
          <w:p w:rsidR="00142446" w:rsidRDefault="00142446">
            <w:r>
              <w:t>111942-P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14.7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2.5</w:t>
            </w:r>
          </w:p>
        </w:tc>
        <w:tc>
          <w:tcPr>
            <w:tcW w:w="305" w:type="pct"/>
          </w:tcPr>
          <w:p w:rsidR="00142446" w:rsidRDefault="00142446">
            <w:r>
              <w:t>1.833333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4.704762</w:t>
            </w:r>
          </w:p>
        </w:tc>
        <w:tc>
          <w:tcPr>
            <w:tcW w:w="279" w:type="pct"/>
          </w:tcPr>
          <w:p w:rsidR="00142446" w:rsidRDefault="00142446">
            <w:r>
              <w:t>4.509091</w:t>
            </w:r>
          </w:p>
        </w:tc>
        <w:tc>
          <w:tcPr>
            <w:tcW w:w="300" w:type="pct"/>
          </w:tcPr>
          <w:p w:rsidR="00142446" w:rsidRDefault="00142446">
            <w:r>
              <w:t>25.6</w:t>
            </w:r>
          </w:p>
        </w:tc>
        <w:tc>
          <w:tcPr>
            <w:tcW w:w="300" w:type="pct"/>
          </w:tcPr>
          <w:p w:rsidR="00142446" w:rsidRDefault="00142446">
            <w:r>
              <w:t>53.847186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831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24941</w:t>
            </w:r>
          </w:p>
        </w:tc>
        <w:tc>
          <w:tcPr>
            <w:tcW w:w="399" w:type="pct"/>
          </w:tcPr>
          <w:p w:rsidR="00142446" w:rsidRDefault="00142446">
            <w:r>
              <w:t>Muhammad Uzair Ibrahim</w:t>
            </w:r>
          </w:p>
        </w:tc>
        <w:tc>
          <w:tcPr>
            <w:tcW w:w="423" w:type="pct"/>
          </w:tcPr>
          <w:p w:rsidR="00142446" w:rsidRDefault="00142446">
            <w:r>
              <w:t xml:space="preserve">Mukhtar Ahmad </w:t>
            </w:r>
          </w:p>
        </w:tc>
        <w:tc>
          <w:tcPr>
            <w:tcW w:w="361" w:type="pct"/>
          </w:tcPr>
          <w:p w:rsidR="00142446" w:rsidRDefault="00142446">
            <w:r>
              <w:t>747404-01-M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13.675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4.557143</w:t>
            </w:r>
          </w:p>
        </w:tc>
        <w:tc>
          <w:tcPr>
            <w:tcW w:w="279" w:type="pct"/>
          </w:tcPr>
          <w:p w:rsidR="00142446" w:rsidRDefault="00142446">
            <w:r>
              <w:t>4.372727</w:t>
            </w:r>
          </w:p>
        </w:tc>
        <w:tc>
          <w:tcPr>
            <w:tcW w:w="300" w:type="pct"/>
          </w:tcPr>
          <w:p w:rsidR="00142446" w:rsidRDefault="00142446">
            <w:r>
              <w:t>26.24</w:t>
            </w:r>
          </w:p>
        </w:tc>
        <w:tc>
          <w:tcPr>
            <w:tcW w:w="300" w:type="pct"/>
          </w:tcPr>
          <w:p w:rsidR="00142446" w:rsidRDefault="00142446">
            <w:r>
              <w:t>53.84487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832</w:t>
            </w:r>
          </w:p>
        </w:tc>
        <w:tc>
          <w:tcPr>
            <w:tcW w:w="221" w:type="pct"/>
          </w:tcPr>
          <w:p w:rsidR="00142446" w:rsidRDefault="00142446">
            <w:r>
              <w:t>120</w:t>
            </w:r>
            <w:r>
              <w:lastRenderedPageBreak/>
              <w:t>6</w:t>
            </w:r>
          </w:p>
        </w:tc>
        <w:tc>
          <w:tcPr>
            <w:tcW w:w="280" w:type="pct"/>
          </w:tcPr>
          <w:p w:rsidR="00142446" w:rsidRDefault="00142446">
            <w:r>
              <w:lastRenderedPageBreak/>
              <w:t>22670</w:t>
            </w:r>
          </w:p>
        </w:tc>
        <w:tc>
          <w:tcPr>
            <w:tcW w:w="399" w:type="pct"/>
          </w:tcPr>
          <w:p w:rsidR="00142446" w:rsidRDefault="00142446">
            <w:r>
              <w:t xml:space="preserve">Muhammad </w:t>
            </w:r>
            <w:r>
              <w:lastRenderedPageBreak/>
              <w:t>Sarfraz</w:t>
            </w:r>
          </w:p>
        </w:tc>
        <w:tc>
          <w:tcPr>
            <w:tcW w:w="423" w:type="pct"/>
          </w:tcPr>
          <w:p w:rsidR="00142446" w:rsidRDefault="00142446">
            <w:r>
              <w:lastRenderedPageBreak/>
              <w:t>Riaz Hussain</w:t>
            </w:r>
          </w:p>
        </w:tc>
        <w:tc>
          <w:tcPr>
            <w:tcW w:w="361" w:type="pct"/>
          </w:tcPr>
          <w:p w:rsidR="00142446" w:rsidRDefault="00142446">
            <w:r>
              <w:t>715989-01-</w:t>
            </w:r>
            <w:r>
              <w:lastRenderedPageBreak/>
              <w:t>M</w:t>
            </w:r>
          </w:p>
        </w:tc>
        <w:tc>
          <w:tcPr>
            <w:tcW w:w="314" w:type="pct"/>
          </w:tcPr>
          <w:p w:rsidR="00142446" w:rsidRDefault="00142446">
            <w:r>
              <w:lastRenderedPageBreak/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14.0291</w:t>
            </w:r>
            <w:r>
              <w:lastRenderedPageBreak/>
              <w:t>67</w:t>
            </w:r>
          </w:p>
        </w:tc>
        <w:tc>
          <w:tcPr>
            <w:tcW w:w="274" w:type="pct"/>
          </w:tcPr>
          <w:p w:rsidR="00142446" w:rsidRDefault="00142446">
            <w:r>
              <w:lastRenderedPageBreak/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4.7285</w:t>
            </w:r>
            <w:r>
              <w:lastRenderedPageBreak/>
              <w:t>71</w:t>
            </w:r>
          </w:p>
        </w:tc>
        <w:tc>
          <w:tcPr>
            <w:tcW w:w="279" w:type="pct"/>
          </w:tcPr>
          <w:p w:rsidR="00142446" w:rsidRDefault="00142446">
            <w:r>
              <w:lastRenderedPageBreak/>
              <w:t>4.4863</w:t>
            </w:r>
            <w:r>
              <w:lastRenderedPageBreak/>
              <w:t>64</w:t>
            </w:r>
          </w:p>
        </w:tc>
        <w:tc>
          <w:tcPr>
            <w:tcW w:w="300" w:type="pct"/>
          </w:tcPr>
          <w:p w:rsidR="00142446" w:rsidRDefault="00142446">
            <w:r>
              <w:lastRenderedPageBreak/>
              <w:t>25.6</w:t>
            </w:r>
          </w:p>
        </w:tc>
        <w:tc>
          <w:tcPr>
            <w:tcW w:w="300" w:type="pct"/>
          </w:tcPr>
          <w:p w:rsidR="00142446" w:rsidRDefault="00142446">
            <w:r>
              <w:t>53.8441</w:t>
            </w:r>
            <w:r>
              <w:lastRenderedPageBreak/>
              <w:t>02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lastRenderedPageBreak/>
              <w:t>833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21103</w:t>
            </w:r>
          </w:p>
        </w:tc>
        <w:tc>
          <w:tcPr>
            <w:tcW w:w="399" w:type="pct"/>
          </w:tcPr>
          <w:p w:rsidR="00142446" w:rsidRDefault="00142446">
            <w:r>
              <w:t xml:space="preserve"> Nimra Ali</w:t>
            </w:r>
          </w:p>
        </w:tc>
        <w:tc>
          <w:tcPr>
            <w:tcW w:w="423" w:type="pct"/>
          </w:tcPr>
          <w:p w:rsidR="00142446" w:rsidRDefault="00142446">
            <w:r>
              <w:t>Zulfiqar Ali</w:t>
            </w:r>
          </w:p>
        </w:tc>
        <w:tc>
          <w:tcPr>
            <w:tcW w:w="361" w:type="pct"/>
          </w:tcPr>
          <w:p w:rsidR="00142446" w:rsidRDefault="00142446">
            <w:r>
              <w:t>744908-01-M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14.733333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2.5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4.795238</w:t>
            </w:r>
          </w:p>
        </w:tc>
        <w:tc>
          <w:tcPr>
            <w:tcW w:w="279" w:type="pct"/>
          </w:tcPr>
          <w:p w:rsidR="00142446" w:rsidRDefault="00142446">
            <w:r>
              <w:t>4.613636</w:t>
            </w:r>
          </w:p>
        </w:tc>
        <w:tc>
          <w:tcPr>
            <w:tcW w:w="300" w:type="pct"/>
          </w:tcPr>
          <w:p w:rsidR="00142446" w:rsidRDefault="00142446">
            <w:r>
              <w:t>27.2</w:t>
            </w:r>
          </w:p>
        </w:tc>
        <w:tc>
          <w:tcPr>
            <w:tcW w:w="300" w:type="pct"/>
          </w:tcPr>
          <w:p w:rsidR="00142446" w:rsidRDefault="00142446">
            <w:r>
              <w:t>53.842207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834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22905</w:t>
            </w:r>
          </w:p>
        </w:tc>
        <w:tc>
          <w:tcPr>
            <w:tcW w:w="399" w:type="pct"/>
          </w:tcPr>
          <w:p w:rsidR="00142446" w:rsidRDefault="00142446">
            <w:r>
              <w:t>Aima Aslam</w:t>
            </w:r>
          </w:p>
        </w:tc>
        <w:tc>
          <w:tcPr>
            <w:tcW w:w="423" w:type="pct"/>
          </w:tcPr>
          <w:p w:rsidR="00142446" w:rsidRDefault="00142446">
            <w:r>
              <w:t>Muhammad Aslam</w:t>
            </w:r>
          </w:p>
        </w:tc>
        <w:tc>
          <w:tcPr>
            <w:tcW w:w="361" w:type="pct"/>
          </w:tcPr>
          <w:p w:rsidR="00142446" w:rsidRDefault="00142446">
            <w:r>
              <w:t>718012-01-M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14.183333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4.690476</w:t>
            </w:r>
          </w:p>
        </w:tc>
        <w:tc>
          <w:tcPr>
            <w:tcW w:w="279" w:type="pct"/>
          </w:tcPr>
          <w:p w:rsidR="00142446" w:rsidRDefault="00142446">
            <w:r>
              <w:t>4.368182</w:t>
            </w:r>
          </w:p>
        </w:tc>
        <w:tc>
          <w:tcPr>
            <w:tcW w:w="300" w:type="pct"/>
          </w:tcPr>
          <w:p w:rsidR="00142446" w:rsidRDefault="00142446">
            <w:r>
              <w:t>25.6</w:t>
            </w:r>
          </w:p>
        </w:tc>
        <w:tc>
          <w:tcPr>
            <w:tcW w:w="300" w:type="pct"/>
          </w:tcPr>
          <w:p w:rsidR="00142446" w:rsidRDefault="00142446">
            <w:r>
              <w:t>53.841991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835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23147</w:t>
            </w:r>
          </w:p>
        </w:tc>
        <w:tc>
          <w:tcPr>
            <w:tcW w:w="399" w:type="pct"/>
          </w:tcPr>
          <w:p w:rsidR="00142446" w:rsidRDefault="00142446">
            <w:r>
              <w:t xml:space="preserve">Bilal Amjad </w:t>
            </w:r>
          </w:p>
        </w:tc>
        <w:tc>
          <w:tcPr>
            <w:tcW w:w="423" w:type="pct"/>
          </w:tcPr>
          <w:p w:rsidR="00142446" w:rsidRDefault="00142446">
            <w:r>
              <w:t>Muhammad Amjad</w:t>
            </w:r>
          </w:p>
        </w:tc>
        <w:tc>
          <w:tcPr>
            <w:tcW w:w="361" w:type="pct"/>
          </w:tcPr>
          <w:p w:rsidR="00142446" w:rsidRDefault="00142446">
            <w:r>
              <w:t>721650-01-M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14.720833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4.733333</w:t>
            </w:r>
          </w:p>
        </w:tc>
        <w:tc>
          <w:tcPr>
            <w:tcW w:w="279" w:type="pct"/>
          </w:tcPr>
          <w:p w:rsidR="00142446" w:rsidRDefault="00142446">
            <w:r>
              <w:t>4.427273</w:t>
            </w:r>
          </w:p>
        </w:tc>
        <w:tc>
          <w:tcPr>
            <w:tcW w:w="300" w:type="pct"/>
          </w:tcPr>
          <w:p w:rsidR="00142446" w:rsidRDefault="00142446">
            <w:r>
              <w:t>24.96</w:t>
            </w:r>
          </w:p>
        </w:tc>
        <w:tc>
          <w:tcPr>
            <w:tcW w:w="300" w:type="pct"/>
          </w:tcPr>
          <w:p w:rsidR="00142446" w:rsidRDefault="00142446">
            <w:r>
              <w:t>53.841439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836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22588</w:t>
            </w:r>
          </w:p>
        </w:tc>
        <w:tc>
          <w:tcPr>
            <w:tcW w:w="399" w:type="pct"/>
          </w:tcPr>
          <w:p w:rsidR="00142446" w:rsidRDefault="00142446">
            <w:r>
              <w:t>Muhammad Asif</w:t>
            </w:r>
          </w:p>
        </w:tc>
        <w:tc>
          <w:tcPr>
            <w:tcW w:w="423" w:type="pct"/>
          </w:tcPr>
          <w:p w:rsidR="00142446" w:rsidRDefault="00142446">
            <w:r>
              <w:t>Nazar Muhammad</w:t>
            </w:r>
          </w:p>
        </w:tc>
        <w:tc>
          <w:tcPr>
            <w:tcW w:w="361" w:type="pct"/>
          </w:tcPr>
          <w:p w:rsidR="00142446" w:rsidRDefault="00142446">
            <w:r>
              <w:t>715949-01-M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13.7375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4.438095</w:t>
            </w:r>
          </w:p>
        </w:tc>
        <w:tc>
          <w:tcPr>
            <w:tcW w:w="279" w:type="pct"/>
          </w:tcPr>
          <w:p w:rsidR="00142446" w:rsidRDefault="00142446">
            <w:r>
              <w:t>4.418182</w:t>
            </w:r>
          </w:p>
        </w:tc>
        <w:tc>
          <w:tcPr>
            <w:tcW w:w="300" w:type="pct"/>
          </w:tcPr>
          <w:p w:rsidR="00142446" w:rsidRDefault="00142446">
            <w:r>
              <w:t>26.24</w:t>
            </w:r>
          </w:p>
        </w:tc>
        <w:tc>
          <w:tcPr>
            <w:tcW w:w="300" w:type="pct"/>
          </w:tcPr>
          <w:p w:rsidR="00142446" w:rsidRDefault="00142446">
            <w:r>
              <w:t>53.833777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837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16688</w:t>
            </w:r>
          </w:p>
        </w:tc>
        <w:tc>
          <w:tcPr>
            <w:tcW w:w="399" w:type="pct"/>
          </w:tcPr>
          <w:p w:rsidR="00142446" w:rsidRDefault="00142446">
            <w:r>
              <w:t>Ashna Javed</w:t>
            </w:r>
          </w:p>
        </w:tc>
        <w:tc>
          <w:tcPr>
            <w:tcW w:w="423" w:type="pct"/>
          </w:tcPr>
          <w:p w:rsidR="00142446" w:rsidRDefault="00142446">
            <w:r>
              <w:t>Abdul Ghaffar Javed</w:t>
            </w:r>
          </w:p>
        </w:tc>
        <w:tc>
          <w:tcPr>
            <w:tcW w:w="361" w:type="pct"/>
          </w:tcPr>
          <w:p w:rsidR="00142446" w:rsidRDefault="00142446">
            <w:r>
              <w:t>110491-P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15.5125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2.5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4.719048</w:t>
            </w:r>
          </w:p>
        </w:tc>
        <w:tc>
          <w:tcPr>
            <w:tcW w:w="279" w:type="pct"/>
          </w:tcPr>
          <w:p w:rsidR="00142446" w:rsidRDefault="00142446">
            <w:r>
              <w:t>4.540909</w:t>
            </w:r>
          </w:p>
        </w:tc>
        <w:tc>
          <w:tcPr>
            <w:tcW w:w="300" w:type="pct"/>
          </w:tcPr>
          <w:p w:rsidR="00142446" w:rsidRDefault="00142446">
            <w:r>
              <w:t>26.56</w:t>
            </w:r>
          </w:p>
        </w:tc>
        <w:tc>
          <w:tcPr>
            <w:tcW w:w="300" w:type="pct"/>
          </w:tcPr>
          <w:p w:rsidR="00142446" w:rsidRDefault="00142446">
            <w:r>
              <w:t>53.832457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838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17655</w:t>
            </w:r>
          </w:p>
        </w:tc>
        <w:tc>
          <w:tcPr>
            <w:tcW w:w="399" w:type="pct"/>
          </w:tcPr>
          <w:p w:rsidR="00142446" w:rsidRDefault="00142446">
            <w:r>
              <w:t>Hamza Sardar</w:t>
            </w:r>
          </w:p>
        </w:tc>
        <w:tc>
          <w:tcPr>
            <w:tcW w:w="423" w:type="pct"/>
          </w:tcPr>
          <w:p w:rsidR="00142446" w:rsidRDefault="00142446">
            <w:r>
              <w:t>Dr. Muhammad Shafi Saleem</w:t>
            </w:r>
          </w:p>
        </w:tc>
        <w:tc>
          <w:tcPr>
            <w:tcW w:w="361" w:type="pct"/>
          </w:tcPr>
          <w:p w:rsidR="00142446" w:rsidRDefault="00142446">
            <w:r>
              <w:t>113484-P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13.966667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2.5</w:t>
            </w:r>
          </w:p>
        </w:tc>
        <w:tc>
          <w:tcPr>
            <w:tcW w:w="305" w:type="pct"/>
          </w:tcPr>
          <w:p w:rsidR="00142446" w:rsidRDefault="00142446">
            <w:r>
              <w:t>3.25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4.371429</w:t>
            </w:r>
          </w:p>
        </w:tc>
        <w:tc>
          <w:tcPr>
            <w:tcW w:w="279" w:type="pct"/>
          </w:tcPr>
          <w:p w:rsidR="00142446" w:rsidRDefault="00142446">
            <w:r>
              <w:t>4.45</w:t>
            </w:r>
          </w:p>
        </w:tc>
        <w:tc>
          <w:tcPr>
            <w:tcW w:w="300" w:type="pct"/>
          </w:tcPr>
          <w:p w:rsidR="00142446" w:rsidRDefault="00142446">
            <w:r>
              <w:t>25.28</w:t>
            </w:r>
          </w:p>
        </w:tc>
        <w:tc>
          <w:tcPr>
            <w:tcW w:w="300" w:type="pct"/>
          </w:tcPr>
          <w:p w:rsidR="00142446" w:rsidRDefault="00142446">
            <w:r>
              <w:t>53.818096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839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20443</w:t>
            </w:r>
          </w:p>
        </w:tc>
        <w:tc>
          <w:tcPr>
            <w:tcW w:w="399" w:type="pct"/>
          </w:tcPr>
          <w:p w:rsidR="00142446" w:rsidRDefault="00142446">
            <w:r>
              <w:t>Athar Pervez</w:t>
            </w:r>
          </w:p>
        </w:tc>
        <w:tc>
          <w:tcPr>
            <w:tcW w:w="423" w:type="pct"/>
          </w:tcPr>
          <w:p w:rsidR="00142446" w:rsidRDefault="00142446">
            <w:r>
              <w:t>Muhammad Pervez</w:t>
            </w:r>
          </w:p>
        </w:tc>
        <w:tc>
          <w:tcPr>
            <w:tcW w:w="361" w:type="pct"/>
          </w:tcPr>
          <w:p w:rsidR="00142446" w:rsidRDefault="00142446">
            <w:r>
              <w:t>712018-01-M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15.154167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2.5</w:t>
            </w:r>
          </w:p>
        </w:tc>
        <w:tc>
          <w:tcPr>
            <w:tcW w:w="305" w:type="pct"/>
          </w:tcPr>
          <w:p w:rsidR="00142446" w:rsidRDefault="00142446">
            <w:r>
              <w:t>2.5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4.52381</w:t>
            </w:r>
          </w:p>
        </w:tc>
        <w:tc>
          <w:tcPr>
            <w:tcW w:w="279" w:type="pct"/>
          </w:tcPr>
          <w:p w:rsidR="00142446" w:rsidRDefault="00142446">
            <w:r>
              <w:t>4.177273</w:t>
            </w:r>
          </w:p>
        </w:tc>
        <w:tc>
          <w:tcPr>
            <w:tcW w:w="300" w:type="pct"/>
          </w:tcPr>
          <w:p w:rsidR="00142446" w:rsidRDefault="00142446">
            <w:r>
              <w:t>24.96</w:t>
            </w:r>
          </w:p>
        </w:tc>
        <w:tc>
          <w:tcPr>
            <w:tcW w:w="300" w:type="pct"/>
          </w:tcPr>
          <w:p w:rsidR="00142446" w:rsidRDefault="00142446">
            <w:r>
              <w:t>53.81525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840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22957</w:t>
            </w:r>
          </w:p>
        </w:tc>
        <w:tc>
          <w:tcPr>
            <w:tcW w:w="399" w:type="pct"/>
          </w:tcPr>
          <w:p w:rsidR="00142446" w:rsidRDefault="00142446">
            <w:r>
              <w:t>Hamza Safdar</w:t>
            </w:r>
          </w:p>
        </w:tc>
        <w:tc>
          <w:tcPr>
            <w:tcW w:w="423" w:type="pct"/>
          </w:tcPr>
          <w:p w:rsidR="00142446" w:rsidRDefault="00142446">
            <w:r>
              <w:t>Safdar Ali</w:t>
            </w:r>
          </w:p>
        </w:tc>
        <w:tc>
          <w:tcPr>
            <w:tcW w:w="361" w:type="pct"/>
          </w:tcPr>
          <w:p w:rsidR="00142446" w:rsidRDefault="00142446">
            <w:r>
              <w:t>714958-01-M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13.983333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4.728571</w:t>
            </w:r>
          </w:p>
        </w:tc>
        <w:tc>
          <w:tcPr>
            <w:tcW w:w="279" w:type="pct"/>
          </w:tcPr>
          <w:p w:rsidR="00142446" w:rsidRDefault="00142446">
            <w:r>
              <w:t>4.177273</w:t>
            </w:r>
          </w:p>
        </w:tc>
        <w:tc>
          <w:tcPr>
            <w:tcW w:w="300" w:type="pct"/>
          </w:tcPr>
          <w:p w:rsidR="00142446" w:rsidRDefault="00142446">
            <w:r>
              <w:t>25.92</w:t>
            </w:r>
          </w:p>
        </w:tc>
        <w:tc>
          <w:tcPr>
            <w:tcW w:w="300" w:type="pct"/>
          </w:tcPr>
          <w:p w:rsidR="00142446" w:rsidRDefault="00142446">
            <w:r>
              <w:t>53.809177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841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22687</w:t>
            </w:r>
          </w:p>
        </w:tc>
        <w:tc>
          <w:tcPr>
            <w:tcW w:w="399" w:type="pct"/>
          </w:tcPr>
          <w:p w:rsidR="00142446" w:rsidRDefault="00142446">
            <w:r>
              <w:t>Malik Fahad</w:t>
            </w:r>
          </w:p>
        </w:tc>
        <w:tc>
          <w:tcPr>
            <w:tcW w:w="423" w:type="pct"/>
          </w:tcPr>
          <w:p w:rsidR="00142446" w:rsidRDefault="00142446">
            <w:r>
              <w:t>Ahmad Bakhsh</w:t>
            </w:r>
          </w:p>
        </w:tc>
        <w:tc>
          <w:tcPr>
            <w:tcW w:w="361" w:type="pct"/>
          </w:tcPr>
          <w:p w:rsidR="00142446" w:rsidRDefault="00142446">
            <w:r>
              <w:t xml:space="preserve">744493-01-M 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13.45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4.480952</w:t>
            </w:r>
          </w:p>
        </w:tc>
        <w:tc>
          <w:tcPr>
            <w:tcW w:w="279" w:type="pct"/>
          </w:tcPr>
          <w:p w:rsidR="00142446" w:rsidRDefault="00142446">
            <w:r>
              <w:t>4.318182</w:t>
            </w:r>
          </w:p>
        </w:tc>
        <w:tc>
          <w:tcPr>
            <w:tcW w:w="300" w:type="pct"/>
          </w:tcPr>
          <w:p w:rsidR="00142446" w:rsidRDefault="00142446">
            <w:r>
              <w:t>26.56</w:t>
            </w:r>
          </w:p>
        </w:tc>
        <w:tc>
          <w:tcPr>
            <w:tcW w:w="300" w:type="pct"/>
          </w:tcPr>
          <w:p w:rsidR="00142446" w:rsidRDefault="00142446">
            <w:r>
              <w:t>53.809134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842</w:t>
            </w:r>
          </w:p>
        </w:tc>
        <w:tc>
          <w:tcPr>
            <w:tcW w:w="221" w:type="pct"/>
          </w:tcPr>
          <w:p w:rsidR="00142446" w:rsidRDefault="00142446">
            <w:r>
              <w:t>120</w:t>
            </w:r>
            <w:r>
              <w:lastRenderedPageBreak/>
              <w:t>6</w:t>
            </w:r>
          </w:p>
        </w:tc>
        <w:tc>
          <w:tcPr>
            <w:tcW w:w="280" w:type="pct"/>
          </w:tcPr>
          <w:p w:rsidR="00142446" w:rsidRDefault="00142446">
            <w:r>
              <w:lastRenderedPageBreak/>
              <w:t>23180</w:t>
            </w:r>
          </w:p>
        </w:tc>
        <w:tc>
          <w:tcPr>
            <w:tcW w:w="399" w:type="pct"/>
          </w:tcPr>
          <w:p w:rsidR="00142446" w:rsidRDefault="00142446">
            <w:r>
              <w:t>Bushra Ram</w:t>
            </w:r>
            <w:r>
              <w:lastRenderedPageBreak/>
              <w:t>zan</w:t>
            </w:r>
          </w:p>
        </w:tc>
        <w:tc>
          <w:tcPr>
            <w:tcW w:w="423" w:type="pct"/>
          </w:tcPr>
          <w:p w:rsidR="00142446" w:rsidRDefault="00142446">
            <w:r>
              <w:lastRenderedPageBreak/>
              <w:t xml:space="preserve">Muhammad </w:t>
            </w:r>
            <w:r>
              <w:lastRenderedPageBreak/>
              <w:t>Ramzan</w:t>
            </w:r>
          </w:p>
        </w:tc>
        <w:tc>
          <w:tcPr>
            <w:tcW w:w="361" w:type="pct"/>
          </w:tcPr>
          <w:p w:rsidR="00142446" w:rsidRDefault="00142446">
            <w:r>
              <w:lastRenderedPageBreak/>
              <w:t>721545-01-</w:t>
            </w:r>
            <w:r>
              <w:lastRenderedPageBreak/>
              <w:t>M</w:t>
            </w:r>
          </w:p>
        </w:tc>
        <w:tc>
          <w:tcPr>
            <w:tcW w:w="314" w:type="pct"/>
          </w:tcPr>
          <w:p w:rsidR="00142446" w:rsidRDefault="00142446">
            <w:r>
              <w:lastRenderedPageBreak/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13.9166</w:t>
            </w:r>
            <w:r>
              <w:lastRenderedPageBreak/>
              <w:t>67</w:t>
            </w:r>
          </w:p>
        </w:tc>
        <w:tc>
          <w:tcPr>
            <w:tcW w:w="274" w:type="pct"/>
          </w:tcPr>
          <w:p w:rsidR="00142446" w:rsidRDefault="00142446">
            <w:r>
              <w:lastRenderedPageBreak/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4.6714</w:t>
            </w:r>
            <w:r>
              <w:lastRenderedPageBreak/>
              <w:t>29</w:t>
            </w:r>
          </w:p>
        </w:tc>
        <w:tc>
          <w:tcPr>
            <w:tcW w:w="279" w:type="pct"/>
          </w:tcPr>
          <w:p w:rsidR="00142446" w:rsidRDefault="00142446">
            <w:r>
              <w:lastRenderedPageBreak/>
              <w:t>4.3</w:t>
            </w:r>
          </w:p>
        </w:tc>
        <w:tc>
          <w:tcPr>
            <w:tcW w:w="300" w:type="pct"/>
          </w:tcPr>
          <w:p w:rsidR="00142446" w:rsidRDefault="00142446">
            <w:r>
              <w:t>25.92</w:t>
            </w:r>
          </w:p>
        </w:tc>
        <w:tc>
          <w:tcPr>
            <w:tcW w:w="300" w:type="pct"/>
          </w:tcPr>
          <w:p w:rsidR="00142446" w:rsidRDefault="00142446">
            <w:r>
              <w:t>53.8080</w:t>
            </w:r>
            <w:r>
              <w:lastRenderedPageBreak/>
              <w:t>96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lastRenderedPageBreak/>
              <w:t>843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6320</w:t>
            </w:r>
          </w:p>
        </w:tc>
        <w:tc>
          <w:tcPr>
            <w:tcW w:w="399" w:type="pct"/>
          </w:tcPr>
          <w:p w:rsidR="00142446" w:rsidRDefault="00142446">
            <w:r>
              <w:t>Amber Ijaz</w:t>
            </w:r>
          </w:p>
        </w:tc>
        <w:tc>
          <w:tcPr>
            <w:tcW w:w="423" w:type="pct"/>
          </w:tcPr>
          <w:p w:rsidR="00142446" w:rsidRDefault="00142446">
            <w:r>
              <w:t>Ijaz Ahmad</w:t>
            </w:r>
          </w:p>
        </w:tc>
        <w:tc>
          <w:tcPr>
            <w:tcW w:w="361" w:type="pct"/>
          </w:tcPr>
          <w:p w:rsidR="00142446" w:rsidRDefault="00142446">
            <w:r>
              <w:t>106595-P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13.444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4.657143</w:t>
            </w:r>
          </w:p>
        </w:tc>
        <w:tc>
          <w:tcPr>
            <w:tcW w:w="279" w:type="pct"/>
          </w:tcPr>
          <w:p w:rsidR="00142446" w:rsidRDefault="00142446">
            <w:r>
              <w:t>4.459091</w:t>
            </w:r>
          </w:p>
        </w:tc>
        <w:tc>
          <w:tcPr>
            <w:tcW w:w="300" w:type="pct"/>
          </w:tcPr>
          <w:p w:rsidR="00142446" w:rsidRDefault="00142446">
            <w:r>
              <w:t>26.24</w:t>
            </w:r>
          </w:p>
        </w:tc>
        <w:tc>
          <w:tcPr>
            <w:tcW w:w="300" w:type="pct"/>
          </w:tcPr>
          <w:p w:rsidR="00142446" w:rsidRDefault="00142446">
            <w:r>
              <w:t>53.800234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844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21589</w:t>
            </w:r>
          </w:p>
        </w:tc>
        <w:tc>
          <w:tcPr>
            <w:tcW w:w="399" w:type="pct"/>
          </w:tcPr>
          <w:p w:rsidR="00142446" w:rsidRDefault="00142446">
            <w:r>
              <w:t>Basam Azhar</w:t>
            </w:r>
          </w:p>
        </w:tc>
        <w:tc>
          <w:tcPr>
            <w:tcW w:w="423" w:type="pct"/>
          </w:tcPr>
          <w:p w:rsidR="00142446" w:rsidRDefault="00142446">
            <w:r>
              <w:t>Azhar Mahmood</w:t>
            </w:r>
          </w:p>
        </w:tc>
        <w:tc>
          <w:tcPr>
            <w:tcW w:w="361" w:type="pct"/>
          </w:tcPr>
          <w:p w:rsidR="00142446" w:rsidRDefault="00142446">
            <w:r>
              <w:t>716323-01-M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14.0875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4.552381</w:t>
            </w:r>
          </w:p>
        </w:tc>
        <w:tc>
          <w:tcPr>
            <w:tcW w:w="279" w:type="pct"/>
          </w:tcPr>
          <w:p w:rsidR="00142446" w:rsidRDefault="00142446">
            <w:r>
              <w:t>4.545455</w:t>
            </w:r>
          </w:p>
        </w:tc>
        <w:tc>
          <w:tcPr>
            <w:tcW w:w="300" w:type="pct"/>
          </w:tcPr>
          <w:p w:rsidR="00142446" w:rsidRDefault="00142446">
            <w:r>
              <w:t>25.6</w:t>
            </w:r>
          </w:p>
        </w:tc>
        <w:tc>
          <w:tcPr>
            <w:tcW w:w="300" w:type="pct"/>
          </w:tcPr>
          <w:p w:rsidR="00142446" w:rsidRDefault="00142446">
            <w:r>
              <w:t>53.785336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845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21804</w:t>
            </w:r>
          </w:p>
        </w:tc>
        <w:tc>
          <w:tcPr>
            <w:tcW w:w="399" w:type="pct"/>
          </w:tcPr>
          <w:p w:rsidR="00142446" w:rsidRDefault="00142446">
            <w:r>
              <w:t>Rubab Rasool</w:t>
            </w:r>
          </w:p>
        </w:tc>
        <w:tc>
          <w:tcPr>
            <w:tcW w:w="423" w:type="pct"/>
          </w:tcPr>
          <w:p w:rsidR="00142446" w:rsidRDefault="00142446">
            <w:r>
              <w:t>Ghulam Rasool</w:t>
            </w:r>
          </w:p>
        </w:tc>
        <w:tc>
          <w:tcPr>
            <w:tcW w:w="361" w:type="pct"/>
          </w:tcPr>
          <w:p w:rsidR="00142446" w:rsidRDefault="00142446">
            <w:r>
              <w:t>103731-P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14.954167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2.5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4.261905</w:t>
            </w:r>
          </w:p>
        </w:tc>
        <w:tc>
          <w:tcPr>
            <w:tcW w:w="279" w:type="pct"/>
          </w:tcPr>
          <w:p w:rsidR="00142446" w:rsidRDefault="00142446">
            <w:r>
              <w:t>4.059091</w:t>
            </w:r>
          </w:p>
        </w:tc>
        <w:tc>
          <w:tcPr>
            <w:tcW w:w="300" w:type="pct"/>
          </w:tcPr>
          <w:p w:rsidR="00142446" w:rsidRDefault="00142446">
            <w:r>
              <w:t>28.0</w:t>
            </w:r>
          </w:p>
        </w:tc>
        <w:tc>
          <w:tcPr>
            <w:tcW w:w="300" w:type="pct"/>
          </w:tcPr>
          <w:p w:rsidR="00142446" w:rsidRDefault="00142446">
            <w:r>
              <w:t>53.775163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846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20173</w:t>
            </w:r>
          </w:p>
        </w:tc>
        <w:tc>
          <w:tcPr>
            <w:tcW w:w="399" w:type="pct"/>
          </w:tcPr>
          <w:p w:rsidR="00142446" w:rsidRDefault="00142446">
            <w:r>
              <w:t>Waqas Asghar</w:t>
            </w:r>
          </w:p>
        </w:tc>
        <w:tc>
          <w:tcPr>
            <w:tcW w:w="423" w:type="pct"/>
          </w:tcPr>
          <w:p w:rsidR="00142446" w:rsidRDefault="00142446">
            <w:r>
              <w:t>MUHAMMAD ASGHAR</w:t>
            </w:r>
          </w:p>
        </w:tc>
        <w:tc>
          <w:tcPr>
            <w:tcW w:w="361" w:type="pct"/>
          </w:tcPr>
          <w:p w:rsidR="00142446" w:rsidRDefault="00142446">
            <w:r>
              <w:t>111779-p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12.816667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2.5</w:t>
            </w:r>
          </w:p>
        </w:tc>
        <w:tc>
          <w:tcPr>
            <w:tcW w:w="305" w:type="pct"/>
          </w:tcPr>
          <w:p w:rsidR="00142446" w:rsidRDefault="00142446">
            <w:r>
              <w:t>4.75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3.861905</w:t>
            </w:r>
          </w:p>
        </w:tc>
        <w:tc>
          <w:tcPr>
            <w:tcW w:w="279" w:type="pct"/>
          </w:tcPr>
          <w:p w:rsidR="00142446" w:rsidRDefault="00142446">
            <w:r>
              <w:t>3.286364</w:t>
            </w:r>
          </w:p>
        </w:tc>
        <w:tc>
          <w:tcPr>
            <w:tcW w:w="300" w:type="pct"/>
          </w:tcPr>
          <w:p w:rsidR="00142446" w:rsidRDefault="00142446">
            <w:r>
              <w:t>26.56</w:t>
            </w:r>
          </w:p>
        </w:tc>
        <w:tc>
          <w:tcPr>
            <w:tcW w:w="300" w:type="pct"/>
          </w:tcPr>
          <w:p w:rsidR="00142446" w:rsidRDefault="00142446">
            <w:r>
              <w:t>53.774936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847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21551</w:t>
            </w:r>
          </w:p>
        </w:tc>
        <w:tc>
          <w:tcPr>
            <w:tcW w:w="399" w:type="pct"/>
          </w:tcPr>
          <w:p w:rsidR="00142446" w:rsidRDefault="00142446">
            <w:r>
              <w:t>Ammar Ahmad</w:t>
            </w:r>
          </w:p>
        </w:tc>
        <w:tc>
          <w:tcPr>
            <w:tcW w:w="423" w:type="pct"/>
          </w:tcPr>
          <w:p w:rsidR="00142446" w:rsidRDefault="00142446">
            <w:r>
              <w:t>BASHIR AHMAD</w:t>
            </w:r>
          </w:p>
        </w:tc>
        <w:tc>
          <w:tcPr>
            <w:tcW w:w="361" w:type="pct"/>
          </w:tcPr>
          <w:p w:rsidR="00142446" w:rsidRDefault="00142446">
            <w:r>
              <w:t>114470-P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13.816667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2.5</w:t>
            </w:r>
          </w:p>
        </w:tc>
        <w:tc>
          <w:tcPr>
            <w:tcW w:w="305" w:type="pct"/>
          </w:tcPr>
          <w:p w:rsidR="00142446" w:rsidRDefault="00142446">
            <w:r>
              <w:t>3.583333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4.580952</w:t>
            </w:r>
          </w:p>
        </w:tc>
        <w:tc>
          <w:tcPr>
            <w:tcW w:w="279" w:type="pct"/>
          </w:tcPr>
          <w:p w:rsidR="00142446" w:rsidRDefault="00142446">
            <w:r>
              <w:t>4.331818</w:t>
            </w:r>
          </w:p>
        </w:tc>
        <w:tc>
          <w:tcPr>
            <w:tcW w:w="300" w:type="pct"/>
          </w:tcPr>
          <w:p w:rsidR="00142446" w:rsidRDefault="00142446">
            <w:r>
              <w:t>24.96</w:t>
            </w:r>
          </w:p>
        </w:tc>
        <w:tc>
          <w:tcPr>
            <w:tcW w:w="300" w:type="pct"/>
          </w:tcPr>
          <w:p w:rsidR="00142446" w:rsidRDefault="00142446">
            <w:r>
              <w:t>53.77277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848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21526</w:t>
            </w:r>
          </w:p>
        </w:tc>
        <w:tc>
          <w:tcPr>
            <w:tcW w:w="399" w:type="pct"/>
          </w:tcPr>
          <w:p w:rsidR="00142446" w:rsidRDefault="00142446">
            <w:r>
              <w:t>Muneeba Shafiq</w:t>
            </w:r>
          </w:p>
        </w:tc>
        <w:tc>
          <w:tcPr>
            <w:tcW w:w="423" w:type="pct"/>
          </w:tcPr>
          <w:p w:rsidR="00142446" w:rsidRDefault="00142446">
            <w:r>
              <w:t>Shafiq Ahmad</w:t>
            </w:r>
          </w:p>
        </w:tc>
        <w:tc>
          <w:tcPr>
            <w:tcW w:w="361" w:type="pct"/>
          </w:tcPr>
          <w:p w:rsidR="00142446" w:rsidRDefault="00142446">
            <w:r>
              <w:t>717157-01-M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13.8125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2.5</w:t>
            </w:r>
          </w:p>
        </w:tc>
        <w:tc>
          <w:tcPr>
            <w:tcW w:w="305" w:type="pct"/>
          </w:tcPr>
          <w:p w:rsidR="00142446" w:rsidRDefault="00142446">
            <w:r>
              <w:t>2.5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4.661905</w:t>
            </w:r>
          </w:p>
        </w:tc>
        <w:tc>
          <w:tcPr>
            <w:tcW w:w="279" w:type="pct"/>
          </w:tcPr>
          <w:p w:rsidR="00142446" w:rsidRDefault="00142446">
            <w:r>
              <w:t>4.372727</w:t>
            </w:r>
          </w:p>
        </w:tc>
        <w:tc>
          <w:tcPr>
            <w:tcW w:w="300" w:type="pct"/>
          </w:tcPr>
          <w:p w:rsidR="00142446" w:rsidRDefault="00142446">
            <w:r>
              <w:t>25.92</w:t>
            </w:r>
          </w:p>
        </w:tc>
        <w:tc>
          <w:tcPr>
            <w:tcW w:w="300" w:type="pct"/>
          </w:tcPr>
          <w:p w:rsidR="00142446" w:rsidRDefault="00142446">
            <w:r>
              <w:t>53.767132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849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22673</w:t>
            </w:r>
          </w:p>
        </w:tc>
        <w:tc>
          <w:tcPr>
            <w:tcW w:w="399" w:type="pct"/>
          </w:tcPr>
          <w:p w:rsidR="00142446" w:rsidRDefault="00142446">
            <w:r>
              <w:t>Hafiz Usama Munir</w:t>
            </w:r>
          </w:p>
        </w:tc>
        <w:tc>
          <w:tcPr>
            <w:tcW w:w="423" w:type="pct"/>
          </w:tcPr>
          <w:p w:rsidR="00142446" w:rsidRDefault="00142446">
            <w:r>
              <w:t xml:space="preserve">Munir Hussain </w:t>
            </w:r>
          </w:p>
        </w:tc>
        <w:tc>
          <w:tcPr>
            <w:tcW w:w="361" w:type="pct"/>
          </w:tcPr>
          <w:p w:rsidR="00142446" w:rsidRDefault="00142446">
            <w:r>
              <w:t>746880-01-M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15.665517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2.5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4.219048</w:t>
            </w:r>
          </w:p>
        </w:tc>
        <w:tc>
          <w:tcPr>
            <w:tcW w:w="279" w:type="pct"/>
          </w:tcPr>
          <w:p w:rsidR="00142446" w:rsidRDefault="00142446">
            <w:r>
              <w:t>4.168182</w:t>
            </w:r>
          </w:p>
        </w:tc>
        <w:tc>
          <w:tcPr>
            <w:tcW w:w="300" w:type="pct"/>
          </w:tcPr>
          <w:p w:rsidR="00142446" w:rsidRDefault="00142446">
            <w:r>
              <w:t>27.2</w:t>
            </w:r>
          </w:p>
        </w:tc>
        <w:tc>
          <w:tcPr>
            <w:tcW w:w="300" w:type="pct"/>
          </w:tcPr>
          <w:p w:rsidR="00142446" w:rsidRDefault="00142446">
            <w:r>
              <w:t>53.752747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850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18228</w:t>
            </w:r>
          </w:p>
        </w:tc>
        <w:tc>
          <w:tcPr>
            <w:tcW w:w="399" w:type="pct"/>
          </w:tcPr>
          <w:p w:rsidR="00142446" w:rsidRDefault="00142446">
            <w:r>
              <w:t>Maleeha Javed</w:t>
            </w:r>
          </w:p>
        </w:tc>
        <w:tc>
          <w:tcPr>
            <w:tcW w:w="423" w:type="pct"/>
          </w:tcPr>
          <w:p w:rsidR="00142446" w:rsidRDefault="00142446">
            <w:r>
              <w:t>Javed Ahmed</w:t>
            </w:r>
          </w:p>
        </w:tc>
        <w:tc>
          <w:tcPr>
            <w:tcW w:w="361" w:type="pct"/>
          </w:tcPr>
          <w:p w:rsidR="00142446" w:rsidRDefault="00142446">
            <w:r>
              <w:t>105879-P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13.675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4.219048</w:t>
            </w:r>
          </w:p>
        </w:tc>
        <w:tc>
          <w:tcPr>
            <w:tcW w:w="279" w:type="pct"/>
          </w:tcPr>
          <w:p w:rsidR="00142446" w:rsidRDefault="00142446">
            <w:r>
              <w:t>3.977273</w:t>
            </w:r>
          </w:p>
        </w:tc>
        <w:tc>
          <w:tcPr>
            <w:tcW w:w="300" w:type="pct"/>
          </w:tcPr>
          <w:p w:rsidR="00142446" w:rsidRDefault="00142446">
            <w:r>
              <w:t>26.88</w:t>
            </w:r>
          </w:p>
        </w:tc>
        <w:tc>
          <w:tcPr>
            <w:tcW w:w="300" w:type="pct"/>
          </w:tcPr>
          <w:p w:rsidR="00142446" w:rsidRDefault="00142446">
            <w:r>
              <w:t>53.751321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851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20550</w:t>
            </w:r>
          </w:p>
        </w:tc>
        <w:tc>
          <w:tcPr>
            <w:tcW w:w="399" w:type="pct"/>
          </w:tcPr>
          <w:p w:rsidR="00142446" w:rsidRDefault="00142446">
            <w:r>
              <w:t>Anam Shahzadi</w:t>
            </w:r>
          </w:p>
        </w:tc>
        <w:tc>
          <w:tcPr>
            <w:tcW w:w="423" w:type="pct"/>
          </w:tcPr>
          <w:p w:rsidR="00142446" w:rsidRDefault="00142446">
            <w:r>
              <w:t xml:space="preserve">Muhammad Manzoor </w:t>
            </w:r>
          </w:p>
        </w:tc>
        <w:tc>
          <w:tcPr>
            <w:tcW w:w="361" w:type="pct"/>
          </w:tcPr>
          <w:p w:rsidR="00142446" w:rsidRDefault="00142446">
            <w:r>
              <w:t>716216-01-M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14.691667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4.57619</w:t>
            </w:r>
          </w:p>
        </w:tc>
        <w:tc>
          <w:tcPr>
            <w:tcW w:w="279" w:type="pct"/>
          </w:tcPr>
          <w:p w:rsidR="00142446" w:rsidRDefault="00142446">
            <w:r>
              <w:t>4.518182</w:t>
            </w:r>
          </w:p>
        </w:tc>
        <w:tc>
          <w:tcPr>
            <w:tcW w:w="300" w:type="pct"/>
          </w:tcPr>
          <w:p w:rsidR="00142446" w:rsidRDefault="00142446">
            <w:r>
              <w:t>24.96</w:t>
            </w:r>
          </w:p>
        </w:tc>
        <w:tc>
          <w:tcPr>
            <w:tcW w:w="300" w:type="pct"/>
          </w:tcPr>
          <w:p w:rsidR="00142446" w:rsidRDefault="00142446">
            <w:r>
              <w:t>53.746039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852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7734</w:t>
            </w:r>
          </w:p>
        </w:tc>
        <w:tc>
          <w:tcPr>
            <w:tcW w:w="399" w:type="pct"/>
          </w:tcPr>
          <w:p w:rsidR="00142446" w:rsidRDefault="00142446">
            <w:r>
              <w:t>Humaira Ilyas</w:t>
            </w:r>
          </w:p>
        </w:tc>
        <w:tc>
          <w:tcPr>
            <w:tcW w:w="423" w:type="pct"/>
          </w:tcPr>
          <w:p w:rsidR="00142446" w:rsidRDefault="00142446">
            <w:r>
              <w:t>Muhammad Ilyas</w:t>
            </w:r>
          </w:p>
        </w:tc>
        <w:tc>
          <w:tcPr>
            <w:tcW w:w="361" w:type="pct"/>
          </w:tcPr>
          <w:p w:rsidR="00142446" w:rsidRDefault="00142446">
            <w:r>
              <w:t>98218-P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14.208333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4.614286</w:t>
            </w:r>
          </w:p>
        </w:tc>
        <w:tc>
          <w:tcPr>
            <w:tcW w:w="279" w:type="pct"/>
          </w:tcPr>
          <w:p w:rsidR="00142446" w:rsidRDefault="00142446">
            <w:r>
              <w:t>4.304545</w:t>
            </w:r>
          </w:p>
        </w:tc>
        <w:tc>
          <w:tcPr>
            <w:tcW w:w="300" w:type="pct"/>
          </w:tcPr>
          <w:p w:rsidR="00142446" w:rsidRDefault="00142446">
            <w:r>
              <w:t>25.6</w:t>
            </w:r>
          </w:p>
        </w:tc>
        <w:tc>
          <w:tcPr>
            <w:tcW w:w="300" w:type="pct"/>
          </w:tcPr>
          <w:p w:rsidR="00142446" w:rsidRDefault="00142446">
            <w:r>
              <w:t>53.727164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853</w:t>
            </w:r>
          </w:p>
        </w:tc>
        <w:tc>
          <w:tcPr>
            <w:tcW w:w="221" w:type="pct"/>
          </w:tcPr>
          <w:p w:rsidR="00142446" w:rsidRDefault="00142446">
            <w:r>
              <w:t>120</w:t>
            </w:r>
            <w:r>
              <w:lastRenderedPageBreak/>
              <w:t>6</w:t>
            </w:r>
          </w:p>
        </w:tc>
        <w:tc>
          <w:tcPr>
            <w:tcW w:w="280" w:type="pct"/>
          </w:tcPr>
          <w:p w:rsidR="00142446" w:rsidRDefault="00142446">
            <w:r>
              <w:lastRenderedPageBreak/>
              <w:t>17917</w:t>
            </w:r>
          </w:p>
        </w:tc>
        <w:tc>
          <w:tcPr>
            <w:tcW w:w="399" w:type="pct"/>
          </w:tcPr>
          <w:p w:rsidR="00142446" w:rsidRDefault="00142446">
            <w:r>
              <w:t>Asif Rasheed</w:t>
            </w:r>
          </w:p>
        </w:tc>
        <w:tc>
          <w:tcPr>
            <w:tcW w:w="423" w:type="pct"/>
          </w:tcPr>
          <w:p w:rsidR="00142446" w:rsidRDefault="00142446">
            <w:r>
              <w:t>RASHEED AHM</w:t>
            </w:r>
            <w:r>
              <w:lastRenderedPageBreak/>
              <w:t>AD AKHTAR</w:t>
            </w:r>
          </w:p>
        </w:tc>
        <w:tc>
          <w:tcPr>
            <w:tcW w:w="361" w:type="pct"/>
          </w:tcPr>
          <w:p w:rsidR="00142446" w:rsidRDefault="00142446">
            <w:r>
              <w:lastRenderedPageBreak/>
              <w:t>108724-p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13.1416</w:t>
            </w:r>
            <w:r>
              <w:lastRenderedPageBreak/>
              <w:t>67</w:t>
            </w:r>
          </w:p>
        </w:tc>
        <w:tc>
          <w:tcPr>
            <w:tcW w:w="274" w:type="pct"/>
          </w:tcPr>
          <w:p w:rsidR="00142446" w:rsidRDefault="00142446">
            <w:r>
              <w:lastRenderedPageBreak/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2.16666</w:t>
            </w:r>
            <w:r>
              <w:lastRenderedPageBreak/>
              <w:t>7</w:t>
            </w:r>
          </w:p>
        </w:tc>
        <w:tc>
          <w:tcPr>
            <w:tcW w:w="273" w:type="pct"/>
          </w:tcPr>
          <w:p w:rsidR="00142446" w:rsidRDefault="00142446">
            <w:r>
              <w:lastRenderedPageBreak/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4.4238</w:t>
            </w:r>
            <w:r>
              <w:lastRenderedPageBreak/>
              <w:t>1</w:t>
            </w:r>
          </w:p>
        </w:tc>
        <w:tc>
          <w:tcPr>
            <w:tcW w:w="279" w:type="pct"/>
          </w:tcPr>
          <w:p w:rsidR="00142446" w:rsidRDefault="00142446">
            <w:r>
              <w:lastRenderedPageBreak/>
              <w:t>4.3545</w:t>
            </w:r>
            <w:r>
              <w:lastRenderedPageBreak/>
              <w:t>45</w:t>
            </w:r>
          </w:p>
        </w:tc>
        <w:tc>
          <w:tcPr>
            <w:tcW w:w="300" w:type="pct"/>
          </w:tcPr>
          <w:p w:rsidR="00142446" w:rsidRDefault="00142446">
            <w:r>
              <w:lastRenderedPageBreak/>
              <w:t>24.64</w:t>
            </w:r>
          </w:p>
        </w:tc>
        <w:tc>
          <w:tcPr>
            <w:tcW w:w="300" w:type="pct"/>
          </w:tcPr>
          <w:p w:rsidR="00142446" w:rsidRDefault="00142446">
            <w:r>
              <w:t>53.7266</w:t>
            </w:r>
            <w:r>
              <w:lastRenderedPageBreak/>
              <w:t>89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lastRenderedPageBreak/>
              <w:t>854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23419</w:t>
            </w:r>
          </w:p>
        </w:tc>
        <w:tc>
          <w:tcPr>
            <w:tcW w:w="399" w:type="pct"/>
          </w:tcPr>
          <w:p w:rsidR="00142446" w:rsidRDefault="00142446">
            <w:r>
              <w:t>Zeeshan Iqbal</w:t>
            </w:r>
          </w:p>
        </w:tc>
        <w:tc>
          <w:tcPr>
            <w:tcW w:w="423" w:type="pct"/>
          </w:tcPr>
          <w:p w:rsidR="00142446" w:rsidRDefault="00142446">
            <w:r>
              <w:t>Muhammad Iqbal</w:t>
            </w:r>
          </w:p>
        </w:tc>
        <w:tc>
          <w:tcPr>
            <w:tcW w:w="361" w:type="pct"/>
          </w:tcPr>
          <w:p w:rsidR="00142446" w:rsidRDefault="00142446">
            <w:r>
              <w:t>715210-01-M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14.3875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4.461905</w:t>
            </w:r>
          </w:p>
        </w:tc>
        <w:tc>
          <w:tcPr>
            <w:tcW w:w="279" w:type="pct"/>
          </w:tcPr>
          <w:p w:rsidR="00142446" w:rsidRDefault="00142446">
            <w:r>
              <w:t>4.268182</w:t>
            </w:r>
          </w:p>
        </w:tc>
        <w:tc>
          <w:tcPr>
            <w:tcW w:w="300" w:type="pct"/>
          </w:tcPr>
          <w:p w:rsidR="00142446" w:rsidRDefault="00142446">
            <w:r>
              <w:t>25.6</w:t>
            </w:r>
          </w:p>
        </w:tc>
        <w:tc>
          <w:tcPr>
            <w:tcW w:w="300" w:type="pct"/>
          </w:tcPr>
          <w:p w:rsidR="00142446" w:rsidRDefault="00142446">
            <w:r>
              <w:t>53.717587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855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22557</w:t>
            </w:r>
          </w:p>
        </w:tc>
        <w:tc>
          <w:tcPr>
            <w:tcW w:w="399" w:type="pct"/>
          </w:tcPr>
          <w:p w:rsidR="00142446" w:rsidRDefault="00142446">
            <w:r>
              <w:t>Karamat Ali</w:t>
            </w:r>
          </w:p>
        </w:tc>
        <w:tc>
          <w:tcPr>
            <w:tcW w:w="423" w:type="pct"/>
          </w:tcPr>
          <w:p w:rsidR="00142446" w:rsidRDefault="00142446">
            <w:r>
              <w:t>Muhammad Idrees</w:t>
            </w:r>
          </w:p>
        </w:tc>
        <w:tc>
          <w:tcPr>
            <w:tcW w:w="361" w:type="pct"/>
          </w:tcPr>
          <w:p w:rsidR="00142446" w:rsidRDefault="00142446">
            <w:r>
              <w:t>116212-P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16.293671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2.5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4.204762</w:t>
            </w:r>
          </w:p>
        </w:tc>
        <w:tc>
          <w:tcPr>
            <w:tcW w:w="279" w:type="pct"/>
          </w:tcPr>
          <w:p w:rsidR="00142446" w:rsidRDefault="00142446">
            <w:r>
              <w:t>3.509091</w:t>
            </w:r>
          </w:p>
        </w:tc>
        <w:tc>
          <w:tcPr>
            <w:tcW w:w="300" w:type="pct"/>
          </w:tcPr>
          <w:p w:rsidR="00142446" w:rsidRDefault="00142446">
            <w:r>
              <w:t>27.2</w:t>
            </w:r>
          </w:p>
        </w:tc>
        <w:tc>
          <w:tcPr>
            <w:tcW w:w="300" w:type="pct"/>
          </w:tcPr>
          <w:p w:rsidR="00142446" w:rsidRDefault="00142446">
            <w:r>
              <w:t>53.707524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856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21449</w:t>
            </w:r>
          </w:p>
        </w:tc>
        <w:tc>
          <w:tcPr>
            <w:tcW w:w="399" w:type="pct"/>
          </w:tcPr>
          <w:p w:rsidR="00142446" w:rsidRDefault="00142446">
            <w:r>
              <w:t>Ehtesham Ul Haq</w:t>
            </w:r>
          </w:p>
        </w:tc>
        <w:tc>
          <w:tcPr>
            <w:tcW w:w="423" w:type="pct"/>
          </w:tcPr>
          <w:p w:rsidR="00142446" w:rsidRDefault="00142446">
            <w:r>
              <w:t>Anwar ul haq</w:t>
            </w:r>
          </w:p>
        </w:tc>
        <w:tc>
          <w:tcPr>
            <w:tcW w:w="361" w:type="pct"/>
          </w:tcPr>
          <w:p w:rsidR="00142446" w:rsidRDefault="00142446">
            <w:r>
              <w:t>712817-01-M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14.053061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4.242857</w:t>
            </w:r>
          </w:p>
        </w:tc>
        <w:tc>
          <w:tcPr>
            <w:tcW w:w="279" w:type="pct"/>
          </w:tcPr>
          <w:p w:rsidR="00142446" w:rsidRDefault="00142446">
            <w:r>
              <w:t>3.85</w:t>
            </w:r>
          </w:p>
        </w:tc>
        <w:tc>
          <w:tcPr>
            <w:tcW w:w="300" w:type="pct"/>
          </w:tcPr>
          <w:p w:rsidR="00142446" w:rsidRDefault="00142446">
            <w:r>
              <w:t>26.56</w:t>
            </w:r>
          </w:p>
        </w:tc>
        <w:tc>
          <w:tcPr>
            <w:tcW w:w="300" w:type="pct"/>
          </w:tcPr>
          <w:p w:rsidR="00142446" w:rsidRDefault="00142446">
            <w:r>
              <w:t>53.705918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857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24891</w:t>
            </w:r>
          </w:p>
        </w:tc>
        <w:tc>
          <w:tcPr>
            <w:tcW w:w="399" w:type="pct"/>
          </w:tcPr>
          <w:p w:rsidR="00142446" w:rsidRDefault="00142446">
            <w:r>
              <w:t>Uzair Ashraf</w:t>
            </w:r>
          </w:p>
        </w:tc>
        <w:tc>
          <w:tcPr>
            <w:tcW w:w="423" w:type="pct"/>
          </w:tcPr>
          <w:p w:rsidR="00142446" w:rsidRDefault="00142446">
            <w:r>
              <w:t xml:space="preserve">Muhammad Ashraf </w:t>
            </w:r>
          </w:p>
        </w:tc>
        <w:tc>
          <w:tcPr>
            <w:tcW w:w="361" w:type="pct"/>
          </w:tcPr>
          <w:p w:rsidR="00142446" w:rsidRDefault="00142446">
            <w:r>
              <w:t>713393-01-M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16.28125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2.5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4.152381</w:t>
            </w:r>
          </w:p>
        </w:tc>
        <w:tc>
          <w:tcPr>
            <w:tcW w:w="279" w:type="pct"/>
          </w:tcPr>
          <w:p w:rsidR="00142446" w:rsidRDefault="00142446">
            <w:r>
              <w:t>3.890909</w:t>
            </w:r>
          </w:p>
        </w:tc>
        <w:tc>
          <w:tcPr>
            <w:tcW w:w="300" w:type="pct"/>
          </w:tcPr>
          <w:p w:rsidR="00142446" w:rsidRDefault="00142446">
            <w:r>
              <w:t>26.88</w:t>
            </w:r>
          </w:p>
        </w:tc>
        <w:tc>
          <w:tcPr>
            <w:tcW w:w="300" w:type="pct"/>
          </w:tcPr>
          <w:p w:rsidR="00142446" w:rsidRDefault="00142446">
            <w:r>
              <w:t>53.70454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858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23234</w:t>
            </w:r>
          </w:p>
        </w:tc>
        <w:tc>
          <w:tcPr>
            <w:tcW w:w="399" w:type="pct"/>
          </w:tcPr>
          <w:p w:rsidR="00142446" w:rsidRDefault="00142446">
            <w:r>
              <w:t>Aniqa Waheed</w:t>
            </w:r>
          </w:p>
        </w:tc>
        <w:tc>
          <w:tcPr>
            <w:tcW w:w="423" w:type="pct"/>
          </w:tcPr>
          <w:p w:rsidR="00142446" w:rsidRDefault="00142446">
            <w:r>
              <w:t>Abdul Waheed</w:t>
            </w:r>
          </w:p>
        </w:tc>
        <w:tc>
          <w:tcPr>
            <w:tcW w:w="361" w:type="pct"/>
          </w:tcPr>
          <w:p w:rsidR="00142446" w:rsidRDefault="00142446">
            <w:r>
              <w:t>716847-01-M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15.141667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4.733333</w:t>
            </w:r>
          </w:p>
        </w:tc>
        <w:tc>
          <w:tcPr>
            <w:tcW w:w="279" w:type="pct"/>
          </w:tcPr>
          <w:p w:rsidR="00142446" w:rsidRDefault="00142446">
            <w:r>
              <w:t>4.504545</w:t>
            </w:r>
          </w:p>
        </w:tc>
        <w:tc>
          <w:tcPr>
            <w:tcW w:w="300" w:type="pct"/>
          </w:tcPr>
          <w:p w:rsidR="00142446" w:rsidRDefault="00142446">
            <w:r>
              <w:t>24.32</w:t>
            </w:r>
          </w:p>
        </w:tc>
        <w:tc>
          <w:tcPr>
            <w:tcW w:w="300" w:type="pct"/>
          </w:tcPr>
          <w:p w:rsidR="00142446" w:rsidRDefault="00142446">
            <w:r>
              <w:t>53.699545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859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23188</w:t>
            </w:r>
          </w:p>
        </w:tc>
        <w:tc>
          <w:tcPr>
            <w:tcW w:w="399" w:type="pct"/>
          </w:tcPr>
          <w:p w:rsidR="00142446" w:rsidRDefault="00142446">
            <w:r>
              <w:t>Muhammad Nasir Nawaz</w:t>
            </w:r>
          </w:p>
        </w:tc>
        <w:tc>
          <w:tcPr>
            <w:tcW w:w="423" w:type="pct"/>
          </w:tcPr>
          <w:p w:rsidR="00142446" w:rsidRDefault="00142446">
            <w:r>
              <w:t>Muhammad Nawaz</w:t>
            </w:r>
          </w:p>
        </w:tc>
        <w:tc>
          <w:tcPr>
            <w:tcW w:w="361" w:type="pct"/>
          </w:tcPr>
          <w:p w:rsidR="00142446" w:rsidRDefault="00142446">
            <w:r>
              <w:t>720579-01-M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13.833333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4.77619</w:t>
            </w:r>
          </w:p>
        </w:tc>
        <w:tc>
          <w:tcPr>
            <w:tcW w:w="279" w:type="pct"/>
          </w:tcPr>
          <w:p w:rsidR="00142446" w:rsidRDefault="00142446">
            <w:r>
              <w:t>4.481818</w:t>
            </w:r>
          </w:p>
        </w:tc>
        <w:tc>
          <w:tcPr>
            <w:tcW w:w="300" w:type="pct"/>
          </w:tcPr>
          <w:p w:rsidR="00142446" w:rsidRDefault="00142446">
            <w:r>
              <w:t>25.6</w:t>
            </w:r>
          </w:p>
        </w:tc>
        <w:tc>
          <w:tcPr>
            <w:tcW w:w="300" w:type="pct"/>
          </w:tcPr>
          <w:p w:rsidR="00142446" w:rsidRDefault="00142446">
            <w:r>
              <w:t>53.691341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860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21082</w:t>
            </w:r>
          </w:p>
        </w:tc>
        <w:tc>
          <w:tcPr>
            <w:tcW w:w="399" w:type="pct"/>
          </w:tcPr>
          <w:p w:rsidR="00142446" w:rsidRDefault="00142446">
            <w:r>
              <w:t>Farhan Rasheed</w:t>
            </w:r>
          </w:p>
        </w:tc>
        <w:tc>
          <w:tcPr>
            <w:tcW w:w="423" w:type="pct"/>
          </w:tcPr>
          <w:p w:rsidR="00142446" w:rsidRDefault="00142446">
            <w:r>
              <w:t>Rasheed Ahmad Akhtar</w:t>
            </w:r>
          </w:p>
        </w:tc>
        <w:tc>
          <w:tcPr>
            <w:tcW w:w="361" w:type="pct"/>
          </w:tcPr>
          <w:p w:rsidR="00142446" w:rsidRDefault="00142446">
            <w:r>
              <w:t>718895-01-M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13.695833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2.5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4.619048</w:t>
            </w:r>
          </w:p>
        </w:tc>
        <w:tc>
          <w:tcPr>
            <w:tcW w:w="279" w:type="pct"/>
          </w:tcPr>
          <w:p w:rsidR="00142446" w:rsidRDefault="00142446">
            <w:r>
              <w:t>4.381818</w:t>
            </w:r>
          </w:p>
        </w:tc>
        <w:tc>
          <w:tcPr>
            <w:tcW w:w="300" w:type="pct"/>
          </w:tcPr>
          <w:p w:rsidR="00142446" w:rsidRDefault="00142446">
            <w:r>
              <w:t>28.48</w:t>
            </w:r>
          </w:p>
        </w:tc>
        <w:tc>
          <w:tcPr>
            <w:tcW w:w="300" w:type="pct"/>
          </w:tcPr>
          <w:p w:rsidR="00142446" w:rsidRDefault="00142446">
            <w:r>
              <w:t>53.676699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861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18339</w:t>
            </w:r>
          </w:p>
        </w:tc>
        <w:tc>
          <w:tcPr>
            <w:tcW w:w="399" w:type="pct"/>
          </w:tcPr>
          <w:p w:rsidR="00142446" w:rsidRDefault="00142446">
            <w:r>
              <w:t>Ghazal Mehtab</w:t>
            </w:r>
          </w:p>
        </w:tc>
        <w:tc>
          <w:tcPr>
            <w:tcW w:w="423" w:type="pct"/>
          </w:tcPr>
          <w:p w:rsidR="00142446" w:rsidRDefault="00142446">
            <w:r>
              <w:t>Arsalan Abid</w:t>
            </w:r>
          </w:p>
        </w:tc>
        <w:tc>
          <w:tcPr>
            <w:tcW w:w="361" w:type="pct"/>
          </w:tcPr>
          <w:p w:rsidR="00142446" w:rsidRDefault="00142446">
            <w:r>
              <w:t>109503-p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15.8875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2.5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4.252381</w:t>
            </w:r>
          </w:p>
        </w:tc>
        <w:tc>
          <w:tcPr>
            <w:tcW w:w="279" w:type="pct"/>
          </w:tcPr>
          <w:p w:rsidR="00142446" w:rsidRDefault="00142446">
            <w:r>
              <w:t>4.154545</w:t>
            </w:r>
          </w:p>
        </w:tc>
        <w:tc>
          <w:tcPr>
            <w:tcW w:w="300" w:type="pct"/>
          </w:tcPr>
          <w:p w:rsidR="00142446" w:rsidRDefault="00142446">
            <w:r>
              <w:t>26.88</w:t>
            </w:r>
          </w:p>
        </w:tc>
        <w:tc>
          <w:tcPr>
            <w:tcW w:w="300" w:type="pct"/>
          </w:tcPr>
          <w:p w:rsidR="00142446" w:rsidRDefault="00142446">
            <w:r>
              <w:t>53.674426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862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21480</w:t>
            </w:r>
          </w:p>
        </w:tc>
        <w:tc>
          <w:tcPr>
            <w:tcW w:w="399" w:type="pct"/>
          </w:tcPr>
          <w:p w:rsidR="00142446" w:rsidRDefault="00142446">
            <w:r>
              <w:t>Neiha Mahmood Chaudhry</w:t>
            </w:r>
          </w:p>
        </w:tc>
        <w:tc>
          <w:tcPr>
            <w:tcW w:w="423" w:type="pct"/>
          </w:tcPr>
          <w:p w:rsidR="00142446" w:rsidRDefault="00142446">
            <w:r>
              <w:t>Mahmood Chaudhry</w:t>
            </w:r>
          </w:p>
        </w:tc>
        <w:tc>
          <w:tcPr>
            <w:tcW w:w="361" w:type="pct"/>
          </w:tcPr>
          <w:p w:rsidR="00142446" w:rsidRDefault="00142446">
            <w:r>
              <w:t>744355-01-M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13.721569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1.5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4.652381</w:t>
            </w:r>
          </w:p>
        </w:tc>
        <w:tc>
          <w:tcPr>
            <w:tcW w:w="279" w:type="pct"/>
          </w:tcPr>
          <w:p w:rsidR="00142446" w:rsidRDefault="00142446">
            <w:r>
              <w:t>4.472727</w:t>
            </w:r>
          </w:p>
        </w:tc>
        <w:tc>
          <w:tcPr>
            <w:tcW w:w="300" w:type="pct"/>
          </w:tcPr>
          <w:p w:rsidR="00142446" w:rsidRDefault="00142446">
            <w:r>
              <w:t>24.32</w:t>
            </w:r>
          </w:p>
        </w:tc>
        <w:tc>
          <w:tcPr>
            <w:tcW w:w="300" w:type="pct"/>
          </w:tcPr>
          <w:p w:rsidR="00142446" w:rsidRDefault="00142446">
            <w:r>
              <w:t>53.666677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lastRenderedPageBreak/>
              <w:t>863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18290</w:t>
            </w:r>
          </w:p>
        </w:tc>
        <w:tc>
          <w:tcPr>
            <w:tcW w:w="399" w:type="pct"/>
          </w:tcPr>
          <w:p w:rsidR="00142446" w:rsidRDefault="00142446">
            <w:r>
              <w:t>Anam Qamar</w:t>
            </w:r>
          </w:p>
        </w:tc>
        <w:tc>
          <w:tcPr>
            <w:tcW w:w="423" w:type="pct"/>
          </w:tcPr>
          <w:p w:rsidR="00142446" w:rsidRDefault="00142446">
            <w:r>
              <w:t xml:space="preserve">Mian Qamar </w:t>
            </w:r>
          </w:p>
        </w:tc>
        <w:tc>
          <w:tcPr>
            <w:tcW w:w="361" w:type="pct"/>
          </w:tcPr>
          <w:p w:rsidR="00142446" w:rsidRDefault="00142446">
            <w:r>
              <w:t>716032-01-M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13.940594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4.519048</w:t>
            </w:r>
          </w:p>
        </w:tc>
        <w:tc>
          <w:tcPr>
            <w:tcW w:w="279" w:type="pct"/>
          </w:tcPr>
          <w:p w:rsidR="00142446" w:rsidRDefault="00142446">
            <w:r>
              <w:t>4.277273</w:t>
            </w:r>
          </w:p>
        </w:tc>
        <w:tc>
          <w:tcPr>
            <w:tcW w:w="300" w:type="pct"/>
          </w:tcPr>
          <w:p w:rsidR="00142446" w:rsidRDefault="00142446">
            <w:r>
              <w:t>25.92</w:t>
            </w:r>
          </w:p>
        </w:tc>
        <w:tc>
          <w:tcPr>
            <w:tcW w:w="300" w:type="pct"/>
          </w:tcPr>
          <w:p w:rsidR="00142446" w:rsidRDefault="00142446">
            <w:r>
              <w:t>53.656915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864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20321</w:t>
            </w:r>
          </w:p>
        </w:tc>
        <w:tc>
          <w:tcPr>
            <w:tcW w:w="399" w:type="pct"/>
          </w:tcPr>
          <w:p w:rsidR="00142446" w:rsidRDefault="00142446">
            <w:r>
              <w:t>Khadija Mubashir</w:t>
            </w:r>
          </w:p>
        </w:tc>
        <w:tc>
          <w:tcPr>
            <w:tcW w:w="423" w:type="pct"/>
          </w:tcPr>
          <w:p w:rsidR="00142446" w:rsidRDefault="00142446">
            <w:r>
              <w:t>Muhammad Mubashir</w:t>
            </w:r>
          </w:p>
        </w:tc>
        <w:tc>
          <w:tcPr>
            <w:tcW w:w="361" w:type="pct"/>
          </w:tcPr>
          <w:p w:rsidR="00142446" w:rsidRDefault="00142446">
            <w:r>
              <w:t>108949-P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15.0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2.5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4.766667</w:t>
            </w:r>
          </w:p>
        </w:tc>
        <w:tc>
          <w:tcPr>
            <w:tcW w:w="279" w:type="pct"/>
          </w:tcPr>
          <w:p w:rsidR="00142446" w:rsidRDefault="00142446">
            <w:r>
              <w:t>4.509091</w:t>
            </w:r>
          </w:p>
        </w:tc>
        <w:tc>
          <w:tcPr>
            <w:tcW w:w="300" w:type="pct"/>
          </w:tcPr>
          <w:p w:rsidR="00142446" w:rsidRDefault="00142446">
            <w:r>
              <w:t>26.88</w:t>
            </w:r>
          </w:p>
        </w:tc>
        <w:tc>
          <w:tcPr>
            <w:tcW w:w="300" w:type="pct"/>
          </w:tcPr>
          <w:p w:rsidR="00142446" w:rsidRDefault="00142446">
            <w:r>
              <w:t>53.655758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865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18985</w:t>
            </w:r>
          </w:p>
        </w:tc>
        <w:tc>
          <w:tcPr>
            <w:tcW w:w="399" w:type="pct"/>
          </w:tcPr>
          <w:p w:rsidR="00142446" w:rsidRDefault="00142446">
            <w:r>
              <w:t>Allah Ditta</w:t>
            </w:r>
          </w:p>
        </w:tc>
        <w:tc>
          <w:tcPr>
            <w:tcW w:w="423" w:type="pct"/>
          </w:tcPr>
          <w:p w:rsidR="00142446" w:rsidRDefault="00142446">
            <w:r>
              <w:t>Abdul Rehman</w:t>
            </w:r>
          </w:p>
        </w:tc>
        <w:tc>
          <w:tcPr>
            <w:tcW w:w="361" w:type="pct"/>
          </w:tcPr>
          <w:p w:rsidR="00142446" w:rsidRDefault="00142446">
            <w:r>
              <w:t>113400-P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14.05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4.719048</w:t>
            </w:r>
          </w:p>
        </w:tc>
        <w:tc>
          <w:tcPr>
            <w:tcW w:w="279" w:type="pct"/>
          </w:tcPr>
          <w:p w:rsidR="00142446" w:rsidRDefault="00142446">
            <w:r>
              <w:t>4.286364</w:t>
            </w:r>
          </w:p>
        </w:tc>
        <w:tc>
          <w:tcPr>
            <w:tcW w:w="300" w:type="pct"/>
          </w:tcPr>
          <w:p w:rsidR="00142446" w:rsidRDefault="00142446">
            <w:r>
              <w:t>25.6</w:t>
            </w:r>
          </w:p>
        </w:tc>
        <w:tc>
          <w:tcPr>
            <w:tcW w:w="300" w:type="pct"/>
          </w:tcPr>
          <w:p w:rsidR="00142446" w:rsidRDefault="00142446">
            <w:r>
              <w:t>53.655412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866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22791</w:t>
            </w:r>
          </w:p>
        </w:tc>
        <w:tc>
          <w:tcPr>
            <w:tcW w:w="399" w:type="pct"/>
          </w:tcPr>
          <w:p w:rsidR="00142446" w:rsidRDefault="00142446">
            <w:r>
              <w:t>Hafiza Maria Asghar</w:t>
            </w:r>
          </w:p>
        </w:tc>
        <w:tc>
          <w:tcPr>
            <w:tcW w:w="423" w:type="pct"/>
          </w:tcPr>
          <w:p w:rsidR="00142446" w:rsidRDefault="00142446">
            <w:r>
              <w:t>Muhammad Asghar Siddiqui</w:t>
            </w:r>
          </w:p>
        </w:tc>
        <w:tc>
          <w:tcPr>
            <w:tcW w:w="361" w:type="pct"/>
          </w:tcPr>
          <w:p w:rsidR="00142446" w:rsidRDefault="00142446">
            <w:r>
              <w:t>716861-01-M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15.266667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2.5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4.733333</w:t>
            </w:r>
          </w:p>
        </w:tc>
        <w:tc>
          <w:tcPr>
            <w:tcW w:w="279" w:type="pct"/>
          </w:tcPr>
          <w:p w:rsidR="00142446" w:rsidRDefault="00142446">
            <w:r>
              <w:t>4.590909</w:t>
            </w:r>
          </w:p>
        </w:tc>
        <w:tc>
          <w:tcPr>
            <w:tcW w:w="300" w:type="pct"/>
          </w:tcPr>
          <w:p w:rsidR="00142446" w:rsidRDefault="00142446">
            <w:r>
              <w:t>26.56</w:t>
            </w:r>
          </w:p>
        </w:tc>
        <w:tc>
          <w:tcPr>
            <w:tcW w:w="300" w:type="pct"/>
          </w:tcPr>
          <w:p w:rsidR="00142446" w:rsidRDefault="00142446">
            <w:r>
              <w:t>53.650909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867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15820</w:t>
            </w:r>
          </w:p>
        </w:tc>
        <w:tc>
          <w:tcPr>
            <w:tcW w:w="399" w:type="pct"/>
          </w:tcPr>
          <w:p w:rsidR="00142446" w:rsidRDefault="00142446">
            <w:r>
              <w:t>Noor Fatima</w:t>
            </w:r>
          </w:p>
        </w:tc>
        <w:tc>
          <w:tcPr>
            <w:tcW w:w="423" w:type="pct"/>
          </w:tcPr>
          <w:p w:rsidR="00142446" w:rsidRDefault="00142446">
            <w:r>
              <w:t>Muhammad Rashid Iqbal</w:t>
            </w:r>
          </w:p>
        </w:tc>
        <w:tc>
          <w:tcPr>
            <w:tcW w:w="361" w:type="pct"/>
          </w:tcPr>
          <w:p w:rsidR="00142446" w:rsidRDefault="00142446">
            <w:r>
              <w:t>91855-P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14.25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4.728571</w:t>
            </w:r>
          </w:p>
        </w:tc>
        <w:tc>
          <w:tcPr>
            <w:tcW w:w="279" w:type="pct"/>
          </w:tcPr>
          <w:p w:rsidR="00142446" w:rsidRDefault="00142446">
            <w:r>
              <w:t>4.372727</w:t>
            </w:r>
          </w:p>
        </w:tc>
        <w:tc>
          <w:tcPr>
            <w:tcW w:w="300" w:type="pct"/>
          </w:tcPr>
          <w:p w:rsidR="00142446" w:rsidRDefault="00142446">
            <w:r>
              <w:t>25.28</w:t>
            </w:r>
          </w:p>
        </w:tc>
        <w:tc>
          <w:tcPr>
            <w:tcW w:w="300" w:type="pct"/>
          </w:tcPr>
          <w:p w:rsidR="00142446" w:rsidRDefault="00142446">
            <w:r>
              <w:t>53.631298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868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22259</w:t>
            </w:r>
          </w:p>
        </w:tc>
        <w:tc>
          <w:tcPr>
            <w:tcW w:w="399" w:type="pct"/>
          </w:tcPr>
          <w:p w:rsidR="00142446" w:rsidRDefault="00142446">
            <w:r>
              <w:t>Sarah Anees</w:t>
            </w:r>
          </w:p>
        </w:tc>
        <w:tc>
          <w:tcPr>
            <w:tcW w:w="423" w:type="pct"/>
          </w:tcPr>
          <w:p w:rsidR="00142446" w:rsidRDefault="00142446">
            <w:r>
              <w:t xml:space="preserve">Anees Ahmad </w:t>
            </w:r>
          </w:p>
        </w:tc>
        <w:tc>
          <w:tcPr>
            <w:tcW w:w="361" w:type="pct"/>
          </w:tcPr>
          <w:p w:rsidR="00142446" w:rsidRDefault="00142446">
            <w:r>
              <w:t>716862-01-M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14.491667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4.628571</w:t>
            </w:r>
          </w:p>
        </w:tc>
        <w:tc>
          <w:tcPr>
            <w:tcW w:w="279" w:type="pct"/>
          </w:tcPr>
          <w:p w:rsidR="00142446" w:rsidRDefault="00142446">
            <w:r>
              <w:t>4.545455</w:t>
            </w:r>
          </w:p>
        </w:tc>
        <w:tc>
          <w:tcPr>
            <w:tcW w:w="300" w:type="pct"/>
          </w:tcPr>
          <w:p w:rsidR="00142446" w:rsidRDefault="00142446">
            <w:r>
              <w:t>24.96</w:t>
            </w:r>
          </w:p>
        </w:tc>
        <w:tc>
          <w:tcPr>
            <w:tcW w:w="300" w:type="pct"/>
          </w:tcPr>
          <w:p w:rsidR="00142446" w:rsidRDefault="00142446">
            <w:r>
              <w:t>53.625693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869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16145</w:t>
            </w:r>
          </w:p>
        </w:tc>
        <w:tc>
          <w:tcPr>
            <w:tcW w:w="399" w:type="pct"/>
          </w:tcPr>
          <w:p w:rsidR="00142446" w:rsidRDefault="00142446">
            <w:r>
              <w:t>Fareeha Safder</w:t>
            </w:r>
          </w:p>
        </w:tc>
        <w:tc>
          <w:tcPr>
            <w:tcW w:w="423" w:type="pct"/>
          </w:tcPr>
          <w:p w:rsidR="00142446" w:rsidRDefault="00142446">
            <w:r>
              <w:t xml:space="preserve">Mirza Safder Hussain </w:t>
            </w:r>
          </w:p>
        </w:tc>
        <w:tc>
          <w:tcPr>
            <w:tcW w:w="361" w:type="pct"/>
          </w:tcPr>
          <w:p w:rsidR="00142446" w:rsidRDefault="00142446">
            <w:r>
              <w:t>110895-p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13.012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4.42381</w:t>
            </w:r>
          </w:p>
        </w:tc>
        <w:tc>
          <w:tcPr>
            <w:tcW w:w="279" w:type="pct"/>
          </w:tcPr>
          <w:p w:rsidR="00142446" w:rsidRDefault="00142446">
            <w:r>
              <w:t>4.290909</w:t>
            </w:r>
          </w:p>
        </w:tc>
        <w:tc>
          <w:tcPr>
            <w:tcW w:w="300" w:type="pct"/>
          </w:tcPr>
          <w:p w:rsidR="00142446" w:rsidRDefault="00142446">
            <w:r>
              <w:t>26.88</w:t>
            </w:r>
          </w:p>
        </w:tc>
        <w:tc>
          <w:tcPr>
            <w:tcW w:w="300" w:type="pct"/>
          </w:tcPr>
          <w:p w:rsidR="00142446" w:rsidRDefault="00142446">
            <w:r>
              <w:t>53.606719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870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23417</w:t>
            </w:r>
          </w:p>
        </w:tc>
        <w:tc>
          <w:tcPr>
            <w:tcW w:w="399" w:type="pct"/>
          </w:tcPr>
          <w:p w:rsidR="00142446" w:rsidRDefault="00142446">
            <w:r>
              <w:t>Muhammad Hasnain</w:t>
            </w:r>
          </w:p>
        </w:tc>
        <w:tc>
          <w:tcPr>
            <w:tcW w:w="423" w:type="pct"/>
          </w:tcPr>
          <w:p w:rsidR="00142446" w:rsidRDefault="00142446">
            <w:r>
              <w:t xml:space="preserve">Muhammad Saleem </w:t>
            </w:r>
          </w:p>
        </w:tc>
        <w:tc>
          <w:tcPr>
            <w:tcW w:w="361" w:type="pct"/>
          </w:tcPr>
          <w:p w:rsidR="00142446" w:rsidRDefault="00142446">
            <w:r>
              <w:t>718779-01-M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14.375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4.77619</w:t>
            </w:r>
          </w:p>
        </w:tc>
        <w:tc>
          <w:tcPr>
            <w:tcW w:w="279" w:type="pct"/>
          </w:tcPr>
          <w:p w:rsidR="00142446" w:rsidRDefault="00142446">
            <w:r>
              <w:t>4.495455</w:t>
            </w:r>
          </w:p>
        </w:tc>
        <w:tc>
          <w:tcPr>
            <w:tcW w:w="300" w:type="pct"/>
          </w:tcPr>
          <w:p w:rsidR="00142446" w:rsidRDefault="00142446">
            <w:r>
              <w:t>24.96</w:t>
            </w:r>
          </w:p>
        </w:tc>
        <w:tc>
          <w:tcPr>
            <w:tcW w:w="300" w:type="pct"/>
          </w:tcPr>
          <w:p w:rsidR="00142446" w:rsidRDefault="00142446">
            <w:r>
              <w:t>53.606645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871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20857</w:t>
            </w:r>
          </w:p>
        </w:tc>
        <w:tc>
          <w:tcPr>
            <w:tcW w:w="399" w:type="pct"/>
          </w:tcPr>
          <w:p w:rsidR="00142446" w:rsidRDefault="00142446">
            <w:r>
              <w:t>Mehar Aurangzaib Tahir</w:t>
            </w:r>
          </w:p>
        </w:tc>
        <w:tc>
          <w:tcPr>
            <w:tcW w:w="423" w:type="pct"/>
          </w:tcPr>
          <w:p w:rsidR="00142446" w:rsidRDefault="00142446">
            <w:r>
              <w:t xml:space="preserve">Tahir Munir </w:t>
            </w:r>
          </w:p>
        </w:tc>
        <w:tc>
          <w:tcPr>
            <w:tcW w:w="361" w:type="pct"/>
          </w:tcPr>
          <w:p w:rsidR="00142446" w:rsidRDefault="00142446">
            <w:r>
              <w:t>716392-01-M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13.041667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4.709524</w:t>
            </w:r>
          </w:p>
        </w:tc>
        <w:tc>
          <w:tcPr>
            <w:tcW w:w="279" w:type="pct"/>
          </w:tcPr>
          <w:p w:rsidR="00142446" w:rsidRDefault="00142446">
            <w:r>
              <w:t>4.613636</w:t>
            </w:r>
          </w:p>
        </w:tc>
        <w:tc>
          <w:tcPr>
            <w:tcW w:w="300" w:type="pct"/>
          </w:tcPr>
          <w:p w:rsidR="00142446" w:rsidRDefault="00142446">
            <w:r>
              <w:t>26.24</w:t>
            </w:r>
          </w:p>
        </w:tc>
        <w:tc>
          <w:tcPr>
            <w:tcW w:w="300" w:type="pct"/>
          </w:tcPr>
          <w:p w:rsidR="00142446" w:rsidRDefault="00142446">
            <w:r>
              <w:t>53.604827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8</w:t>
            </w:r>
            <w:r>
              <w:lastRenderedPageBreak/>
              <w:t>72</w:t>
            </w:r>
          </w:p>
        </w:tc>
        <w:tc>
          <w:tcPr>
            <w:tcW w:w="221" w:type="pct"/>
          </w:tcPr>
          <w:p w:rsidR="00142446" w:rsidRDefault="00142446">
            <w:r>
              <w:lastRenderedPageBreak/>
              <w:t>1</w:t>
            </w:r>
            <w:r>
              <w:lastRenderedPageBreak/>
              <w:t>206</w:t>
            </w:r>
          </w:p>
        </w:tc>
        <w:tc>
          <w:tcPr>
            <w:tcW w:w="280" w:type="pct"/>
          </w:tcPr>
          <w:p w:rsidR="00142446" w:rsidRDefault="00142446">
            <w:r>
              <w:lastRenderedPageBreak/>
              <w:t>53</w:t>
            </w:r>
            <w:r>
              <w:lastRenderedPageBreak/>
              <w:t>58</w:t>
            </w:r>
          </w:p>
        </w:tc>
        <w:tc>
          <w:tcPr>
            <w:tcW w:w="399" w:type="pct"/>
          </w:tcPr>
          <w:p w:rsidR="00142446" w:rsidRDefault="00142446">
            <w:r>
              <w:lastRenderedPageBreak/>
              <w:t>Farh</w:t>
            </w:r>
            <w:r>
              <w:lastRenderedPageBreak/>
              <w:t>an Ali Anwer</w:t>
            </w:r>
          </w:p>
        </w:tc>
        <w:tc>
          <w:tcPr>
            <w:tcW w:w="423" w:type="pct"/>
          </w:tcPr>
          <w:p w:rsidR="00142446" w:rsidRDefault="00142446">
            <w:r>
              <w:lastRenderedPageBreak/>
              <w:t>Muha</w:t>
            </w:r>
            <w:r>
              <w:lastRenderedPageBreak/>
              <w:t>mmad Anwar</w:t>
            </w:r>
          </w:p>
        </w:tc>
        <w:tc>
          <w:tcPr>
            <w:tcW w:w="361" w:type="pct"/>
          </w:tcPr>
          <w:p w:rsidR="00142446" w:rsidRDefault="00142446">
            <w:r>
              <w:lastRenderedPageBreak/>
              <w:t>518</w:t>
            </w:r>
            <w:r>
              <w:lastRenderedPageBreak/>
              <w:t>81-P</w:t>
            </w:r>
          </w:p>
        </w:tc>
        <w:tc>
          <w:tcPr>
            <w:tcW w:w="314" w:type="pct"/>
          </w:tcPr>
          <w:p w:rsidR="00142446" w:rsidRDefault="00142446">
            <w:r>
              <w:lastRenderedPageBreak/>
              <w:t>Pu</w:t>
            </w:r>
            <w:r>
              <w:lastRenderedPageBreak/>
              <w:t>njab</w:t>
            </w:r>
          </w:p>
        </w:tc>
        <w:tc>
          <w:tcPr>
            <w:tcW w:w="300" w:type="pct"/>
          </w:tcPr>
          <w:p w:rsidR="00142446" w:rsidRDefault="00142446">
            <w:r>
              <w:lastRenderedPageBreak/>
              <w:t>11.</w:t>
            </w:r>
            <w:r>
              <w:lastRenderedPageBreak/>
              <w:t>414286</w:t>
            </w:r>
          </w:p>
        </w:tc>
        <w:tc>
          <w:tcPr>
            <w:tcW w:w="274" w:type="pct"/>
          </w:tcPr>
          <w:p w:rsidR="00142446" w:rsidRDefault="00142446">
            <w:r>
              <w:lastRenderedPageBreak/>
              <w:t>0.</w:t>
            </w:r>
            <w:r>
              <w:lastRenderedPageBreak/>
              <w:t>0</w:t>
            </w:r>
          </w:p>
        </w:tc>
        <w:tc>
          <w:tcPr>
            <w:tcW w:w="225" w:type="pct"/>
          </w:tcPr>
          <w:p w:rsidR="00142446" w:rsidRDefault="00142446">
            <w:r>
              <w:lastRenderedPageBreak/>
              <w:t>2.</w:t>
            </w:r>
            <w:r>
              <w:lastRenderedPageBreak/>
              <w:t>5</w:t>
            </w:r>
          </w:p>
        </w:tc>
        <w:tc>
          <w:tcPr>
            <w:tcW w:w="305" w:type="pct"/>
          </w:tcPr>
          <w:p w:rsidR="00142446" w:rsidRDefault="00142446">
            <w:r>
              <w:lastRenderedPageBreak/>
              <w:t>3.2</w:t>
            </w:r>
            <w:r>
              <w:lastRenderedPageBreak/>
              <w:t>5</w:t>
            </w:r>
          </w:p>
        </w:tc>
        <w:tc>
          <w:tcPr>
            <w:tcW w:w="273" w:type="pct"/>
          </w:tcPr>
          <w:p w:rsidR="00142446" w:rsidRDefault="00142446">
            <w:r>
              <w:lastRenderedPageBreak/>
              <w:t>0.</w:t>
            </w:r>
            <w:r>
              <w:lastRenderedPageBreak/>
              <w:t>0</w:t>
            </w:r>
          </w:p>
        </w:tc>
        <w:tc>
          <w:tcPr>
            <w:tcW w:w="257" w:type="pct"/>
          </w:tcPr>
          <w:p w:rsidR="00142446" w:rsidRDefault="00142446">
            <w:r>
              <w:lastRenderedPageBreak/>
              <w:t>0.</w:t>
            </w:r>
            <w:r>
              <w:lastRenderedPageBreak/>
              <w:t>0</w:t>
            </w:r>
          </w:p>
        </w:tc>
        <w:tc>
          <w:tcPr>
            <w:tcW w:w="279" w:type="pct"/>
          </w:tcPr>
          <w:p w:rsidR="00142446" w:rsidRDefault="00142446">
            <w:r>
              <w:lastRenderedPageBreak/>
              <w:t>3.</w:t>
            </w:r>
            <w:r>
              <w:lastRenderedPageBreak/>
              <w:t>952941</w:t>
            </w:r>
          </w:p>
        </w:tc>
        <w:tc>
          <w:tcPr>
            <w:tcW w:w="279" w:type="pct"/>
          </w:tcPr>
          <w:p w:rsidR="00142446" w:rsidRDefault="00142446">
            <w:r>
              <w:lastRenderedPageBreak/>
              <w:t>4.</w:t>
            </w:r>
            <w:r>
              <w:lastRenderedPageBreak/>
              <w:t>0</w:t>
            </w:r>
          </w:p>
        </w:tc>
        <w:tc>
          <w:tcPr>
            <w:tcW w:w="300" w:type="pct"/>
          </w:tcPr>
          <w:p w:rsidR="00142446" w:rsidRDefault="00142446">
            <w:r>
              <w:lastRenderedPageBreak/>
              <w:t>28.</w:t>
            </w:r>
            <w:r>
              <w:lastRenderedPageBreak/>
              <w:t>48</w:t>
            </w:r>
          </w:p>
        </w:tc>
        <w:tc>
          <w:tcPr>
            <w:tcW w:w="300" w:type="pct"/>
          </w:tcPr>
          <w:p w:rsidR="00142446" w:rsidRDefault="00142446">
            <w:r>
              <w:lastRenderedPageBreak/>
              <w:t>53.</w:t>
            </w:r>
            <w:r>
              <w:lastRenderedPageBreak/>
              <w:t>597227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lastRenderedPageBreak/>
              <w:t>873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24558</w:t>
            </w:r>
          </w:p>
        </w:tc>
        <w:tc>
          <w:tcPr>
            <w:tcW w:w="399" w:type="pct"/>
          </w:tcPr>
          <w:p w:rsidR="00142446" w:rsidRDefault="00142446">
            <w:r>
              <w:t>Navera Afzal</w:t>
            </w:r>
          </w:p>
        </w:tc>
        <w:tc>
          <w:tcPr>
            <w:tcW w:w="423" w:type="pct"/>
          </w:tcPr>
          <w:p w:rsidR="00142446" w:rsidRDefault="00142446">
            <w:r>
              <w:t>Muhammad Afzal</w:t>
            </w:r>
          </w:p>
        </w:tc>
        <w:tc>
          <w:tcPr>
            <w:tcW w:w="361" w:type="pct"/>
          </w:tcPr>
          <w:p w:rsidR="00142446" w:rsidRDefault="00142446">
            <w:r>
              <w:t>717378-01-M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14.808333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4.609524</w:t>
            </w:r>
          </w:p>
        </w:tc>
        <w:tc>
          <w:tcPr>
            <w:tcW w:w="279" w:type="pct"/>
          </w:tcPr>
          <w:p w:rsidR="00142446" w:rsidRDefault="00142446">
            <w:r>
              <w:t>4.536364</w:t>
            </w:r>
          </w:p>
        </w:tc>
        <w:tc>
          <w:tcPr>
            <w:tcW w:w="300" w:type="pct"/>
          </w:tcPr>
          <w:p w:rsidR="00142446" w:rsidRDefault="00142446">
            <w:r>
              <w:t>24.64</w:t>
            </w:r>
          </w:p>
        </w:tc>
        <w:tc>
          <w:tcPr>
            <w:tcW w:w="300" w:type="pct"/>
          </w:tcPr>
          <w:p w:rsidR="00142446" w:rsidRDefault="00142446">
            <w:r>
              <w:t>53.594221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874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22836</w:t>
            </w:r>
          </w:p>
        </w:tc>
        <w:tc>
          <w:tcPr>
            <w:tcW w:w="399" w:type="pct"/>
          </w:tcPr>
          <w:p w:rsidR="00142446" w:rsidRDefault="00142446">
            <w:r>
              <w:t>Iqra Ajmal</w:t>
            </w:r>
          </w:p>
        </w:tc>
        <w:tc>
          <w:tcPr>
            <w:tcW w:w="423" w:type="pct"/>
          </w:tcPr>
          <w:p w:rsidR="00142446" w:rsidRDefault="00142446">
            <w:r>
              <w:t xml:space="preserve">Muhammad ajmal iqbal </w:t>
            </w:r>
          </w:p>
        </w:tc>
        <w:tc>
          <w:tcPr>
            <w:tcW w:w="361" w:type="pct"/>
          </w:tcPr>
          <w:p w:rsidR="00142446" w:rsidRDefault="00142446">
            <w:r>
              <w:t>718014-01-M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16.066667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2.5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4.342857</w:t>
            </w:r>
          </w:p>
        </w:tc>
        <w:tc>
          <w:tcPr>
            <w:tcW w:w="279" w:type="pct"/>
          </w:tcPr>
          <w:p w:rsidR="00142446" w:rsidRDefault="00142446">
            <w:r>
              <w:t>4.436364</w:t>
            </w:r>
          </w:p>
        </w:tc>
        <w:tc>
          <w:tcPr>
            <w:tcW w:w="300" w:type="pct"/>
          </w:tcPr>
          <w:p w:rsidR="00142446" w:rsidRDefault="00142446">
            <w:r>
              <w:t>26.24</w:t>
            </w:r>
          </w:p>
        </w:tc>
        <w:tc>
          <w:tcPr>
            <w:tcW w:w="300" w:type="pct"/>
          </w:tcPr>
          <w:p w:rsidR="00142446" w:rsidRDefault="00142446">
            <w:r>
              <w:t>53.585888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875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25185</w:t>
            </w:r>
          </w:p>
        </w:tc>
        <w:tc>
          <w:tcPr>
            <w:tcW w:w="399" w:type="pct"/>
          </w:tcPr>
          <w:p w:rsidR="00142446" w:rsidRDefault="00142446">
            <w:r>
              <w:t>Rija Zainab</w:t>
            </w:r>
          </w:p>
        </w:tc>
        <w:tc>
          <w:tcPr>
            <w:tcW w:w="423" w:type="pct"/>
          </w:tcPr>
          <w:p w:rsidR="00142446" w:rsidRDefault="00142446">
            <w:r>
              <w:t>Syed Amjad Hussain</w:t>
            </w:r>
          </w:p>
        </w:tc>
        <w:tc>
          <w:tcPr>
            <w:tcW w:w="361" w:type="pct"/>
          </w:tcPr>
          <w:p w:rsidR="00142446" w:rsidRDefault="00142446">
            <w:r>
              <w:t>112878_P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14.583333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4.52381</w:t>
            </w:r>
          </w:p>
        </w:tc>
        <w:tc>
          <w:tcPr>
            <w:tcW w:w="279" w:type="pct"/>
          </w:tcPr>
          <w:p w:rsidR="00142446" w:rsidRDefault="00142446">
            <w:r>
              <w:t>4.509091</w:t>
            </w:r>
          </w:p>
        </w:tc>
        <w:tc>
          <w:tcPr>
            <w:tcW w:w="300" w:type="pct"/>
          </w:tcPr>
          <w:p w:rsidR="00142446" w:rsidRDefault="00142446">
            <w:r>
              <w:t>24.96</w:t>
            </w:r>
          </w:p>
        </w:tc>
        <w:tc>
          <w:tcPr>
            <w:tcW w:w="300" w:type="pct"/>
          </w:tcPr>
          <w:p w:rsidR="00142446" w:rsidRDefault="00142446">
            <w:r>
              <w:t>53.576234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876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23030</w:t>
            </w:r>
          </w:p>
        </w:tc>
        <w:tc>
          <w:tcPr>
            <w:tcW w:w="399" w:type="pct"/>
          </w:tcPr>
          <w:p w:rsidR="00142446" w:rsidRDefault="00142446">
            <w:r>
              <w:t>Mahnoor Fatima</w:t>
            </w:r>
          </w:p>
        </w:tc>
        <w:tc>
          <w:tcPr>
            <w:tcW w:w="423" w:type="pct"/>
          </w:tcPr>
          <w:p w:rsidR="00142446" w:rsidRDefault="00142446">
            <w:r>
              <w:t>TANVEER AKHTAR</w:t>
            </w:r>
          </w:p>
        </w:tc>
        <w:tc>
          <w:tcPr>
            <w:tcW w:w="361" w:type="pct"/>
          </w:tcPr>
          <w:p w:rsidR="00142446" w:rsidRDefault="00142446">
            <w:r>
              <w:t>716903-01-M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14.908333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4.838095</w:t>
            </w:r>
          </w:p>
        </w:tc>
        <w:tc>
          <w:tcPr>
            <w:tcW w:w="279" w:type="pct"/>
          </w:tcPr>
          <w:p w:rsidR="00142446" w:rsidRDefault="00142446">
            <w:r>
              <w:t>4.504545</w:t>
            </w:r>
          </w:p>
        </w:tc>
        <w:tc>
          <w:tcPr>
            <w:tcW w:w="300" w:type="pct"/>
          </w:tcPr>
          <w:p w:rsidR="00142446" w:rsidRDefault="00142446">
            <w:r>
              <w:t>24.32</w:t>
            </w:r>
          </w:p>
        </w:tc>
        <w:tc>
          <w:tcPr>
            <w:tcW w:w="300" w:type="pct"/>
          </w:tcPr>
          <w:p w:rsidR="00142446" w:rsidRDefault="00142446">
            <w:r>
              <w:t>53.570973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877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21284</w:t>
            </w:r>
          </w:p>
        </w:tc>
        <w:tc>
          <w:tcPr>
            <w:tcW w:w="399" w:type="pct"/>
          </w:tcPr>
          <w:p w:rsidR="00142446" w:rsidRDefault="00142446">
            <w:r>
              <w:t>Hassan Sardar</w:t>
            </w:r>
          </w:p>
        </w:tc>
        <w:tc>
          <w:tcPr>
            <w:tcW w:w="423" w:type="pct"/>
          </w:tcPr>
          <w:p w:rsidR="00142446" w:rsidRDefault="00142446">
            <w:r>
              <w:t>Sardar Ahmad</w:t>
            </w:r>
          </w:p>
        </w:tc>
        <w:tc>
          <w:tcPr>
            <w:tcW w:w="361" w:type="pct"/>
          </w:tcPr>
          <w:p w:rsidR="00142446" w:rsidRDefault="00142446">
            <w:r>
              <w:t>717491-01-M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14.325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2.5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4.509524</w:t>
            </w:r>
          </w:p>
        </w:tc>
        <w:tc>
          <w:tcPr>
            <w:tcW w:w="279" w:type="pct"/>
          </w:tcPr>
          <w:p w:rsidR="00142446" w:rsidRDefault="00142446">
            <w:r>
              <w:t>4.395455</w:t>
            </w:r>
          </w:p>
        </w:tc>
        <w:tc>
          <w:tcPr>
            <w:tcW w:w="300" w:type="pct"/>
          </w:tcPr>
          <w:p w:rsidR="00142446" w:rsidRDefault="00142446">
            <w:r>
              <w:t>27.84</w:t>
            </w:r>
          </w:p>
        </w:tc>
        <w:tc>
          <w:tcPr>
            <w:tcW w:w="300" w:type="pct"/>
          </w:tcPr>
          <w:p w:rsidR="00142446" w:rsidRDefault="00142446">
            <w:r>
              <w:t>53.569979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878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18466</w:t>
            </w:r>
          </w:p>
        </w:tc>
        <w:tc>
          <w:tcPr>
            <w:tcW w:w="399" w:type="pct"/>
          </w:tcPr>
          <w:p w:rsidR="00142446" w:rsidRDefault="00142446">
            <w:r>
              <w:t>Rimsha Nasir</w:t>
            </w:r>
          </w:p>
        </w:tc>
        <w:tc>
          <w:tcPr>
            <w:tcW w:w="423" w:type="pct"/>
          </w:tcPr>
          <w:p w:rsidR="00142446" w:rsidRDefault="00142446">
            <w:r>
              <w:t xml:space="preserve">Nasarullah </w:t>
            </w:r>
          </w:p>
        </w:tc>
        <w:tc>
          <w:tcPr>
            <w:tcW w:w="361" w:type="pct"/>
          </w:tcPr>
          <w:p w:rsidR="00142446" w:rsidRDefault="00142446">
            <w:r>
              <w:t>111398-P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14.104167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4.72381</w:t>
            </w:r>
          </w:p>
        </w:tc>
        <w:tc>
          <w:tcPr>
            <w:tcW w:w="279" w:type="pct"/>
          </w:tcPr>
          <w:p w:rsidR="00142446" w:rsidRDefault="00142446">
            <w:r>
              <w:t>4.454545</w:t>
            </w:r>
          </w:p>
        </w:tc>
        <w:tc>
          <w:tcPr>
            <w:tcW w:w="300" w:type="pct"/>
          </w:tcPr>
          <w:p w:rsidR="00142446" w:rsidRDefault="00142446">
            <w:r>
              <w:t>25.28</w:t>
            </w:r>
          </w:p>
        </w:tc>
        <w:tc>
          <w:tcPr>
            <w:tcW w:w="300" w:type="pct"/>
          </w:tcPr>
          <w:p w:rsidR="00142446" w:rsidRDefault="00142446">
            <w:r>
              <w:t>53.562522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879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23183</w:t>
            </w:r>
          </w:p>
        </w:tc>
        <w:tc>
          <w:tcPr>
            <w:tcW w:w="399" w:type="pct"/>
          </w:tcPr>
          <w:p w:rsidR="00142446" w:rsidRDefault="00142446">
            <w:r>
              <w:t>Kaleem Ullah</w:t>
            </w:r>
          </w:p>
        </w:tc>
        <w:tc>
          <w:tcPr>
            <w:tcW w:w="423" w:type="pct"/>
          </w:tcPr>
          <w:p w:rsidR="00142446" w:rsidRDefault="00142446">
            <w:r>
              <w:t>ABDUL RAHIM URF RAHIM BUKHSH</w:t>
            </w:r>
          </w:p>
        </w:tc>
        <w:tc>
          <w:tcPr>
            <w:tcW w:w="361" w:type="pct"/>
          </w:tcPr>
          <w:p w:rsidR="00142446" w:rsidRDefault="00142446">
            <w:r>
              <w:t>106050-P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13.658333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2.5</w:t>
            </w:r>
          </w:p>
        </w:tc>
        <w:tc>
          <w:tcPr>
            <w:tcW w:w="305" w:type="pct"/>
          </w:tcPr>
          <w:p w:rsidR="00142446" w:rsidRDefault="00142446">
            <w:r>
              <w:t>4.5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4.447619</w:t>
            </w:r>
          </w:p>
        </w:tc>
        <w:tc>
          <w:tcPr>
            <w:tcW w:w="279" w:type="pct"/>
          </w:tcPr>
          <w:p w:rsidR="00142446" w:rsidRDefault="00142446">
            <w:r>
              <w:t>4.45</w:t>
            </w:r>
          </w:p>
        </w:tc>
        <w:tc>
          <w:tcPr>
            <w:tcW w:w="300" w:type="pct"/>
          </w:tcPr>
          <w:p w:rsidR="00142446" w:rsidRDefault="00142446">
            <w:r>
              <w:t>24.0</w:t>
            </w:r>
          </w:p>
        </w:tc>
        <w:tc>
          <w:tcPr>
            <w:tcW w:w="300" w:type="pct"/>
          </w:tcPr>
          <w:p w:rsidR="00142446" w:rsidRDefault="00142446">
            <w:r>
              <w:t>53.555952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880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21347</w:t>
            </w:r>
          </w:p>
        </w:tc>
        <w:tc>
          <w:tcPr>
            <w:tcW w:w="399" w:type="pct"/>
          </w:tcPr>
          <w:p w:rsidR="00142446" w:rsidRDefault="00142446">
            <w:r>
              <w:t>Arooj Fatima</w:t>
            </w:r>
          </w:p>
        </w:tc>
        <w:tc>
          <w:tcPr>
            <w:tcW w:w="423" w:type="pct"/>
          </w:tcPr>
          <w:p w:rsidR="00142446" w:rsidRDefault="00142446">
            <w:r>
              <w:t>IQBAL AHMED</w:t>
            </w:r>
          </w:p>
        </w:tc>
        <w:tc>
          <w:tcPr>
            <w:tcW w:w="361" w:type="pct"/>
          </w:tcPr>
          <w:p w:rsidR="00142446" w:rsidRDefault="00142446">
            <w:r>
              <w:t>112133-P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14.459574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4.295238</w:t>
            </w:r>
          </w:p>
        </w:tc>
        <w:tc>
          <w:tcPr>
            <w:tcW w:w="279" w:type="pct"/>
          </w:tcPr>
          <w:p w:rsidR="00142446" w:rsidRDefault="00142446">
            <w:r>
              <w:t>4.518182</w:t>
            </w:r>
          </w:p>
        </w:tc>
        <w:tc>
          <w:tcPr>
            <w:tcW w:w="300" w:type="pct"/>
          </w:tcPr>
          <w:p w:rsidR="00142446" w:rsidRDefault="00142446">
            <w:r>
              <w:t>25.28</w:t>
            </w:r>
          </w:p>
        </w:tc>
        <w:tc>
          <w:tcPr>
            <w:tcW w:w="300" w:type="pct"/>
          </w:tcPr>
          <w:p w:rsidR="00142446" w:rsidRDefault="00142446">
            <w:r>
              <w:t>53.552994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881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21800</w:t>
            </w:r>
          </w:p>
        </w:tc>
        <w:tc>
          <w:tcPr>
            <w:tcW w:w="399" w:type="pct"/>
          </w:tcPr>
          <w:p w:rsidR="00142446" w:rsidRDefault="00142446">
            <w:r>
              <w:t>Muhammad Mohsin Jave</w:t>
            </w:r>
            <w:r>
              <w:lastRenderedPageBreak/>
              <w:t>d</w:t>
            </w:r>
          </w:p>
        </w:tc>
        <w:tc>
          <w:tcPr>
            <w:tcW w:w="423" w:type="pct"/>
          </w:tcPr>
          <w:p w:rsidR="00142446" w:rsidRDefault="00142446">
            <w:r>
              <w:lastRenderedPageBreak/>
              <w:t>Javed Iqbal</w:t>
            </w:r>
          </w:p>
        </w:tc>
        <w:tc>
          <w:tcPr>
            <w:tcW w:w="361" w:type="pct"/>
          </w:tcPr>
          <w:p w:rsidR="00142446" w:rsidRDefault="00142446">
            <w:r>
              <w:t>746232-01-M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14.233333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4.357143</w:t>
            </w:r>
          </w:p>
        </w:tc>
        <w:tc>
          <w:tcPr>
            <w:tcW w:w="279" w:type="pct"/>
          </w:tcPr>
          <w:p w:rsidR="00142446" w:rsidRDefault="00142446">
            <w:r>
              <w:t>4.359091</w:t>
            </w:r>
          </w:p>
        </w:tc>
        <w:tc>
          <w:tcPr>
            <w:tcW w:w="300" w:type="pct"/>
          </w:tcPr>
          <w:p w:rsidR="00142446" w:rsidRDefault="00142446">
            <w:r>
              <w:t>25.6</w:t>
            </w:r>
          </w:p>
        </w:tc>
        <w:tc>
          <w:tcPr>
            <w:tcW w:w="300" w:type="pct"/>
          </w:tcPr>
          <w:p w:rsidR="00142446" w:rsidRDefault="00142446">
            <w:r>
              <w:t>53.549567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lastRenderedPageBreak/>
              <w:t>882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22761</w:t>
            </w:r>
          </w:p>
        </w:tc>
        <w:tc>
          <w:tcPr>
            <w:tcW w:w="399" w:type="pct"/>
          </w:tcPr>
          <w:p w:rsidR="00142446" w:rsidRDefault="00142446">
            <w:r>
              <w:t>Aqsa Hafeez</w:t>
            </w:r>
          </w:p>
        </w:tc>
        <w:tc>
          <w:tcPr>
            <w:tcW w:w="423" w:type="pct"/>
          </w:tcPr>
          <w:p w:rsidR="00142446" w:rsidRDefault="00142446">
            <w:r>
              <w:t>Muhammad Hafeez Fidai</w:t>
            </w:r>
          </w:p>
        </w:tc>
        <w:tc>
          <w:tcPr>
            <w:tcW w:w="361" w:type="pct"/>
          </w:tcPr>
          <w:p w:rsidR="00142446" w:rsidRDefault="00142446">
            <w:r>
              <w:t>715786-01-M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13.4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4.671429</w:t>
            </w:r>
          </w:p>
        </w:tc>
        <w:tc>
          <w:tcPr>
            <w:tcW w:w="279" w:type="pct"/>
          </w:tcPr>
          <w:p w:rsidR="00142446" w:rsidRDefault="00142446">
            <w:r>
              <w:t>4.554545</w:t>
            </w:r>
          </w:p>
        </w:tc>
        <w:tc>
          <w:tcPr>
            <w:tcW w:w="300" w:type="pct"/>
          </w:tcPr>
          <w:p w:rsidR="00142446" w:rsidRDefault="00142446">
            <w:r>
              <w:t>25.92</w:t>
            </w:r>
          </w:p>
        </w:tc>
        <w:tc>
          <w:tcPr>
            <w:tcW w:w="300" w:type="pct"/>
          </w:tcPr>
          <w:p w:rsidR="00142446" w:rsidRDefault="00142446">
            <w:r>
              <w:t>53.545974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883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21512</w:t>
            </w:r>
          </w:p>
        </w:tc>
        <w:tc>
          <w:tcPr>
            <w:tcW w:w="399" w:type="pct"/>
          </w:tcPr>
          <w:p w:rsidR="00142446" w:rsidRDefault="00142446">
            <w:r>
              <w:t>Hafiz Muhammad Ahsan Ilyas</w:t>
            </w:r>
          </w:p>
        </w:tc>
        <w:tc>
          <w:tcPr>
            <w:tcW w:w="423" w:type="pct"/>
          </w:tcPr>
          <w:p w:rsidR="00142446" w:rsidRDefault="00142446">
            <w:r>
              <w:t xml:space="preserve">Muhammad Ilyas </w:t>
            </w:r>
          </w:p>
        </w:tc>
        <w:tc>
          <w:tcPr>
            <w:tcW w:w="361" w:type="pct"/>
          </w:tcPr>
          <w:p w:rsidR="00142446" w:rsidRDefault="00142446">
            <w:r>
              <w:t>745324-01-M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14.795833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2.5</w:t>
            </w:r>
          </w:p>
        </w:tc>
        <w:tc>
          <w:tcPr>
            <w:tcW w:w="305" w:type="pct"/>
          </w:tcPr>
          <w:p w:rsidR="00142446" w:rsidRDefault="00142446">
            <w:r>
              <w:t>1.5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4.271429</w:t>
            </w:r>
          </w:p>
        </w:tc>
        <w:tc>
          <w:tcPr>
            <w:tcW w:w="279" w:type="pct"/>
          </w:tcPr>
          <w:p w:rsidR="00142446" w:rsidRDefault="00142446">
            <w:r>
              <w:t>4.236364</w:t>
            </w:r>
          </w:p>
        </w:tc>
        <w:tc>
          <w:tcPr>
            <w:tcW w:w="300" w:type="pct"/>
          </w:tcPr>
          <w:p w:rsidR="00142446" w:rsidRDefault="00142446">
            <w:r>
              <w:t>26.24</w:t>
            </w:r>
          </w:p>
        </w:tc>
        <w:tc>
          <w:tcPr>
            <w:tcW w:w="300" w:type="pct"/>
          </w:tcPr>
          <w:p w:rsidR="00142446" w:rsidRDefault="00142446">
            <w:r>
              <w:t>53.543626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884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22231</w:t>
            </w:r>
          </w:p>
        </w:tc>
        <w:tc>
          <w:tcPr>
            <w:tcW w:w="399" w:type="pct"/>
          </w:tcPr>
          <w:p w:rsidR="00142446" w:rsidRDefault="00142446">
            <w:r>
              <w:t>Aisha Abbas</w:t>
            </w:r>
          </w:p>
        </w:tc>
        <w:tc>
          <w:tcPr>
            <w:tcW w:w="423" w:type="pct"/>
          </w:tcPr>
          <w:p w:rsidR="00142446" w:rsidRDefault="00142446">
            <w:r>
              <w:t xml:space="preserve">Ghulam Abbas </w:t>
            </w:r>
          </w:p>
        </w:tc>
        <w:tc>
          <w:tcPr>
            <w:tcW w:w="361" w:type="pct"/>
          </w:tcPr>
          <w:p w:rsidR="00142446" w:rsidRDefault="00142446">
            <w:r>
              <w:t>715766-01-M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14.258333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4.6</w:t>
            </w:r>
          </w:p>
        </w:tc>
        <w:tc>
          <w:tcPr>
            <w:tcW w:w="279" w:type="pct"/>
          </w:tcPr>
          <w:p w:rsidR="00142446" w:rsidRDefault="00142446">
            <w:r>
              <w:t>4.404545</w:t>
            </w:r>
          </w:p>
        </w:tc>
        <w:tc>
          <w:tcPr>
            <w:tcW w:w="300" w:type="pct"/>
          </w:tcPr>
          <w:p w:rsidR="00142446" w:rsidRDefault="00142446">
            <w:r>
              <w:t>25.28</w:t>
            </w:r>
          </w:p>
        </w:tc>
        <w:tc>
          <w:tcPr>
            <w:tcW w:w="300" w:type="pct"/>
          </w:tcPr>
          <w:p w:rsidR="00142446" w:rsidRDefault="00142446">
            <w:r>
              <w:t>53.542878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885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20406</w:t>
            </w:r>
          </w:p>
        </w:tc>
        <w:tc>
          <w:tcPr>
            <w:tcW w:w="399" w:type="pct"/>
          </w:tcPr>
          <w:p w:rsidR="00142446" w:rsidRDefault="00142446">
            <w:r>
              <w:t>Hassan Afzaal</w:t>
            </w:r>
          </w:p>
        </w:tc>
        <w:tc>
          <w:tcPr>
            <w:tcW w:w="423" w:type="pct"/>
          </w:tcPr>
          <w:p w:rsidR="00142446" w:rsidRDefault="00142446">
            <w:r>
              <w:t>Muhammad Afzaal</w:t>
            </w:r>
          </w:p>
        </w:tc>
        <w:tc>
          <w:tcPr>
            <w:tcW w:w="361" w:type="pct"/>
          </w:tcPr>
          <w:p w:rsidR="00142446" w:rsidRDefault="00142446">
            <w:r>
              <w:t xml:space="preserve">717084-01-M 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15.416667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2.5</w:t>
            </w:r>
          </w:p>
        </w:tc>
        <w:tc>
          <w:tcPr>
            <w:tcW w:w="305" w:type="pct"/>
          </w:tcPr>
          <w:p w:rsidR="00142446" w:rsidRDefault="00142446">
            <w:r>
              <w:t>1.75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4.419048</w:t>
            </w:r>
          </w:p>
        </w:tc>
        <w:tc>
          <w:tcPr>
            <w:tcW w:w="279" w:type="pct"/>
          </w:tcPr>
          <w:p w:rsidR="00142446" w:rsidRDefault="00142446">
            <w:r>
              <w:t>4.168182</w:t>
            </w:r>
          </w:p>
        </w:tc>
        <w:tc>
          <w:tcPr>
            <w:tcW w:w="300" w:type="pct"/>
          </w:tcPr>
          <w:p w:rsidR="00142446" w:rsidRDefault="00142446">
            <w:r>
              <w:t>25.28</w:t>
            </w:r>
          </w:p>
        </w:tc>
        <w:tc>
          <w:tcPr>
            <w:tcW w:w="300" w:type="pct"/>
          </w:tcPr>
          <w:p w:rsidR="00142446" w:rsidRDefault="00142446">
            <w:r>
              <w:t>53.533897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886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22480</w:t>
            </w:r>
          </w:p>
        </w:tc>
        <w:tc>
          <w:tcPr>
            <w:tcW w:w="399" w:type="pct"/>
          </w:tcPr>
          <w:p w:rsidR="00142446" w:rsidRDefault="00142446">
            <w:r>
              <w:t>Sana Shakeel</w:t>
            </w:r>
          </w:p>
        </w:tc>
        <w:tc>
          <w:tcPr>
            <w:tcW w:w="423" w:type="pct"/>
          </w:tcPr>
          <w:p w:rsidR="00142446" w:rsidRDefault="00142446">
            <w:r>
              <w:t>Shakeel Ahmed</w:t>
            </w:r>
          </w:p>
        </w:tc>
        <w:tc>
          <w:tcPr>
            <w:tcW w:w="361" w:type="pct"/>
          </w:tcPr>
          <w:p w:rsidR="00142446" w:rsidRDefault="00142446">
            <w:r>
              <w:t>107074-P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13.679167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4.557143</w:t>
            </w:r>
          </w:p>
        </w:tc>
        <w:tc>
          <w:tcPr>
            <w:tcW w:w="279" w:type="pct"/>
          </w:tcPr>
          <w:p w:rsidR="00142446" w:rsidRDefault="00142446">
            <w:r>
              <w:t>4.368182</w:t>
            </w:r>
          </w:p>
        </w:tc>
        <w:tc>
          <w:tcPr>
            <w:tcW w:w="300" w:type="pct"/>
          </w:tcPr>
          <w:p w:rsidR="00142446" w:rsidRDefault="00142446">
            <w:r>
              <w:t>25.92</w:t>
            </w:r>
          </w:p>
        </w:tc>
        <w:tc>
          <w:tcPr>
            <w:tcW w:w="300" w:type="pct"/>
          </w:tcPr>
          <w:p w:rsidR="00142446" w:rsidRDefault="00142446">
            <w:r>
              <w:t>53.524492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887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21305</w:t>
            </w:r>
          </w:p>
        </w:tc>
        <w:tc>
          <w:tcPr>
            <w:tcW w:w="399" w:type="pct"/>
          </w:tcPr>
          <w:p w:rsidR="00142446" w:rsidRDefault="00142446">
            <w:r>
              <w:t>Mansab Ashfaq</w:t>
            </w:r>
          </w:p>
        </w:tc>
        <w:tc>
          <w:tcPr>
            <w:tcW w:w="423" w:type="pct"/>
          </w:tcPr>
          <w:p w:rsidR="00142446" w:rsidRDefault="00142446">
            <w:r>
              <w:t xml:space="preserve">ASHFAQ HUSSAIN </w:t>
            </w:r>
          </w:p>
        </w:tc>
        <w:tc>
          <w:tcPr>
            <w:tcW w:w="361" w:type="pct"/>
          </w:tcPr>
          <w:p w:rsidR="00142446" w:rsidRDefault="00142446">
            <w:r>
              <w:t>716928-01-M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14.683333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4.514286</w:t>
            </w:r>
          </w:p>
        </w:tc>
        <w:tc>
          <w:tcPr>
            <w:tcW w:w="279" w:type="pct"/>
          </w:tcPr>
          <w:p w:rsidR="00142446" w:rsidRDefault="00142446">
            <w:r>
              <w:t>4.359091</w:t>
            </w:r>
          </w:p>
        </w:tc>
        <w:tc>
          <w:tcPr>
            <w:tcW w:w="300" w:type="pct"/>
          </w:tcPr>
          <w:p w:rsidR="00142446" w:rsidRDefault="00142446">
            <w:r>
              <w:t>24.96</w:t>
            </w:r>
          </w:p>
        </w:tc>
        <w:tc>
          <w:tcPr>
            <w:tcW w:w="300" w:type="pct"/>
          </w:tcPr>
          <w:p w:rsidR="00142446" w:rsidRDefault="00142446">
            <w:r>
              <w:t>53.51671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888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6724</w:t>
            </w:r>
          </w:p>
        </w:tc>
        <w:tc>
          <w:tcPr>
            <w:tcW w:w="399" w:type="pct"/>
          </w:tcPr>
          <w:p w:rsidR="00142446" w:rsidRDefault="00142446">
            <w:r>
              <w:t>Muhammad Tauseef</w:t>
            </w:r>
          </w:p>
        </w:tc>
        <w:tc>
          <w:tcPr>
            <w:tcW w:w="423" w:type="pct"/>
          </w:tcPr>
          <w:p w:rsidR="00142446" w:rsidRDefault="00142446">
            <w:r>
              <w:t>Said Rasool</w:t>
            </w:r>
          </w:p>
        </w:tc>
        <w:tc>
          <w:tcPr>
            <w:tcW w:w="361" w:type="pct"/>
          </w:tcPr>
          <w:p w:rsidR="00142446" w:rsidRDefault="00142446">
            <w:r>
              <w:t>106242-p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12.212766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2.5</w:t>
            </w:r>
          </w:p>
        </w:tc>
        <w:tc>
          <w:tcPr>
            <w:tcW w:w="305" w:type="pct"/>
          </w:tcPr>
          <w:p w:rsidR="00142446" w:rsidRDefault="00142446">
            <w:r>
              <w:t>5.5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4.552381</w:t>
            </w:r>
          </w:p>
        </w:tc>
        <w:tc>
          <w:tcPr>
            <w:tcW w:w="279" w:type="pct"/>
          </w:tcPr>
          <w:p w:rsidR="00142446" w:rsidRDefault="00142446">
            <w:r>
              <w:t>3.790909</w:t>
            </w:r>
          </w:p>
        </w:tc>
        <w:tc>
          <w:tcPr>
            <w:tcW w:w="300" w:type="pct"/>
          </w:tcPr>
          <w:p w:rsidR="00142446" w:rsidRDefault="00142446">
            <w:r>
              <w:t>24.96</w:t>
            </w:r>
          </w:p>
        </w:tc>
        <w:tc>
          <w:tcPr>
            <w:tcW w:w="300" w:type="pct"/>
          </w:tcPr>
          <w:p w:rsidR="00142446" w:rsidRDefault="00142446">
            <w:r>
              <w:t>53.516056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889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17832</w:t>
            </w:r>
          </w:p>
        </w:tc>
        <w:tc>
          <w:tcPr>
            <w:tcW w:w="399" w:type="pct"/>
          </w:tcPr>
          <w:p w:rsidR="00142446" w:rsidRDefault="00142446">
            <w:r>
              <w:t>Waqas Murtaza</w:t>
            </w:r>
          </w:p>
        </w:tc>
        <w:tc>
          <w:tcPr>
            <w:tcW w:w="423" w:type="pct"/>
          </w:tcPr>
          <w:p w:rsidR="00142446" w:rsidRDefault="00142446">
            <w:r>
              <w:t xml:space="preserve">Muhammad Murtaza </w:t>
            </w:r>
          </w:p>
        </w:tc>
        <w:tc>
          <w:tcPr>
            <w:tcW w:w="361" w:type="pct"/>
          </w:tcPr>
          <w:p w:rsidR="00142446" w:rsidRDefault="00142446">
            <w:r>
              <w:t>103041-P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14.612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0.0</w:t>
            </w:r>
          </w:p>
        </w:tc>
        <w:tc>
          <w:tcPr>
            <w:tcW w:w="305" w:type="pct"/>
          </w:tcPr>
          <w:p w:rsidR="00142446" w:rsidRDefault="00142446">
            <w:r>
              <w:t>6.25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4.009524</w:t>
            </w:r>
          </w:p>
        </w:tc>
        <w:tc>
          <w:tcPr>
            <w:tcW w:w="279" w:type="pct"/>
          </w:tcPr>
          <w:p w:rsidR="00142446" w:rsidRDefault="00142446">
            <w:r>
              <w:t>4.0</w:t>
            </w:r>
          </w:p>
        </w:tc>
        <w:tc>
          <w:tcPr>
            <w:tcW w:w="300" w:type="pct"/>
          </w:tcPr>
          <w:p w:rsidR="00142446" w:rsidRDefault="00142446">
            <w:r>
              <w:t>24.64</w:t>
            </w:r>
          </w:p>
        </w:tc>
        <w:tc>
          <w:tcPr>
            <w:tcW w:w="300" w:type="pct"/>
          </w:tcPr>
          <w:p w:rsidR="00142446" w:rsidRDefault="00142446">
            <w:r>
              <w:t>53.511524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890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22847</w:t>
            </w:r>
          </w:p>
        </w:tc>
        <w:tc>
          <w:tcPr>
            <w:tcW w:w="399" w:type="pct"/>
          </w:tcPr>
          <w:p w:rsidR="00142446" w:rsidRDefault="00142446">
            <w:r>
              <w:t>Tayyba Munawar</w:t>
            </w:r>
          </w:p>
        </w:tc>
        <w:tc>
          <w:tcPr>
            <w:tcW w:w="423" w:type="pct"/>
          </w:tcPr>
          <w:p w:rsidR="00142446" w:rsidRDefault="00142446">
            <w:r>
              <w:t>Munawar Hussain Anjum</w:t>
            </w:r>
          </w:p>
        </w:tc>
        <w:tc>
          <w:tcPr>
            <w:tcW w:w="361" w:type="pct"/>
          </w:tcPr>
          <w:p w:rsidR="00142446" w:rsidRDefault="00142446">
            <w:r>
              <w:t>720619-01-M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14.895833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4.671429</w:t>
            </w:r>
          </w:p>
        </w:tc>
        <w:tc>
          <w:tcPr>
            <w:tcW w:w="279" w:type="pct"/>
          </w:tcPr>
          <w:p w:rsidR="00142446" w:rsidRDefault="00142446">
            <w:r>
              <w:t>4.622727</w:t>
            </w:r>
          </w:p>
        </w:tc>
        <w:tc>
          <w:tcPr>
            <w:tcW w:w="300" w:type="pct"/>
          </w:tcPr>
          <w:p w:rsidR="00142446" w:rsidRDefault="00142446">
            <w:r>
              <w:t>24.32</w:t>
            </w:r>
          </w:p>
        </w:tc>
        <w:tc>
          <w:tcPr>
            <w:tcW w:w="300" w:type="pct"/>
          </w:tcPr>
          <w:p w:rsidR="00142446" w:rsidRDefault="00142446">
            <w:r>
              <w:t>53.509989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89</w:t>
            </w:r>
            <w:r>
              <w:lastRenderedPageBreak/>
              <w:t>1</w:t>
            </w:r>
          </w:p>
        </w:tc>
        <w:tc>
          <w:tcPr>
            <w:tcW w:w="221" w:type="pct"/>
          </w:tcPr>
          <w:p w:rsidR="00142446" w:rsidRDefault="00142446">
            <w:r>
              <w:lastRenderedPageBreak/>
              <w:t>12</w:t>
            </w:r>
            <w:r>
              <w:lastRenderedPageBreak/>
              <w:t>06</w:t>
            </w:r>
          </w:p>
        </w:tc>
        <w:tc>
          <w:tcPr>
            <w:tcW w:w="280" w:type="pct"/>
          </w:tcPr>
          <w:p w:rsidR="00142446" w:rsidRDefault="00142446">
            <w:r>
              <w:lastRenderedPageBreak/>
              <w:t>1829</w:t>
            </w:r>
            <w:r>
              <w:lastRenderedPageBreak/>
              <w:t>2</w:t>
            </w:r>
          </w:p>
        </w:tc>
        <w:tc>
          <w:tcPr>
            <w:tcW w:w="399" w:type="pct"/>
          </w:tcPr>
          <w:p w:rsidR="00142446" w:rsidRDefault="00142446">
            <w:r>
              <w:lastRenderedPageBreak/>
              <w:t xml:space="preserve">Fatima </w:t>
            </w:r>
            <w:r>
              <w:lastRenderedPageBreak/>
              <w:t>Asim</w:t>
            </w:r>
          </w:p>
        </w:tc>
        <w:tc>
          <w:tcPr>
            <w:tcW w:w="423" w:type="pct"/>
          </w:tcPr>
          <w:p w:rsidR="00142446" w:rsidRDefault="00142446">
            <w:r>
              <w:lastRenderedPageBreak/>
              <w:t>Asim</w:t>
            </w:r>
          </w:p>
        </w:tc>
        <w:tc>
          <w:tcPr>
            <w:tcW w:w="361" w:type="pct"/>
          </w:tcPr>
          <w:p w:rsidR="00142446" w:rsidRDefault="00142446">
            <w:r>
              <w:t>109723</w:t>
            </w:r>
            <w:r>
              <w:lastRenderedPageBreak/>
              <w:t>-P</w:t>
            </w:r>
          </w:p>
        </w:tc>
        <w:tc>
          <w:tcPr>
            <w:tcW w:w="314" w:type="pct"/>
          </w:tcPr>
          <w:p w:rsidR="00142446" w:rsidRDefault="00142446">
            <w:r>
              <w:lastRenderedPageBreak/>
              <w:t>Punja</w:t>
            </w:r>
            <w:r>
              <w:lastRenderedPageBreak/>
              <w:t>b</w:t>
            </w:r>
          </w:p>
        </w:tc>
        <w:tc>
          <w:tcPr>
            <w:tcW w:w="300" w:type="pct"/>
          </w:tcPr>
          <w:p w:rsidR="00142446" w:rsidRDefault="00142446">
            <w:r>
              <w:lastRenderedPageBreak/>
              <w:t>14.17</w:t>
            </w:r>
            <w:r>
              <w:lastRenderedPageBreak/>
              <w:t>5</w:t>
            </w:r>
          </w:p>
        </w:tc>
        <w:tc>
          <w:tcPr>
            <w:tcW w:w="274" w:type="pct"/>
          </w:tcPr>
          <w:p w:rsidR="00142446" w:rsidRDefault="00142446">
            <w:r>
              <w:lastRenderedPageBreak/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4.38</w:t>
            </w:r>
            <w:r>
              <w:lastRenderedPageBreak/>
              <w:t>0952</w:t>
            </w:r>
          </w:p>
        </w:tc>
        <w:tc>
          <w:tcPr>
            <w:tcW w:w="279" w:type="pct"/>
          </w:tcPr>
          <w:p w:rsidR="00142446" w:rsidRDefault="00142446">
            <w:r>
              <w:lastRenderedPageBreak/>
              <w:t>4.34</w:t>
            </w:r>
            <w:r>
              <w:lastRenderedPageBreak/>
              <w:t>0909</w:t>
            </w:r>
          </w:p>
        </w:tc>
        <w:tc>
          <w:tcPr>
            <w:tcW w:w="300" w:type="pct"/>
          </w:tcPr>
          <w:p w:rsidR="00142446" w:rsidRDefault="00142446">
            <w:r>
              <w:lastRenderedPageBreak/>
              <w:t>25.6</w:t>
            </w:r>
          </w:p>
        </w:tc>
        <w:tc>
          <w:tcPr>
            <w:tcW w:w="300" w:type="pct"/>
          </w:tcPr>
          <w:p w:rsidR="00142446" w:rsidRDefault="00142446">
            <w:r>
              <w:t>53.49</w:t>
            </w:r>
            <w:r>
              <w:lastRenderedPageBreak/>
              <w:t>6861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lastRenderedPageBreak/>
              <w:t>892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20518</w:t>
            </w:r>
          </w:p>
        </w:tc>
        <w:tc>
          <w:tcPr>
            <w:tcW w:w="399" w:type="pct"/>
          </w:tcPr>
          <w:p w:rsidR="00142446" w:rsidRDefault="00142446">
            <w:r>
              <w:t>Fatima Maqbool</w:t>
            </w:r>
          </w:p>
        </w:tc>
        <w:tc>
          <w:tcPr>
            <w:tcW w:w="423" w:type="pct"/>
          </w:tcPr>
          <w:p w:rsidR="00142446" w:rsidRDefault="00142446">
            <w:r>
              <w:t>Maqbool Ahmed Anjum</w:t>
            </w:r>
          </w:p>
        </w:tc>
        <w:tc>
          <w:tcPr>
            <w:tcW w:w="361" w:type="pct"/>
          </w:tcPr>
          <w:p w:rsidR="00142446" w:rsidRDefault="00142446">
            <w:r>
              <w:t>717326-01-M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14.245833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4.647619</w:t>
            </w:r>
          </w:p>
        </w:tc>
        <w:tc>
          <w:tcPr>
            <w:tcW w:w="279" w:type="pct"/>
          </w:tcPr>
          <w:p w:rsidR="00142446" w:rsidRDefault="00142446">
            <w:r>
              <w:t>4.322727</w:t>
            </w:r>
          </w:p>
        </w:tc>
        <w:tc>
          <w:tcPr>
            <w:tcW w:w="300" w:type="pct"/>
          </w:tcPr>
          <w:p w:rsidR="00142446" w:rsidRDefault="00142446">
            <w:r>
              <w:t>25.28</w:t>
            </w:r>
          </w:p>
        </w:tc>
        <w:tc>
          <w:tcPr>
            <w:tcW w:w="300" w:type="pct"/>
          </w:tcPr>
          <w:p w:rsidR="00142446" w:rsidRDefault="00142446">
            <w:r>
              <w:t>53.496179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893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7372</w:t>
            </w:r>
          </w:p>
        </w:tc>
        <w:tc>
          <w:tcPr>
            <w:tcW w:w="399" w:type="pct"/>
          </w:tcPr>
          <w:p w:rsidR="00142446" w:rsidRDefault="00142446">
            <w:r>
              <w:t>Anam Paracha</w:t>
            </w:r>
          </w:p>
        </w:tc>
        <w:tc>
          <w:tcPr>
            <w:tcW w:w="423" w:type="pct"/>
          </w:tcPr>
          <w:p w:rsidR="00142446" w:rsidRDefault="00142446">
            <w:r>
              <w:t>Muhammad Aslam</w:t>
            </w:r>
          </w:p>
        </w:tc>
        <w:tc>
          <w:tcPr>
            <w:tcW w:w="361" w:type="pct"/>
          </w:tcPr>
          <w:p w:rsidR="00142446" w:rsidRDefault="00142446">
            <w:r>
              <w:t>107442-P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13.558333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4.757143</w:t>
            </w:r>
          </w:p>
        </w:tc>
        <w:tc>
          <w:tcPr>
            <w:tcW w:w="279" w:type="pct"/>
          </w:tcPr>
          <w:p w:rsidR="00142446" w:rsidRDefault="00142446">
            <w:r>
              <w:t>4.572727</w:t>
            </w:r>
          </w:p>
        </w:tc>
        <w:tc>
          <w:tcPr>
            <w:tcW w:w="300" w:type="pct"/>
          </w:tcPr>
          <w:p w:rsidR="00142446" w:rsidRDefault="00142446">
            <w:r>
              <w:t>25.6</w:t>
            </w:r>
          </w:p>
        </w:tc>
        <w:tc>
          <w:tcPr>
            <w:tcW w:w="300" w:type="pct"/>
          </w:tcPr>
          <w:p w:rsidR="00142446" w:rsidRDefault="00142446">
            <w:r>
              <w:t>53.488203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894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21402</w:t>
            </w:r>
          </w:p>
        </w:tc>
        <w:tc>
          <w:tcPr>
            <w:tcW w:w="399" w:type="pct"/>
          </w:tcPr>
          <w:p w:rsidR="00142446" w:rsidRDefault="00142446">
            <w:r>
              <w:t>Mahwish Ghaffar</w:t>
            </w:r>
          </w:p>
        </w:tc>
        <w:tc>
          <w:tcPr>
            <w:tcW w:w="423" w:type="pct"/>
          </w:tcPr>
          <w:p w:rsidR="00142446" w:rsidRDefault="00142446">
            <w:r>
              <w:t>Abdul Ghaffar</w:t>
            </w:r>
          </w:p>
        </w:tc>
        <w:tc>
          <w:tcPr>
            <w:tcW w:w="361" w:type="pct"/>
          </w:tcPr>
          <w:p w:rsidR="00142446" w:rsidRDefault="00142446">
            <w:r>
              <w:t>718350-01-M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14.966667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4.714286</w:t>
            </w:r>
          </w:p>
        </w:tc>
        <w:tc>
          <w:tcPr>
            <w:tcW w:w="279" w:type="pct"/>
          </w:tcPr>
          <w:p w:rsidR="00142446" w:rsidRDefault="00142446">
            <w:r>
              <w:t>4.472727</w:t>
            </w:r>
          </w:p>
        </w:tc>
        <w:tc>
          <w:tcPr>
            <w:tcW w:w="300" w:type="pct"/>
          </w:tcPr>
          <w:p w:rsidR="00142446" w:rsidRDefault="00142446">
            <w:r>
              <w:t>24.32</w:t>
            </w:r>
          </w:p>
        </w:tc>
        <w:tc>
          <w:tcPr>
            <w:tcW w:w="300" w:type="pct"/>
          </w:tcPr>
          <w:p w:rsidR="00142446" w:rsidRDefault="00142446">
            <w:r>
              <w:t>53.47368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895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23051</w:t>
            </w:r>
          </w:p>
        </w:tc>
        <w:tc>
          <w:tcPr>
            <w:tcW w:w="399" w:type="pct"/>
          </w:tcPr>
          <w:p w:rsidR="00142446" w:rsidRDefault="00142446">
            <w:r>
              <w:t>Ujala Ahmad</w:t>
            </w:r>
          </w:p>
        </w:tc>
        <w:tc>
          <w:tcPr>
            <w:tcW w:w="423" w:type="pct"/>
          </w:tcPr>
          <w:p w:rsidR="00142446" w:rsidRDefault="00142446">
            <w:r>
              <w:t>Rafiq Ahmad</w:t>
            </w:r>
          </w:p>
        </w:tc>
        <w:tc>
          <w:tcPr>
            <w:tcW w:w="361" w:type="pct"/>
          </w:tcPr>
          <w:p w:rsidR="00142446" w:rsidRDefault="00142446">
            <w:r>
              <w:t xml:space="preserve">721748-01-M 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14.141667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4.790476</w:t>
            </w:r>
          </w:p>
        </w:tc>
        <w:tc>
          <w:tcPr>
            <w:tcW w:w="279" w:type="pct"/>
          </w:tcPr>
          <w:p w:rsidR="00142446" w:rsidRDefault="00142446">
            <w:r>
              <w:t>4.577273</w:t>
            </w:r>
          </w:p>
        </w:tc>
        <w:tc>
          <w:tcPr>
            <w:tcW w:w="300" w:type="pct"/>
          </w:tcPr>
          <w:p w:rsidR="00142446" w:rsidRDefault="00142446">
            <w:r>
              <w:t>24.96</w:t>
            </w:r>
          </w:p>
        </w:tc>
        <w:tc>
          <w:tcPr>
            <w:tcW w:w="300" w:type="pct"/>
          </w:tcPr>
          <w:p w:rsidR="00142446" w:rsidRDefault="00142446">
            <w:r>
              <w:t>53.469416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896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23041</w:t>
            </w:r>
          </w:p>
        </w:tc>
        <w:tc>
          <w:tcPr>
            <w:tcW w:w="399" w:type="pct"/>
          </w:tcPr>
          <w:p w:rsidR="00142446" w:rsidRDefault="00142446">
            <w:r>
              <w:t>Muhammad Zee Waqar</w:t>
            </w:r>
          </w:p>
        </w:tc>
        <w:tc>
          <w:tcPr>
            <w:tcW w:w="423" w:type="pct"/>
          </w:tcPr>
          <w:p w:rsidR="00142446" w:rsidRDefault="00142446">
            <w:r>
              <w:t>Asif Jaleel Nawaz</w:t>
            </w:r>
          </w:p>
        </w:tc>
        <w:tc>
          <w:tcPr>
            <w:tcW w:w="361" w:type="pct"/>
          </w:tcPr>
          <w:p w:rsidR="00142446" w:rsidRDefault="00142446">
            <w:r>
              <w:t>715796-01-M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14.704167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4.285714</w:t>
            </w:r>
          </w:p>
        </w:tc>
        <w:tc>
          <w:tcPr>
            <w:tcW w:w="279" w:type="pct"/>
          </w:tcPr>
          <w:p w:rsidR="00142446" w:rsidRDefault="00142446">
            <w:r>
              <w:t>4.518182</w:t>
            </w:r>
          </w:p>
        </w:tc>
        <w:tc>
          <w:tcPr>
            <w:tcW w:w="300" w:type="pct"/>
          </w:tcPr>
          <w:p w:rsidR="00142446" w:rsidRDefault="00142446">
            <w:r>
              <w:t>24.96</w:t>
            </w:r>
          </w:p>
        </w:tc>
        <w:tc>
          <w:tcPr>
            <w:tcW w:w="300" w:type="pct"/>
          </w:tcPr>
          <w:p w:rsidR="00142446" w:rsidRDefault="00142446">
            <w:r>
              <w:t>53.468063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897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17233</w:t>
            </w:r>
          </w:p>
        </w:tc>
        <w:tc>
          <w:tcPr>
            <w:tcW w:w="399" w:type="pct"/>
          </w:tcPr>
          <w:p w:rsidR="00142446" w:rsidRDefault="00142446">
            <w:r>
              <w:t>Aisha Batool</w:t>
            </w:r>
          </w:p>
        </w:tc>
        <w:tc>
          <w:tcPr>
            <w:tcW w:w="423" w:type="pct"/>
          </w:tcPr>
          <w:p w:rsidR="00142446" w:rsidRDefault="00142446">
            <w:r>
              <w:t>QAZI ARSHAD HUSSAIN</w:t>
            </w:r>
          </w:p>
        </w:tc>
        <w:tc>
          <w:tcPr>
            <w:tcW w:w="361" w:type="pct"/>
          </w:tcPr>
          <w:p w:rsidR="00142446" w:rsidRDefault="00142446">
            <w:r>
              <w:t>112219-P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14.5625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4.490476</w:t>
            </w:r>
          </w:p>
        </w:tc>
        <w:tc>
          <w:tcPr>
            <w:tcW w:w="279" w:type="pct"/>
          </w:tcPr>
          <w:p w:rsidR="00142446" w:rsidRDefault="00142446">
            <w:r>
              <w:t>4.454545</w:t>
            </w:r>
          </w:p>
        </w:tc>
        <w:tc>
          <w:tcPr>
            <w:tcW w:w="300" w:type="pct"/>
          </w:tcPr>
          <w:p w:rsidR="00142446" w:rsidRDefault="00142446">
            <w:r>
              <w:t>24.96</w:t>
            </w:r>
          </w:p>
        </w:tc>
        <w:tc>
          <w:tcPr>
            <w:tcW w:w="300" w:type="pct"/>
          </w:tcPr>
          <w:p w:rsidR="00142446" w:rsidRDefault="00142446">
            <w:r>
              <w:t>53.467521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898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7185</w:t>
            </w:r>
          </w:p>
        </w:tc>
        <w:tc>
          <w:tcPr>
            <w:tcW w:w="399" w:type="pct"/>
          </w:tcPr>
          <w:p w:rsidR="00142446" w:rsidRDefault="00142446">
            <w:r>
              <w:t>Fizzah Mukhtar</w:t>
            </w:r>
          </w:p>
        </w:tc>
        <w:tc>
          <w:tcPr>
            <w:tcW w:w="423" w:type="pct"/>
          </w:tcPr>
          <w:p w:rsidR="00142446" w:rsidRDefault="00142446">
            <w:r>
              <w:t>Mukhtar ahmad</w:t>
            </w:r>
          </w:p>
        </w:tc>
        <w:tc>
          <w:tcPr>
            <w:tcW w:w="361" w:type="pct"/>
          </w:tcPr>
          <w:p w:rsidR="00142446" w:rsidRDefault="00142446">
            <w:r>
              <w:t>70408-P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13.534783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2.5</w:t>
            </w:r>
          </w:p>
        </w:tc>
        <w:tc>
          <w:tcPr>
            <w:tcW w:w="305" w:type="pct"/>
          </w:tcPr>
          <w:p w:rsidR="00142446" w:rsidRDefault="00142446">
            <w:r>
              <w:t>4.5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4.064706</w:t>
            </w:r>
          </w:p>
        </w:tc>
        <w:tc>
          <w:tcPr>
            <w:tcW w:w="279" w:type="pct"/>
          </w:tcPr>
          <w:p w:rsidR="00142446" w:rsidRDefault="00142446">
            <w:r>
              <w:t>3.886364</w:t>
            </w:r>
          </w:p>
        </w:tc>
        <w:tc>
          <w:tcPr>
            <w:tcW w:w="300" w:type="pct"/>
          </w:tcPr>
          <w:p w:rsidR="00142446" w:rsidRDefault="00142446">
            <w:r>
              <w:t>24.96</w:t>
            </w:r>
          </w:p>
        </w:tc>
        <w:tc>
          <w:tcPr>
            <w:tcW w:w="300" w:type="pct"/>
          </w:tcPr>
          <w:p w:rsidR="00142446" w:rsidRDefault="00142446">
            <w:r>
              <w:t>53.445853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899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24714</w:t>
            </w:r>
          </w:p>
        </w:tc>
        <w:tc>
          <w:tcPr>
            <w:tcW w:w="399" w:type="pct"/>
          </w:tcPr>
          <w:p w:rsidR="00142446" w:rsidRDefault="00142446">
            <w:r>
              <w:t>Aqsa Ayesha Masood</w:t>
            </w:r>
          </w:p>
        </w:tc>
        <w:tc>
          <w:tcPr>
            <w:tcW w:w="423" w:type="pct"/>
          </w:tcPr>
          <w:p w:rsidR="00142446" w:rsidRDefault="00142446">
            <w:r>
              <w:t xml:space="preserve">Muhammad Masood Ahmad </w:t>
            </w:r>
          </w:p>
        </w:tc>
        <w:tc>
          <w:tcPr>
            <w:tcW w:w="361" w:type="pct"/>
          </w:tcPr>
          <w:p w:rsidR="00142446" w:rsidRDefault="00142446">
            <w:r>
              <w:t xml:space="preserve">717267-01-M 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15.025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4.833333</w:t>
            </w:r>
          </w:p>
        </w:tc>
        <w:tc>
          <w:tcPr>
            <w:tcW w:w="279" w:type="pct"/>
          </w:tcPr>
          <w:p w:rsidR="00142446" w:rsidRDefault="00142446">
            <w:r>
              <w:t>4.581818</w:t>
            </w:r>
          </w:p>
        </w:tc>
        <w:tc>
          <w:tcPr>
            <w:tcW w:w="300" w:type="pct"/>
          </w:tcPr>
          <w:p w:rsidR="00142446" w:rsidRDefault="00142446">
            <w:r>
              <w:t>24.0</w:t>
            </w:r>
          </w:p>
        </w:tc>
        <w:tc>
          <w:tcPr>
            <w:tcW w:w="300" w:type="pct"/>
          </w:tcPr>
          <w:p w:rsidR="00142446" w:rsidRDefault="00142446">
            <w:r>
              <w:t>53.440151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900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4691</w:t>
            </w:r>
          </w:p>
        </w:tc>
        <w:tc>
          <w:tcPr>
            <w:tcW w:w="399" w:type="pct"/>
          </w:tcPr>
          <w:p w:rsidR="00142446" w:rsidRDefault="00142446">
            <w:r>
              <w:t>Afifa Imtiaz</w:t>
            </w:r>
          </w:p>
        </w:tc>
        <w:tc>
          <w:tcPr>
            <w:tcW w:w="423" w:type="pct"/>
          </w:tcPr>
          <w:p w:rsidR="00142446" w:rsidRDefault="00142446">
            <w:r>
              <w:t>Imtiaz Ahmed</w:t>
            </w:r>
          </w:p>
        </w:tc>
        <w:tc>
          <w:tcPr>
            <w:tcW w:w="361" w:type="pct"/>
          </w:tcPr>
          <w:p w:rsidR="00142446" w:rsidRDefault="00142446">
            <w:r>
              <w:t>102831-P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14.195833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4.57619</w:t>
            </w:r>
          </w:p>
        </w:tc>
        <w:tc>
          <w:tcPr>
            <w:tcW w:w="279" w:type="pct"/>
          </w:tcPr>
          <w:p w:rsidR="00142446" w:rsidRDefault="00142446">
            <w:r>
              <w:t>4.386364</w:t>
            </w:r>
          </w:p>
        </w:tc>
        <w:tc>
          <w:tcPr>
            <w:tcW w:w="300" w:type="pct"/>
          </w:tcPr>
          <w:p w:rsidR="00142446" w:rsidRDefault="00142446">
            <w:r>
              <w:t>25.28</w:t>
            </w:r>
          </w:p>
        </w:tc>
        <w:tc>
          <w:tcPr>
            <w:tcW w:w="300" w:type="pct"/>
          </w:tcPr>
          <w:p w:rsidR="00142446" w:rsidRDefault="00142446">
            <w:r>
              <w:t>53.438387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90</w:t>
            </w:r>
            <w:r>
              <w:lastRenderedPageBreak/>
              <w:t>1</w:t>
            </w:r>
          </w:p>
        </w:tc>
        <w:tc>
          <w:tcPr>
            <w:tcW w:w="221" w:type="pct"/>
          </w:tcPr>
          <w:p w:rsidR="00142446" w:rsidRDefault="00142446">
            <w:r>
              <w:lastRenderedPageBreak/>
              <w:t>12</w:t>
            </w:r>
            <w:r>
              <w:lastRenderedPageBreak/>
              <w:t>06</w:t>
            </w:r>
          </w:p>
        </w:tc>
        <w:tc>
          <w:tcPr>
            <w:tcW w:w="280" w:type="pct"/>
          </w:tcPr>
          <w:p w:rsidR="00142446" w:rsidRDefault="00142446">
            <w:r>
              <w:lastRenderedPageBreak/>
              <w:t>2233</w:t>
            </w:r>
            <w:r>
              <w:lastRenderedPageBreak/>
              <w:t>8</w:t>
            </w:r>
          </w:p>
        </w:tc>
        <w:tc>
          <w:tcPr>
            <w:tcW w:w="399" w:type="pct"/>
          </w:tcPr>
          <w:p w:rsidR="00142446" w:rsidRDefault="00142446">
            <w:r>
              <w:lastRenderedPageBreak/>
              <w:t xml:space="preserve">Bushra </w:t>
            </w:r>
            <w:r>
              <w:lastRenderedPageBreak/>
              <w:t>Kaynat</w:t>
            </w:r>
          </w:p>
        </w:tc>
        <w:tc>
          <w:tcPr>
            <w:tcW w:w="423" w:type="pct"/>
          </w:tcPr>
          <w:p w:rsidR="00142446" w:rsidRDefault="00142446">
            <w:r>
              <w:lastRenderedPageBreak/>
              <w:t>Muhamma</w:t>
            </w:r>
            <w:r>
              <w:lastRenderedPageBreak/>
              <w:t xml:space="preserve">d Imran Sharif </w:t>
            </w:r>
          </w:p>
        </w:tc>
        <w:tc>
          <w:tcPr>
            <w:tcW w:w="361" w:type="pct"/>
          </w:tcPr>
          <w:p w:rsidR="00142446" w:rsidRDefault="00142446">
            <w:r>
              <w:lastRenderedPageBreak/>
              <w:t>744488</w:t>
            </w:r>
            <w:r>
              <w:lastRenderedPageBreak/>
              <w:t>01-M</w:t>
            </w:r>
          </w:p>
        </w:tc>
        <w:tc>
          <w:tcPr>
            <w:tcW w:w="314" w:type="pct"/>
          </w:tcPr>
          <w:p w:rsidR="00142446" w:rsidRDefault="00142446">
            <w:r>
              <w:lastRenderedPageBreak/>
              <w:t>Punja</w:t>
            </w:r>
            <w:r>
              <w:lastRenderedPageBreak/>
              <w:t>b</w:t>
            </w:r>
          </w:p>
        </w:tc>
        <w:tc>
          <w:tcPr>
            <w:tcW w:w="300" w:type="pct"/>
          </w:tcPr>
          <w:p w:rsidR="00142446" w:rsidRDefault="00142446">
            <w:r>
              <w:lastRenderedPageBreak/>
              <w:t>13.53</w:t>
            </w:r>
            <w:r>
              <w:lastRenderedPageBreak/>
              <w:t>3333</w:t>
            </w:r>
          </w:p>
        </w:tc>
        <w:tc>
          <w:tcPr>
            <w:tcW w:w="274" w:type="pct"/>
          </w:tcPr>
          <w:p w:rsidR="00142446" w:rsidRDefault="00142446">
            <w:r>
              <w:lastRenderedPageBreak/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1.333</w:t>
            </w:r>
            <w:r>
              <w:lastRenderedPageBreak/>
              <w:t>333</w:t>
            </w:r>
          </w:p>
        </w:tc>
        <w:tc>
          <w:tcPr>
            <w:tcW w:w="273" w:type="pct"/>
          </w:tcPr>
          <w:p w:rsidR="00142446" w:rsidRDefault="00142446">
            <w:r>
              <w:lastRenderedPageBreak/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4.46</w:t>
            </w:r>
            <w:r>
              <w:lastRenderedPageBreak/>
              <w:t>1905</w:t>
            </w:r>
          </w:p>
        </w:tc>
        <w:tc>
          <w:tcPr>
            <w:tcW w:w="279" w:type="pct"/>
          </w:tcPr>
          <w:p w:rsidR="00142446" w:rsidRDefault="00142446">
            <w:r>
              <w:lastRenderedPageBreak/>
              <w:t>4.46</w:t>
            </w:r>
            <w:r>
              <w:lastRenderedPageBreak/>
              <w:t>8182</w:t>
            </w:r>
          </w:p>
        </w:tc>
        <w:tc>
          <w:tcPr>
            <w:tcW w:w="300" w:type="pct"/>
          </w:tcPr>
          <w:p w:rsidR="00142446" w:rsidRDefault="00142446">
            <w:r>
              <w:lastRenderedPageBreak/>
              <w:t>24.64</w:t>
            </w:r>
          </w:p>
        </w:tc>
        <w:tc>
          <w:tcPr>
            <w:tcW w:w="300" w:type="pct"/>
          </w:tcPr>
          <w:p w:rsidR="00142446" w:rsidRDefault="00142446">
            <w:r>
              <w:t>53.43</w:t>
            </w:r>
            <w:r>
              <w:lastRenderedPageBreak/>
              <w:t>6753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lastRenderedPageBreak/>
              <w:t>902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22780</w:t>
            </w:r>
          </w:p>
        </w:tc>
        <w:tc>
          <w:tcPr>
            <w:tcW w:w="399" w:type="pct"/>
          </w:tcPr>
          <w:p w:rsidR="00142446" w:rsidRDefault="00142446">
            <w:r>
              <w:t>Muhammad Riaz</w:t>
            </w:r>
          </w:p>
        </w:tc>
        <w:tc>
          <w:tcPr>
            <w:tcW w:w="423" w:type="pct"/>
          </w:tcPr>
          <w:p w:rsidR="00142446" w:rsidRDefault="00142446">
            <w:r>
              <w:t>Wahid Bakhsh</w:t>
            </w:r>
          </w:p>
        </w:tc>
        <w:tc>
          <w:tcPr>
            <w:tcW w:w="361" w:type="pct"/>
          </w:tcPr>
          <w:p w:rsidR="00142446" w:rsidRDefault="00142446">
            <w:r>
              <w:t>118537-P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13.616667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4.638095</w:t>
            </w:r>
          </w:p>
        </w:tc>
        <w:tc>
          <w:tcPr>
            <w:tcW w:w="279" w:type="pct"/>
          </w:tcPr>
          <w:p w:rsidR="00142446" w:rsidRDefault="00142446">
            <w:r>
              <w:t>4.577273</w:t>
            </w:r>
          </w:p>
        </w:tc>
        <w:tc>
          <w:tcPr>
            <w:tcW w:w="300" w:type="pct"/>
          </w:tcPr>
          <w:p w:rsidR="00142446" w:rsidRDefault="00142446">
            <w:r>
              <w:t>25.6</w:t>
            </w:r>
          </w:p>
        </w:tc>
        <w:tc>
          <w:tcPr>
            <w:tcW w:w="300" w:type="pct"/>
          </w:tcPr>
          <w:p w:rsidR="00142446" w:rsidRDefault="00142446">
            <w:r>
              <w:t>53.432035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903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22119</w:t>
            </w:r>
          </w:p>
        </w:tc>
        <w:tc>
          <w:tcPr>
            <w:tcW w:w="399" w:type="pct"/>
          </w:tcPr>
          <w:p w:rsidR="00142446" w:rsidRDefault="00142446">
            <w:r>
              <w:t>Hajra Noor</w:t>
            </w:r>
          </w:p>
        </w:tc>
        <w:tc>
          <w:tcPr>
            <w:tcW w:w="423" w:type="pct"/>
          </w:tcPr>
          <w:p w:rsidR="00142446" w:rsidRDefault="00142446">
            <w:r>
              <w:t>Noor Nabi</w:t>
            </w:r>
          </w:p>
        </w:tc>
        <w:tc>
          <w:tcPr>
            <w:tcW w:w="361" w:type="pct"/>
          </w:tcPr>
          <w:p w:rsidR="00142446" w:rsidRDefault="00142446">
            <w:r>
              <w:t>112371-P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14.595745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2.5</w:t>
            </w:r>
          </w:p>
        </w:tc>
        <w:tc>
          <w:tcPr>
            <w:tcW w:w="305" w:type="pct"/>
          </w:tcPr>
          <w:p w:rsidR="00142446" w:rsidRDefault="00142446">
            <w:r>
              <w:t>2.25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4.604762</w:t>
            </w:r>
          </w:p>
        </w:tc>
        <w:tc>
          <w:tcPr>
            <w:tcW w:w="279" w:type="pct"/>
          </w:tcPr>
          <w:p w:rsidR="00142446" w:rsidRDefault="00142446">
            <w:r>
              <w:t>4.509091</w:t>
            </w:r>
          </w:p>
        </w:tc>
        <w:tc>
          <w:tcPr>
            <w:tcW w:w="300" w:type="pct"/>
          </w:tcPr>
          <w:p w:rsidR="00142446" w:rsidRDefault="00142446">
            <w:r>
              <w:t>24.96</w:t>
            </w:r>
          </w:p>
        </w:tc>
        <w:tc>
          <w:tcPr>
            <w:tcW w:w="300" w:type="pct"/>
          </w:tcPr>
          <w:p w:rsidR="00142446" w:rsidRDefault="00142446">
            <w:r>
              <w:t>53.419598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904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7245</w:t>
            </w:r>
          </w:p>
        </w:tc>
        <w:tc>
          <w:tcPr>
            <w:tcW w:w="399" w:type="pct"/>
          </w:tcPr>
          <w:p w:rsidR="00142446" w:rsidRDefault="00142446">
            <w:r>
              <w:t>Amnaafzal</w:t>
            </w:r>
          </w:p>
        </w:tc>
        <w:tc>
          <w:tcPr>
            <w:tcW w:w="423" w:type="pct"/>
          </w:tcPr>
          <w:p w:rsidR="00142446" w:rsidRDefault="00142446">
            <w:r>
              <w:t>Muhammad Afzal</w:t>
            </w:r>
          </w:p>
        </w:tc>
        <w:tc>
          <w:tcPr>
            <w:tcW w:w="361" w:type="pct"/>
          </w:tcPr>
          <w:p w:rsidR="00142446" w:rsidRDefault="00142446">
            <w:r>
              <w:t>103780-P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13.391667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4.671429</w:t>
            </w:r>
          </w:p>
        </w:tc>
        <w:tc>
          <w:tcPr>
            <w:tcW w:w="279" w:type="pct"/>
          </w:tcPr>
          <w:p w:rsidR="00142446" w:rsidRDefault="00142446">
            <w:r>
              <w:t>4.427273</w:t>
            </w:r>
          </w:p>
        </w:tc>
        <w:tc>
          <w:tcPr>
            <w:tcW w:w="300" w:type="pct"/>
          </w:tcPr>
          <w:p w:rsidR="00142446" w:rsidRDefault="00142446">
            <w:r>
              <w:t>25.92</w:t>
            </w:r>
          </w:p>
        </w:tc>
        <w:tc>
          <w:tcPr>
            <w:tcW w:w="300" w:type="pct"/>
          </w:tcPr>
          <w:p w:rsidR="00142446" w:rsidRDefault="00142446">
            <w:r>
              <w:t>53.410369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905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16561</w:t>
            </w:r>
          </w:p>
        </w:tc>
        <w:tc>
          <w:tcPr>
            <w:tcW w:w="399" w:type="pct"/>
          </w:tcPr>
          <w:p w:rsidR="00142446" w:rsidRDefault="00142446">
            <w:r>
              <w:t>Iqra Zafar</w:t>
            </w:r>
          </w:p>
        </w:tc>
        <w:tc>
          <w:tcPr>
            <w:tcW w:w="423" w:type="pct"/>
          </w:tcPr>
          <w:p w:rsidR="00142446" w:rsidRDefault="00142446">
            <w:r>
              <w:t>Muhammad Zafar Ali</w:t>
            </w:r>
          </w:p>
        </w:tc>
        <w:tc>
          <w:tcPr>
            <w:tcW w:w="361" w:type="pct"/>
          </w:tcPr>
          <w:p w:rsidR="00142446" w:rsidRDefault="00142446">
            <w:r>
              <w:t>114118-P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14.310204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2.5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4.785714</w:t>
            </w:r>
          </w:p>
        </w:tc>
        <w:tc>
          <w:tcPr>
            <w:tcW w:w="279" w:type="pct"/>
          </w:tcPr>
          <w:p w:rsidR="00142446" w:rsidRDefault="00142446">
            <w:r>
              <w:t>4.613636</w:t>
            </w:r>
          </w:p>
        </w:tc>
        <w:tc>
          <w:tcPr>
            <w:tcW w:w="300" w:type="pct"/>
          </w:tcPr>
          <w:p w:rsidR="00142446" w:rsidRDefault="00142446">
            <w:r>
              <w:t>27.2</w:t>
            </w:r>
          </w:p>
        </w:tc>
        <w:tc>
          <w:tcPr>
            <w:tcW w:w="300" w:type="pct"/>
          </w:tcPr>
          <w:p w:rsidR="00142446" w:rsidRDefault="00142446">
            <w:r>
              <w:t>53.409554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906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25278</w:t>
            </w:r>
          </w:p>
        </w:tc>
        <w:tc>
          <w:tcPr>
            <w:tcW w:w="399" w:type="pct"/>
          </w:tcPr>
          <w:p w:rsidR="00142446" w:rsidRDefault="00142446">
            <w:r>
              <w:t>Sehar Irfan</w:t>
            </w:r>
          </w:p>
        </w:tc>
        <w:tc>
          <w:tcPr>
            <w:tcW w:w="423" w:type="pct"/>
          </w:tcPr>
          <w:p w:rsidR="00142446" w:rsidRDefault="00142446">
            <w:r>
              <w:t>MUHAMMAD IRFAN</w:t>
            </w:r>
          </w:p>
        </w:tc>
        <w:tc>
          <w:tcPr>
            <w:tcW w:w="361" w:type="pct"/>
          </w:tcPr>
          <w:p w:rsidR="00142446" w:rsidRDefault="00142446">
            <w:r>
              <w:t>114798-P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14.042553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2.5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4.633333</w:t>
            </w:r>
          </w:p>
        </w:tc>
        <w:tc>
          <w:tcPr>
            <w:tcW w:w="279" w:type="pct"/>
          </w:tcPr>
          <w:p w:rsidR="00142446" w:rsidRDefault="00142446">
            <w:r>
              <w:t>4.390909</w:t>
            </w:r>
          </w:p>
        </w:tc>
        <w:tc>
          <w:tcPr>
            <w:tcW w:w="300" w:type="pct"/>
          </w:tcPr>
          <w:p w:rsidR="00142446" w:rsidRDefault="00142446">
            <w:r>
              <w:t>27.84</w:t>
            </w:r>
          </w:p>
        </w:tc>
        <w:tc>
          <w:tcPr>
            <w:tcW w:w="300" w:type="pct"/>
          </w:tcPr>
          <w:p w:rsidR="00142446" w:rsidRDefault="00142446">
            <w:r>
              <w:t>53.406795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907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22485</w:t>
            </w:r>
          </w:p>
        </w:tc>
        <w:tc>
          <w:tcPr>
            <w:tcW w:w="399" w:type="pct"/>
          </w:tcPr>
          <w:p w:rsidR="00142446" w:rsidRDefault="00142446">
            <w:r>
              <w:t>Kiran Zia</w:t>
            </w:r>
          </w:p>
        </w:tc>
        <w:tc>
          <w:tcPr>
            <w:tcW w:w="423" w:type="pct"/>
          </w:tcPr>
          <w:p w:rsidR="00142446" w:rsidRDefault="00142446">
            <w:r>
              <w:t>Muhammad Qasim Zia</w:t>
            </w:r>
          </w:p>
        </w:tc>
        <w:tc>
          <w:tcPr>
            <w:tcW w:w="361" w:type="pct"/>
          </w:tcPr>
          <w:p w:rsidR="00142446" w:rsidRDefault="00142446">
            <w:r>
              <w:t>102635-P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14.0375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2.5</w:t>
            </w:r>
          </w:p>
        </w:tc>
        <w:tc>
          <w:tcPr>
            <w:tcW w:w="305" w:type="pct"/>
          </w:tcPr>
          <w:p w:rsidR="00142446" w:rsidRDefault="00142446">
            <w:r>
              <w:t>1.5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4.604762</w:t>
            </w:r>
          </w:p>
        </w:tc>
        <w:tc>
          <w:tcPr>
            <w:tcW w:w="279" w:type="pct"/>
          </w:tcPr>
          <w:p w:rsidR="00142446" w:rsidRDefault="00142446">
            <w:r>
              <w:t>4.509091</w:t>
            </w:r>
          </w:p>
        </w:tc>
        <w:tc>
          <w:tcPr>
            <w:tcW w:w="300" w:type="pct"/>
          </w:tcPr>
          <w:p w:rsidR="00142446" w:rsidRDefault="00142446">
            <w:r>
              <w:t>26.24</w:t>
            </w:r>
          </w:p>
        </w:tc>
        <w:tc>
          <w:tcPr>
            <w:tcW w:w="300" w:type="pct"/>
          </w:tcPr>
          <w:p w:rsidR="00142446" w:rsidRDefault="00142446">
            <w:r>
              <w:t>53.391353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908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15244</w:t>
            </w:r>
          </w:p>
        </w:tc>
        <w:tc>
          <w:tcPr>
            <w:tcW w:w="399" w:type="pct"/>
          </w:tcPr>
          <w:p w:rsidR="00142446" w:rsidRDefault="00142446">
            <w:r>
              <w:t>Saba Hassan</w:t>
            </w:r>
          </w:p>
        </w:tc>
        <w:tc>
          <w:tcPr>
            <w:tcW w:w="423" w:type="pct"/>
          </w:tcPr>
          <w:p w:rsidR="00142446" w:rsidRDefault="00142446">
            <w:r>
              <w:t>Muhammad Muzamil Karim</w:t>
            </w:r>
          </w:p>
        </w:tc>
        <w:tc>
          <w:tcPr>
            <w:tcW w:w="361" w:type="pct"/>
          </w:tcPr>
          <w:p w:rsidR="00142446" w:rsidRDefault="00142446">
            <w:r>
              <w:t>107245-P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14.829167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4.709524</w:t>
            </w:r>
          </w:p>
        </w:tc>
        <w:tc>
          <w:tcPr>
            <w:tcW w:w="279" w:type="pct"/>
          </w:tcPr>
          <w:p w:rsidR="00142446" w:rsidRDefault="00142446">
            <w:r>
              <w:t>4.531818</w:t>
            </w:r>
          </w:p>
        </w:tc>
        <w:tc>
          <w:tcPr>
            <w:tcW w:w="300" w:type="pct"/>
          </w:tcPr>
          <w:p w:rsidR="00142446" w:rsidRDefault="00142446">
            <w:r>
              <w:t>24.32</w:t>
            </w:r>
          </w:p>
        </w:tc>
        <w:tc>
          <w:tcPr>
            <w:tcW w:w="300" w:type="pct"/>
          </w:tcPr>
          <w:p w:rsidR="00142446" w:rsidRDefault="00142446">
            <w:r>
              <w:t>53.390509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909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25166</w:t>
            </w:r>
          </w:p>
        </w:tc>
        <w:tc>
          <w:tcPr>
            <w:tcW w:w="399" w:type="pct"/>
          </w:tcPr>
          <w:p w:rsidR="00142446" w:rsidRDefault="00142446">
            <w:r>
              <w:t>Samra Nazir Chohan</w:t>
            </w:r>
          </w:p>
        </w:tc>
        <w:tc>
          <w:tcPr>
            <w:tcW w:w="423" w:type="pct"/>
          </w:tcPr>
          <w:p w:rsidR="00142446" w:rsidRDefault="00142446">
            <w:r>
              <w:t>Nazir Ahmad Chohan</w:t>
            </w:r>
          </w:p>
        </w:tc>
        <w:tc>
          <w:tcPr>
            <w:tcW w:w="361" w:type="pct"/>
          </w:tcPr>
          <w:p w:rsidR="00142446" w:rsidRDefault="00142446">
            <w:r>
              <w:t>718611-01-M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15.429167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4.057143</w:t>
            </w:r>
          </w:p>
        </w:tc>
        <w:tc>
          <w:tcPr>
            <w:tcW w:w="279" w:type="pct"/>
          </w:tcPr>
          <w:p w:rsidR="00142446" w:rsidRDefault="00142446">
            <w:r>
              <w:t>4.254545</w:t>
            </w:r>
          </w:p>
        </w:tc>
        <w:tc>
          <w:tcPr>
            <w:tcW w:w="300" w:type="pct"/>
          </w:tcPr>
          <w:p w:rsidR="00142446" w:rsidRDefault="00142446">
            <w:r>
              <w:t>24.64</w:t>
            </w:r>
          </w:p>
        </w:tc>
        <w:tc>
          <w:tcPr>
            <w:tcW w:w="300" w:type="pct"/>
          </w:tcPr>
          <w:p w:rsidR="00142446" w:rsidRDefault="00142446">
            <w:r>
              <w:t>53.380855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910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17521</w:t>
            </w:r>
          </w:p>
        </w:tc>
        <w:tc>
          <w:tcPr>
            <w:tcW w:w="399" w:type="pct"/>
          </w:tcPr>
          <w:p w:rsidR="00142446" w:rsidRDefault="00142446">
            <w:r>
              <w:t>Muhammad Tous</w:t>
            </w:r>
            <w:r>
              <w:lastRenderedPageBreak/>
              <w:t>eef Raza</w:t>
            </w:r>
          </w:p>
        </w:tc>
        <w:tc>
          <w:tcPr>
            <w:tcW w:w="423" w:type="pct"/>
          </w:tcPr>
          <w:p w:rsidR="00142446" w:rsidRDefault="00142446">
            <w:r>
              <w:lastRenderedPageBreak/>
              <w:t xml:space="preserve">Dilshad Ahmed </w:t>
            </w:r>
            <w:r>
              <w:lastRenderedPageBreak/>
              <w:t>Shad Minhas</w:t>
            </w:r>
          </w:p>
        </w:tc>
        <w:tc>
          <w:tcPr>
            <w:tcW w:w="361" w:type="pct"/>
          </w:tcPr>
          <w:p w:rsidR="00142446" w:rsidRDefault="00142446">
            <w:r>
              <w:lastRenderedPageBreak/>
              <w:t>108355-P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14.304167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4.604762</w:t>
            </w:r>
          </w:p>
        </w:tc>
        <w:tc>
          <w:tcPr>
            <w:tcW w:w="279" w:type="pct"/>
          </w:tcPr>
          <w:p w:rsidR="00142446" w:rsidRDefault="00142446">
            <w:r>
              <w:t>4.509091</w:t>
            </w:r>
          </w:p>
        </w:tc>
        <w:tc>
          <w:tcPr>
            <w:tcW w:w="300" w:type="pct"/>
          </w:tcPr>
          <w:p w:rsidR="00142446" w:rsidRDefault="00142446">
            <w:r>
              <w:t>24.96</w:t>
            </w:r>
          </w:p>
        </w:tc>
        <w:tc>
          <w:tcPr>
            <w:tcW w:w="300" w:type="pct"/>
          </w:tcPr>
          <w:p w:rsidR="00142446" w:rsidRDefault="00142446">
            <w:r>
              <w:t>53.37802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lastRenderedPageBreak/>
              <w:t>911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21927</w:t>
            </w:r>
          </w:p>
        </w:tc>
        <w:tc>
          <w:tcPr>
            <w:tcW w:w="399" w:type="pct"/>
          </w:tcPr>
          <w:p w:rsidR="00142446" w:rsidRDefault="00142446">
            <w:r>
              <w:t>Sarmad Mustafa</w:t>
            </w:r>
          </w:p>
        </w:tc>
        <w:tc>
          <w:tcPr>
            <w:tcW w:w="423" w:type="pct"/>
          </w:tcPr>
          <w:p w:rsidR="00142446" w:rsidRDefault="00142446">
            <w:r>
              <w:t>GHULAM MUSTAFA</w:t>
            </w:r>
          </w:p>
        </w:tc>
        <w:tc>
          <w:tcPr>
            <w:tcW w:w="361" w:type="pct"/>
          </w:tcPr>
          <w:p w:rsidR="00142446" w:rsidRDefault="00142446">
            <w:r>
              <w:t>717866-01-M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15.4375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4.642857</w:t>
            </w:r>
          </w:p>
        </w:tc>
        <w:tc>
          <w:tcPr>
            <w:tcW w:w="279" w:type="pct"/>
          </w:tcPr>
          <w:p w:rsidR="00142446" w:rsidRDefault="00142446">
            <w:r>
              <w:t>4.295455</w:t>
            </w:r>
          </w:p>
        </w:tc>
        <w:tc>
          <w:tcPr>
            <w:tcW w:w="300" w:type="pct"/>
          </w:tcPr>
          <w:p w:rsidR="00142446" w:rsidRDefault="00142446">
            <w:r>
              <w:t>24.0</w:t>
            </w:r>
          </w:p>
        </w:tc>
        <w:tc>
          <w:tcPr>
            <w:tcW w:w="300" w:type="pct"/>
          </w:tcPr>
          <w:p w:rsidR="00142446" w:rsidRDefault="00142446">
            <w:r>
              <w:t>53.375812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912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22660</w:t>
            </w:r>
          </w:p>
        </w:tc>
        <w:tc>
          <w:tcPr>
            <w:tcW w:w="399" w:type="pct"/>
          </w:tcPr>
          <w:p w:rsidR="00142446" w:rsidRDefault="00142446">
            <w:r>
              <w:t>Hammad Karim</w:t>
            </w:r>
          </w:p>
        </w:tc>
        <w:tc>
          <w:tcPr>
            <w:tcW w:w="423" w:type="pct"/>
          </w:tcPr>
          <w:p w:rsidR="00142446" w:rsidRDefault="00142446">
            <w:r>
              <w:t>Abdul Karim</w:t>
            </w:r>
          </w:p>
        </w:tc>
        <w:tc>
          <w:tcPr>
            <w:tcW w:w="361" w:type="pct"/>
          </w:tcPr>
          <w:p w:rsidR="00142446" w:rsidRDefault="00142446">
            <w:r>
              <w:t>717921-01-M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14.204167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4.704762</w:t>
            </w:r>
          </w:p>
        </w:tc>
        <w:tc>
          <w:tcPr>
            <w:tcW w:w="279" w:type="pct"/>
          </w:tcPr>
          <w:p w:rsidR="00142446" w:rsidRDefault="00142446">
            <w:r>
              <w:t>4.504545</w:t>
            </w:r>
          </w:p>
        </w:tc>
        <w:tc>
          <w:tcPr>
            <w:tcW w:w="300" w:type="pct"/>
          </w:tcPr>
          <w:p w:rsidR="00142446" w:rsidRDefault="00142446">
            <w:r>
              <w:t>24.96</w:t>
            </w:r>
          </w:p>
        </w:tc>
        <w:tc>
          <w:tcPr>
            <w:tcW w:w="300" w:type="pct"/>
          </w:tcPr>
          <w:p w:rsidR="00142446" w:rsidRDefault="00142446">
            <w:r>
              <w:t>53.373474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913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23089</w:t>
            </w:r>
          </w:p>
        </w:tc>
        <w:tc>
          <w:tcPr>
            <w:tcW w:w="399" w:type="pct"/>
          </w:tcPr>
          <w:p w:rsidR="00142446" w:rsidRDefault="00142446">
            <w:r>
              <w:t>Abdul Basit</w:t>
            </w:r>
          </w:p>
        </w:tc>
        <w:tc>
          <w:tcPr>
            <w:tcW w:w="423" w:type="pct"/>
          </w:tcPr>
          <w:p w:rsidR="00142446" w:rsidRDefault="00142446">
            <w:r>
              <w:t>Abdul Ghaffar</w:t>
            </w:r>
          </w:p>
        </w:tc>
        <w:tc>
          <w:tcPr>
            <w:tcW w:w="361" w:type="pct"/>
          </w:tcPr>
          <w:p w:rsidR="00142446" w:rsidRDefault="00142446">
            <w:r>
              <w:t>717315-01-M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13.904167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4.719048</w:t>
            </w:r>
          </w:p>
        </w:tc>
        <w:tc>
          <w:tcPr>
            <w:tcW w:w="279" w:type="pct"/>
          </w:tcPr>
          <w:p w:rsidR="00142446" w:rsidRDefault="00142446">
            <w:r>
              <w:t>4.463636</w:t>
            </w:r>
          </w:p>
        </w:tc>
        <w:tc>
          <w:tcPr>
            <w:tcW w:w="300" w:type="pct"/>
          </w:tcPr>
          <w:p w:rsidR="00142446" w:rsidRDefault="00142446">
            <w:r>
              <w:t>25.28</w:t>
            </w:r>
          </w:p>
        </w:tc>
        <w:tc>
          <w:tcPr>
            <w:tcW w:w="300" w:type="pct"/>
          </w:tcPr>
          <w:p w:rsidR="00142446" w:rsidRDefault="00142446">
            <w:r>
              <w:t>53.366851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914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18007</w:t>
            </w:r>
          </w:p>
        </w:tc>
        <w:tc>
          <w:tcPr>
            <w:tcW w:w="399" w:type="pct"/>
          </w:tcPr>
          <w:p w:rsidR="00142446" w:rsidRDefault="00142446">
            <w:r>
              <w:t>Dr. Hamza Mohsin</w:t>
            </w:r>
          </w:p>
        </w:tc>
        <w:tc>
          <w:tcPr>
            <w:tcW w:w="423" w:type="pct"/>
          </w:tcPr>
          <w:p w:rsidR="00142446" w:rsidRDefault="00142446">
            <w:r>
              <w:t>Muhammad Sultan Mohsin</w:t>
            </w:r>
          </w:p>
        </w:tc>
        <w:tc>
          <w:tcPr>
            <w:tcW w:w="361" w:type="pct"/>
          </w:tcPr>
          <w:p w:rsidR="00142446" w:rsidRDefault="00142446">
            <w:r>
              <w:t>113808-P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12.4375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2.5</w:t>
            </w:r>
          </w:p>
        </w:tc>
        <w:tc>
          <w:tcPr>
            <w:tcW w:w="305" w:type="pct"/>
          </w:tcPr>
          <w:p w:rsidR="00142446" w:rsidRDefault="00142446">
            <w:r>
              <w:t>3.75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4.538095</w:t>
            </w:r>
          </w:p>
        </w:tc>
        <w:tc>
          <w:tcPr>
            <w:tcW w:w="279" w:type="pct"/>
          </w:tcPr>
          <w:p w:rsidR="00142446" w:rsidRDefault="00142446">
            <w:r>
              <w:t>4.204545</w:t>
            </w:r>
          </w:p>
        </w:tc>
        <w:tc>
          <w:tcPr>
            <w:tcW w:w="300" w:type="pct"/>
          </w:tcPr>
          <w:p w:rsidR="00142446" w:rsidRDefault="00142446">
            <w:r>
              <w:t>25.92</w:t>
            </w:r>
          </w:p>
        </w:tc>
        <w:tc>
          <w:tcPr>
            <w:tcW w:w="300" w:type="pct"/>
          </w:tcPr>
          <w:p w:rsidR="00142446" w:rsidRDefault="00142446">
            <w:r>
              <w:t>53.35014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915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20439</w:t>
            </w:r>
          </w:p>
        </w:tc>
        <w:tc>
          <w:tcPr>
            <w:tcW w:w="399" w:type="pct"/>
          </w:tcPr>
          <w:p w:rsidR="00142446" w:rsidRDefault="00142446">
            <w:r>
              <w:t>Hassan Raza</w:t>
            </w:r>
          </w:p>
        </w:tc>
        <w:tc>
          <w:tcPr>
            <w:tcW w:w="423" w:type="pct"/>
          </w:tcPr>
          <w:p w:rsidR="00142446" w:rsidRDefault="00142446">
            <w:r>
              <w:t>Abdul Sattar</w:t>
            </w:r>
          </w:p>
        </w:tc>
        <w:tc>
          <w:tcPr>
            <w:tcW w:w="361" w:type="pct"/>
          </w:tcPr>
          <w:p w:rsidR="00142446" w:rsidRDefault="00142446">
            <w:r>
              <w:t>115653-P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15.933333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2.5</w:t>
            </w:r>
          </w:p>
        </w:tc>
        <w:tc>
          <w:tcPr>
            <w:tcW w:w="305" w:type="pct"/>
          </w:tcPr>
          <w:p w:rsidR="00142446" w:rsidRDefault="00142446">
            <w:r>
              <w:t>2.5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3.790476</w:t>
            </w:r>
          </w:p>
        </w:tc>
        <w:tc>
          <w:tcPr>
            <w:tcW w:w="279" w:type="pct"/>
          </w:tcPr>
          <w:p w:rsidR="00142446" w:rsidRDefault="00142446">
            <w:r>
              <w:t>3.345455</w:t>
            </w:r>
          </w:p>
        </w:tc>
        <w:tc>
          <w:tcPr>
            <w:tcW w:w="300" w:type="pct"/>
          </w:tcPr>
          <w:p w:rsidR="00142446" w:rsidRDefault="00142446">
            <w:r>
              <w:t>25.28</w:t>
            </w:r>
          </w:p>
        </w:tc>
        <w:tc>
          <w:tcPr>
            <w:tcW w:w="300" w:type="pct"/>
          </w:tcPr>
          <w:p w:rsidR="00142446" w:rsidRDefault="00142446">
            <w:r>
              <w:t>53.349264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916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20585</w:t>
            </w:r>
          </w:p>
        </w:tc>
        <w:tc>
          <w:tcPr>
            <w:tcW w:w="399" w:type="pct"/>
          </w:tcPr>
          <w:p w:rsidR="00142446" w:rsidRDefault="00142446">
            <w:r>
              <w:t>Waleed Tariq</w:t>
            </w:r>
          </w:p>
        </w:tc>
        <w:tc>
          <w:tcPr>
            <w:tcW w:w="423" w:type="pct"/>
          </w:tcPr>
          <w:p w:rsidR="00142446" w:rsidRDefault="00142446">
            <w:r>
              <w:t xml:space="preserve">Tariq Mahmood Batth </w:t>
            </w:r>
          </w:p>
        </w:tc>
        <w:tc>
          <w:tcPr>
            <w:tcW w:w="361" w:type="pct"/>
          </w:tcPr>
          <w:p w:rsidR="00142446" w:rsidRDefault="00142446">
            <w:r>
              <w:t>717946-01-M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13.633333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4.614286</w:t>
            </w:r>
          </w:p>
        </w:tc>
        <w:tc>
          <w:tcPr>
            <w:tcW w:w="279" w:type="pct"/>
          </w:tcPr>
          <w:p w:rsidR="00142446" w:rsidRDefault="00142446">
            <w:r>
              <w:t>4.486364</w:t>
            </w:r>
          </w:p>
        </w:tc>
        <w:tc>
          <w:tcPr>
            <w:tcW w:w="300" w:type="pct"/>
          </w:tcPr>
          <w:p w:rsidR="00142446" w:rsidRDefault="00142446">
            <w:r>
              <w:t>25.6</w:t>
            </w:r>
          </w:p>
        </w:tc>
        <w:tc>
          <w:tcPr>
            <w:tcW w:w="300" w:type="pct"/>
          </w:tcPr>
          <w:p w:rsidR="00142446" w:rsidRDefault="00142446">
            <w:r>
              <w:t>53.333983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917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20735</w:t>
            </w:r>
          </w:p>
        </w:tc>
        <w:tc>
          <w:tcPr>
            <w:tcW w:w="399" w:type="pct"/>
          </w:tcPr>
          <w:p w:rsidR="00142446" w:rsidRDefault="00142446">
            <w:r>
              <w:t>Komal Arzoo</w:t>
            </w:r>
          </w:p>
        </w:tc>
        <w:tc>
          <w:tcPr>
            <w:tcW w:w="423" w:type="pct"/>
          </w:tcPr>
          <w:p w:rsidR="00142446" w:rsidRDefault="00142446">
            <w:r>
              <w:t xml:space="preserve">Mukhtar Ahmed Khawaja </w:t>
            </w:r>
          </w:p>
        </w:tc>
        <w:tc>
          <w:tcPr>
            <w:tcW w:w="361" w:type="pct"/>
          </w:tcPr>
          <w:p w:rsidR="00142446" w:rsidRDefault="00142446">
            <w:r>
              <w:t>715655-01-M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15.266667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4.671429</w:t>
            </w:r>
          </w:p>
        </w:tc>
        <w:tc>
          <w:tcPr>
            <w:tcW w:w="279" w:type="pct"/>
          </w:tcPr>
          <w:p w:rsidR="00142446" w:rsidRDefault="00142446">
            <w:r>
              <w:t>4.395455</w:t>
            </w:r>
          </w:p>
        </w:tc>
        <w:tc>
          <w:tcPr>
            <w:tcW w:w="300" w:type="pct"/>
          </w:tcPr>
          <w:p w:rsidR="00142446" w:rsidRDefault="00142446">
            <w:r>
              <w:t>24.0</w:t>
            </w:r>
          </w:p>
        </w:tc>
        <w:tc>
          <w:tcPr>
            <w:tcW w:w="300" w:type="pct"/>
          </w:tcPr>
          <w:p w:rsidR="00142446" w:rsidRDefault="00142446">
            <w:r>
              <w:t>53.333551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918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21899</w:t>
            </w:r>
          </w:p>
        </w:tc>
        <w:tc>
          <w:tcPr>
            <w:tcW w:w="399" w:type="pct"/>
          </w:tcPr>
          <w:p w:rsidR="00142446" w:rsidRDefault="00142446">
            <w:r>
              <w:t>Tooba Ashfaq</w:t>
            </w:r>
          </w:p>
        </w:tc>
        <w:tc>
          <w:tcPr>
            <w:tcW w:w="423" w:type="pct"/>
          </w:tcPr>
          <w:p w:rsidR="00142446" w:rsidRDefault="00142446">
            <w:r>
              <w:t xml:space="preserve">Ashfaq Ahmad </w:t>
            </w:r>
          </w:p>
        </w:tc>
        <w:tc>
          <w:tcPr>
            <w:tcW w:w="361" w:type="pct"/>
          </w:tcPr>
          <w:p w:rsidR="00142446" w:rsidRDefault="00142446">
            <w:r>
              <w:t>716827-01-M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14.529167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4.695238</w:t>
            </w:r>
          </w:p>
        </w:tc>
        <w:tc>
          <w:tcPr>
            <w:tcW w:w="279" w:type="pct"/>
          </w:tcPr>
          <w:p w:rsidR="00142446" w:rsidRDefault="00142446">
            <w:r>
              <w:t>4.463636</w:t>
            </w:r>
          </w:p>
        </w:tc>
        <w:tc>
          <w:tcPr>
            <w:tcW w:w="300" w:type="pct"/>
          </w:tcPr>
          <w:p w:rsidR="00142446" w:rsidRDefault="00142446">
            <w:r>
              <w:t>24.64</w:t>
            </w:r>
          </w:p>
        </w:tc>
        <w:tc>
          <w:tcPr>
            <w:tcW w:w="300" w:type="pct"/>
          </w:tcPr>
          <w:p w:rsidR="00142446" w:rsidRDefault="00142446">
            <w:r>
              <w:t>53.328041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919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20901</w:t>
            </w:r>
          </w:p>
        </w:tc>
        <w:tc>
          <w:tcPr>
            <w:tcW w:w="399" w:type="pct"/>
          </w:tcPr>
          <w:p w:rsidR="00142446" w:rsidRDefault="00142446">
            <w:r>
              <w:t>Maryam Nazar</w:t>
            </w:r>
          </w:p>
        </w:tc>
        <w:tc>
          <w:tcPr>
            <w:tcW w:w="423" w:type="pct"/>
          </w:tcPr>
          <w:p w:rsidR="00142446" w:rsidRDefault="00142446">
            <w:r>
              <w:t>Nazar Hussain</w:t>
            </w:r>
          </w:p>
        </w:tc>
        <w:tc>
          <w:tcPr>
            <w:tcW w:w="361" w:type="pct"/>
          </w:tcPr>
          <w:p w:rsidR="00142446" w:rsidRDefault="00142446">
            <w:r>
              <w:t>713912-01-M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14.02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4.314286</w:t>
            </w:r>
          </w:p>
        </w:tc>
        <w:tc>
          <w:tcPr>
            <w:tcW w:w="279" w:type="pct"/>
          </w:tcPr>
          <w:p w:rsidR="00142446" w:rsidRDefault="00142446">
            <w:r>
              <w:t>4.386364</w:t>
            </w:r>
          </w:p>
        </w:tc>
        <w:tc>
          <w:tcPr>
            <w:tcW w:w="300" w:type="pct"/>
          </w:tcPr>
          <w:p w:rsidR="00142446" w:rsidRDefault="00142446">
            <w:r>
              <w:t>25.6</w:t>
            </w:r>
          </w:p>
        </w:tc>
        <w:tc>
          <w:tcPr>
            <w:tcW w:w="300" w:type="pct"/>
          </w:tcPr>
          <w:p w:rsidR="00142446" w:rsidRDefault="00142446">
            <w:r>
              <w:t>53.32065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920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22300</w:t>
            </w:r>
          </w:p>
        </w:tc>
        <w:tc>
          <w:tcPr>
            <w:tcW w:w="399" w:type="pct"/>
          </w:tcPr>
          <w:p w:rsidR="00142446" w:rsidRDefault="00142446">
            <w:r>
              <w:t>Maryam Aslam</w:t>
            </w:r>
          </w:p>
        </w:tc>
        <w:tc>
          <w:tcPr>
            <w:tcW w:w="423" w:type="pct"/>
          </w:tcPr>
          <w:p w:rsidR="00142446" w:rsidRDefault="00142446">
            <w:r>
              <w:t>Muhammad Asla</w:t>
            </w:r>
            <w:r>
              <w:lastRenderedPageBreak/>
              <w:t xml:space="preserve">m Siddiqui </w:t>
            </w:r>
          </w:p>
        </w:tc>
        <w:tc>
          <w:tcPr>
            <w:tcW w:w="361" w:type="pct"/>
          </w:tcPr>
          <w:p w:rsidR="00142446" w:rsidRDefault="00142446">
            <w:r>
              <w:lastRenderedPageBreak/>
              <w:t xml:space="preserve">719925-01-M 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14.2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4.647619</w:t>
            </w:r>
          </w:p>
        </w:tc>
        <w:tc>
          <w:tcPr>
            <w:tcW w:w="279" w:type="pct"/>
          </w:tcPr>
          <w:p w:rsidR="00142446" w:rsidRDefault="00142446">
            <w:r>
              <w:t>4.509091</w:t>
            </w:r>
          </w:p>
        </w:tc>
        <w:tc>
          <w:tcPr>
            <w:tcW w:w="300" w:type="pct"/>
          </w:tcPr>
          <w:p w:rsidR="00142446" w:rsidRDefault="00142446">
            <w:r>
              <w:t>24.96</w:t>
            </w:r>
          </w:p>
        </w:tc>
        <w:tc>
          <w:tcPr>
            <w:tcW w:w="300" w:type="pct"/>
          </w:tcPr>
          <w:p w:rsidR="00142446" w:rsidRDefault="00142446">
            <w:r>
              <w:t>53.31671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lastRenderedPageBreak/>
              <w:t>921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5076</w:t>
            </w:r>
          </w:p>
        </w:tc>
        <w:tc>
          <w:tcPr>
            <w:tcW w:w="399" w:type="pct"/>
          </w:tcPr>
          <w:p w:rsidR="00142446" w:rsidRDefault="00142446">
            <w:r>
              <w:t>Farheen Shahid</w:t>
            </w:r>
          </w:p>
        </w:tc>
        <w:tc>
          <w:tcPr>
            <w:tcW w:w="423" w:type="pct"/>
          </w:tcPr>
          <w:p w:rsidR="00142446" w:rsidRDefault="00142446">
            <w:r>
              <w:t>Shahid Mahmood</w:t>
            </w:r>
          </w:p>
        </w:tc>
        <w:tc>
          <w:tcPr>
            <w:tcW w:w="361" w:type="pct"/>
          </w:tcPr>
          <w:p w:rsidR="00142446" w:rsidRDefault="00142446">
            <w:r>
              <w:t>105676-p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13.955102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4.685714</w:t>
            </w:r>
          </w:p>
        </w:tc>
        <w:tc>
          <w:tcPr>
            <w:tcW w:w="279" w:type="pct"/>
          </w:tcPr>
          <w:p w:rsidR="00142446" w:rsidRDefault="00142446">
            <w:r>
              <w:t>4.390909</w:t>
            </w:r>
          </w:p>
        </w:tc>
        <w:tc>
          <w:tcPr>
            <w:tcW w:w="300" w:type="pct"/>
          </w:tcPr>
          <w:p w:rsidR="00142446" w:rsidRDefault="00142446">
            <w:r>
              <w:t>25.28</w:t>
            </w:r>
          </w:p>
        </w:tc>
        <w:tc>
          <w:tcPr>
            <w:tcW w:w="300" w:type="pct"/>
          </w:tcPr>
          <w:p w:rsidR="00142446" w:rsidRDefault="00142446">
            <w:r>
              <w:t>53.311725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922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23354</w:t>
            </w:r>
          </w:p>
        </w:tc>
        <w:tc>
          <w:tcPr>
            <w:tcW w:w="399" w:type="pct"/>
          </w:tcPr>
          <w:p w:rsidR="00142446" w:rsidRDefault="00142446">
            <w:r>
              <w:t>Faizan E Mustafa</w:t>
            </w:r>
          </w:p>
        </w:tc>
        <w:tc>
          <w:tcPr>
            <w:tcW w:w="423" w:type="pct"/>
          </w:tcPr>
          <w:p w:rsidR="00142446" w:rsidRDefault="00142446">
            <w:r>
              <w:t>Rao Muhammad Akbar</w:t>
            </w:r>
          </w:p>
        </w:tc>
        <w:tc>
          <w:tcPr>
            <w:tcW w:w="361" w:type="pct"/>
          </w:tcPr>
          <w:p w:rsidR="00142446" w:rsidRDefault="00142446">
            <w:r>
              <w:t>722093-01-M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14.316667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4.752381</w:t>
            </w:r>
          </w:p>
        </w:tc>
        <w:tc>
          <w:tcPr>
            <w:tcW w:w="279" w:type="pct"/>
          </w:tcPr>
          <w:p w:rsidR="00142446" w:rsidRDefault="00142446">
            <w:r>
              <w:t>4.590909</w:t>
            </w:r>
          </w:p>
        </w:tc>
        <w:tc>
          <w:tcPr>
            <w:tcW w:w="300" w:type="pct"/>
          </w:tcPr>
          <w:p w:rsidR="00142446" w:rsidRDefault="00142446">
            <w:r>
              <w:t>24.64</w:t>
            </w:r>
          </w:p>
        </w:tc>
        <w:tc>
          <w:tcPr>
            <w:tcW w:w="300" w:type="pct"/>
          </w:tcPr>
          <w:p w:rsidR="00142446" w:rsidRDefault="00142446">
            <w:r>
              <w:t>53.299957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923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21665</w:t>
            </w:r>
          </w:p>
        </w:tc>
        <w:tc>
          <w:tcPr>
            <w:tcW w:w="399" w:type="pct"/>
          </w:tcPr>
          <w:p w:rsidR="00142446" w:rsidRDefault="00142446">
            <w:r>
              <w:t>Asad Munir</w:t>
            </w:r>
          </w:p>
        </w:tc>
        <w:tc>
          <w:tcPr>
            <w:tcW w:w="423" w:type="pct"/>
          </w:tcPr>
          <w:p w:rsidR="00142446" w:rsidRDefault="00142446">
            <w:r>
              <w:t>Munir Ahmed Nadeem</w:t>
            </w:r>
          </w:p>
        </w:tc>
        <w:tc>
          <w:tcPr>
            <w:tcW w:w="361" w:type="pct"/>
          </w:tcPr>
          <w:p w:rsidR="00142446" w:rsidRDefault="00142446">
            <w:r>
              <w:t>744655-01-M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13.8875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4.414286</w:t>
            </w:r>
          </w:p>
        </w:tc>
        <w:tc>
          <w:tcPr>
            <w:tcW w:w="279" w:type="pct"/>
          </w:tcPr>
          <w:p w:rsidR="00142446" w:rsidRDefault="00142446">
            <w:r>
              <w:t>4.395455</w:t>
            </w:r>
          </w:p>
        </w:tc>
        <w:tc>
          <w:tcPr>
            <w:tcW w:w="300" w:type="pct"/>
          </w:tcPr>
          <w:p w:rsidR="00142446" w:rsidRDefault="00142446">
            <w:r>
              <w:t>25.6</w:t>
            </w:r>
          </w:p>
        </w:tc>
        <w:tc>
          <w:tcPr>
            <w:tcW w:w="300" w:type="pct"/>
          </w:tcPr>
          <w:p w:rsidR="00142446" w:rsidRDefault="00142446">
            <w:r>
              <w:t>53.297241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924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21064</w:t>
            </w:r>
          </w:p>
        </w:tc>
        <w:tc>
          <w:tcPr>
            <w:tcW w:w="399" w:type="pct"/>
          </w:tcPr>
          <w:p w:rsidR="00142446" w:rsidRDefault="00142446">
            <w:r>
              <w:t>Asma Javed Warriach</w:t>
            </w:r>
          </w:p>
        </w:tc>
        <w:tc>
          <w:tcPr>
            <w:tcW w:w="423" w:type="pct"/>
          </w:tcPr>
          <w:p w:rsidR="00142446" w:rsidRDefault="00142446">
            <w:r>
              <w:t>Ch Javed Iqbal warriach</w:t>
            </w:r>
          </w:p>
        </w:tc>
        <w:tc>
          <w:tcPr>
            <w:tcW w:w="361" w:type="pct"/>
          </w:tcPr>
          <w:p w:rsidR="00142446" w:rsidRDefault="00142446">
            <w:r>
              <w:t>115946-P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14.891667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2.5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4.633333</w:t>
            </w:r>
          </w:p>
        </w:tc>
        <w:tc>
          <w:tcPr>
            <w:tcW w:w="279" w:type="pct"/>
          </w:tcPr>
          <w:p w:rsidR="00142446" w:rsidRDefault="00142446">
            <w:r>
              <w:t>4.390909</w:t>
            </w:r>
          </w:p>
        </w:tc>
        <w:tc>
          <w:tcPr>
            <w:tcW w:w="300" w:type="pct"/>
          </w:tcPr>
          <w:p w:rsidR="00142446" w:rsidRDefault="00142446">
            <w:r>
              <w:t>26.88</w:t>
            </w:r>
          </w:p>
        </w:tc>
        <w:tc>
          <w:tcPr>
            <w:tcW w:w="300" w:type="pct"/>
          </w:tcPr>
          <w:p w:rsidR="00142446" w:rsidRDefault="00142446">
            <w:r>
              <w:t>53.295909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925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24786</w:t>
            </w:r>
          </w:p>
        </w:tc>
        <w:tc>
          <w:tcPr>
            <w:tcW w:w="399" w:type="pct"/>
          </w:tcPr>
          <w:p w:rsidR="00142446" w:rsidRDefault="00142446">
            <w:r>
              <w:t>Momina Khan</w:t>
            </w:r>
          </w:p>
        </w:tc>
        <w:tc>
          <w:tcPr>
            <w:tcW w:w="423" w:type="pct"/>
          </w:tcPr>
          <w:p w:rsidR="00142446" w:rsidRDefault="00142446">
            <w:r>
              <w:t>Muhammad Saleem Khan</w:t>
            </w:r>
          </w:p>
        </w:tc>
        <w:tc>
          <w:tcPr>
            <w:tcW w:w="361" w:type="pct"/>
          </w:tcPr>
          <w:p w:rsidR="00142446" w:rsidRDefault="00142446">
            <w:r>
              <w:t>115539-P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14.55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4.371429</w:t>
            </w:r>
          </w:p>
        </w:tc>
        <w:tc>
          <w:tcPr>
            <w:tcW w:w="279" w:type="pct"/>
          </w:tcPr>
          <w:p w:rsidR="00142446" w:rsidRDefault="00142446">
            <w:r>
              <w:t>4.413636</w:t>
            </w:r>
          </w:p>
        </w:tc>
        <w:tc>
          <w:tcPr>
            <w:tcW w:w="300" w:type="pct"/>
          </w:tcPr>
          <w:p w:rsidR="00142446" w:rsidRDefault="00142446">
            <w:r>
              <w:t>24.96</w:t>
            </w:r>
          </w:p>
        </w:tc>
        <w:tc>
          <w:tcPr>
            <w:tcW w:w="300" w:type="pct"/>
          </w:tcPr>
          <w:p w:rsidR="00142446" w:rsidRDefault="00142446">
            <w:r>
              <w:t>53.295065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926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22885</w:t>
            </w:r>
          </w:p>
        </w:tc>
        <w:tc>
          <w:tcPr>
            <w:tcW w:w="399" w:type="pct"/>
          </w:tcPr>
          <w:p w:rsidR="00142446" w:rsidRDefault="00142446">
            <w:r>
              <w:t>Hooria Shamshad</w:t>
            </w:r>
          </w:p>
        </w:tc>
        <w:tc>
          <w:tcPr>
            <w:tcW w:w="423" w:type="pct"/>
          </w:tcPr>
          <w:p w:rsidR="00142446" w:rsidRDefault="00142446">
            <w:r>
              <w:t xml:space="preserve">Dr Shamshad Akhter </w:t>
            </w:r>
          </w:p>
        </w:tc>
        <w:tc>
          <w:tcPr>
            <w:tcW w:w="361" w:type="pct"/>
          </w:tcPr>
          <w:p w:rsidR="00142446" w:rsidRDefault="00142446">
            <w:r>
              <w:t>742445-01-M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14.883333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4.2</w:t>
            </w:r>
          </w:p>
        </w:tc>
        <w:tc>
          <w:tcPr>
            <w:tcW w:w="279" w:type="pct"/>
          </w:tcPr>
          <w:p w:rsidR="00142446" w:rsidRDefault="00142446">
            <w:r>
              <w:t>3.927273</w:t>
            </w:r>
          </w:p>
        </w:tc>
        <w:tc>
          <w:tcPr>
            <w:tcW w:w="300" w:type="pct"/>
          </w:tcPr>
          <w:p w:rsidR="00142446" w:rsidRDefault="00142446">
            <w:r>
              <w:t>25.28</w:t>
            </w:r>
          </w:p>
        </w:tc>
        <w:tc>
          <w:tcPr>
            <w:tcW w:w="300" w:type="pct"/>
          </w:tcPr>
          <w:p w:rsidR="00142446" w:rsidRDefault="00142446">
            <w:r>
              <w:t>53.290606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927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22534</w:t>
            </w:r>
          </w:p>
        </w:tc>
        <w:tc>
          <w:tcPr>
            <w:tcW w:w="399" w:type="pct"/>
          </w:tcPr>
          <w:p w:rsidR="00142446" w:rsidRDefault="00142446">
            <w:r>
              <w:t>Mishayl Iftikhar</w:t>
            </w:r>
          </w:p>
        </w:tc>
        <w:tc>
          <w:tcPr>
            <w:tcW w:w="423" w:type="pct"/>
          </w:tcPr>
          <w:p w:rsidR="00142446" w:rsidRDefault="00142446">
            <w:r>
              <w:t>Iftikhar Hussain</w:t>
            </w:r>
          </w:p>
        </w:tc>
        <w:tc>
          <w:tcPr>
            <w:tcW w:w="361" w:type="pct"/>
          </w:tcPr>
          <w:p w:rsidR="00142446" w:rsidRDefault="00142446">
            <w:r>
              <w:t>720238-01-M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14.304167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4.814286</w:t>
            </w:r>
          </w:p>
        </w:tc>
        <w:tc>
          <w:tcPr>
            <w:tcW w:w="279" w:type="pct"/>
          </w:tcPr>
          <w:p w:rsidR="00142446" w:rsidRDefault="00142446">
            <w:r>
              <w:t>4.531818</w:t>
            </w:r>
          </w:p>
        </w:tc>
        <w:tc>
          <w:tcPr>
            <w:tcW w:w="300" w:type="pct"/>
          </w:tcPr>
          <w:p w:rsidR="00142446" w:rsidRDefault="00142446">
            <w:r>
              <w:t>24.64</w:t>
            </w:r>
          </w:p>
        </w:tc>
        <w:tc>
          <w:tcPr>
            <w:tcW w:w="300" w:type="pct"/>
          </w:tcPr>
          <w:p w:rsidR="00142446" w:rsidRDefault="00142446">
            <w:r>
              <w:t>53.290271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928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22758</w:t>
            </w:r>
          </w:p>
        </w:tc>
        <w:tc>
          <w:tcPr>
            <w:tcW w:w="399" w:type="pct"/>
          </w:tcPr>
          <w:p w:rsidR="00142446" w:rsidRDefault="00142446">
            <w:r>
              <w:t>Aeman Rehman</w:t>
            </w:r>
          </w:p>
        </w:tc>
        <w:tc>
          <w:tcPr>
            <w:tcW w:w="423" w:type="pct"/>
          </w:tcPr>
          <w:p w:rsidR="00142446" w:rsidRDefault="00142446">
            <w:r>
              <w:t>LUTF UR REHMAN</w:t>
            </w:r>
          </w:p>
        </w:tc>
        <w:tc>
          <w:tcPr>
            <w:tcW w:w="361" w:type="pct"/>
          </w:tcPr>
          <w:p w:rsidR="00142446" w:rsidRDefault="00142446">
            <w:r>
              <w:t>718771-01-M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14.475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4.661905</w:t>
            </w:r>
          </w:p>
        </w:tc>
        <w:tc>
          <w:tcPr>
            <w:tcW w:w="279" w:type="pct"/>
          </w:tcPr>
          <w:p w:rsidR="00142446" w:rsidRDefault="00142446">
            <w:r>
              <w:t>4.504545</w:t>
            </w:r>
          </w:p>
        </w:tc>
        <w:tc>
          <w:tcPr>
            <w:tcW w:w="300" w:type="pct"/>
          </w:tcPr>
          <w:p w:rsidR="00142446" w:rsidRDefault="00142446">
            <w:r>
              <w:t>24.64</w:t>
            </w:r>
          </w:p>
        </w:tc>
        <w:tc>
          <w:tcPr>
            <w:tcW w:w="300" w:type="pct"/>
          </w:tcPr>
          <w:p w:rsidR="00142446" w:rsidRDefault="00142446">
            <w:r>
              <w:t>53.28145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929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24524</w:t>
            </w:r>
          </w:p>
        </w:tc>
        <w:tc>
          <w:tcPr>
            <w:tcW w:w="399" w:type="pct"/>
          </w:tcPr>
          <w:p w:rsidR="00142446" w:rsidRDefault="00142446">
            <w:r>
              <w:t>Aimen Sohail</w:t>
            </w:r>
          </w:p>
        </w:tc>
        <w:tc>
          <w:tcPr>
            <w:tcW w:w="423" w:type="pct"/>
          </w:tcPr>
          <w:p w:rsidR="00142446" w:rsidRDefault="00142446">
            <w:r>
              <w:t>Junaid Baig</w:t>
            </w:r>
          </w:p>
        </w:tc>
        <w:tc>
          <w:tcPr>
            <w:tcW w:w="361" w:type="pct"/>
          </w:tcPr>
          <w:p w:rsidR="00142446" w:rsidRDefault="00142446">
            <w:r>
              <w:t xml:space="preserve">116442-P 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13.784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4.419048</w:t>
            </w:r>
          </w:p>
        </w:tc>
        <w:tc>
          <w:tcPr>
            <w:tcW w:w="279" w:type="pct"/>
          </w:tcPr>
          <w:p w:rsidR="00142446" w:rsidRDefault="00142446">
            <w:r>
              <w:t>4.472727</w:t>
            </w:r>
          </w:p>
        </w:tc>
        <w:tc>
          <w:tcPr>
            <w:tcW w:w="300" w:type="pct"/>
          </w:tcPr>
          <w:p w:rsidR="00142446" w:rsidRDefault="00142446">
            <w:r>
              <w:t>25.6</w:t>
            </w:r>
          </w:p>
        </w:tc>
        <w:tc>
          <w:tcPr>
            <w:tcW w:w="300" w:type="pct"/>
          </w:tcPr>
          <w:p w:rsidR="00142446" w:rsidRDefault="00142446">
            <w:r>
              <w:t>53.275775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lastRenderedPageBreak/>
              <w:t>930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23398</w:t>
            </w:r>
          </w:p>
        </w:tc>
        <w:tc>
          <w:tcPr>
            <w:tcW w:w="399" w:type="pct"/>
          </w:tcPr>
          <w:p w:rsidR="00142446" w:rsidRDefault="00142446">
            <w:r>
              <w:t>Usama Jamil</w:t>
            </w:r>
          </w:p>
        </w:tc>
        <w:tc>
          <w:tcPr>
            <w:tcW w:w="423" w:type="pct"/>
          </w:tcPr>
          <w:p w:rsidR="00142446" w:rsidRDefault="00142446">
            <w:r>
              <w:t xml:space="preserve">jamil ahmad </w:t>
            </w:r>
          </w:p>
        </w:tc>
        <w:tc>
          <w:tcPr>
            <w:tcW w:w="361" w:type="pct"/>
          </w:tcPr>
          <w:p w:rsidR="00142446" w:rsidRDefault="00142446">
            <w:r>
              <w:t>718415-01-M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13.3625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0.666667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4.647619</w:t>
            </w:r>
          </w:p>
        </w:tc>
        <w:tc>
          <w:tcPr>
            <w:tcW w:w="279" w:type="pct"/>
          </w:tcPr>
          <w:p w:rsidR="00142446" w:rsidRDefault="00142446">
            <w:r>
              <w:t>4.313636</w:t>
            </w:r>
          </w:p>
        </w:tc>
        <w:tc>
          <w:tcPr>
            <w:tcW w:w="300" w:type="pct"/>
          </w:tcPr>
          <w:p w:rsidR="00142446" w:rsidRDefault="00142446">
            <w:r>
              <w:t>25.28</w:t>
            </w:r>
          </w:p>
        </w:tc>
        <w:tc>
          <w:tcPr>
            <w:tcW w:w="300" w:type="pct"/>
          </w:tcPr>
          <w:p w:rsidR="00142446" w:rsidRDefault="00142446">
            <w:r>
              <w:t>53.270422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931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23381</w:t>
            </w:r>
          </w:p>
        </w:tc>
        <w:tc>
          <w:tcPr>
            <w:tcW w:w="399" w:type="pct"/>
          </w:tcPr>
          <w:p w:rsidR="00142446" w:rsidRDefault="00142446">
            <w:r>
              <w:t>Sana Shabbir</w:t>
            </w:r>
          </w:p>
        </w:tc>
        <w:tc>
          <w:tcPr>
            <w:tcW w:w="423" w:type="pct"/>
          </w:tcPr>
          <w:p w:rsidR="00142446" w:rsidRDefault="00142446">
            <w:r>
              <w:t>Muhammad Shabbir</w:t>
            </w:r>
          </w:p>
        </w:tc>
        <w:tc>
          <w:tcPr>
            <w:tcW w:w="361" w:type="pct"/>
          </w:tcPr>
          <w:p w:rsidR="00142446" w:rsidRDefault="00142446">
            <w:r>
              <w:t>718596-01-M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14.766667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4.42381</w:t>
            </w:r>
          </w:p>
        </w:tc>
        <w:tc>
          <w:tcPr>
            <w:tcW w:w="279" w:type="pct"/>
          </w:tcPr>
          <w:p w:rsidR="00142446" w:rsidRDefault="00142446">
            <w:r>
              <w:t>4.427273</w:t>
            </w:r>
          </w:p>
        </w:tc>
        <w:tc>
          <w:tcPr>
            <w:tcW w:w="300" w:type="pct"/>
          </w:tcPr>
          <w:p w:rsidR="00142446" w:rsidRDefault="00142446">
            <w:r>
              <w:t>24.64</w:t>
            </w:r>
          </w:p>
        </w:tc>
        <w:tc>
          <w:tcPr>
            <w:tcW w:w="300" w:type="pct"/>
          </w:tcPr>
          <w:p w:rsidR="00142446" w:rsidRDefault="00142446">
            <w:r>
              <w:t>53.25775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932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22900</w:t>
            </w:r>
          </w:p>
        </w:tc>
        <w:tc>
          <w:tcPr>
            <w:tcW w:w="399" w:type="pct"/>
          </w:tcPr>
          <w:p w:rsidR="00142446" w:rsidRDefault="00142446">
            <w:r>
              <w:t>Shoaib Haroon</w:t>
            </w:r>
          </w:p>
        </w:tc>
        <w:tc>
          <w:tcPr>
            <w:tcW w:w="423" w:type="pct"/>
          </w:tcPr>
          <w:p w:rsidR="00142446" w:rsidRDefault="00142446">
            <w:r>
              <w:t>Murad Ali</w:t>
            </w:r>
          </w:p>
        </w:tc>
        <w:tc>
          <w:tcPr>
            <w:tcW w:w="361" w:type="pct"/>
          </w:tcPr>
          <w:p w:rsidR="00142446" w:rsidRDefault="00142446">
            <w:r>
              <w:t>109575-P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12.567347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4.852381</w:t>
            </w:r>
          </w:p>
        </w:tc>
        <w:tc>
          <w:tcPr>
            <w:tcW w:w="279" w:type="pct"/>
          </w:tcPr>
          <w:p w:rsidR="00142446" w:rsidRDefault="00142446">
            <w:r>
              <w:t>4.581818</w:t>
            </w:r>
          </w:p>
        </w:tc>
        <w:tc>
          <w:tcPr>
            <w:tcW w:w="300" w:type="pct"/>
          </w:tcPr>
          <w:p w:rsidR="00142446" w:rsidRDefault="00142446">
            <w:r>
              <w:t>26.24</w:t>
            </w:r>
          </w:p>
        </w:tc>
        <w:tc>
          <w:tcPr>
            <w:tcW w:w="300" w:type="pct"/>
          </w:tcPr>
          <w:p w:rsidR="00142446" w:rsidRDefault="00142446">
            <w:r>
              <w:t>53.241546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933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18196</w:t>
            </w:r>
          </w:p>
        </w:tc>
        <w:tc>
          <w:tcPr>
            <w:tcW w:w="399" w:type="pct"/>
          </w:tcPr>
          <w:p w:rsidR="00142446" w:rsidRDefault="00142446">
            <w:r>
              <w:t>Nimra Sarwar</w:t>
            </w:r>
          </w:p>
        </w:tc>
        <w:tc>
          <w:tcPr>
            <w:tcW w:w="423" w:type="pct"/>
          </w:tcPr>
          <w:p w:rsidR="00142446" w:rsidRDefault="00142446">
            <w:r>
              <w:t>Ghulam Sarwar</w:t>
            </w:r>
          </w:p>
        </w:tc>
        <w:tc>
          <w:tcPr>
            <w:tcW w:w="361" w:type="pct"/>
          </w:tcPr>
          <w:p w:rsidR="00142446" w:rsidRDefault="00142446">
            <w:r>
              <w:t>108926-P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14.0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4.580952</w:t>
            </w:r>
          </w:p>
        </w:tc>
        <w:tc>
          <w:tcPr>
            <w:tcW w:w="279" w:type="pct"/>
          </w:tcPr>
          <w:p w:rsidR="00142446" w:rsidRDefault="00142446">
            <w:r>
              <w:t>4.377273</w:t>
            </w:r>
          </w:p>
        </w:tc>
        <w:tc>
          <w:tcPr>
            <w:tcW w:w="300" w:type="pct"/>
          </w:tcPr>
          <w:p w:rsidR="00142446" w:rsidRDefault="00142446">
            <w:r>
              <w:t>25.28</w:t>
            </w:r>
          </w:p>
        </w:tc>
        <w:tc>
          <w:tcPr>
            <w:tcW w:w="300" w:type="pct"/>
          </w:tcPr>
          <w:p w:rsidR="00142446" w:rsidRDefault="00142446">
            <w:r>
              <w:t>53.238225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934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18682</w:t>
            </w:r>
          </w:p>
        </w:tc>
        <w:tc>
          <w:tcPr>
            <w:tcW w:w="399" w:type="pct"/>
          </w:tcPr>
          <w:p w:rsidR="00142446" w:rsidRDefault="00142446">
            <w:r>
              <w:t>Zainab Shamim</w:t>
            </w:r>
          </w:p>
        </w:tc>
        <w:tc>
          <w:tcPr>
            <w:tcW w:w="423" w:type="pct"/>
          </w:tcPr>
          <w:p w:rsidR="00142446" w:rsidRDefault="00142446">
            <w:r>
              <w:t>Shamim Ahmed</w:t>
            </w:r>
          </w:p>
        </w:tc>
        <w:tc>
          <w:tcPr>
            <w:tcW w:w="361" w:type="pct"/>
          </w:tcPr>
          <w:p w:rsidR="00142446" w:rsidRDefault="00142446">
            <w:r>
              <w:t>112806-P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14.365957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2.5</w:t>
            </w:r>
          </w:p>
        </w:tc>
        <w:tc>
          <w:tcPr>
            <w:tcW w:w="305" w:type="pct"/>
          </w:tcPr>
          <w:p w:rsidR="00142446" w:rsidRDefault="00142446">
            <w:r>
              <w:t>2.833333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4.095238</w:t>
            </w:r>
          </w:p>
        </w:tc>
        <w:tc>
          <w:tcPr>
            <w:tcW w:w="279" w:type="pct"/>
          </w:tcPr>
          <w:p w:rsidR="00142446" w:rsidRDefault="00142446">
            <w:r>
              <w:t>4.145455</w:t>
            </w:r>
          </w:p>
        </w:tc>
        <w:tc>
          <w:tcPr>
            <w:tcW w:w="300" w:type="pct"/>
          </w:tcPr>
          <w:p w:rsidR="00142446" w:rsidRDefault="00142446">
            <w:r>
              <w:t>25.28</w:t>
            </w:r>
          </w:p>
        </w:tc>
        <w:tc>
          <w:tcPr>
            <w:tcW w:w="300" w:type="pct"/>
          </w:tcPr>
          <w:p w:rsidR="00142446" w:rsidRDefault="00142446">
            <w:r>
              <w:t>53.219983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935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18879</w:t>
            </w:r>
          </w:p>
        </w:tc>
        <w:tc>
          <w:tcPr>
            <w:tcW w:w="399" w:type="pct"/>
          </w:tcPr>
          <w:p w:rsidR="00142446" w:rsidRDefault="00142446">
            <w:r>
              <w:t>Mubeen Fatima</w:t>
            </w:r>
          </w:p>
        </w:tc>
        <w:tc>
          <w:tcPr>
            <w:tcW w:w="423" w:type="pct"/>
          </w:tcPr>
          <w:p w:rsidR="00142446" w:rsidRDefault="00142446">
            <w:r>
              <w:t>Arshad Mehmood</w:t>
            </w:r>
          </w:p>
        </w:tc>
        <w:tc>
          <w:tcPr>
            <w:tcW w:w="361" w:type="pct"/>
          </w:tcPr>
          <w:p w:rsidR="00142446" w:rsidRDefault="00142446">
            <w:r>
              <w:t>113146-P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14.4625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2.5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4.666667</w:t>
            </w:r>
          </w:p>
        </w:tc>
        <w:tc>
          <w:tcPr>
            <w:tcW w:w="279" w:type="pct"/>
          </w:tcPr>
          <w:p w:rsidR="00142446" w:rsidRDefault="00142446">
            <w:r>
              <w:t>4.386364</w:t>
            </w:r>
          </w:p>
        </w:tc>
        <w:tc>
          <w:tcPr>
            <w:tcW w:w="300" w:type="pct"/>
          </w:tcPr>
          <w:p w:rsidR="00142446" w:rsidRDefault="00142446">
            <w:r>
              <w:t>27.2</w:t>
            </w:r>
          </w:p>
        </w:tc>
        <w:tc>
          <w:tcPr>
            <w:tcW w:w="300" w:type="pct"/>
          </w:tcPr>
          <w:p w:rsidR="00142446" w:rsidRDefault="00142446">
            <w:r>
              <w:t>53.215531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936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23066</w:t>
            </w:r>
          </w:p>
        </w:tc>
        <w:tc>
          <w:tcPr>
            <w:tcW w:w="399" w:type="pct"/>
          </w:tcPr>
          <w:p w:rsidR="00142446" w:rsidRDefault="00142446">
            <w:r>
              <w:t>Sidra Rafique</w:t>
            </w:r>
          </w:p>
        </w:tc>
        <w:tc>
          <w:tcPr>
            <w:tcW w:w="423" w:type="pct"/>
          </w:tcPr>
          <w:p w:rsidR="00142446" w:rsidRDefault="00142446">
            <w:r>
              <w:t>rafique ahmed bhatti</w:t>
            </w:r>
          </w:p>
        </w:tc>
        <w:tc>
          <w:tcPr>
            <w:tcW w:w="361" w:type="pct"/>
          </w:tcPr>
          <w:p w:rsidR="00142446" w:rsidRDefault="00142446">
            <w:r>
              <w:t>742904-01-M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14.2375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4.166667</w:t>
            </w:r>
          </w:p>
        </w:tc>
        <w:tc>
          <w:tcPr>
            <w:tcW w:w="279" w:type="pct"/>
          </w:tcPr>
          <w:p w:rsidR="00142446" w:rsidRDefault="00142446">
            <w:r>
              <w:t>4.209091</w:t>
            </w:r>
          </w:p>
        </w:tc>
        <w:tc>
          <w:tcPr>
            <w:tcW w:w="300" w:type="pct"/>
          </w:tcPr>
          <w:p w:rsidR="00142446" w:rsidRDefault="00142446">
            <w:r>
              <w:t>25.6</w:t>
            </w:r>
          </w:p>
        </w:tc>
        <w:tc>
          <w:tcPr>
            <w:tcW w:w="300" w:type="pct"/>
          </w:tcPr>
          <w:p w:rsidR="00142446" w:rsidRDefault="00142446">
            <w:r>
              <w:t>53.213258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937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7444</w:t>
            </w:r>
          </w:p>
        </w:tc>
        <w:tc>
          <w:tcPr>
            <w:tcW w:w="399" w:type="pct"/>
          </w:tcPr>
          <w:p w:rsidR="00142446" w:rsidRDefault="00142446">
            <w:r>
              <w:t>Muhammad Babar Mahmood</w:t>
            </w:r>
          </w:p>
        </w:tc>
        <w:tc>
          <w:tcPr>
            <w:tcW w:w="423" w:type="pct"/>
          </w:tcPr>
          <w:p w:rsidR="00142446" w:rsidRDefault="00142446">
            <w:r>
              <w:t>Muhammad Shahid Mahmood</w:t>
            </w:r>
          </w:p>
        </w:tc>
        <w:tc>
          <w:tcPr>
            <w:tcW w:w="361" w:type="pct"/>
          </w:tcPr>
          <w:p w:rsidR="00142446" w:rsidRDefault="00142446">
            <w:r>
              <w:t>105518-P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13.302128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4.771429</w:t>
            </w:r>
          </w:p>
        </w:tc>
        <w:tc>
          <w:tcPr>
            <w:tcW w:w="279" w:type="pct"/>
          </w:tcPr>
          <w:p w:rsidR="00142446" w:rsidRDefault="00142446">
            <w:r>
              <w:t>4.536364</w:t>
            </w:r>
          </w:p>
        </w:tc>
        <w:tc>
          <w:tcPr>
            <w:tcW w:w="300" w:type="pct"/>
          </w:tcPr>
          <w:p w:rsidR="00142446" w:rsidRDefault="00142446">
            <w:r>
              <w:t>25.6</w:t>
            </w:r>
          </w:p>
        </w:tc>
        <w:tc>
          <w:tcPr>
            <w:tcW w:w="300" w:type="pct"/>
          </w:tcPr>
          <w:p w:rsidR="00142446" w:rsidRDefault="00142446">
            <w:r>
              <w:t>53.209921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938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22565</w:t>
            </w:r>
          </w:p>
        </w:tc>
        <w:tc>
          <w:tcPr>
            <w:tcW w:w="399" w:type="pct"/>
          </w:tcPr>
          <w:p w:rsidR="00142446" w:rsidRDefault="00142446">
            <w:r>
              <w:t>Sadiqa Arshad</w:t>
            </w:r>
          </w:p>
        </w:tc>
        <w:tc>
          <w:tcPr>
            <w:tcW w:w="423" w:type="pct"/>
          </w:tcPr>
          <w:p w:rsidR="00142446" w:rsidRDefault="00142446">
            <w:r>
              <w:t>Muhammad Arshad</w:t>
            </w:r>
          </w:p>
        </w:tc>
        <w:tc>
          <w:tcPr>
            <w:tcW w:w="361" w:type="pct"/>
          </w:tcPr>
          <w:p w:rsidR="00142446" w:rsidRDefault="00142446">
            <w:r>
              <w:t>721501-01-M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15.025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4.62381</w:t>
            </w:r>
          </w:p>
        </w:tc>
        <w:tc>
          <w:tcPr>
            <w:tcW w:w="279" w:type="pct"/>
          </w:tcPr>
          <w:p w:rsidR="00142446" w:rsidRDefault="00142446">
            <w:r>
              <w:t>4.559091</w:t>
            </w:r>
          </w:p>
        </w:tc>
        <w:tc>
          <w:tcPr>
            <w:tcW w:w="300" w:type="pct"/>
          </w:tcPr>
          <w:p w:rsidR="00142446" w:rsidRDefault="00142446">
            <w:r>
              <w:t>24.0</w:t>
            </w:r>
          </w:p>
        </w:tc>
        <w:tc>
          <w:tcPr>
            <w:tcW w:w="300" w:type="pct"/>
          </w:tcPr>
          <w:p w:rsidR="00142446" w:rsidRDefault="00142446">
            <w:r>
              <w:t>53.207901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939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18448</w:t>
            </w:r>
          </w:p>
        </w:tc>
        <w:tc>
          <w:tcPr>
            <w:tcW w:w="399" w:type="pct"/>
          </w:tcPr>
          <w:p w:rsidR="00142446" w:rsidRDefault="00142446">
            <w:r>
              <w:t>Zain Hifza</w:t>
            </w:r>
          </w:p>
        </w:tc>
        <w:tc>
          <w:tcPr>
            <w:tcW w:w="423" w:type="pct"/>
          </w:tcPr>
          <w:p w:rsidR="00142446" w:rsidRDefault="00142446">
            <w:r>
              <w:t>Muhammad Rafiq</w:t>
            </w:r>
          </w:p>
        </w:tc>
        <w:tc>
          <w:tcPr>
            <w:tcW w:w="361" w:type="pct"/>
          </w:tcPr>
          <w:p w:rsidR="00142446" w:rsidRDefault="00142446">
            <w:r>
              <w:t>107353-p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13.184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1.0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4.495238</w:t>
            </w:r>
          </w:p>
        </w:tc>
        <w:tc>
          <w:tcPr>
            <w:tcW w:w="279" w:type="pct"/>
          </w:tcPr>
          <w:p w:rsidR="00142446" w:rsidRDefault="00142446">
            <w:r>
              <w:t>4.240909</w:t>
            </w:r>
          </w:p>
        </w:tc>
        <w:tc>
          <w:tcPr>
            <w:tcW w:w="300" w:type="pct"/>
          </w:tcPr>
          <w:p w:rsidR="00142446" w:rsidRDefault="00142446">
            <w:r>
              <w:t>25.28</w:t>
            </w:r>
          </w:p>
        </w:tc>
        <w:tc>
          <w:tcPr>
            <w:tcW w:w="300" w:type="pct"/>
          </w:tcPr>
          <w:p w:rsidR="00142446" w:rsidRDefault="00142446">
            <w:r>
              <w:t>53.200147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lastRenderedPageBreak/>
              <w:t>940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17560</w:t>
            </w:r>
          </w:p>
        </w:tc>
        <w:tc>
          <w:tcPr>
            <w:tcW w:w="399" w:type="pct"/>
          </w:tcPr>
          <w:p w:rsidR="00142446" w:rsidRDefault="00142446">
            <w:r>
              <w:t>Abdul Baseer</w:t>
            </w:r>
          </w:p>
        </w:tc>
        <w:tc>
          <w:tcPr>
            <w:tcW w:w="423" w:type="pct"/>
          </w:tcPr>
          <w:p w:rsidR="00142446" w:rsidRDefault="00142446">
            <w:r>
              <w:t>Altaf Hussain</w:t>
            </w:r>
          </w:p>
        </w:tc>
        <w:tc>
          <w:tcPr>
            <w:tcW w:w="361" w:type="pct"/>
          </w:tcPr>
          <w:p w:rsidR="00142446" w:rsidRDefault="00142446">
            <w:r>
              <w:t>109007-P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14.458333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2.5</w:t>
            </w:r>
          </w:p>
        </w:tc>
        <w:tc>
          <w:tcPr>
            <w:tcW w:w="305" w:type="pct"/>
          </w:tcPr>
          <w:p w:rsidR="00142446" w:rsidRDefault="00142446">
            <w:r>
              <w:t>2.166667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4.371429</w:t>
            </w:r>
          </w:p>
        </w:tc>
        <w:tc>
          <w:tcPr>
            <w:tcW w:w="279" w:type="pct"/>
          </w:tcPr>
          <w:p w:rsidR="00142446" w:rsidRDefault="00142446">
            <w:r>
              <w:t>3.777273</w:t>
            </w:r>
          </w:p>
        </w:tc>
        <w:tc>
          <w:tcPr>
            <w:tcW w:w="300" w:type="pct"/>
          </w:tcPr>
          <w:p w:rsidR="00142446" w:rsidRDefault="00142446">
            <w:r>
              <w:t>25.92</w:t>
            </w:r>
          </w:p>
        </w:tc>
        <w:tc>
          <w:tcPr>
            <w:tcW w:w="300" w:type="pct"/>
          </w:tcPr>
          <w:p w:rsidR="00142446" w:rsidRDefault="00142446">
            <w:r>
              <w:t>53.193702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941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22627</w:t>
            </w:r>
          </w:p>
        </w:tc>
        <w:tc>
          <w:tcPr>
            <w:tcW w:w="399" w:type="pct"/>
          </w:tcPr>
          <w:p w:rsidR="00142446" w:rsidRDefault="00142446">
            <w:r>
              <w:t>Muhammad Junaid Tahir</w:t>
            </w:r>
          </w:p>
        </w:tc>
        <w:tc>
          <w:tcPr>
            <w:tcW w:w="423" w:type="pct"/>
          </w:tcPr>
          <w:p w:rsidR="00142446" w:rsidRDefault="00142446">
            <w:r>
              <w:t>Raja Muhammad Tahir</w:t>
            </w:r>
          </w:p>
        </w:tc>
        <w:tc>
          <w:tcPr>
            <w:tcW w:w="361" w:type="pct"/>
          </w:tcPr>
          <w:p w:rsidR="00142446" w:rsidRDefault="00142446">
            <w:r>
              <w:t>109119-P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12.786667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2.5</w:t>
            </w:r>
          </w:p>
        </w:tc>
        <w:tc>
          <w:tcPr>
            <w:tcW w:w="305" w:type="pct"/>
          </w:tcPr>
          <w:p w:rsidR="00142446" w:rsidRDefault="00142446">
            <w:r>
              <w:t>5.0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4.62381</w:t>
            </w:r>
          </w:p>
        </w:tc>
        <w:tc>
          <w:tcPr>
            <w:tcW w:w="279" w:type="pct"/>
          </w:tcPr>
          <w:p w:rsidR="00142446" w:rsidRDefault="00142446">
            <w:r>
              <w:t>4.277273</w:t>
            </w:r>
          </w:p>
        </w:tc>
        <w:tc>
          <w:tcPr>
            <w:tcW w:w="300" w:type="pct"/>
          </w:tcPr>
          <w:p w:rsidR="00142446" w:rsidRDefault="00142446">
            <w:r>
              <w:t>24.0</w:t>
            </w:r>
          </w:p>
        </w:tc>
        <w:tc>
          <w:tcPr>
            <w:tcW w:w="300" w:type="pct"/>
          </w:tcPr>
          <w:p w:rsidR="00142446" w:rsidRDefault="00142446">
            <w:r>
              <w:t>53.18775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942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15365</w:t>
            </w:r>
          </w:p>
        </w:tc>
        <w:tc>
          <w:tcPr>
            <w:tcW w:w="399" w:type="pct"/>
          </w:tcPr>
          <w:p w:rsidR="00142446" w:rsidRDefault="00142446">
            <w:r>
              <w:t>Zainab Mehdi</w:t>
            </w:r>
          </w:p>
        </w:tc>
        <w:tc>
          <w:tcPr>
            <w:tcW w:w="423" w:type="pct"/>
          </w:tcPr>
          <w:p w:rsidR="00142446" w:rsidRDefault="00142446">
            <w:r>
              <w:t>Mehdi Hassan</w:t>
            </w:r>
          </w:p>
        </w:tc>
        <w:tc>
          <w:tcPr>
            <w:tcW w:w="361" w:type="pct"/>
          </w:tcPr>
          <w:p w:rsidR="00142446" w:rsidRDefault="00142446">
            <w:r>
              <w:t>108932-p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14.225532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4.57619</w:t>
            </w:r>
          </w:p>
        </w:tc>
        <w:tc>
          <w:tcPr>
            <w:tcW w:w="279" w:type="pct"/>
          </w:tcPr>
          <w:p w:rsidR="00142446" w:rsidRDefault="00142446">
            <w:r>
              <w:t>4.409091</w:t>
            </w:r>
          </w:p>
        </w:tc>
        <w:tc>
          <w:tcPr>
            <w:tcW w:w="300" w:type="pct"/>
          </w:tcPr>
          <w:p w:rsidR="00142446" w:rsidRDefault="00142446">
            <w:r>
              <w:t>24.96</w:t>
            </w:r>
          </w:p>
        </w:tc>
        <w:tc>
          <w:tcPr>
            <w:tcW w:w="300" w:type="pct"/>
          </w:tcPr>
          <w:p w:rsidR="00142446" w:rsidRDefault="00142446">
            <w:r>
              <w:t>53.170813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943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22825</w:t>
            </w:r>
          </w:p>
        </w:tc>
        <w:tc>
          <w:tcPr>
            <w:tcW w:w="399" w:type="pct"/>
          </w:tcPr>
          <w:p w:rsidR="00142446" w:rsidRDefault="00142446">
            <w:r>
              <w:t>Muhammad Atif Kanjoo</w:t>
            </w:r>
          </w:p>
        </w:tc>
        <w:tc>
          <w:tcPr>
            <w:tcW w:w="423" w:type="pct"/>
          </w:tcPr>
          <w:p w:rsidR="00142446" w:rsidRDefault="00142446">
            <w:r>
              <w:t xml:space="preserve">Muhammad Bakht Bedar Hussain Kanjoo </w:t>
            </w:r>
          </w:p>
        </w:tc>
        <w:tc>
          <w:tcPr>
            <w:tcW w:w="361" w:type="pct"/>
          </w:tcPr>
          <w:p w:rsidR="00142446" w:rsidRDefault="00142446">
            <w:r>
              <w:t>721652-01-M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14.975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4.680952</w:t>
            </w:r>
          </w:p>
        </w:tc>
        <w:tc>
          <w:tcPr>
            <w:tcW w:w="279" w:type="pct"/>
          </w:tcPr>
          <w:p w:rsidR="00142446" w:rsidRDefault="00142446">
            <w:r>
              <w:t>4.509091</w:t>
            </w:r>
          </w:p>
        </w:tc>
        <w:tc>
          <w:tcPr>
            <w:tcW w:w="300" w:type="pct"/>
          </w:tcPr>
          <w:p w:rsidR="00142446" w:rsidRDefault="00142446">
            <w:r>
              <w:t>24.0</w:t>
            </w:r>
          </w:p>
        </w:tc>
        <w:tc>
          <w:tcPr>
            <w:tcW w:w="300" w:type="pct"/>
          </w:tcPr>
          <w:p w:rsidR="00142446" w:rsidRDefault="00142446">
            <w:r>
              <w:t>53.165043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944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24803</w:t>
            </w:r>
          </w:p>
        </w:tc>
        <w:tc>
          <w:tcPr>
            <w:tcW w:w="399" w:type="pct"/>
          </w:tcPr>
          <w:p w:rsidR="00142446" w:rsidRDefault="00142446">
            <w:r>
              <w:t>Rabbia Zubair</w:t>
            </w:r>
          </w:p>
        </w:tc>
        <w:tc>
          <w:tcPr>
            <w:tcW w:w="423" w:type="pct"/>
          </w:tcPr>
          <w:p w:rsidR="00142446" w:rsidRDefault="00142446">
            <w:r>
              <w:t>Muhammad Zubair</w:t>
            </w:r>
          </w:p>
        </w:tc>
        <w:tc>
          <w:tcPr>
            <w:tcW w:w="361" w:type="pct"/>
          </w:tcPr>
          <w:p w:rsidR="00142446" w:rsidRDefault="00142446">
            <w:r>
              <w:t>744887-01-M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14.604167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4.690476</w:t>
            </w:r>
          </w:p>
        </w:tc>
        <w:tc>
          <w:tcPr>
            <w:tcW w:w="279" w:type="pct"/>
          </w:tcPr>
          <w:p w:rsidR="00142446" w:rsidRDefault="00142446">
            <w:r>
              <w:t>4.545455</w:t>
            </w:r>
          </w:p>
        </w:tc>
        <w:tc>
          <w:tcPr>
            <w:tcW w:w="300" w:type="pct"/>
          </w:tcPr>
          <w:p w:rsidR="00142446" w:rsidRDefault="00142446">
            <w:r>
              <w:t>24.32</w:t>
            </w:r>
          </w:p>
        </w:tc>
        <w:tc>
          <w:tcPr>
            <w:tcW w:w="300" w:type="pct"/>
          </w:tcPr>
          <w:p w:rsidR="00142446" w:rsidRDefault="00142446">
            <w:r>
              <w:t>53.160098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945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21258</w:t>
            </w:r>
          </w:p>
        </w:tc>
        <w:tc>
          <w:tcPr>
            <w:tcW w:w="399" w:type="pct"/>
          </w:tcPr>
          <w:p w:rsidR="00142446" w:rsidRDefault="00142446">
            <w:r>
              <w:t>Bakhtawar Sheikh</w:t>
            </w:r>
          </w:p>
        </w:tc>
        <w:tc>
          <w:tcPr>
            <w:tcW w:w="423" w:type="pct"/>
          </w:tcPr>
          <w:p w:rsidR="00142446" w:rsidRDefault="00142446">
            <w:r>
              <w:t>Abdul Waheed</w:t>
            </w:r>
          </w:p>
        </w:tc>
        <w:tc>
          <w:tcPr>
            <w:tcW w:w="361" w:type="pct"/>
          </w:tcPr>
          <w:p w:rsidR="00142446" w:rsidRDefault="00142446">
            <w:r>
              <w:t>109537-p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14.775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4.680952</w:t>
            </w:r>
          </w:p>
        </w:tc>
        <w:tc>
          <w:tcPr>
            <w:tcW w:w="279" w:type="pct"/>
          </w:tcPr>
          <w:p w:rsidR="00142446" w:rsidRDefault="00142446">
            <w:r>
              <w:t>4.377273</w:t>
            </w:r>
          </w:p>
        </w:tc>
        <w:tc>
          <w:tcPr>
            <w:tcW w:w="300" w:type="pct"/>
          </w:tcPr>
          <w:p w:rsidR="00142446" w:rsidRDefault="00142446">
            <w:r>
              <w:t>24.32</w:t>
            </w:r>
          </w:p>
        </w:tc>
        <w:tc>
          <w:tcPr>
            <w:tcW w:w="300" w:type="pct"/>
          </w:tcPr>
          <w:p w:rsidR="00142446" w:rsidRDefault="00142446">
            <w:r>
              <w:t>53.153225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946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22695</w:t>
            </w:r>
          </w:p>
        </w:tc>
        <w:tc>
          <w:tcPr>
            <w:tcW w:w="399" w:type="pct"/>
          </w:tcPr>
          <w:p w:rsidR="00142446" w:rsidRDefault="00142446">
            <w:r>
              <w:t>Khawaja Muhammad Usama</w:t>
            </w:r>
          </w:p>
        </w:tc>
        <w:tc>
          <w:tcPr>
            <w:tcW w:w="423" w:type="pct"/>
          </w:tcPr>
          <w:p w:rsidR="00142446" w:rsidRDefault="00142446">
            <w:r>
              <w:t>Khawaja Muhammad Asghar</w:t>
            </w:r>
          </w:p>
        </w:tc>
        <w:tc>
          <w:tcPr>
            <w:tcW w:w="361" w:type="pct"/>
          </w:tcPr>
          <w:p w:rsidR="00142446" w:rsidRDefault="00142446">
            <w:r>
              <w:t>715598-01-M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14.1625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3.72381</w:t>
            </w:r>
          </w:p>
        </w:tc>
        <w:tc>
          <w:tcPr>
            <w:tcW w:w="279" w:type="pct"/>
          </w:tcPr>
          <w:p w:rsidR="00142446" w:rsidRDefault="00142446">
            <w:r>
              <w:t>4.340909</w:t>
            </w:r>
          </w:p>
        </w:tc>
        <w:tc>
          <w:tcPr>
            <w:tcW w:w="300" w:type="pct"/>
          </w:tcPr>
          <w:p w:rsidR="00142446" w:rsidRDefault="00142446">
            <w:r>
              <w:t>25.92</w:t>
            </w:r>
          </w:p>
        </w:tc>
        <w:tc>
          <w:tcPr>
            <w:tcW w:w="300" w:type="pct"/>
          </w:tcPr>
          <w:p w:rsidR="00142446" w:rsidRDefault="00142446">
            <w:r>
              <w:t>53.147219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947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23244</w:t>
            </w:r>
          </w:p>
        </w:tc>
        <w:tc>
          <w:tcPr>
            <w:tcW w:w="399" w:type="pct"/>
          </w:tcPr>
          <w:p w:rsidR="00142446" w:rsidRDefault="00142446">
            <w:r>
              <w:t>Hafsa Amin</w:t>
            </w:r>
          </w:p>
        </w:tc>
        <w:tc>
          <w:tcPr>
            <w:tcW w:w="423" w:type="pct"/>
          </w:tcPr>
          <w:p w:rsidR="00142446" w:rsidRDefault="00142446">
            <w:r>
              <w:t>Muhammad Talha Naveed</w:t>
            </w:r>
          </w:p>
        </w:tc>
        <w:tc>
          <w:tcPr>
            <w:tcW w:w="361" w:type="pct"/>
          </w:tcPr>
          <w:p w:rsidR="00142446" w:rsidRDefault="00142446">
            <w:r>
              <w:t>718856-01-M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14.510204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4.771429</w:t>
            </w:r>
          </w:p>
        </w:tc>
        <w:tc>
          <w:tcPr>
            <w:tcW w:w="279" w:type="pct"/>
          </w:tcPr>
          <w:p w:rsidR="00142446" w:rsidRDefault="00142446">
            <w:r>
              <w:t>4.536364</w:t>
            </w:r>
          </w:p>
        </w:tc>
        <w:tc>
          <w:tcPr>
            <w:tcW w:w="300" w:type="pct"/>
          </w:tcPr>
          <w:p w:rsidR="00142446" w:rsidRDefault="00142446">
            <w:r>
              <w:t>24.32</w:t>
            </w:r>
          </w:p>
        </w:tc>
        <w:tc>
          <w:tcPr>
            <w:tcW w:w="300" w:type="pct"/>
          </w:tcPr>
          <w:p w:rsidR="00142446" w:rsidRDefault="00142446">
            <w:r>
              <w:t>53.137997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lastRenderedPageBreak/>
              <w:t>948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22697</w:t>
            </w:r>
          </w:p>
        </w:tc>
        <w:tc>
          <w:tcPr>
            <w:tcW w:w="399" w:type="pct"/>
          </w:tcPr>
          <w:p w:rsidR="00142446" w:rsidRDefault="00142446">
            <w:r>
              <w:t>Ali Waqas</w:t>
            </w:r>
          </w:p>
        </w:tc>
        <w:tc>
          <w:tcPr>
            <w:tcW w:w="423" w:type="pct"/>
          </w:tcPr>
          <w:p w:rsidR="00142446" w:rsidRDefault="00142446">
            <w:r>
              <w:t>Allah Ditta</w:t>
            </w:r>
          </w:p>
        </w:tc>
        <w:tc>
          <w:tcPr>
            <w:tcW w:w="361" w:type="pct"/>
          </w:tcPr>
          <w:p w:rsidR="00142446" w:rsidRDefault="00142446">
            <w:r>
              <w:t>746474-01-M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17.617241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2.5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3.776471</w:t>
            </w:r>
          </w:p>
        </w:tc>
        <w:tc>
          <w:tcPr>
            <w:tcW w:w="279" w:type="pct"/>
          </w:tcPr>
          <w:p w:rsidR="00142446" w:rsidRDefault="00142446">
            <w:r>
              <w:t>4.281818</w:t>
            </w:r>
          </w:p>
        </w:tc>
        <w:tc>
          <w:tcPr>
            <w:tcW w:w="300" w:type="pct"/>
          </w:tcPr>
          <w:p w:rsidR="00142446" w:rsidRDefault="00142446">
            <w:r>
              <w:t>24.96</w:t>
            </w:r>
          </w:p>
        </w:tc>
        <w:tc>
          <w:tcPr>
            <w:tcW w:w="300" w:type="pct"/>
          </w:tcPr>
          <w:p w:rsidR="00142446" w:rsidRDefault="00142446">
            <w:r>
              <w:t>53.13553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949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20828</w:t>
            </w:r>
          </w:p>
        </w:tc>
        <w:tc>
          <w:tcPr>
            <w:tcW w:w="399" w:type="pct"/>
          </w:tcPr>
          <w:p w:rsidR="00142446" w:rsidRDefault="00142446">
            <w:r>
              <w:t>Aqsa Sarwar</w:t>
            </w:r>
          </w:p>
        </w:tc>
        <w:tc>
          <w:tcPr>
            <w:tcW w:w="423" w:type="pct"/>
          </w:tcPr>
          <w:p w:rsidR="00142446" w:rsidRDefault="00142446">
            <w:r>
              <w:t xml:space="preserve">Javed Sajjad </w:t>
            </w:r>
          </w:p>
        </w:tc>
        <w:tc>
          <w:tcPr>
            <w:tcW w:w="361" w:type="pct"/>
          </w:tcPr>
          <w:p w:rsidR="00142446" w:rsidRDefault="00142446">
            <w:r>
              <w:t>720043-01-M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14.204167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4.77619</w:t>
            </w:r>
          </w:p>
        </w:tc>
        <w:tc>
          <w:tcPr>
            <w:tcW w:w="279" w:type="pct"/>
          </w:tcPr>
          <w:p w:rsidR="00142446" w:rsidRDefault="00142446">
            <w:r>
              <w:t>4.513636</w:t>
            </w:r>
          </w:p>
        </w:tc>
        <w:tc>
          <w:tcPr>
            <w:tcW w:w="300" w:type="pct"/>
          </w:tcPr>
          <w:p w:rsidR="00142446" w:rsidRDefault="00142446">
            <w:r>
              <w:t>24.64</w:t>
            </w:r>
          </w:p>
        </w:tc>
        <w:tc>
          <w:tcPr>
            <w:tcW w:w="300" w:type="pct"/>
          </w:tcPr>
          <w:p w:rsidR="00142446" w:rsidRDefault="00142446">
            <w:r>
              <w:t>53.133993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950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24893</w:t>
            </w:r>
          </w:p>
        </w:tc>
        <w:tc>
          <w:tcPr>
            <w:tcW w:w="399" w:type="pct"/>
          </w:tcPr>
          <w:p w:rsidR="00142446" w:rsidRDefault="00142446">
            <w:r>
              <w:t>Afnan Talat</w:t>
            </w:r>
          </w:p>
        </w:tc>
        <w:tc>
          <w:tcPr>
            <w:tcW w:w="423" w:type="pct"/>
          </w:tcPr>
          <w:p w:rsidR="00142446" w:rsidRDefault="00142446">
            <w:r>
              <w:t>Sardar Talat Mahmood</w:t>
            </w:r>
          </w:p>
        </w:tc>
        <w:tc>
          <w:tcPr>
            <w:tcW w:w="361" w:type="pct"/>
          </w:tcPr>
          <w:p w:rsidR="00142446" w:rsidRDefault="00142446">
            <w:r>
              <w:t>109479-P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14.816667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4.216667</w:t>
            </w:r>
          </w:p>
        </w:tc>
        <w:tc>
          <w:tcPr>
            <w:tcW w:w="279" w:type="pct"/>
          </w:tcPr>
          <w:p w:rsidR="00142446" w:rsidRDefault="00142446">
            <w:r>
              <w:t>4.136364</w:t>
            </w:r>
          </w:p>
        </w:tc>
        <w:tc>
          <w:tcPr>
            <w:tcW w:w="300" w:type="pct"/>
          </w:tcPr>
          <w:p w:rsidR="00142446" w:rsidRDefault="00142446">
            <w:r>
              <w:t>24.96</w:t>
            </w:r>
          </w:p>
        </w:tc>
        <w:tc>
          <w:tcPr>
            <w:tcW w:w="300" w:type="pct"/>
          </w:tcPr>
          <w:p w:rsidR="00142446" w:rsidRDefault="00142446">
            <w:r>
              <w:t>53.129698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951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20970</w:t>
            </w:r>
          </w:p>
        </w:tc>
        <w:tc>
          <w:tcPr>
            <w:tcW w:w="399" w:type="pct"/>
          </w:tcPr>
          <w:p w:rsidR="00142446" w:rsidRDefault="00142446">
            <w:r>
              <w:t>Rumaiha Sadia</w:t>
            </w:r>
          </w:p>
        </w:tc>
        <w:tc>
          <w:tcPr>
            <w:tcW w:w="423" w:type="pct"/>
          </w:tcPr>
          <w:p w:rsidR="00142446" w:rsidRDefault="00142446">
            <w:r>
              <w:t xml:space="preserve">Mazhar Naveed </w:t>
            </w:r>
          </w:p>
        </w:tc>
        <w:tc>
          <w:tcPr>
            <w:tcW w:w="361" w:type="pct"/>
          </w:tcPr>
          <w:p w:rsidR="00142446" w:rsidRDefault="00142446">
            <w:r>
              <w:t>720235-01-M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14.85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4.695238</w:t>
            </w:r>
          </w:p>
        </w:tc>
        <w:tc>
          <w:tcPr>
            <w:tcW w:w="279" w:type="pct"/>
          </w:tcPr>
          <w:p w:rsidR="00142446" w:rsidRDefault="00142446">
            <w:r>
              <w:t>4.572727</w:t>
            </w:r>
          </w:p>
        </w:tc>
        <w:tc>
          <w:tcPr>
            <w:tcW w:w="300" w:type="pct"/>
          </w:tcPr>
          <w:p w:rsidR="00142446" w:rsidRDefault="00142446">
            <w:r>
              <w:t>24.0</w:t>
            </w:r>
          </w:p>
        </w:tc>
        <w:tc>
          <w:tcPr>
            <w:tcW w:w="300" w:type="pct"/>
          </w:tcPr>
          <w:p w:rsidR="00142446" w:rsidRDefault="00142446">
            <w:r>
              <w:t>53.117965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952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5332</w:t>
            </w:r>
          </w:p>
        </w:tc>
        <w:tc>
          <w:tcPr>
            <w:tcW w:w="399" w:type="pct"/>
          </w:tcPr>
          <w:p w:rsidR="00142446" w:rsidRDefault="00142446">
            <w:r>
              <w:t>Arsalan Shabeer</w:t>
            </w:r>
          </w:p>
        </w:tc>
        <w:tc>
          <w:tcPr>
            <w:tcW w:w="423" w:type="pct"/>
          </w:tcPr>
          <w:p w:rsidR="00142446" w:rsidRDefault="00142446">
            <w:r>
              <w:t>Ghulam Shabeer</w:t>
            </w:r>
          </w:p>
        </w:tc>
        <w:tc>
          <w:tcPr>
            <w:tcW w:w="361" w:type="pct"/>
          </w:tcPr>
          <w:p w:rsidR="00142446" w:rsidRDefault="00142446">
            <w:r>
              <w:t>105024-P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13.1125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2.5</w:t>
            </w:r>
          </w:p>
        </w:tc>
        <w:tc>
          <w:tcPr>
            <w:tcW w:w="305" w:type="pct"/>
          </w:tcPr>
          <w:p w:rsidR="00142446" w:rsidRDefault="00142446">
            <w:r>
              <w:t>3.75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4.390476</w:t>
            </w:r>
          </w:p>
        </w:tc>
        <w:tc>
          <w:tcPr>
            <w:tcW w:w="279" w:type="pct"/>
          </w:tcPr>
          <w:p w:rsidR="00142446" w:rsidRDefault="00142446">
            <w:r>
              <w:t>4.081818</w:t>
            </w:r>
          </w:p>
        </w:tc>
        <w:tc>
          <w:tcPr>
            <w:tcW w:w="300" w:type="pct"/>
          </w:tcPr>
          <w:p w:rsidR="00142446" w:rsidRDefault="00142446">
            <w:r>
              <w:t>25.28</w:t>
            </w:r>
          </w:p>
        </w:tc>
        <w:tc>
          <w:tcPr>
            <w:tcW w:w="300" w:type="pct"/>
          </w:tcPr>
          <w:p w:rsidR="00142446" w:rsidRDefault="00142446">
            <w:r>
              <w:t>53.114794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953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17758</w:t>
            </w:r>
          </w:p>
        </w:tc>
        <w:tc>
          <w:tcPr>
            <w:tcW w:w="399" w:type="pct"/>
          </w:tcPr>
          <w:p w:rsidR="00142446" w:rsidRDefault="00142446">
            <w:r>
              <w:t>Tooba Fiaz</w:t>
            </w:r>
          </w:p>
        </w:tc>
        <w:tc>
          <w:tcPr>
            <w:tcW w:w="423" w:type="pct"/>
          </w:tcPr>
          <w:p w:rsidR="00142446" w:rsidRDefault="00142446">
            <w:r>
              <w:t>Fiaz Ashraf Sheikh</w:t>
            </w:r>
          </w:p>
        </w:tc>
        <w:tc>
          <w:tcPr>
            <w:tcW w:w="361" w:type="pct"/>
          </w:tcPr>
          <w:p w:rsidR="00142446" w:rsidRDefault="00142446">
            <w:r>
              <w:t xml:space="preserve">114332-P 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12.904167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2.5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4.37619</w:t>
            </w:r>
          </w:p>
        </w:tc>
        <w:tc>
          <w:tcPr>
            <w:tcW w:w="279" w:type="pct"/>
          </w:tcPr>
          <w:p w:rsidR="00142446" w:rsidRDefault="00142446">
            <w:r>
              <w:t>4.2</w:t>
            </w:r>
          </w:p>
        </w:tc>
        <w:tc>
          <w:tcPr>
            <w:tcW w:w="300" w:type="pct"/>
          </w:tcPr>
          <w:p w:rsidR="00142446" w:rsidRDefault="00142446">
            <w:r>
              <w:t>29.12</w:t>
            </w:r>
          </w:p>
        </w:tc>
        <w:tc>
          <w:tcPr>
            <w:tcW w:w="300" w:type="pct"/>
          </w:tcPr>
          <w:p w:rsidR="00142446" w:rsidRDefault="00142446">
            <w:r>
              <w:t>53.100357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954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24668</w:t>
            </w:r>
          </w:p>
        </w:tc>
        <w:tc>
          <w:tcPr>
            <w:tcW w:w="399" w:type="pct"/>
          </w:tcPr>
          <w:p w:rsidR="00142446" w:rsidRDefault="00142446">
            <w:r>
              <w:t>Abdul Moiz Ejaz</w:t>
            </w:r>
          </w:p>
        </w:tc>
        <w:tc>
          <w:tcPr>
            <w:tcW w:w="423" w:type="pct"/>
          </w:tcPr>
          <w:p w:rsidR="00142446" w:rsidRDefault="00142446">
            <w:r>
              <w:t>Naheed Ejaz Awan</w:t>
            </w:r>
          </w:p>
        </w:tc>
        <w:tc>
          <w:tcPr>
            <w:tcW w:w="361" w:type="pct"/>
          </w:tcPr>
          <w:p w:rsidR="00142446" w:rsidRDefault="00142446">
            <w:r>
              <w:t>717089-01-M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14.254167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4.647619</w:t>
            </w:r>
          </w:p>
        </w:tc>
        <w:tc>
          <w:tcPr>
            <w:tcW w:w="279" w:type="pct"/>
          </w:tcPr>
          <w:p w:rsidR="00142446" w:rsidRDefault="00142446">
            <w:r>
              <w:t>4.231818</w:t>
            </w:r>
          </w:p>
        </w:tc>
        <w:tc>
          <w:tcPr>
            <w:tcW w:w="300" w:type="pct"/>
          </w:tcPr>
          <w:p w:rsidR="00142446" w:rsidRDefault="00142446">
            <w:r>
              <w:t>24.96</w:t>
            </w:r>
          </w:p>
        </w:tc>
        <w:tc>
          <w:tcPr>
            <w:tcW w:w="300" w:type="pct"/>
          </w:tcPr>
          <w:p w:rsidR="00142446" w:rsidRDefault="00142446">
            <w:r>
              <w:t>53.093604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955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21672</w:t>
            </w:r>
          </w:p>
        </w:tc>
        <w:tc>
          <w:tcPr>
            <w:tcW w:w="399" w:type="pct"/>
          </w:tcPr>
          <w:p w:rsidR="00142446" w:rsidRDefault="00142446">
            <w:r>
              <w:t>Maryem Javed</w:t>
            </w:r>
          </w:p>
        </w:tc>
        <w:tc>
          <w:tcPr>
            <w:tcW w:w="423" w:type="pct"/>
          </w:tcPr>
          <w:p w:rsidR="00142446" w:rsidRDefault="00142446">
            <w:r>
              <w:t>Ghulam Asghar Javed</w:t>
            </w:r>
          </w:p>
        </w:tc>
        <w:tc>
          <w:tcPr>
            <w:tcW w:w="361" w:type="pct"/>
          </w:tcPr>
          <w:p w:rsidR="00142446" w:rsidRDefault="00142446">
            <w:r>
              <w:t>714858-01-M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14.745833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4.25</w:t>
            </w:r>
          </w:p>
        </w:tc>
        <w:tc>
          <w:tcPr>
            <w:tcW w:w="279" w:type="pct"/>
          </w:tcPr>
          <w:p w:rsidR="00142446" w:rsidRDefault="00142446">
            <w:r>
              <w:t>4.127273</w:t>
            </w:r>
          </w:p>
        </w:tc>
        <w:tc>
          <w:tcPr>
            <w:tcW w:w="300" w:type="pct"/>
          </w:tcPr>
          <w:p w:rsidR="00142446" w:rsidRDefault="00142446">
            <w:r>
              <w:t>24.96</w:t>
            </w:r>
          </w:p>
        </w:tc>
        <w:tc>
          <w:tcPr>
            <w:tcW w:w="300" w:type="pct"/>
          </w:tcPr>
          <w:p w:rsidR="00142446" w:rsidRDefault="00142446">
            <w:r>
              <w:t>53.083106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956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20480</w:t>
            </w:r>
          </w:p>
        </w:tc>
        <w:tc>
          <w:tcPr>
            <w:tcW w:w="399" w:type="pct"/>
          </w:tcPr>
          <w:p w:rsidR="00142446" w:rsidRDefault="00142446">
            <w:r>
              <w:t>Sarmad Ali</w:t>
            </w:r>
          </w:p>
        </w:tc>
        <w:tc>
          <w:tcPr>
            <w:tcW w:w="423" w:type="pct"/>
          </w:tcPr>
          <w:p w:rsidR="00142446" w:rsidRDefault="00142446">
            <w:r>
              <w:t>Sarwar Ali</w:t>
            </w:r>
          </w:p>
        </w:tc>
        <w:tc>
          <w:tcPr>
            <w:tcW w:w="361" w:type="pct"/>
          </w:tcPr>
          <w:p w:rsidR="00142446" w:rsidRDefault="00142446">
            <w:r>
              <w:t>716501-01-M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14.2125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4.280952</w:t>
            </w:r>
          </w:p>
        </w:tc>
        <w:tc>
          <w:tcPr>
            <w:tcW w:w="279" w:type="pct"/>
          </w:tcPr>
          <w:p w:rsidR="00142446" w:rsidRDefault="00142446">
            <w:r>
              <w:t>4.309091</w:t>
            </w:r>
          </w:p>
        </w:tc>
        <w:tc>
          <w:tcPr>
            <w:tcW w:w="300" w:type="pct"/>
          </w:tcPr>
          <w:p w:rsidR="00142446" w:rsidRDefault="00142446">
            <w:r>
              <w:t>25.28</w:t>
            </w:r>
          </w:p>
        </w:tc>
        <w:tc>
          <w:tcPr>
            <w:tcW w:w="300" w:type="pct"/>
          </w:tcPr>
          <w:p w:rsidR="00142446" w:rsidRDefault="00142446">
            <w:r>
              <w:t>53.082543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957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22930</w:t>
            </w:r>
          </w:p>
        </w:tc>
        <w:tc>
          <w:tcPr>
            <w:tcW w:w="399" w:type="pct"/>
          </w:tcPr>
          <w:p w:rsidR="00142446" w:rsidRDefault="00142446">
            <w:r>
              <w:t>Ayesha Tasneem</w:t>
            </w:r>
          </w:p>
        </w:tc>
        <w:tc>
          <w:tcPr>
            <w:tcW w:w="423" w:type="pct"/>
          </w:tcPr>
          <w:p w:rsidR="00142446" w:rsidRDefault="00142446">
            <w:r>
              <w:t xml:space="preserve">Faqeer Muhammad </w:t>
            </w:r>
          </w:p>
        </w:tc>
        <w:tc>
          <w:tcPr>
            <w:tcW w:w="361" w:type="pct"/>
          </w:tcPr>
          <w:p w:rsidR="00142446" w:rsidRDefault="00142446">
            <w:r>
              <w:t>716701-01-M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15.520833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4.209524</w:t>
            </w:r>
          </w:p>
        </w:tc>
        <w:tc>
          <w:tcPr>
            <w:tcW w:w="279" w:type="pct"/>
          </w:tcPr>
          <w:p w:rsidR="00142446" w:rsidRDefault="00142446">
            <w:r>
              <w:t>4.345455</w:t>
            </w:r>
          </w:p>
        </w:tc>
        <w:tc>
          <w:tcPr>
            <w:tcW w:w="300" w:type="pct"/>
          </w:tcPr>
          <w:p w:rsidR="00142446" w:rsidRDefault="00142446">
            <w:r>
              <w:t>24.0</w:t>
            </w:r>
          </w:p>
        </w:tc>
        <w:tc>
          <w:tcPr>
            <w:tcW w:w="300" w:type="pct"/>
          </w:tcPr>
          <w:p w:rsidR="00142446" w:rsidRDefault="00142446">
            <w:r>
              <w:t>53.075812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958</w:t>
            </w:r>
          </w:p>
        </w:tc>
        <w:tc>
          <w:tcPr>
            <w:tcW w:w="221" w:type="pct"/>
          </w:tcPr>
          <w:p w:rsidR="00142446" w:rsidRDefault="00142446">
            <w:r>
              <w:t>120</w:t>
            </w:r>
            <w:r>
              <w:lastRenderedPageBreak/>
              <w:t>6</w:t>
            </w:r>
          </w:p>
        </w:tc>
        <w:tc>
          <w:tcPr>
            <w:tcW w:w="280" w:type="pct"/>
          </w:tcPr>
          <w:p w:rsidR="00142446" w:rsidRDefault="00142446">
            <w:r>
              <w:lastRenderedPageBreak/>
              <w:t>21197</w:t>
            </w:r>
          </w:p>
        </w:tc>
        <w:tc>
          <w:tcPr>
            <w:tcW w:w="399" w:type="pct"/>
          </w:tcPr>
          <w:p w:rsidR="00142446" w:rsidRDefault="00142446">
            <w:r>
              <w:t>Javeria Afzal</w:t>
            </w:r>
          </w:p>
        </w:tc>
        <w:tc>
          <w:tcPr>
            <w:tcW w:w="423" w:type="pct"/>
          </w:tcPr>
          <w:p w:rsidR="00142446" w:rsidRDefault="00142446">
            <w:r>
              <w:t xml:space="preserve">Muhammad </w:t>
            </w:r>
            <w:r>
              <w:lastRenderedPageBreak/>
              <w:t>Mohsan Amin</w:t>
            </w:r>
          </w:p>
        </w:tc>
        <w:tc>
          <w:tcPr>
            <w:tcW w:w="361" w:type="pct"/>
          </w:tcPr>
          <w:p w:rsidR="00142446" w:rsidRDefault="00142446">
            <w:r>
              <w:lastRenderedPageBreak/>
              <w:t>108275-P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15.3166</w:t>
            </w:r>
            <w:r>
              <w:lastRenderedPageBreak/>
              <w:t>67</w:t>
            </w:r>
          </w:p>
        </w:tc>
        <w:tc>
          <w:tcPr>
            <w:tcW w:w="274" w:type="pct"/>
          </w:tcPr>
          <w:p w:rsidR="00142446" w:rsidRDefault="00142446">
            <w:r>
              <w:lastRenderedPageBreak/>
              <w:t>0.0</w:t>
            </w:r>
          </w:p>
        </w:tc>
        <w:tc>
          <w:tcPr>
            <w:tcW w:w="225" w:type="pct"/>
          </w:tcPr>
          <w:p w:rsidR="00142446" w:rsidRDefault="00142446">
            <w:r>
              <w:t>2.5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4.4523</w:t>
            </w:r>
            <w:r>
              <w:lastRenderedPageBreak/>
              <w:t>81</w:t>
            </w:r>
          </w:p>
        </w:tc>
        <w:tc>
          <w:tcPr>
            <w:tcW w:w="279" w:type="pct"/>
          </w:tcPr>
          <w:p w:rsidR="00142446" w:rsidRDefault="00142446">
            <w:r>
              <w:lastRenderedPageBreak/>
              <w:t>4.2454</w:t>
            </w:r>
            <w:r>
              <w:lastRenderedPageBreak/>
              <w:t>55</w:t>
            </w:r>
          </w:p>
        </w:tc>
        <w:tc>
          <w:tcPr>
            <w:tcW w:w="300" w:type="pct"/>
          </w:tcPr>
          <w:p w:rsidR="00142446" w:rsidRDefault="00142446">
            <w:r>
              <w:lastRenderedPageBreak/>
              <w:t>26.56</w:t>
            </w:r>
          </w:p>
        </w:tc>
        <w:tc>
          <w:tcPr>
            <w:tcW w:w="300" w:type="pct"/>
          </w:tcPr>
          <w:p w:rsidR="00142446" w:rsidRDefault="00142446">
            <w:r>
              <w:t>53.0745</w:t>
            </w:r>
            <w:r>
              <w:lastRenderedPageBreak/>
              <w:t>03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lastRenderedPageBreak/>
              <w:t>959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21063</w:t>
            </w:r>
          </w:p>
        </w:tc>
        <w:tc>
          <w:tcPr>
            <w:tcW w:w="399" w:type="pct"/>
          </w:tcPr>
          <w:p w:rsidR="00142446" w:rsidRDefault="00142446">
            <w:r>
              <w:t>Ruqiya Bibi</w:t>
            </w:r>
          </w:p>
        </w:tc>
        <w:tc>
          <w:tcPr>
            <w:tcW w:w="423" w:type="pct"/>
          </w:tcPr>
          <w:p w:rsidR="00142446" w:rsidRDefault="00142446">
            <w:r>
              <w:t>Iftikhar Ahmed</w:t>
            </w:r>
          </w:p>
        </w:tc>
        <w:tc>
          <w:tcPr>
            <w:tcW w:w="361" w:type="pct"/>
          </w:tcPr>
          <w:p w:rsidR="00142446" w:rsidRDefault="00142446">
            <w:r>
              <w:t>715927-01-M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14.466667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4.442857</w:t>
            </w:r>
          </w:p>
        </w:tc>
        <w:tc>
          <w:tcPr>
            <w:tcW w:w="279" w:type="pct"/>
          </w:tcPr>
          <w:p w:rsidR="00142446" w:rsidRDefault="00142446">
            <w:r>
              <w:t>4.522727</w:t>
            </w:r>
          </w:p>
        </w:tc>
        <w:tc>
          <w:tcPr>
            <w:tcW w:w="300" w:type="pct"/>
          </w:tcPr>
          <w:p w:rsidR="00142446" w:rsidRDefault="00142446">
            <w:r>
              <w:t>24.64</w:t>
            </w:r>
          </w:p>
        </w:tc>
        <w:tc>
          <w:tcPr>
            <w:tcW w:w="300" w:type="pct"/>
          </w:tcPr>
          <w:p w:rsidR="00142446" w:rsidRDefault="00142446">
            <w:r>
              <w:t>53.072251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960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23195</w:t>
            </w:r>
          </w:p>
        </w:tc>
        <w:tc>
          <w:tcPr>
            <w:tcW w:w="399" w:type="pct"/>
          </w:tcPr>
          <w:p w:rsidR="00142446" w:rsidRDefault="00142446">
            <w:r>
              <w:t>Nimrah Khalid</w:t>
            </w:r>
          </w:p>
        </w:tc>
        <w:tc>
          <w:tcPr>
            <w:tcW w:w="423" w:type="pct"/>
          </w:tcPr>
          <w:p w:rsidR="00142446" w:rsidRDefault="00142446">
            <w:r>
              <w:t>Malik Muhammad Khalid</w:t>
            </w:r>
          </w:p>
        </w:tc>
        <w:tc>
          <w:tcPr>
            <w:tcW w:w="361" w:type="pct"/>
          </w:tcPr>
          <w:p w:rsidR="00142446" w:rsidRDefault="00142446">
            <w:r>
              <w:t>717836-01-M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14.2875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4.614286</w:t>
            </w:r>
          </w:p>
        </w:tc>
        <w:tc>
          <w:tcPr>
            <w:tcW w:w="279" w:type="pct"/>
          </w:tcPr>
          <w:p w:rsidR="00142446" w:rsidRDefault="00142446">
            <w:r>
              <w:t>4.527273</w:t>
            </w:r>
          </w:p>
        </w:tc>
        <w:tc>
          <w:tcPr>
            <w:tcW w:w="300" w:type="pct"/>
          </w:tcPr>
          <w:p w:rsidR="00142446" w:rsidRDefault="00142446">
            <w:r>
              <w:t>24.64</w:t>
            </w:r>
          </w:p>
        </w:tc>
        <w:tc>
          <w:tcPr>
            <w:tcW w:w="300" w:type="pct"/>
          </w:tcPr>
          <w:p w:rsidR="00142446" w:rsidRDefault="00142446">
            <w:r>
              <w:t>53.069059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961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16564</w:t>
            </w:r>
          </w:p>
        </w:tc>
        <w:tc>
          <w:tcPr>
            <w:tcW w:w="399" w:type="pct"/>
          </w:tcPr>
          <w:p w:rsidR="00142446" w:rsidRDefault="00142446">
            <w:r>
              <w:t>Abdul Manan Cheema</w:t>
            </w:r>
          </w:p>
        </w:tc>
        <w:tc>
          <w:tcPr>
            <w:tcW w:w="423" w:type="pct"/>
          </w:tcPr>
          <w:p w:rsidR="00142446" w:rsidRDefault="00142446">
            <w:r>
              <w:t>Mushtaq Ahmed Cheema</w:t>
            </w:r>
          </w:p>
        </w:tc>
        <w:tc>
          <w:tcPr>
            <w:tcW w:w="361" w:type="pct"/>
          </w:tcPr>
          <w:p w:rsidR="00142446" w:rsidRDefault="00142446">
            <w:r>
              <w:t>100076-P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11.9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4.0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3.440909</w:t>
            </w:r>
          </w:p>
        </w:tc>
        <w:tc>
          <w:tcPr>
            <w:tcW w:w="279" w:type="pct"/>
          </w:tcPr>
          <w:p w:rsidR="00142446" w:rsidRDefault="00142446">
            <w:r>
              <w:t>3.440909</w:t>
            </w:r>
          </w:p>
        </w:tc>
        <w:tc>
          <w:tcPr>
            <w:tcW w:w="300" w:type="pct"/>
          </w:tcPr>
          <w:p w:rsidR="00142446" w:rsidRDefault="00142446">
            <w:r>
              <w:t>25.28</w:t>
            </w:r>
          </w:p>
        </w:tc>
        <w:tc>
          <w:tcPr>
            <w:tcW w:w="300" w:type="pct"/>
          </w:tcPr>
          <w:p w:rsidR="00142446" w:rsidRDefault="00142446">
            <w:r>
              <w:t>53.061818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962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24821</w:t>
            </w:r>
          </w:p>
        </w:tc>
        <w:tc>
          <w:tcPr>
            <w:tcW w:w="399" w:type="pct"/>
          </w:tcPr>
          <w:p w:rsidR="00142446" w:rsidRDefault="00142446">
            <w:r>
              <w:t>Warda Matloob</w:t>
            </w:r>
          </w:p>
        </w:tc>
        <w:tc>
          <w:tcPr>
            <w:tcW w:w="423" w:type="pct"/>
          </w:tcPr>
          <w:p w:rsidR="00142446" w:rsidRDefault="00142446">
            <w:r>
              <w:t>Syed Matloob Shah</w:t>
            </w:r>
          </w:p>
        </w:tc>
        <w:tc>
          <w:tcPr>
            <w:tcW w:w="361" w:type="pct"/>
          </w:tcPr>
          <w:p w:rsidR="00142446" w:rsidRDefault="00142446">
            <w:r>
              <w:t>715370-01-M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14.925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4.690476</w:t>
            </w:r>
          </w:p>
        </w:tc>
        <w:tc>
          <w:tcPr>
            <w:tcW w:w="279" w:type="pct"/>
          </w:tcPr>
          <w:p w:rsidR="00142446" w:rsidRDefault="00142446">
            <w:r>
              <w:t>4.445455</w:t>
            </w:r>
          </w:p>
        </w:tc>
        <w:tc>
          <w:tcPr>
            <w:tcW w:w="300" w:type="pct"/>
          </w:tcPr>
          <w:p w:rsidR="00142446" w:rsidRDefault="00142446">
            <w:r>
              <w:t>24.0</w:t>
            </w:r>
          </w:p>
        </w:tc>
        <w:tc>
          <w:tcPr>
            <w:tcW w:w="300" w:type="pct"/>
          </w:tcPr>
          <w:p w:rsidR="00142446" w:rsidRDefault="00142446">
            <w:r>
              <w:t>53.060931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963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25037</w:t>
            </w:r>
          </w:p>
        </w:tc>
        <w:tc>
          <w:tcPr>
            <w:tcW w:w="399" w:type="pct"/>
          </w:tcPr>
          <w:p w:rsidR="00142446" w:rsidRDefault="00142446">
            <w:r>
              <w:t>Summyka Qadir</w:t>
            </w:r>
          </w:p>
        </w:tc>
        <w:tc>
          <w:tcPr>
            <w:tcW w:w="423" w:type="pct"/>
          </w:tcPr>
          <w:p w:rsidR="00142446" w:rsidRDefault="00142446">
            <w:r>
              <w:t>Ali Faheem</w:t>
            </w:r>
          </w:p>
        </w:tc>
        <w:tc>
          <w:tcPr>
            <w:tcW w:w="361" w:type="pct"/>
          </w:tcPr>
          <w:p w:rsidR="00142446" w:rsidRDefault="00142446">
            <w:r>
              <w:t>718734-01-M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14.5875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4.552381</w:t>
            </w:r>
          </w:p>
        </w:tc>
        <w:tc>
          <w:tcPr>
            <w:tcW w:w="279" w:type="pct"/>
          </w:tcPr>
          <w:p w:rsidR="00142446" w:rsidRDefault="00142446">
            <w:r>
              <w:t>4.595455</w:t>
            </w:r>
          </w:p>
        </w:tc>
        <w:tc>
          <w:tcPr>
            <w:tcW w:w="300" w:type="pct"/>
          </w:tcPr>
          <w:p w:rsidR="00142446" w:rsidRDefault="00142446">
            <w:r>
              <w:t>24.32</w:t>
            </w:r>
          </w:p>
        </w:tc>
        <w:tc>
          <w:tcPr>
            <w:tcW w:w="300" w:type="pct"/>
          </w:tcPr>
          <w:p w:rsidR="00142446" w:rsidRDefault="00142446">
            <w:r>
              <w:t>53.055336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964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17648</w:t>
            </w:r>
          </w:p>
        </w:tc>
        <w:tc>
          <w:tcPr>
            <w:tcW w:w="399" w:type="pct"/>
          </w:tcPr>
          <w:p w:rsidR="00142446" w:rsidRDefault="00142446">
            <w:r>
              <w:t>Ayesha Mubeen</w:t>
            </w:r>
          </w:p>
        </w:tc>
        <w:tc>
          <w:tcPr>
            <w:tcW w:w="423" w:type="pct"/>
          </w:tcPr>
          <w:p w:rsidR="00142446" w:rsidRDefault="00142446">
            <w:r>
              <w:t>Ch Husnain Samee</w:t>
            </w:r>
          </w:p>
        </w:tc>
        <w:tc>
          <w:tcPr>
            <w:tcW w:w="361" w:type="pct"/>
          </w:tcPr>
          <w:p w:rsidR="00142446" w:rsidRDefault="00142446">
            <w:r>
              <w:t>94217-P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13.5125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2.5</w:t>
            </w:r>
          </w:p>
        </w:tc>
        <w:tc>
          <w:tcPr>
            <w:tcW w:w="305" w:type="pct"/>
          </w:tcPr>
          <w:p w:rsidR="00142446" w:rsidRDefault="00142446">
            <w:r>
              <w:t>5.25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3.819048</w:t>
            </w:r>
          </w:p>
        </w:tc>
        <w:tc>
          <w:tcPr>
            <w:tcW w:w="279" w:type="pct"/>
          </w:tcPr>
          <w:p w:rsidR="00142446" w:rsidRDefault="00142446">
            <w:r>
              <w:t>3.645455</w:t>
            </w:r>
          </w:p>
        </w:tc>
        <w:tc>
          <w:tcPr>
            <w:tcW w:w="300" w:type="pct"/>
          </w:tcPr>
          <w:p w:rsidR="00142446" w:rsidRDefault="00142446">
            <w:r>
              <w:t>24.32</w:t>
            </w:r>
          </w:p>
        </w:tc>
        <w:tc>
          <w:tcPr>
            <w:tcW w:w="300" w:type="pct"/>
          </w:tcPr>
          <w:p w:rsidR="00142446" w:rsidRDefault="00142446">
            <w:r>
              <w:t>53.047003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965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22713</w:t>
            </w:r>
          </w:p>
        </w:tc>
        <w:tc>
          <w:tcPr>
            <w:tcW w:w="399" w:type="pct"/>
          </w:tcPr>
          <w:p w:rsidR="00142446" w:rsidRDefault="00142446">
            <w:r>
              <w:t>Ali Haider Hashmi</w:t>
            </w:r>
          </w:p>
        </w:tc>
        <w:tc>
          <w:tcPr>
            <w:tcW w:w="423" w:type="pct"/>
          </w:tcPr>
          <w:p w:rsidR="00142446" w:rsidRDefault="00142446">
            <w:r>
              <w:t>Muhammad Athar Javed</w:t>
            </w:r>
          </w:p>
        </w:tc>
        <w:tc>
          <w:tcPr>
            <w:tcW w:w="361" w:type="pct"/>
          </w:tcPr>
          <w:p w:rsidR="00142446" w:rsidRDefault="00142446">
            <w:r>
              <w:t>721605-01-M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14.779167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4.685714</w:t>
            </w:r>
          </w:p>
        </w:tc>
        <w:tc>
          <w:tcPr>
            <w:tcW w:w="279" w:type="pct"/>
          </w:tcPr>
          <w:p w:rsidR="00142446" w:rsidRDefault="00142446">
            <w:r>
              <w:t>4.581818</w:t>
            </w:r>
          </w:p>
        </w:tc>
        <w:tc>
          <w:tcPr>
            <w:tcW w:w="300" w:type="pct"/>
          </w:tcPr>
          <w:p w:rsidR="00142446" w:rsidRDefault="00142446">
            <w:r>
              <w:t>24.0</w:t>
            </w:r>
          </w:p>
        </w:tc>
        <w:tc>
          <w:tcPr>
            <w:tcW w:w="300" w:type="pct"/>
          </w:tcPr>
          <w:p w:rsidR="00142446" w:rsidRDefault="00142446">
            <w:r>
              <w:t>53.046699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966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22592</w:t>
            </w:r>
          </w:p>
        </w:tc>
        <w:tc>
          <w:tcPr>
            <w:tcW w:w="399" w:type="pct"/>
          </w:tcPr>
          <w:p w:rsidR="00142446" w:rsidRDefault="00142446">
            <w:r>
              <w:t>Hafiz Inamullah</w:t>
            </w:r>
          </w:p>
        </w:tc>
        <w:tc>
          <w:tcPr>
            <w:tcW w:w="423" w:type="pct"/>
          </w:tcPr>
          <w:p w:rsidR="00142446" w:rsidRDefault="00142446">
            <w:r>
              <w:t>Muhammad Ismail</w:t>
            </w:r>
          </w:p>
        </w:tc>
        <w:tc>
          <w:tcPr>
            <w:tcW w:w="361" w:type="pct"/>
          </w:tcPr>
          <w:p w:rsidR="00142446" w:rsidRDefault="00142446">
            <w:r>
              <w:t>717081-01-M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14.470833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4.719048</w:t>
            </w:r>
          </w:p>
        </w:tc>
        <w:tc>
          <w:tcPr>
            <w:tcW w:w="279" w:type="pct"/>
          </w:tcPr>
          <w:p w:rsidR="00142446" w:rsidRDefault="00142446">
            <w:r>
              <w:t>4.536364</w:t>
            </w:r>
          </w:p>
        </w:tc>
        <w:tc>
          <w:tcPr>
            <w:tcW w:w="300" w:type="pct"/>
          </w:tcPr>
          <w:p w:rsidR="00142446" w:rsidRDefault="00142446">
            <w:r>
              <w:t>24.32</w:t>
            </w:r>
          </w:p>
        </w:tc>
        <w:tc>
          <w:tcPr>
            <w:tcW w:w="300" w:type="pct"/>
          </w:tcPr>
          <w:p w:rsidR="00142446" w:rsidRDefault="00142446">
            <w:r>
              <w:t>53.046245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967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7322</w:t>
            </w:r>
          </w:p>
        </w:tc>
        <w:tc>
          <w:tcPr>
            <w:tcW w:w="399" w:type="pct"/>
          </w:tcPr>
          <w:p w:rsidR="00142446" w:rsidRDefault="00142446">
            <w:r>
              <w:t>Zaheer Abbas</w:t>
            </w:r>
          </w:p>
        </w:tc>
        <w:tc>
          <w:tcPr>
            <w:tcW w:w="423" w:type="pct"/>
          </w:tcPr>
          <w:p w:rsidR="00142446" w:rsidRDefault="00142446">
            <w:r>
              <w:t>Muhammad Abbas</w:t>
            </w:r>
          </w:p>
        </w:tc>
        <w:tc>
          <w:tcPr>
            <w:tcW w:w="361" w:type="pct"/>
          </w:tcPr>
          <w:p w:rsidR="00142446" w:rsidRDefault="00142446">
            <w:r>
              <w:t>99744-P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15.605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0.0</w:t>
            </w:r>
          </w:p>
        </w:tc>
        <w:tc>
          <w:tcPr>
            <w:tcW w:w="305" w:type="pct"/>
          </w:tcPr>
          <w:p w:rsidR="00142446" w:rsidRDefault="00142446">
            <w:r>
              <w:t>5.75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4.205882</w:t>
            </w:r>
          </w:p>
        </w:tc>
        <w:tc>
          <w:tcPr>
            <w:tcW w:w="279" w:type="pct"/>
          </w:tcPr>
          <w:p w:rsidR="00142446" w:rsidRDefault="00142446">
            <w:r>
              <w:t>3.472727</w:t>
            </w:r>
          </w:p>
        </w:tc>
        <w:tc>
          <w:tcPr>
            <w:tcW w:w="300" w:type="pct"/>
          </w:tcPr>
          <w:p w:rsidR="00142446" w:rsidRDefault="00142446">
            <w:r>
              <w:t>24.0</w:t>
            </w:r>
          </w:p>
        </w:tc>
        <w:tc>
          <w:tcPr>
            <w:tcW w:w="300" w:type="pct"/>
          </w:tcPr>
          <w:p w:rsidR="00142446" w:rsidRDefault="00142446">
            <w:r>
              <w:t>53.033609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9</w:t>
            </w:r>
            <w:r>
              <w:lastRenderedPageBreak/>
              <w:t>68</w:t>
            </w:r>
          </w:p>
        </w:tc>
        <w:tc>
          <w:tcPr>
            <w:tcW w:w="221" w:type="pct"/>
          </w:tcPr>
          <w:p w:rsidR="00142446" w:rsidRDefault="00142446">
            <w:r>
              <w:lastRenderedPageBreak/>
              <w:t>1</w:t>
            </w:r>
            <w:r>
              <w:lastRenderedPageBreak/>
              <w:t>206</w:t>
            </w:r>
          </w:p>
        </w:tc>
        <w:tc>
          <w:tcPr>
            <w:tcW w:w="280" w:type="pct"/>
          </w:tcPr>
          <w:p w:rsidR="00142446" w:rsidRDefault="00142446">
            <w:r>
              <w:lastRenderedPageBreak/>
              <w:t>23</w:t>
            </w:r>
            <w:r>
              <w:lastRenderedPageBreak/>
              <w:t>075</w:t>
            </w:r>
          </w:p>
        </w:tc>
        <w:tc>
          <w:tcPr>
            <w:tcW w:w="399" w:type="pct"/>
          </w:tcPr>
          <w:p w:rsidR="00142446" w:rsidRDefault="00142446">
            <w:r>
              <w:lastRenderedPageBreak/>
              <w:t xml:space="preserve">Arfa </w:t>
            </w:r>
            <w:r>
              <w:lastRenderedPageBreak/>
              <w:t>Arshad</w:t>
            </w:r>
          </w:p>
        </w:tc>
        <w:tc>
          <w:tcPr>
            <w:tcW w:w="423" w:type="pct"/>
          </w:tcPr>
          <w:p w:rsidR="00142446" w:rsidRDefault="00142446">
            <w:r>
              <w:lastRenderedPageBreak/>
              <w:t>arsha</w:t>
            </w:r>
            <w:r>
              <w:lastRenderedPageBreak/>
              <w:t>d mehmood</w:t>
            </w:r>
          </w:p>
        </w:tc>
        <w:tc>
          <w:tcPr>
            <w:tcW w:w="361" w:type="pct"/>
          </w:tcPr>
          <w:p w:rsidR="00142446" w:rsidRDefault="00142446">
            <w:r>
              <w:lastRenderedPageBreak/>
              <w:t>716</w:t>
            </w:r>
            <w:r>
              <w:lastRenderedPageBreak/>
              <w:t>114-01-M</w:t>
            </w:r>
          </w:p>
        </w:tc>
        <w:tc>
          <w:tcPr>
            <w:tcW w:w="314" w:type="pct"/>
          </w:tcPr>
          <w:p w:rsidR="00142446" w:rsidRDefault="00142446">
            <w:r>
              <w:lastRenderedPageBreak/>
              <w:t>Pu</w:t>
            </w:r>
            <w:r>
              <w:lastRenderedPageBreak/>
              <w:t>njab</w:t>
            </w:r>
          </w:p>
        </w:tc>
        <w:tc>
          <w:tcPr>
            <w:tcW w:w="300" w:type="pct"/>
          </w:tcPr>
          <w:p w:rsidR="00142446" w:rsidRDefault="00142446">
            <w:r>
              <w:lastRenderedPageBreak/>
              <w:t>14.</w:t>
            </w:r>
            <w:r>
              <w:lastRenderedPageBreak/>
              <w:t>970833</w:t>
            </w:r>
          </w:p>
        </w:tc>
        <w:tc>
          <w:tcPr>
            <w:tcW w:w="274" w:type="pct"/>
          </w:tcPr>
          <w:p w:rsidR="00142446" w:rsidRDefault="00142446">
            <w:r>
              <w:lastRenderedPageBreak/>
              <w:t>0.</w:t>
            </w:r>
            <w:r>
              <w:lastRenderedPageBreak/>
              <w:t>0</w:t>
            </w:r>
          </w:p>
        </w:tc>
        <w:tc>
          <w:tcPr>
            <w:tcW w:w="225" w:type="pct"/>
          </w:tcPr>
          <w:p w:rsidR="00142446" w:rsidRDefault="00142446">
            <w:r>
              <w:lastRenderedPageBreak/>
              <w:t>5.</w:t>
            </w:r>
            <w:r>
              <w:lastRenderedPageBreak/>
              <w:t>0</w:t>
            </w:r>
          </w:p>
        </w:tc>
        <w:tc>
          <w:tcPr>
            <w:tcW w:w="305" w:type="pct"/>
          </w:tcPr>
          <w:p w:rsidR="00142446" w:rsidRDefault="00142446">
            <w:r>
              <w:lastRenderedPageBreak/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</w:t>
            </w:r>
            <w:r>
              <w:lastRenderedPageBreak/>
              <w:t>0</w:t>
            </w:r>
          </w:p>
        </w:tc>
        <w:tc>
          <w:tcPr>
            <w:tcW w:w="257" w:type="pct"/>
          </w:tcPr>
          <w:p w:rsidR="00142446" w:rsidRDefault="00142446">
            <w:r>
              <w:lastRenderedPageBreak/>
              <w:t>0.</w:t>
            </w:r>
            <w:r>
              <w:lastRenderedPageBreak/>
              <w:t>0</w:t>
            </w:r>
          </w:p>
        </w:tc>
        <w:tc>
          <w:tcPr>
            <w:tcW w:w="279" w:type="pct"/>
          </w:tcPr>
          <w:p w:rsidR="00142446" w:rsidRDefault="00142446">
            <w:r>
              <w:lastRenderedPageBreak/>
              <w:t>4.</w:t>
            </w:r>
            <w:r>
              <w:lastRenderedPageBreak/>
              <w:t>695238</w:t>
            </w:r>
          </w:p>
        </w:tc>
        <w:tc>
          <w:tcPr>
            <w:tcW w:w="279" w:type="pct"/>
          </w:tcPr>
          <w:p w:rsidR="00142446" w:rsidRDefault="00142446">
            <w:r>
              <w:lastRenderedPageBreak/>
              <w:t>4.</w:t>
            </w:r>
            <w:r>
              <w:lastRenderedPageBreak/>
              <w:t>359091</w:t>
            </w:r>
          </w:p>
        </w:tc>
        <w:tc>
          <w:tcPr>
            <w:tcW w:w="300" w:type="pct"/>
          </w:tcPr>
          <w:p w:rsidR="00142446" w:rsidRDefault="00142446">
            <w:r>
              <w:lastRenderedPageBreak/>
              <w:t>24.</w:t>
            </w:r>
            <w:r>
              <w:lastRenderedPageBreak/>
              <w:t>0</w:t>
            </w:r>
          </w:p>
        </w:tc>
        <w:tc>
          <w:tcPr>
            <w:tcW w:w="300" w:type="pct"/>
          </w:tcPr>
          <w:p w:rsidR="00142446" w:rsidRDefault="00142446">
            <w:r>
              <w:lastRenderedPageBreak/>
              <w:t>53.</w:t>
            </w:r>
            <w:r>
              <w:lastRenderedPageBreak/>
              <w:t>025162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lastRenderedPageBreak/>
              <w:t>969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17980</w:t>
            </w:r>
          </w:p>
        </w:tc>
        <w:tc>
          <w:tcPr>
            <w:tcW w:w="399" w:type="pct"/>
          </w:tcPr>
          <w:p w:rsidR="00142446" w:rsidRDefault="00142446">
            <w:r>
              <w:t>Rimsha Iqbal</w:t>
            </w:r>
          </w:p>
        </w:tc>
        <w:tc>
          <w:tcPr>
            <w:tcW w:w="423" w:type="pct"/>
          </w:tcPr>
          <w:p w:rsidR="00142446" w:rsidRDefault="00142446">
            <w:r>
              <w:t>Iqbal Hussain Chohan</w:t>
            </w:r>
          </w:p>
        </w:tc>
        <w:tc>
          <w:tcPr>
            <w:tcW w:w="361" w:type="pct"/>
          </w:tcPr>
          <w:p w:rsidR="00142446" w:rsidRDefault="00142446">
            <w:r>
              <w:t>5179-AJK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12.495455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4.685714</w:t>
            </w:r>
          </w:p>
        </w:tc>
        <w:tc>
          <w:tcPr>
            <w:tcW w:w="279" w:type="pct"/>
          </w:tcPr>
          <w:p w:rsidR="00142446" w:rsidRDefault="00142446">
            <w:r>
              <w:t>4.277273</w:t>
            </w:r>
          </w:p>
        </w:tc>
        <w:tc>
          <w:tcPr>
            <w:tcW w:w="300" w:type="pct"/>
          </w:tcPr>
          <w:p w:rsidR="00142446" w:rsidRDefault="00142446">
            <w:r>
              <w:t>26.56</w:t>
            </w:r>
          </w:p>
        </w:tc>
        <w:tc>
          <w:tcPr>
            <w:tcW w:w="300" w:type="pct"/>
          </w:tcPr>
          <w:p w:rsidR="00142446" w:rsidRDefault="00142446">
            <w:r>
              <w:t>53.018442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970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23020</w:t>
            </w:r>
          </w:p>
        </w:tc>
        <w:tc>
          <w:tcPr>
            <w:tcW w:w="399" w:type="pct"/>
          </w:tcPr>
          <w:p w:rsidR="00142446" w:rsidRDefault="00142446">
            <w:r>
              <w:t>Fizza Arshad</w:t>
            </w:r>
          </w:p>
        </w:tc>
        <w:tc>
          <w:tcPr>
            <w:tcW w:w="423" w:type="pct"/>
          </w:tcPr>
          <w:p w:rsidR="00142446" w:rsidRDefault="00142446">
            <w:r>
              <w:t>MUHAMMAD ARSHAD</w:t>
            </w:r>
          </w:p>
        </w:tc>
        <w:tc>
          <w:tcPr>
            <w:tcW w:w="361" w:type="pct"/>
          </w:tcPr>
          <w:p w:rsidR="00142446" w:rsidRDefault="00142446">
            <w:r>
              <w:t>71736101M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14.279167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4.661905</w:t>
            </w:r>
          </w:p>
        </w:tc>
        <w:tc>
          <w:tcPr>
            <w:tcW w:w="279" w:type="pct"/>
          </w:tcPr>
          <w:p w:rsidR="00142446" w:rsidRDefault="00142446">
            <w:r>
              <w:t>4.422727</w:t>
            </w:r>
          </w:p>
        </w:tc>
        <w:tc>
          <w:tcPr>
            <w:tcW w:w="300" w:type="pct"/>
          </w:tcPr>
          <w:p w:rsidR="00142446" w:rsidRDefault="00142446">
            <w:r>
              <w:t>24.64</w:t>
            </w:r>
          </w:p>
        </w:tc>
        <w:tc>
          <w:tcPr>
            <w:tcW w:w="300" w:type="pct"/>
          </w:tcPr>
          <w:p w:rsidR="00142446" w:rsidRDefault="00142446">
            <w:r>
              <w:t>53.003799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971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7088</w:t>
            </w:r>
          </w:p>
        </w:tc>
        <w:tc>
          <w:tcPr>
            <w:tcW w:w="399" w:type="pct"/>
          </w:tcPr>
          <w:p w:rsidR="00142446" w:rsidRDefault="00142446">
            <w:r>
              <w:t>Farhan Javed</w:t>
            </w:r>
          </w:p>
        </w:tc>
        <w:tc>
          <w:tcPr>
            <w:tcW w:w="423" w:type="pct"/>
          </w:tcPr>
          <w:p w:rsidR="00142446" w:rsidRDefault="00142446">
            <w:r>
              <w:t>javed iqbal</w:t>
            </w:r>
          </w:p>
        </w:tc>
        <w:tc>
          <w:tcPr>
            <w:tcW w:w="361" w:type="pct"/>
          </w:tcPr>
          <w:p w:rsidR="00142446" w:rsidRDefault="00142446">
            <w:r>
              <w:t>82051-P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12.750794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0.0</w:t>
            </w:r>
          </w:p>
        </w:tc>
        <w:tc>
          <w:tcPr>
            <w:tcW w:w="305" w:type="pct"/>
          </w:tcPr>
          <w:p w:rsidR="00142446" w:rsidRDefault="00142446">
            <w:r>
              <w:t>10.0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3.294118</w:t>
            </w:r>
          </w:p>
        </w:tc>
        <w:tc>
          <w:tcPr>
            <w:tcW w:w="279" w:type="pct"/>
          </w:tcPr>
          <w:p w:rsidR="00142446" w:rsidRDefault="00142446">
            <w:r>
              <w:t>2.636364</w:t>
            </w:r>
          </w:p>
        </w:tc>
        <w:tc>
          <w:tcPr>
            <w:tcW w:w="300" w:type="pct"/>
          </w:tcPr>
          <w:p w:rsidR="00142446" w:rsidRDefault="00142446">
            <w:r>
              <w:t>24.32</w:t>
            </w:r>
          </w:p>
        </w:tc>
        <w:tc>
          <w:tcPr>
            <w:tcW w:w="300" w:type="pct"/>
          </w:tcPr>
          <w:p w:rsidR="00142446" w:rsidRDefault="00142446">
            <w:r>
              <w:t>53.001276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972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24895</w:t>
            </w:r>
          </w:p>
        </w:tc>
        <w:tc>
          <w:tcPr>
            <w:tcW w:w="399" w:type="pct"/>
          </w:tcPr>
          <w:p w:rsidR="00142446" w:rsidRDefault="00142446">
            <w:r>
              <w:t>Abdulmanan</w:t>
            </w:r>
          </w:p>
        </w:tc>
        <w:tc>
          <w:tcPr>
            <w:tcW w:w="423" w:type="pct"/>
          </w:tcPr>
          <w:p w:rsidR="00142446" w:rsidRDefault="00142446">
            <w:r>
              <w:t xml:space="preserve">Sheikh Muhammad saleem </w:t>
            </w:r>
          </w:p>
        </w:tc>
        <w:tc>
          <w:tcPr>
            <w:tcW w:w="361" w:type="pct"/>
          </w:tcPr>
          <w:p w:rsidR="00142446" w:rsidRDefault="00142446">
            <w:r>
              <w:t>720786-01-M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13.970833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4.671429</w:t>
            </w:r>
          </w:p>
        </w:tc>
        <w:tc>
          <w:tcPr>
            <w:tcW w:w="279" w:type="pct"/>
          </w:tcPr>
          <w:p w:rsidR="00142446" w:rsidRDefault="00142446">
            <w:r>
              <w:t>4.395455</w:t>
            </w:r>
          </w:p>
        </w:tc>
        <w:tc>
          <w:tcPr>
            <w:tcW w:w="300" w:type="pct"/>
          </w:tcPr>
          <w:p w:rsidR="00142446" w:rsidRDefault="00142446">
            <w:r>
              <w:t>24.96</w:t>
            </w:r>
          </w:p>
        </w:tc>
        <w:tc>
          <w:tcPr>
            <w:tcW w:w="300" w:type="pct"/>
          </w:tcPr>
          <w:p w:rsidR="00142446" w:rsidRDefault="00142446">
            <w:r>
              <w:t>52.997717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973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21157</w:t>
            </w:r>
          </w:p>
        </w:tc>
        <w:tc>
          <w:tcPr>
            <w:tcW w:w="399" w:type="pct"/>
          </w:tcPr>
          <w:p w:rsidR="00142446" w:rsidRDefault="00142446">
            <w:r>
              <w:t>Hamayal Masood</w:t>
            </w:r>
          </w:p>
        </w:tc>
        <w:tc>
          <w:tcPr>
            <w:tcW w:w="423" w:type="pct"/>
          </w:tcPr>
          <w:p w:rsidR="00142446" w:rsidRDefault="00142446">
            <w:r>
              <w:t>Masood Raza Tariq</w:t>
            </w:r>
          </w:p>
        </w:tc>
        <w:tc>
          <w:tcPr>
            <w:tcW w:w="361" w:type="pct"/>
          </w:tcPr>
          <w:p w:rsidR="00142446" w:rsidRDefault="00142446">
            <w:r>
              <w:t>722264-01-M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13.841667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4.752381</w:t>
            </w:r>
          </w:p>
        </w:tc>
        <w:tc>
          <w:tcPr>
            <w:tcW w:w="279" w:type="pct"/>
          </w:tcPr>
          <w:p w:rsidR="00142446" w:rsidRDefault="00142446">
            <w:r>
              <w:t>4.440909</w:t>
            </w:r>
          </w:p>
        </w:tc>
        <w:tc>
          <w:tcPr>
            <w:tcW w:w="300" w:type="pct"/>
          </w:tcPr>
          <w:p w:rsidR="00142446" w:rsidRDefault="00142446">
            <w:r>
              <w:t>24.96</w:t>
            </w:r>
          </w:p>
        </w:tc>
        <w:tc>
          <w:tcPr>
            <w:tcW w:w="300" w:type="pct"/>
          </w:tcPr>
          <w:p w:rsidR="00142446" w:rsidRDefault="00142446">
            <w:r>
              <w:t>52.994957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974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17857</w:t>
            </w:r>
          </w:p>
        </w:tc>
        <w:tc>
          <w:tcPr>
            <w:tcW w:w="399" w:type="pct"/>
          </w:tcPr>
          <w:p w:rsidR="00142446" w:rsidRDefault="00142446">
            <w:r>
              <w:t>Ahsan Ali</w:t>
            </w:r>
          </w:p>
        </w:tc>
        <w:tc>
          <w:tcPr>
            <w:tcW w:w="423" w:type="pct"/>
          </w:tcPr>
          <w:p w:rsidR="00142446" w:rsidRDefault="00142446">
            <w:r>
              <w:t>Muhammad Siddique</w:t>
            </w:r>
          </w:p>
        </w:tc>
        <w:tc>
          <w:tcPr>
            <w:tcW w:w="361" w:type="pct"/>
          </w:tcPr>
          <w:p w:rsidR="00142446" w:rsidRDefault="00142446">
            <w:r>
              <w:t>101514-P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13.608333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4.319048</w:t>
            </w:r>
          </w:p>
        </w:tc>
        <w:tc>
          <w:tcPr>
            <w:tcW w:w="279" w:type="pct"/>
          </w:tcPr>
          <w:p w:rsidR="00142446" w:rsidRDefault="00142446">
            <w:r>
              <w:t>4.454545</w:t>
            </w:r>
          </w:p>
        </w:tc>
        <w:tc>
          <w:tcPr>
            <w:tcW w:w="300" w:type="pct"/>
          </w:tcPr>
          <w:p w:rsidR="00142446" w:rsidRDefault="00142446">
            <w:r>
              <w:t>25.6</w:t>
            </w:r>
          </w:p>
        </w:tc>
        <w:tc>
          <w:tcPr>
            <w:tcW w:w="300" w:type="pct"/>
          </w:tcPr>
          <w:p w:rsidR="00142446" w:rsidRDefault="00142446">
            <w:r>
              <w:t>52.981926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975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24696</w:t>
            </w:r>
          </w:p>
        </w:tc>
        <w:tc>
          <w:tcPr>
            <w:tcW w:w="399" w:type="pct"/>
          </w:tcPr>
          <w:p w:rsidR="00142446" w:rsidRDefault="00142446">
            <w:r>
              <w:t>Aiman Naveed</w:t>
            </w:r>
          </w:p>
        </w:tc>
        <w:tc>
          <w:tcPr>
            <w:tcW w:w="423" w:type="pct"/>
          </w:tcPr>
          <w:p w:rsidR="00142446" w:rsidRDefault="00142446">
            <w:r>
              <w:t xml:space="preserve">Naweed Shafqat </w:t>
            </w:r>
          </w:p>
        </w:tc>
        <w:tc>
          <w:tcPr>
            <w:tcW w:w="361" w:type="pct"/>
          </w:tcPr>
          <w:p w:rsidR="00142446" w:rsidRDefault="00142446">
            <w:r>
              <w:t>717526-01-M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14.629167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4.766667</w:t>
            </w:r>
          </w:p>
        </w:tc>
        <w:tc>
          <w:tcPr>
            <w:tcW w:w="279" w:type="pct"/>
          </w:tcPr>
          <w:p w:rsidR="00142446" w:rsidRDefault="00142446">
            <w:r>
              <w:t>4.581818</w:t>
            </w:r>
          </w:p>
        </w:tc>
        <w:tc>
          <w:tcPr>
            <w:tcW w:w="300" w:type="pct"/>
          </w:tcPr>
          <w:p w:rsidR="00142446" w:rsidRDefault="00142446">
            <w:r>
              <w:t>24.0</w:t>
            </w:r>
          </w:p>
        </w:tc>
        <w:tc>
          <w:tcPr>
            <w:tcW w:w="300" w:type="pct"/>
          </w:tcPr>
          <w:p w:rsidR="00142446" w:rsidRDefault="00142446">
            <w:r>
              <w:t>52.977652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976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20648</w:t>
            </w:r>
          </w:p>
        </w:tc>
        <w:tc>
          <w:tcPr>
            <w:tcW w:w="399" w:type="pct"/>
          </w:tcPr>
          <w:p w:rsidR="00142446" w:rsidRDefault="00142446">
            <w:r>
              <w:t>Maira Imtiaz</w:t>
            </w:r>
          </w:p>
        </w:tc>
        <w:tc>
          <w:tcPr>
            <w:tcW w:w="423" w:type="pct"/>
          </w:tcPr>
          <w:p w:rsidR="00142446" w:rsidRDefault="00142446">
            <w:r>
              <w:t>Muhammad Imtiaz</w:t>
            </w:r>
          </w:p>
        </w:tc>
        <w:tc>
          <w:tcPr>
            <w:tcW w:w="361" w:type="pct"/>
          </w:tcPr>
          <w:p w:rsidR="00142446" w:rsidRDefault="00142446">
            <w:r>
              <w:t>716424-01-M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14.970833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4.580952</w:t>
            </w:r>
          </w:p>
        </w:tc>
        <w:tc>
          <w:tcPr>
            <w:tcW w:w="279" w:type="pct"/>
          </w:tcPr>
          <w:p w:rsidR="00142446" w:rsidRDefault="00142446">
            <w:r>
              <w:t>4.1</w:t>
            </w:r>
          </w:p>
        </w:tc>
        <w:tc>
          <w:tcPr>
            <w:tcW w:w="300" w:type="pct"/>
          </w:tcPr>
          <w:p w:rsidR="00142446" w:rsidRDefault="00142446">
            <w:r>
              <w:t>24.32</w:t>
            </w:r>
          </w:p>
        </w:tc>
        <w:tc>
          <w:tcPr>
            <w:tcW w:w="300" w:type="pct"/>
          </w:tcPr>
          <w:p w:rsidR="00142446" w:rsidRDefault="00142446">
            <w:r>
              <w:t>52.971785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977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20763</w:t>
            </w:r>
          </w:p>
        </w:tc>
        <w:tc>
          <w:tcPr>
            <w:tcW w:w="399" w:type="pct"/>
          </w:tcPr>
          <w:p w:rsidR="00142446" w:rsidRDefault="00142446">
            <w:r>
              <w:t>Ghulam Mustafa</w:t>
            </w:r>
          </w:p>
        </w:tc>
        <w:tc>
          <w:tcPr>
            <w:tcW w:w="423" w:type="pct"/>
          </w:tcPr>
          <w:p w:rsidR="00142446" w:rsidRDefault="00142446">
            <w:r>
              <w:t xml:space="preserve">Muhammad Akbar </w:t>
            </w:r>
          </w:p>
        </w:tc>
        <w:tc>
          <w:tcPr>
            <w:tcW w:w="361" w:type="pct"/>
          </w:tcPr>
          <w:p w:rsidR="00142446" w:rsidRDefault="00142446">
            <w:r>
              <w:t>108896-P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13.483333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2.5</w:t>
            </w:r>
          </w:p>
        </w:tc>
        <w:tc>
          <w:tcPr>
            <w:tcW w:w="305" w:type="pct"/>
          </w:tcPr>
          <w:p w:rsidR="00142446" w:rsidRDefault="00142446">
            <w:r>
              <w:t>2.5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4.257143</w:t>
            </w:r>
          </w:p>
        </w:tc>
        <w:tc>
          <w:tcPr>
            <w:tcW w:w="279" w:type="pct"/>
          </w:tcPr>
          <w:p w:rsidR="00142446" w:rsidRDefault="00142446">
            <w:r>
              <w:t>4.309091</w:t>
            </w:r>
          </w:p>
        </w:tc>
        <w:tc>
          <w:tcPr>
            <w:tcW w:w="300" w:type="pct"/>
          </w:tcPr>
          <w:p w:rsidR="00142446" w:rsidRDefault="00142446">
            <w:r>
              <w:t>25.92</w:t>
            </w:r>
          </w:p>
        </w:tc>
        <w:tc>
          <w:tcPr>
            <w:tcW w:w="300" w:type="pct"/>
          </w:tcPr>
          <w:p w:rsidR="00142446" w:rsidRDefault="00142446">
            <w:r>
              <w:t>52.969567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9</w:t>
            </w:r>
            <w:r>
              <w:lastRenderedPageBreak/>
              <w:t>78</w:t>
            </w:r>
          </w:p>
        </w:tc>
        <w:tc>
          <w:tcPr>
            <w:tcW w:w="221" w:type="pct"/>
          </w:tcPr>
          <w:p w:rsidR="00142446" w:rsidRDefault="00142446">
            <w:r>
              <w:lastRenderedPageBreak/>
              <w:t>1</w:t>
            </w:r>
            <w:r>
              <w:lastRenderedPageBreak/>
              <w:t>206</w:t>
            </w:r>
          </w:p>
        </w:tc>
        <w:tc>
          <w:tcPr>
            <w:tcW w:w="280" w:type="pct"/>
          </w:tcPr>
          <w:p w:rsidR="00142446" w:rsidRDefault="00142446">
            <w:r>
              <w:lastRenderedPageBreak/>
              <w:t>18</w:t>
            </w:r>
            <w:r>
              <w:lastRenderedPageBreak/>
              <w:t>079</w:t>
            </w:r>
          </w:p>
        </w:tc>
        <w:tc>
          <w:tcPr>
            <w:tcW w:w="399" w:type="pct"/>
          </w:tcPr>
          <w:p w:rsidR="00142446" w:rsidRDefault="00142446">
            <w:r>
              <w:lastRenderedPageBreak/>
              <w:t>Syed</w:t>
            </w:r>
            <w:r>
              <w:lastRenderedPageBreak/>
              <w:t>a Aliza Zahra Bokhari</w:t>
            </w:r>
          </w:p>
        </w:tc>
        <w:tc>
          <w:tcPr>
            <w:tcW w:w="423" w:type="pct"/>
          </w:tcPr>
          <w:p w:rsidR="00142446" w:rsidRDefault="00142446">
            <w:r>
              <w:lastRenderedPageBreak/>
              <w:t xml:space="preserve">Syed </w:t>
            </w:r>
            <w:r>
              <w:lastRenderedPageBreak/>
              <w:t>Badar Hunain Bokhari</w:t>
            </w:r>
          </w:p>
        </w:tc>
        <w:tc>
          <w:tcPr>
            <w:tcW w:w="361" w:type="pct"/>
          </w:tcPr>
          <w:p w:rsidR="00142446" w:rsidRDefault="00142446">
            <w:r>
              <w:lastRenderedPageBreak/>
              <w:t>111</w:t>
            </w:r>
            <w:r>
              <w:lastRenderedPageBreak/>
              <w:t>594-P</w:t>
            </w:r>
          </w:p>
        </w:tc>
        <w:tc>
          <w:tcPr>
            <w:tcW w:w="314" w:type="pct"/>
          </w:tcPr>
          <w:p w:rsidR="00142446" w:rsidRDefault="00142446">
            <w:r>
              <w:lastRenderedPageBreak/>
              <w:t>Pu</w:t>
            </w:r>
            <w:r>
              <w:lastRenderedPageBreak/>
              <w:t>njab</w:t>
            </w:r>
          </w:p>
        </w:tc>
        <w:tc>
          <w:tcPr>
            <w:tcW w:w="300" w:type="pct"/>
          </w:tcPr>
          <w:p w:rsidR="00142446" w:rsidRDefault="00142446">
            <w:r>
              <w:lastRenderedPageBreak/>
              <w:t>13.</w:t>
            </w:r>
            <w:r>
              <w:lastRenderedPageBreak/>
              <w:t>241667</w:t>
            </w:r>
          </w:p>
        </w:tc>
        <w:tc>
          <w:tcPr>
            <w:tcW w:w="274" w:type="pct"/>
          </w:tcPr>
          <w:p w:rsidR="00142446" w:rsidRDefault="00142446">
            <w:r>
              <w:lastRenderedPageBreak/>
              <w:t>0.</w:t>
            </w:r>
            <w:r>
              <w:lastRenderedPageBreak/>
              <w:t>0</w:t>
            </w:r>
          </w:p>
        </w:tc>
        <w:tc>
          <w:tcPr>
            <w:tcW w:w="225" w:type="pct"/>
          </w:tcPr>
          <w:p w:rsidR="00142446" w:rsidRDefault="00142446">
            <w:r>
              <w:lastRenderedPageBreak/>
              <w:t>2.</w:t>
            </w:r>
            <w:r>
              <w:lastRenderedPageBreak/>
              <w:t>5</w:t>
            </w:r>
          </w:p>
        </w:tc>
        <w:tc>
          <w:tcPr>
            <w:tcW w:w="305" w:type="pct"/>
          </w:tcPr>
          <w:p w:rsidR="00142446" w:rsidRDefault="00142446">
            <w:r>
              <w:lastRenderedPageBreak/>
              <w:t>4.1</w:t>
            </w:r>
            <w:r>
              <w:lastRenderedPageBreak/>
              <w:t>66667</w:t>
            </w:r>
          </w:p>
        </w:tc>
        <w:tc>
          <w:tcPr>
            <w:tcW w:w="273" w:type="pct"/>
          </w:tcPr>
          <w:p w:rsidR="00142446" w:rsidRDefault="00142446">
            <w:r>
              <w:lastRenderedPageBreak/>
              <w:t>0.</w:t>
            </w:r>
            <w:r>
              <w:lastRenderedPageBreak/>
              <w:t>0</w:t>
            </w:r>
          </w:p>
        </w:tc>
        <w:tc>
          <w:tcPr>
            <w:tcW w:w="257" w:type="pct"/>
          </w:tcPr>
          <w:p w:rsidR="00142446" w:rsidRDefault="00142446">
            <w:r>
              <w:lastRenderedPageBreak/>
              <w:t>0.</w:t>
            </w:r>
            <w:r>
              <w:lastRenderedPageBreak/>
              <w:t>0</w:t>
            </w:r>
          </w:p>
        </w:tc>
        <w:tc>
          <w:tcPr>
            <w:tcW w:w="279" w:type="pct"/>
          </w:tcPr>
          <w:p w:rsidR="00142446" w:rsidRDefault="00142446">
            <w:r>
              <w:lastRenderedPageBreak/>
              <w:t>4.</w:t>
            </w:r>
            <w:r>
              <w:lastRenderedPageBreak/>
              <w:t>590476</w:t>
            </w:r>
          </w:p>
        </w:tc>
        <w:tc>
          <w:tcPr>
            <w:tcW w:w="279" w:type="pct"/>
          </w:tcPr>
          <w:p w:rsidR="00142446" w:rsidRDefault="00142446">
            <w:r>
              <w:lastRenderedPageBreak/>
              <w:t>4.</w:t>
            </w:r>
            <w:r>
              <w:lastRenderedPageBreak/>
              <w:t>468182</w:t>
            </w:r>
          </w:p>
        </w:tc>
        <w:tc>
          <w:tcPr>
            <w:tcW w:w="300" w:type="pct"/>
          </w:tcPr>
          <w:p w:rsidR="00142446" w:rsidRDefault="00142446">
            <w:r>
              <w:lastRenderedPageBreak/>
              <w:t>24.</w:t>
            </w:r>
            <w:r>
              <w:lastRenderedPageBreak/>
              <w:t>0</w:t>
            </w:r>
          </w:p>
        </w:tc>
        <w:tc>
          <w:tcPr>
            <w:tcW w:w="300" w:type="pct"/>
          </w:tcPr>
          <w:p w:rsidR="00142446" w:rsidRDefault="00142446">
            <w:r>
              <w:lastRenderedPageBreak/>
              <w:t>52.</w:t>
            </w:r>
            <w:r>
              <w:lastRenderedPageBreak/>
              <w:t>966992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lastRenderedPageBreak/>
              <w:t>979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7616</w:t>
            </w:r>
          </w:p>
        </w:tc>
        <w:tc>
          <w:tcPr>
            <w:tcW w:w="399" w:type="pct"/>
          </w:tcPr>
          <w:p w:rsidR="00142446" w:rsidRDefault="00142446">
            <w:r>
              <w:t>Muhammad Moaaz</w:t>
            </w:r>
          </w:p>
        </w:tc>
        <w:tc>
          <w:tcPr>
            <w:tcW w:w="423" w:type="pct"/>
          </w:tcPr>
          <w:p w:rsidR="00142446" w:rsidRDefault="00142446">
            <w:r>
              <w:t>Haji Ch Muhammad Ramzan</w:t>
            </w:r>
          </w:p>
        </w:tc>
        <w:tc>
          <w:tcPr>
            <w:tcW w:w="361" w:type="pct"/>
          </w:tcPr>
          <w:p w:rsidR="00142446" w:rsidRDefault="00142446">
            <w:r>
              <w:t>103682-P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15.379167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2.5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4.466667</w:t>
            </w:r>
          </w:p>
        </w:tc>
        <w:tc>
          <w:tcPr>
            <w:tcW w:w="279" w:type="pct"/>
          </w:tcPr>
          <w:p w:rsidR="00142446" w:rsidRDefault="00142446">
            <w:r>
              <w:t>4.368182</w:t>
            </w:r>
          </w:p>
        </w:tc>
        <w:tc>
          <w:tcPr>
            <w:tcW w:w="300" w:type="pct"/>
          </w:tcPr>
          <w:p w:rsidR="00142446" w:rsidRDefault="00142446">
            <w:r>
              <w:t>26.24</w:t>
            </w:r>
          </w:p>
        </w:tc>
        <w:tc>
          <w:tcPr>
            <w:tcW w:w="300" w:type="pct"/>
          </w:tcPr>
          <w:p w:rsidR="00142446" w:rsidRDefault="00142446">
            <w:r>
              <w:t>52.954016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980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16207</w:t>
            </w:r>
          </w:p>
        </w:tc>
        <w:tc>
          <w:tcPr>
            <w:tcW w:w="399" w:type="pct"/>
          </w:tcPr>
          <w:p w:rsidR="00142446" w:rsidRDefault="00142446">
            <w:r>
              <w:t>Maimuna Tasneem</w:t>
            </w:r>
          </w:p>
        </w:tc>
        <w:tc>
          <w:tcPr>
            <w:tcW w:w="423" w:type="pct"/>
          </w:tcPr>
          <w:p w:rsidR="00142446" w:rsidRDefault="00142446">
            <w:r>
              <w:t>Muhammad Khan</w:t>
            </w:r>
          </w:p>
        </w:tc>
        <w:tc>
          <w:tcPr>
            <w:tcW w:w="361" w:type="pct"/>
          </w:tcPr>
          <w:p w:rsidR="00142446" w:rsidRDefault="00142446">
            <w:r>
              <w:t>111247-P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12.871287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0.5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4.738095</w:t>
            </w:r>
          </w:p>
        </w:tc>
        <w:tc>
          <w:tcPr>
            <w:tcW w:w="279" w:type="pct"/>
          </w:tcPr>
          <w:p w:rsidR="00142446" w:rsidRDefault="00142446">
            <w:r>
              <w:t>4.545455</w:t>
            </w:r>
          </w:p>
        </w:tc>
        <w:tc>
          <w:tcPr>
            <w:tcW w:w="300" w:type="pct"/>
          </w:tcPr>
          <w:p w:rsidR="00142446" w:rsidRDefault="00142446">
            <w:r>
              <w:t>25.28</w:t>
            </w:r>
          </w:p>
        </w:tc>
        <w:tc>
          <w:tcPr>
            <w:tcW w:w="300" w:type="pct"/>
          </w:tcPr>
          <w:p w:rsidR="00142446" w:rsidRDefault="00142446">
            <w:r>
              <w:t>52.934837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981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23083</w:t>
            </w:r>
          </w:p>
        </w:tc>
        <w:tc>
          <w:tcPr>
            <w:tcW w:w="399" w:type="pct"/>
          </w:tcPr>
          <w:p w:rsidR="00142446" w:rsidRDefault="00142446">
            <w:r>
              <w:t>Ahsan Javed</w:t>
            </w:r>
          </w:p>
        </w:tc>
        <w:tc>
          <w:tcPr>
            <w:tcW w:w="423" w:type="pct"/>
          </w:tcPr>
          <w:p w:rsidR="00142446" w:rsidRDefault="00142446">
            <w:r>
              <w:t>Khalid Javed</w:t>
            </w:r>
          </w:p>
        </w:tc>
        <w:tc>
          <w:tcPr>
            <w:tcW w:w="361" w:type="pct"/>
          </w:tcPr>
          <w:p w:rsidR="00142446" w:rsidRDefault="00142446">
            <w:r>
              <w:t>721994-01-M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13.958333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4.566667</w:t>
            </w:r>
          </w:p>
        </w:tc>
        <w:tc>
          <w:tcPr>
            <w:tcW w:w="279" w:type="pct"/>
          </w:tcPr>
          <w:p w:rsidR="00142446" w:rsidRDefault="00142446">
            <w:r>
              <w:t>4.445455</w:t>
            </w:r>
          </w:p>
        </w:tc>
        <w:tc>
          <w:tcPr>
            <w:tcW w:w="300" w:type="pct"/>
          </w:tcPr>
          <w:p w:rsidR="00142446" w:rsidRDefault="00142446">
            <w:r>
              <w:t>24.96</w:t>
            </w:r>
          </w:p>
        </w:tc>
        <w:tc>
          <w:tcPr>
            <w:tcW w:w="300" w:type="pct"/>
          </w:tcPr>
          <w:p w:rsidR="00142446" w:rsidRDefault="00142446">
            <w:r>
              <w:t>52.930455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982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22571</w:t>
            </w:r>
          </w:p>
        </w:tc>
        <w:tc>
          <w:tcPr>
            <w:tcW w:w="399" w:type="pct"/>
          </w:tcPr>
          <w:p w:rsidR="00142446" w:rsidRDefault="00142446">
            <w:r>
              <w:t>Hafiz Anees Hussain</w:t>
            </w:r>
          </w:p>
        </w:tc>
        <w:tc>
          <w:tcPr>
            <w:tcW w:w="423" w:type="pct"/>
          </w:tcPr>
          <w:p w:rsidR="00142446" w:rsidRDefault="00142446">
            <w:r>
              <w:t xml:space="preserve">Hafiz Khadim Hussain </w:t>
            </w:r>
          </w:p>
        </w:tc>
        <w:tc>
          <w:tcPr>
            <w:tcW w:w="361" w:type="pct"/>
          </w:tcPr>
          <w:p w:rsidR="00142446" w:rsidRDefault="00142446">
            <w:r>
              <w:t>745496-01-M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13.533333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0.666667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4.22381</w:t>
            </w:r>
          </w:p>
        </w:tc>
        <w:tc>
          <w:tcPr>
            <w:tcW w:w="279" w:type="pct"/>
          </w:tcPr>
          <w:p w:rsidR="00142446" w:rsidRDefault="00142446">
            <w:r>
              <w:t>4.531818</w:t>
            </w:r>
          </w:p>
        </w:tc>
        <w:tc>
          <w:tcPr>
            <w:tcW w:w="300" w:type="pct"/>
          </w:tcPr>
          <w:p w:rsidR="00142446" w:rsidRDefault="00142446">
            <w:r>
              <w:t>24.96</w:t>
            </w:r>
          </w:p>
        </w:tc>
        <w:tc>
          <w:tcPr>
            <w:tcW w:w="300" w:type="pct"/>
          </w:tcPr>
          <w:p w:rsidR="00142446" w:rsidRDefault="00142446">
            <w:r>
              <w:t>52.915628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983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23231</w:t>
            </w:r>
          </w:p>
        </w:tc>
        <w:tc>
          <w:tcPr>
            <w:tcW w:w="399" w:type="pct"/>
          </w:tcPr>
          <w:p w:rsidR="00142446" w:rsidRDefault="00142446">
            <w:r>
              <w:t>Dr.Abdullah Hassan</w:t>
            </w:r>
          </w:p>
        </w:tc>
        <w:tc>
          <w:tcPr>
            <w:tcW w:w="423" w:type="pct"/>
          </w:tcPr>
          <w:p w:rsidR="00142446" w:rsidRDefault="00142446">
            <w:r>
              <w:t>Zulfiqar Ahmad</w:t>
            </w:r>
          </w:p>
        </w:tc>
        <w:tc>
          <w:tcPr>
            <w:tcW w:w="361" w:type="pct"/>
          </w:tcPr>
          <w:p w:rsidR="00142446" w:rsidRDefault="00142446">
            <w:r>
              <w:t>718322-01-M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13.453061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4.866667</w:t>
            </w:r>
          </w:p>
        </w:tc>
        <w:tc>
          <w:tcPr>
            <w:tcW w:w="279" w:type="pct"/>
          </w:tcPr>
          <w:p w:rsidR="00142446" w:rsidRDefault="00142446">
            <w:r>
              <w:t>4.627273</w:t>
            </w:r>
          </w:p>
        </w:tc>
        <w:tc>
          <w:tcPr>
            <w:tcW w:w="300" w:type="pct"/>
          </w:tcPr>
          <w:p w:rsidR="00142446" w:rsidRDefault="00142446">
            <w:r>
              <w:t>24.96</w:t>
            </w:r>
          </w:p>
        </w:tc>
        <w:tc>
          <w:tcPr>
            <w:tcW w:w="300" w:type="pct"/>
          </w:tcPr>
          <w:p w:rsidR="00142446" w:rsidRDefault="00142446">
            <w:r>
              <w:t>52.907001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984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22760</w:t>
            </w:r>
          </w:p>
        </w:tc>
        <w:tc>
          <w:tcPr>
            <w:tcW w:w="399" w:type="pct"/>
          </w:tcPr>
          <w:p w:rsidR="00142446" w:rsidRDefault="00142446">
            <w:r>
              <w:t>Ali Haider</w:t>
            </w:r>
          </w:p>
        </w:tc>
        <w:tc>
          <w:tcPr>
            <w:tcW w:w="423" w:type="pct"/>
          </w:tcPr>
          <w:p w:rsidR="00142446" w:rsidRDefault="00142446">
            <w:r>
              <w:t xml:space="preserve">Malik Abdul Raouf </w:t>
            </w:r>
          </w:p>
        </w:tc>
        <w:tc>
          <w:tcPr>
            <w:tcW w:w="361" w:type="pct"/>
          </w:tcPr>
          <w:p w:rsidR="00142446" w:rsidRDefault="00142446">
            <w:r>
              <w:t xml:space="preserve">721645-01-M 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14.104167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4.085714</w:t>
            </w:r>
          </w:p>
        </w:tc>
        <w:tc>
          <w:tcPr>
            <w:tcW w:w="279" w:type="pct"/>
          </w:tcPr>
          <w:p w:rsidR="00142446" w:rsidRDefault="00142446">
            <w:r>
              <w:t>4.427273</w:t>
            </w:r>
          </w:p>
        </w:tc>
        <w:tc>
          <w:tcPr>
            <w:tcW w:w="300" w:type="pct"/>
          </w:tcPr>
          <w:p w:rsidR="00142446" w:rsidRDefault="00142446">
            <w:r>
              <w:t>25.28</w:t>
            </w:r>
          </w:p>
        </w:tc>
        <w:tc>
          <w:tcPr>
            <w:tcW w:w="300" w:type="pct"/>
          </w:tcPr>
          <w:p w:rsidR="00142446" w:rsidRDefault="00142446">
            <w:r>
              <w:t>52.897154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985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20578</w:t>
            </w:r>
          </w:p>
        </w:tc>
        <w:tc>
          <w:tcPr>
            <w:tcW w:w="399" w:type="pct"/>
          </w:tcPr>
          <w:p w:rsidR="00142446" w:rsidRDefault="00142446">
            <w:r>
              <w:t>Iqra Tahir</w:t>
            </w:r>
          </w:p>
        </w:tc>
        <w:tc>
          <w:tcPr>
            <w:tcW w:w="423" w:type="pct"/>
          </w:tcPr>
          <w:p w:rsidR="00142446" w:rsidRDefault="00142446">
            <w:r>
              <w:t>Tahir</w:t>
            </w:r>
          </w:p>
        </w:tc>
        <w:tc>
          <w:tcPr>
            <w:tcW w:w="361" w:type="pct"/>
          </w:tcPr>
          <w:p w:rsidR="00142446" w:rsidRDefault="00142446">
            <w:r>
              <w:t>716819-01-M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15.5625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2.5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4.552381</w:t>
            </w:r>
          </w:p>
        </w:tc>
        <w:tc>
          <w:tcPr>
            <w:tcW w:w="279" w:type="pct"/>
          </w:tcPr>
          <w:p w:rsidR="00142446" w:rsidRDefault="00142446">
            <w:r>
              <w:t>4.359091</w:t>
            </w:r>
          </w:p>
        </w:tc>
        <w:tc>
          <w:tcPr>
            <w:tcW w:w="300" w:type="pct"/>
          </w:tcPr>
          <w:p w:rsidR="00142446" w:rsidRDefault="00142446">
            <w:r>
              <w:t>25.92</w:t>
            </w:r>
          </w:p>
        </w:tc>
        <w:tc>
          <w:tcPr>
            <w:tcW w:w="300" w:type="pct"/>
          </w:tcPr>
          <w:p w:rsidR="00142446" w:rsidRDefault="00142446">
            <w:r>
              <w:t>52.893972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986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22671</w:t>
            </w:r>
          </w:p>
        </w:tc>
        <w:tc>
          <w:tcPr>
            <w:tcW w:w="399" w:type="pct"/>
          </w:tcPr>
          <w:p w:rsidR="00142446" w:rsidRDefault="00142446">
            <w:r>
              <w:t>Mahnoor Gulfam</w:t>
            </w:r>
          </w:p>
        </w:tc>
        <w:tc>
          <w:tcPr>
            <w:tcW w:w="423" w:type="pct"/>
          </w:tcPr>
          <w:p w:rsidR="00142446" w:rsidRDefault="00142446">
            <w:r>
              <w:t>Muhammad Gulfam</w:t>
            </w:r>
          </w:p>
        </w:tc>
        <w:tc>
          <w:tcPr>
            <w:tcW w:w="361" w:type="pct"/>
          </w:tcPr>
          <w:p w:rsidR="00142446" w:rsidRDefault="00142446">
            <w:r>
              <w:t>109771-P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14.097872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2.5</w:t>
            </w:r>
          </w:p>
        </w:tc>
        <w:tc>
          <w:tcPr>
            <w:tcW w:w="305" w:type="pct"/>
          </w:tcPr>
          <w:p w:rsidR="00142446" w:rsidRDefault="00142446">
            <w:r>
              <w:t>4.0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3.814286</w:t>
            </w:r>
          </w:p>
        </w:tc>
        <w:tc>
          <w:tcPr>
            <w:tcW w:w="279" w:type="pct"/>
          </w:tcPr>
          <w:p w:rsidR="00142446" w:rsidRDefault="00142446">
            <w:r>
              <w:t>3.836364</w:t>
            </w:r>
          </w:p>
        </w:tc>
        <w:tc>
          <w:tcPr>
            <w:tcW w:w="300" w:type="pct"/>
          </w:tcPr>
          <w:p w:rsidR="00142446" w:rsidRDefault="00142446">
            <w:r>
              <w:t>24.64</w:t>
            </w:r>
          </w:p>
        </w:tc>
        <w:tc>
          <w:tcPr>
            <w:tcW w:w="300" w:type="pct"/>
          </w:tcPr>
          <w:p w:rsidR="00142446" w:rsidRDefault="00142446">
            <w:r>
              <w:t>52.888522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987</w:t>
            </w:r>
          </w:p>
        </w:tc>
        <w:tc>
          <w:tcPr>
            <w:tcW w:w="221" w:type="pct"/>
          </w:tcPr>
          <w:p w:rsidR="00142446" w:rsidRDefault="00142446">
            <w:r>
              <w:t>120</w:t>
            </w:r>
            <w:r>
              <w:lastRenderedPageBreak/>
              <w:t>6</w:t>
            </w:r>
          </w:p>
        </w:tc>
        <w:tc>
          <w:tcPr>
            <w:tcW w:w="280" w:type="pct"/>
          </w:tcPr>
          <w:p w:rsidR="00142446" w:rsidRDefault="00142446">
            <w:r>
              <w:lastRenderedPageBreak/>
              <w:t>4415</w:t>
            </w:r>
          </w:p>
        </w:tc>
        <w:tc>
          <w:tcPr>
            <w:tcW w:w="399" w:type="pct"/>
          </w:tcPr>
          <w:p w:rsidR="00142446" w:rsidRDefault="00142446">
            <w:r>
              <w:t>Amna Mah</w:t>
            </w:r>
            <w:r>
              <w:lastRenderedPageBreak/>
              <w:t>mood</w:t>
            </w:r>
          </w:p>
        </w:tc>
        <w:tc>
          <w:tcPr>
            <w:tcW w:w="423" w:type="pct"/>
          </w:tcPr>
          <w:p w:rsidR="00142446" w:rsidRDefault="00142446">
            <w:r>
              <w:lastRenderedPageBreak/>
              <w:t>Zahid Mahmoo</w:t>
            </w:r>
            <w:r>
              <w:lastRenderedPageBreak/>
              <w:t>d</w:t>
            </w:r>
          </w:p>
        </w:tc>
        <w:tc>
          <w:tcPr>
            <w:tcW w:w="361" w:type="pct"/>
          </w:tcPr>
          <w:p w:rsidR="00142446" w:rsidRDefault="00142446">
            <w:r>
              <w:lastRenderedPageBreak/>
              <w:t>103664-P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14.8166</w:t>
            </w:r>
            <w:r>
              <w:lastRenderedPageBreak/>
              <w:t>67</w:t>
            </w:r>
          </w:p>
        </w:tc>
        <w:tc>
          <w:tcPr>
            <w:tcW w:w="274" w:type="pct"/>
          </w:tcPr>
          <w:p w:rsidR="00142446" w:rsidRDefault="00142446">
            <w:r>
              <w:lastRenderedPageBreak/>
              <w:t>0.0</w:t>
            </w:r>
          </w:p>
        </w:tc>
        <w:tc>
          <w:tcPr>
            <w:tcW w:w="225" w:type="pct"/>
          </w:tcPr>
          <w:p w:rsidR="00142446" w:rsidRDefault="00142446">
            <w:r>
              <w:t>2.5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4.6142</w:t>
            </w:r>
            <w:r>
              <w:lastRenderedPageBreak/>
              <w:t>86</w:t>
            </w:r>
          </w:p>
        </w:tc>
        <w:tc>
          <w:tcPr>
            <w:tcW w:w="279" w:type="pct"/>
          </w:tcPr>
          <w:p w:rsidR="00142446" w:rsidRDefault="00142446">
            <w:r>
              <w:lastRenderedPageBreak/>
              <w:t>4.3954</w:t>
            </w:r>
            <w:r>
              <w:lastRenderedPageBreak/>
              <w:t>55</w:t>
            </w:r>
          </w:p>
        </w:tc>
        <w:tc>
          <w:tcPr>
            <w:tcW w:w="300" w:type="pct"/>
          </w:tcPr>
          <w:p w:rsidR="00142446" w:rsidRDefault="00142446">
            <w:r>
              <w:lastRenderedPageBreak/>
              <w:t>26.56</w:t>
            </w:r>
          </w:p>
        </w:tc>
        <w:tc>
          <w:tcPr>
            <w:tcW w:w="300" w:type="pct"/>
          </w:tcPr>
          <w:p w:rsidR="00142446" w:rsidRDefault="00142446">
            <w:r>
              <w:t>52.8864</w:t>
            </w:r>
            <w:r>
              <w:lastRenderedPageBreak/>
              <w:t>08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lastRenderedPageBreak/>
              <w:t>988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18448</w:t>
            </w:r>
          </w:p>
        </w:tc>
        <w:tc>
          <w:tcPr>
            <w:tcW w:w="399" w:type="pct"/>
          </w:tcPr>
          <w:p w:rsidR="00142446" w:rsidRDefault="00142446">
            <w:r>
              <w:t>Zain Hifza</w:t>
            </w:r>
          </w:p>
        </w:tc>
        <w:tc>
          <w:tcPr>
            <w:tcW w:w="423" w:type="pct"/>
          </w:tcPr>
          <w:p w:rsidR="00142446" w:rsidRDefault="00142446">
            <w:r>
              <w:t>Muhammad Rafiq</w:t>
            </w:r>
          </w:p>
        </w:tc>
        <w:tc>
          <w:tcPr>
            <w:tcW w:w="361" w:type="pct"/>
          </w:tcPr>
          <w:p w:rsidR="00142446" w:rsidRDefault="00142446">
            <w:r>
              <w:t>107353-p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13.184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1.0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4.495238</w:t>
            </w:r>
          </w:p>
        </w:tc>
        <w:tc>
          <w:tcPr>
            <w:tcW w:w="279" w:type="pct"/>
          </w:tcPr>
          <w:p w:rsidR="00142446" w:rsidRDefault="00142446">
            <w:r>
              <w:t>4.240909</w:t>
            </w:r>
          </w:p>
        </w:tc>
        <w:tc>
          <w:tcPr>
            <w:tcW w:w="300" w:type="pct"/>
          </w:tcPr>
          <w:p w:rsidR="00142446" w:rsidRDefault="00142446">
            <w:r>
              <w:t>24.96</w:t>
            </w:r>
          </w:p>
        </w:tc>
        <w:tc>
          <w:tcPr>
            <w:tcW w:w="300" w:type="pct"/>
          </w:tcPr>
          <w:p w:rsidR="00142446" w:rsidRDefault="00142446">
            <w:r>
              <w:t>52.880147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989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17043</w:t>
            </w:r>
          </w:p>
        </w:tc>
        <w:tc>
          <w:tcPr>
            <w:tcW w:w="399" w:type="pct"/>
          </w:tcPr>
          <w:p w:rsidR="00142446" w:rsidRDefault="00142446">
            <w:r>
              <w:t>Fiza Rasheed</w:t>
            </w:r>
          </w:p>
        </w:tc>
        <w:tc>
          <w:tcPr>
            <w:tcW w:w="423" w:type="pct"/>
          </w:tcPr>
          <w:p w:rsidR="00142446" w:rsidRDefault="00142446">
            <w:r>
              <w:t>Abdul rasheed</w:t>
            </w:r>
          </w:p>
        </w:tc>
        <w:tc>
          <w:tcPr>
            <w:tcW w:w="361" w:type="pct"/>
          </w:tcPr>
          <w:p w:rsidR="00142446" w:rsidRDefault="00142446">
            <w:r>
              <w:t>108961-P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14.3625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4.566667</w:t>
            </w:r>
          </w:p>
        </w:tc>
        <w:tc>
          <w:tcPr>
            <w:tcW w:w="279" w:type="pct"/>
          </w:tcPr>
          <w:p w:rsidR="00142446" w:rsidRDefault="00142446">
            <w:r>
              <w:t>4.309091</w:t>
            </w:r>
          </w:p>
        </w:tc>
        <w:tc>
          <w:tcPr>
            <w:tcW w:w="300" w:type="pct"/>
          </w:tcPr>
          <w:p w:rsidR="00142446" w:rsidRDefault="00142446">
            <w:r>
              <w:t>24.64</w:t>
            </w:r>
          </w:p>
        </w:tc>
        <w:tc>
          <w:tcPr>
            <w:tcW w:w="300" w:type="pct"/>
          </w:tcPr>
          <w:p w:rsidR="00142446" w:rsidRDefault="00142446">
            <w:r>
              <w:t>52.878258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990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24646</w:t>
            </w:r>
          </w:p>
        </w:tc>
        <w:tc>
          <w:tcPr>
            <w:tcW w:w="399" w:type="pct"/>
          </w:tcPr>
          <w:p w:rsidR="00142446" w:rsidRDefault="00142446">
            <w:r>
              <w:t>Daniya Khan</w:t>
            </w:r>
          </w:p>
        </w:tc>
        <w:tc>
          <w:tcPr>
            <w:tcW w:w="423" w:type="pct"/>
          </w:tcPr>
          <w:p w:rsidR="00142446" w:rsidRDefault="00142446">
            <w:r>
              <w:t>Muhammad Iqbal</w:t>
            </w:r>
          </w:p>
        </w:tc>
        <w:tc>
          <w:tcPr>
            <w:tcW w:w="361" w:type="pct"/>
          </w:tcPr>
          <w:p w:rsidR="00142446" w:rsidRDefault="00142446">
            <w:r>
              <w:t>717841-01-M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14.216327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4.766667</w:t>
            </w:r>
          </w:p>
        </w:tc>
        <w:tc>
          <w:tcPr>
            <w:tcW w:w="279" w:type="pct"/>
          </w:tcPr>
          <w:p w:rsidR="00142446" w:rsidRDefault="00142446">
            <w:r>
              <w:t>4.559091</w:t>
            </w:r>
          </w:p>
        </w:tc>
        <w:tc>
          <w:tcPr>
            <w:tcW w:w="300" w:type="pct"/>
          </w:tcPr>
          <w:p w:rsidR="00142446" w:rsidRDefault="00142446">
            <w:r>
              <w:t>24.32</w:t>
            </w:r>
          </w:p>
        </w:tc>
        <w:tc>
          <w:tcPr>
            <w:tcW w:w="300" w:type="pct"/>
          </w:tcPr>
          <w:p w:rsidR="00142446" w:rsidRDefault="00142446">
            <w:r>
              <w:t>52.862085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991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23210</w:t>
            </w:r>
          </w:p>
        </w:tc>
        <w:tc>
          <w:tcPr>
            <w:tcW w:w="399" w:type="pct"/>
          </w:tcPr>
          <w:p w:rsidR="00142446" w:rsidRDefault="00142446">
            <w:r>
              <w:t>Hamza Naeem</w:t>
            </w:r>
          </w:p>
        </w:tc>
        <w:tc>
          <w:tcPr>
            <w:tcW w:w="423" w:type="pct"/>
          </w:tcPr>
          <w:p w:rsidR="00142446" w:rsidRDefault="00142446">
            <w:r>
              <w:t>Muhammad Naeem Akhtar</w:t>
            </w:r>
          </w:p>
        </w:tc>
        <w:tc>
          <w:tcPr>
            <w:tcW w:w="361" w:type="pct"/>
          </w:tcPr>
          <w:p w:rsidR="00142446" w:rsidRDefault="00142446">
            <w:r>
              <w:t>719735-01-M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12.914286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4.719048</w:t>
            </w:r>
          </w:p>
        </w:tc>
        <w:tc>
          <w:tcPr>
            <w:tcW w:w="279" w:type="pct"/>
          </w:tcPr>
          <w:p w:rsidR="00142446" w:rsidRDefault="00142446">
            <w:r>
              <w:t>4.622727</w:t>
            </w:r>
          </w:p>
        </w:tc>
        <w:tc>
          <w:tcPr>
            <w:tcW w:w="300" w:type="pct"/>
          </w:tcPr>
          <w:p w:rsidR="00142446" w:rsidRDefault="00142446">
            <w:r>
              <w:t>25.6</w:t>
            </w:r>
          </w:p>
        </w:tc>
        <w:tc>
          <w:tcPr>
            <w:tcW w:w="300" w:type="pct"/>
          </w:tcPr>
          <w:p w:rsidR="00142446" w:rsidRDefault="00142446">
            <w:r>
              <w:t>52.856061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992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20270</w:t>
            </w:r>
          </w:p>
        </w:tc>
        <w:tc>
          <w:tcPr>
            <w:tcW w:w="399" w:type="pct"/>
          </w:tcPr>
          <w:p w:rsidR="00142446" w:rsidRDefault="00142446">
            <w:r>
              <w:t>Dr. Ateeqa Kokab</w:t>
            </w:r>
          </w:p>
        </w:tc>
        <w:tc>
          <w:tcPr>
            <w:tcW w:w="423" w:type="pct"/>
          </w:tcPr>
          <w:p w:rsidR="00142446" w:rsidRDefault="00142446">
            <w:r>
              <w:t>Muhammad Ali</w:t>
            </w:r>
          </w:p>
        </w:tc>
        <w:tc>
          <w:tcPr>
            <w:tcW w:w="361" w:type="pct"/>
          </w:tcPr>
          <w:p w:rsidR="00142446" w:rsidRDefault="00142446">
            <w:r>
              <w:t>110318-P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14.2625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4.542857</w:t>
            </w:r>
          </w:p>
        </w:tc>
        <w:tc>
          <w:tcPr>
            <w:tcW w:w="279" w:type="pct"/>
          </w:tcPr>
          <w:p w:rsidR="00142446" w:rsidRDefault="00142446">
            <w:r>
              <w:t>4.404545</w:t>
            </w:r>
          </w:p>
        </w:tc>
        <w:tc>
          <w:tcPr>
            <w:tcW w:w="300" w:type="pct"/>
          </w:tcPr>
          <w:p w:rsidR="00142446" w:rsidRDefault="00142446">
            <w:r>
              <w:t>24.64</w:t>
            </w:r>
          </w:p>
        </w:tc>
        <w:tc>
          <w:tcPr>
            <w:tcW w:w="300" w:type="pct"/>
          </w:tcPr>
          <w:p w:rsidR="00142446" w:rsidRDefault="00142446">
            <w:r>
              <w:t>52.849902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993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24453</w:t>
            </w:r>
          </w:p>
        </w:tc>
        <w:tc>
          <w:tcPr>
            <w:tcW w:w="399" w:type="pct"/>
          </w:tcPr>
          <w:p w:rsidR="00142446" w:rsidRDefault="00142446">
            <w:r>
              <w:t>Iqra Hameed</w:t>
            </w:r>
          </w:p>
        </w:tc>
        <w:tc>
          <w:tcPr>
            <w:tcW w:w="423" w:type="pct"/>
          </w:tcPr>
          <w:p w:rsidR="00142446" w:rsidRDefault="00142446">
            <w:r>
              <w:t>Abdul Hameed</w:t>
            </w:r>
          </w:p>
        </w:tc>
        <w:tc>
          <w:tcPr>
            <w:tcW w:w="361" w:type="pct"/>
          </w:tcPr>
          <w:p w:rsidR="00142446" w:rsidRDefault="00142446">
            <w:r>
              <w:t>748081-01-M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13.175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4.638095</w:t>
            </w:r>
          </w:p>
        </w:tc>
        <w:tc>
          <w:tcPr>
            <w:tcW w:w="279" w:type="pct"/>
          </w:tcPr>
          <w:p w:rsidR="00142446" w:rsidRDefault="00142446">
            <w:r>
              <w:t>4.436364</w:t>
            </w:r>
          </w:p>
        </w:tc>
        <w:tc>
          <w:tcPr>
            <w:tcW w:w="300" w:type="pct"/>
          </w:tcPr>
          <w:p w:rsidR="00142446" w:rsidRDefault="00142446">
            <w:r>
              <w:t>25.6</w:t>
            </w:r>
          </w:p>
        </w:tc>
        <w:tc>
          <w:tcPr>
            <w:tcW w:w="300" w:type="pct"/>
          </w:tcPr>
          <w:p w:rsidR="00142446" w:rsidRDefault="00142446">
            <w:r>
              <w:t>52.849459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994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6918</w:t>
            </w:r>
          </w:p>
        </w:tc>
        <w:tc>
          <w:tcPr>
            <w:tcW w:w="399" w:type="pct"/>
          </w:tcPr>
          <w:p w:rsidR="00142446" w:rsidRDefault="00142446">
            <w:r>
              <w:t>Sheeza Ashraf</w:t>
            </w:r>
          </w:p>
        </w:tc>
        <w:tc>
          <w:tcPr>
            <w:tcW w:w="423" w:type="pct"/>
          </w:tcPr>
          <w:p w:rsidR="00142446" w:rsidRDefault="00142446">
            <w:r>
              <w:t>Muhammad Ashraf</w:t>
            </w:r>
          </w:p>
        </w:tc>
        <w:tc>
          <w:tcPr>
            <w:tcW w:w="361" w:type="pct"/>
          </w:tcPr>
          <w:p w:rsidR="00142446" w:rsidRDefault="00142446">
            <w:r>
              <w:t>103776-p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13.754167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4.485714</w:t>
            </w:r>
          </w:p>
        </w:tc>
        <w:tc>
          <w:tcPr>
            <w:tcW w:w="279" w:type="pct"/>
          </w:tcPr>
          <w:p w:rsidR="00142446" w:rsidRDefault="00142446">
            <w:r>
              <w:t>4.327273</w:t>
            </w:r>
          </w:p>
        </w:tc>
        <w:tc>
          <w:tcPr>
            <w:tcW w:w="300" w:type="pct"/>
          </w:tcPr>
          <w:p w:rsidR="00142446" w:rsidRDefault="00142446">
            <w:r>
              <w:t>25.28</w:t>
            </w:r>
          </w:p>
        </w:tc>
        <w:tc>
          <w:tcPr>
            <w:tcW w:w="300" w:type="pct"/>
          </w:tcPr>
          <w:p w:rsidR="00142446" w:rsidRDefault="00142446">
            <w:r>
              <w:t>52.847154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995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20701</w:t>
            </w:r>
          </w:p>
        </w:tc>
        <w:tc>
          <w:tcPr>
            <w:tcW w:w="399" w:type="pct"/>
          </w:tcPr>
          <w:p w:rsidR="00142446" w:rsidRDefault="00142446">
            <w:r>
              <w:t>Summiah Saleem Butt</w:t>
            </w:r>
          </w:p>
        </w:tc>
        <w:tc>
          <w:tcPr>
            <w:tcW w:w="423" w:type="pct"/>
          </w:tcPr>
          <w:p w:rsidR="00142446" w:rsidRDefault="00142446">
            <w:r>
              <w:t>Muhammad Saleem Butt</w:t>
            </w:r>
          </w:p>
        </w:tc>
        <w:tc>
          <w:tcPr>
            <w:tcW w:w="361" w:type="pct"/>
          </w:tcPr>
          <w:p w:rsidR="00142446" w:rsidRDefault="00142446">
            <w:r>
              <w:t>105208-p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14.391667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4.533333</w:t>
            </w:r>
          </w:p>
        </w:tc>
        <w:tc>
          <w:tcPr>
            <w:tcW w:w="279" w:type="pct"/>
          </w:tcPr>
          <w:p w:rsidR="00142446" w:rsidRDefault="00142446">
            <w:r>
              <w:t>4.281818</w:t>
            </w:r>
          </w:p>
        </w:tc>
        <w:tc>
          <w:tcPr>
            <w:tcW w:w="300" w:type="pct"/>
          </w:tcPr>
          <w:p w:rsidR="00142446" w:rsidRDefault="00142446">
            <w:r>
              <w:t>24.64</w:t>
            </w:r>
          </w:p>
        </w:tc>
        <w:tc>
          <w:tcPr>
            <w:tcW w:w="300" w:type="pct"/>
          </w:tcPr>
          <w:p w:rsidR="00142446" w:rsidRDefault="00142446">
            <w:r>
              <w:t>52.846818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996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22953</w:t>
            </w:r>
          </w:p>
        </w:tc>
        <w:tc>
          <w:tcPr>
            <w:tcW w:w="399" w:type="pct"/>
          </w:tcPr>
          <w:p w:rsidR="00142446" w:rsidRDefault="00142446">
            <w:r>
              <w:t>Saira Mahboob</w:t>
            </w:r>
          </w:p>
        </w:tc>
        <w:tc>
          <w:tcPr>
            <w:tcW w:w="423" w:type="pct"/>
          </w:tcPr>
          <w:p w:rsidR="00142446" w:rsidRDefault="00142446">
            <w:r>
              <w:t>Mahboob Hussain</w:t>
            </w:r>
          </w:p>
        </w:tc>
        <w:tc>
          <w:tcPr>
            <w:tcW w:w="361" w:type="pct"/>
          </w:tcPr>
          <w:p w:rsidR="00142446" w:rsidRDefault="00142446">
            <w:r>
              <w:t>111425-P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14.983333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4.457143</w:t>
            </w:r>
          </w:p>
        </w:tc>
        <w:tc>
          <w:tcPr>
            <w:tcW w:w="279" w:type="pct"/>
          </w:tcPr>
          <w:p w:rsidR="00142446" w:rsidRDefault="00142446">
            <w:r>
              <w:t>4.404545</w:t>
            </w:r>
          </w:p>
        </w:tc>
        <w:tc>
          <w:tcPr>
            <w:tcW w:w="300" w:type="pct"/>
          </w:tcPr>
          <w:p w:rsidR="00142446" w:rsidRDefault="00142446">
            <w:r>
              <w:t>24.0</w:t>
            </w:r>
          </w:p>
        </w:tc>
        <w:tc>
          <w:tcPr>
            <w:tcW w:w="300" w:type="pct"/>
          </w:tcPr>
          <w:p w:rsidR="00142446" w:rsidRDefault="00142446">
            <w:r>
              <w:t>52.845021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997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23278</w:t>
            </w:r>
          </w:p>
        </w:tc>
        <w:tc>
          <w:tcPr>
            <w:tcW w:w="399" w:type="pct"/>
          </w:tcPr>
          <w:p w:rsidR="00142446" w:rsidRDefault="00142446">
            <w:r>
              <w:t>Munaum Mukhtar</w:t>
            </w:r>
          </w:p>
        </w:tc>
        <w:tc>
          <w:tcPr>
            <w:tcW w:w="423" w:type="pct"/>
          </w:tcPr>
          <w:p w:rsidR="00142446" w:rsidRDefault="00142446">
            <w:r>
              <w:t xml:space="preserve">Mukhtar Ahmed </w:t>
            </w:r>
            <w:r>
              <w:lastRenderedPageBreak/>
              <w:t>Chaudhary</w:t>
            </w:r>
          </w:p>
        </w:tc>
        <w:tc>
          <w:tcPr>
            <w:tcW w:w="361" w:type="pct"/>
          </w:tcPr>
          <w:p w:rsidR="00142446" w:rsidRDefault="00142446">
            <w:r>
              <w:lastRenderedPageBreak/>
              <w:t>114424-P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14.33617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2.5</w:t>
            </w:r>
          </w:p>
        </w:tc>
        <w:tc>
          <w:tcPr>
            <w:tcW w:w="305" w:type="pct"/>
          </w:tcPr>
          <w:p w:rsidR="00142446" w:rsidRDefault="00142446">
            <w:r>
              <w:t>2.083333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4.5</w:t>
            </w:r>
          </w:p>
        </w:tc>
        <w:tc>
          <w:tcPr>
            <w:tcW w:w="279" w:type="pct"/>
          </w:tcPr>
          <w:p w:rsidR="00142446" w:rsidRDefault="00142446">
            <w:r>
              <w:t>4.145455</w:t>
            </w:r>
          </w:p>
        </w:tc>
        <w:tc>
          <w:tcPr>
            <w:tcW w:w="300" w:type="pct"/>
          </w:tcPr>
          <w:p w:rsidR="00142446" w:rsidRDefault="00142446">
            <w:r>
              <w:t>25.28</w:t>
            </w:r>
          </w:p>
        </w:tc>
        <w:tc>
          <w:tcPr>
            <w:tcW w:w="300" w:type="pct"/>
          </w:tcPr>
          <w:p w:rsidR="00142446" w:rsidRDefault="00142446">
            <w:r>
              <w:t>52.844958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lastRenderedPageBreak/>
              <w:t>998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7173</w:t>
            </w:r>
          </w:p>
        </w:tc>
        <w:tc>
          <w:tcPr>
            <w:tcW w:w="399" w:type="pct"/>
          </w:tcPr>
          <w:p w:rsidR="00142446" w:rsidRDefault="00142446">
            <w:r>
              <w:t>Pakeeza Aslam</w:t>
            </w:r>
          </w:p>
        </w:tc>
        <w:tc>
          <w:tcPr>
            <w:tcW w:w="423" w:type="pct"/>
          </w:tcPr>
          <w:p w:rsidR="00142446" w:rsidRDefault="00142446">
            <w:r>
              <w:t>Muhammad Aslam</w:t>
            </w:r>
          </w:p>
        </w:tc>
        <w:tc>
          <w:tcPr>
            <w:tcW w:w="361" w:type="pct"/>
          </w:tcPr>
          <w:p w:rsidR="00142446" w:rsidRDefault="00142446">
            <w:r>
              <w:t>105279-P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14.0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4.309524</w:t>
            </w:r>
          </w:p>
        </w:tc>
        <w:tc>
          <w:tcPr>
            <w:tcW w:w="279" w:type="pct"/>
          </w:tcPr>
          <w:p w:rsidR="00142446" w:rsidRDefault="00142446">
            <w:r>
              <w:t>4.572727</w:t>
            </w:r>
          </w:p>
        </w:tc>
        <w:tc>
          <w:tcPr>
            <w:tcW w:w="300" w:type="pct"/>
          </w:tcPr>
          <w:p w:rsidR="00142446" w:rsidRDefault="00142446">
            <w:r>
              <w:t>24.96</w:t>
            </w:r>
          </w:p>
        </w:tc>
        <w:tc>
          <w:tcPr>
            <w:tcW w:w="300" w:type="pct"/>
          </w:tcPr>
          <w:p w:rsidR="00142446" w:rsidRDefault="00142446">
            <w:r>
              <w:t>52.842251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999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8069</w:t>
            </w:r>
          </w:p>
        </w:tc>
        <w:tc>
          <w:tcPr>
            <w:tcW w:w="399" w:type="pct"/>
          </w:tcPr>
          <w:p w:rsidR="00142446" w:rsidRDefault="00142446">
            <w:r>
              <w:t>Dr Sonia Sharif</w:t>
            </w:r>
          </w:p>
        </w:tc>
        <w:tc>
          <w:tcPr>
            <w:tcW w:w="423" w:type="pct"/>
          </w:tcPr>
          <w:p w:rsidR="00142446" w:rsidRDefault="00142446">
            <w:r>
              <w:t>Muhammad Sharif</w:t>
            </w:r>
          </w:p>
        </w:tc>
        <w:tc>
          <w:tcPr>
            <w:tcW w:w="361" w:type="pct"/>
          </w:tcPr>
          <w:p w:rsidR="00142446" w:rsidRDefault="00142446">
            <w:r>
              <w:t>112395P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13.829703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4.604762</w:t>
            </w:r>
          </w:p>
        </w:tc>
        <w:tc>
          <w:tcPr>
            <w:tcW w:w="279" w:type="pct"/>
          </w:tcPr>
          <w:p w:rsidR="00142446" w:rsidRDefault="00142446">
            <w:r>
              <w:t>4.445455</w:t>
            </w:r>
          </w:p>
        </w:tc>
        <w:tc>
          <w:tcPr>
            <w:tcW w:w="300" w:type="pct"/>
          </w:tcPr>
          <w:p w:rsidR="00142446" w:rsidRDefault="00142446">
            <w:r>
              <w:t>24.96</w:t>
            </w:r>
          </w:p>
        </w:tc>
        <w:tc>
          <w:tcPr>
            <w:tcW w:w="300" w:type="pct"/>
          </w:tcPr>
          <w:p w:rsidR="00142446" w:rsidRDefault="00142446">
            <w:r>
              <w:t>52.83992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1000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21490</w:t>
            </w:r>
          </w:p>
        </w:tc>
        <w:tc>
          <w:tcPr>
            <w:tcW w:w="399" w:type="pct"/>
          </w:tcPr>
          <w:p w:rsidR="00142446" w:rsidRDefault="00142446">
            <w:r>
              <w:t>Tahira Shafiq</w:t>
            </w:r>
          </w:p>
        </w:tc>
        <w:tc>
          <w:tcPr>
            <w:tcW w:w="423" w:type="pct"/>
          </w:tcPr>
          <w:p w:rsidR="00142446" w:rsidRDefault="00142446">
            <w:r>
              <w:t xml:space="preserve">Muhammad Shafiq </w:t>
            </w:r>
          </w:p>
        </w:tc>
        <w:tc>
          <w:tcPr>
            <w:tcW w:w="361" w:type="pct"/>
          </w:tcPr>
          <w:p w:rsidR="00142446" w:rsidRDefault="00142446">
            <w:r>
              <w:t>717313-01-M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14.5375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2.5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4.719048</w:t>
            </w:r>
          </w:p>
        </w:tc>
        <w:tc>
          <w:tcPr>
            <w:tcW w:w="279" w:type="pct"/>
          </w:tcPr>
          <w:p w:rsidR="00142446" w:rsidRDefault="00142446">
            <w:r>
              <w:t>4.518182</w:t>
            </w:r>
          </w:p>
        </w:tc>
        <w:tc>
          <w:tcPr>
            <w:tcW w:w="300" w:type="pct"/>
          </w:tcPr>
          <w:p w:rsidR="00142446" w:rsidRDefault="00142446">
            <w:r>
              <w:t>26.56</w:t>
            </w:r>
          </w:p>
        </w:tc>
        <w:tc>
          <w:tcPr>
            <w:tcW w:w="300" w:type="pct"/>
          </w:tcPr>
          <w:p w:rsidR="00142446" w:rsidRDefault="00142446">
            <w:r>
              <w:t>52.83473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1001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22495</w:t>
            </w:r>
          </w:p>
        </w:tc>
        <w:tc>
          <w:tcPr>
            <w:tcW w:w="399" w:type="pct"/>
          </w:tcPr>
          <w:p w:rsidR="00142446" w:rsidRDefault="00142446">
            <w:r>
              <w:t>Zemal Tariq</w:t>
            </w:r>
          </w:p>
        </w:tc>
        <w:tc>
          <w:tcPr>
            <w:tcW w:w="423" w:type="pct"/>
          </w:tcPr>
          <w:p w:rsidR="00142446" w:rsidRDefault="00142446">
            <w:r>
              <w:t>M. Sohail Mukhtar</w:t>
            </w:r>
          </w:p>
        </w:tc>
        <w:tc>
          <w:tcPr>
            <w:tcW w:w="361" w:type="pct"/>
          </w:tcPr>
          <w:p w:rsidR="00142446" w:rsidRDefault="00142446">
            <w:r>
              <w:t>90432-P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13.741667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1.166667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4.464706</w:t>
            </w:r>
          </w:p>
        </w:tc>
        <w:tc>
          <w:tcPr>
            <w:tcW w:w="279" w:type="pct"/>
          </w:tcPr>
          <w:p w:rsidR="00142446" w:rsidRDefault="00142446">
            <w:r>
              <w:t>4.140909</w:t>
            </w:r>
          </w:p>
        </w:tc>
        <w:tc>
          <w:tcPr>
            <w:tcW w:w="300" w:type="pct"/>
          </w:tcPr>
          <w:p w:rsidR="00142446" w:rsidRDefault="00142446">
            <w:r>
              <w:t>24.32</w:t>
            </w:r>
          </w:p>
        </w:tc>
        <w:tc>
          <w:tcPr>
            <w:tcW w:w="300" w:type="pct"/>
          </w:tcPr>
          <w:p w:rsidR="00142446" w:rsidRDefault="00142446">
            <w:r>
              <w:t>52.833949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1002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22921</w:t>
            </w:r>
          </w:p>
        </w:tc>
        <w:tc>
          <w:tcPr>
            <w:tcW w:w="399" w:type="pct"/>
          </w:tcPr>
          <w:p w:rsidR="00142446" w:rsidRDefault="00142446">
            <w:r>
              <w:t>Muhammad Ali</w:t>
            </w:r>
          </w:p>
        </w:tc>
        <w:tc>
          <w:tcPr>
            <w:tcW w:w="423" w:type="pct"/>
          </w:tcPr>
          <w:p w:rsidR="00142446" w:rsidRDefault="00142446">
            <w:r>
              <w:t>Ahmad Nadeem</w:t>
            </w:r>
          </w:p>
        </w:tc>
        <w:tc>
          <w:tcPr>
            <w:tcW w:w="361" w:type="pct"/>
          </w:tcPr>
          <w:p w:rsidR="00142446" w:rsidRDefault="00142446">
            <w:r>
              <w:t>716638-01-M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13.870833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4.595238</w:t>
            </w:r>
          </w:p>
        </w:tc>
        <w:tc>
          <w:tcPr>
            <w:tcW w:w="279" w:type="pct"/>
          </w:tcPr>
          <w:p w:rsidR="00142446" w:rsidRDefault="00142446">
            <w:r>
              <w:t>4.404545</w:t>
            </w:r>
          </w:p>
        </w:tc>
        <w:tc>
          <w:tcPr>
            <w:tcW w:w="300" w:type="pct"/>
          </w:tcPr>
          <w:p w:rsidR="00142446" w:rsidRDefault="00142446">
            <w:r>
              <w:t>24.96</w:t>
            </w:r>
          </w:p>
        </w:tc>
        <w:tc>
          <w:tcPr>
            <w:tcW w:w="300" w:type="pct"/>
          </w:tcPr>
          <w:p w:rsidR="00142446" w:rsidRDefault="00142446">
            <w:r>
              <w:t>52.830616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1003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21476</w:t>
            </w:r>
          </w:p>
        </w:tc>
        <w:tc>
          <w:tcPr>
            <w:tcW w:w="399" w:type="pct"/>
          </w:tcPr>
          <w:p w:rsidR="00142446" w:rsidRDefault="00142446">
            <w:r>
              <w:t>Muhammad Haris Akram</w:t>
            </w:r>
          </w:p>
        </w:tc>
        <w:tc>
          <w:tcPr>
            <w:tcW w:w="423" w:type="pct"/>
          </w:tcPr>
          <w:p w:rsidR="00142446" w:rsidRDefault="00142446">
            <w:r>
              <w:t>Muhammad Akram Adeeb</w:t>
            </w:r>
          </w:p>
        </w:tc>
        <w:tc>
          <w:tcPr>
            <w:tcW w:w="361" w:type="pct"/>
          </w:tcPr>
          <w:p w:rsidR="00142446" w:rsidRDefault="00142446">
            <w:r>
              <w:t>716522-01-M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14.05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4.666667</w:t>
            </w:r>
          </w:p>
        </w:tc>
        <w:tc>
          <w:tcPr>
            <w:tcW w:w="279" w:type="pct"/>
          </w:tcPr>
          <w:p w:rsidR="00142446" w:rsidRDefault="00142446">
            <w:r>
              <w:t>4.468182</w:t>
            </w:r>
          </w:p>
        </w:tc>
        <w:tc>
          <w:tcPr>
            <w:tcW w:w="300" w:type="pct"/>
          </w:tcPr>
          <w:p w:rsidR="00142446" w:rsidRDefault="00142446">
            <w:r>
              <w:t>24.64</w:t>
            </w:r>
          </w:p>
        </w:tc>
        <w:tc>
          <w:tcPr>
            <w:tcW w:w="300" w:type="pct"/>
          </w:tcPr>
          <w:p w:rsidR="00142446" w:rsidRDefault="00142446">
            <w:r>
              <w:t>52.824849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1004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15911</w:t>
            </w:r>
          </w:p>
        </w:tc>
        <w:tc>
          <w:tcPr>
            <w:tcW w:w="399" w:type="pct"/>
          </w:tcPr>
          <w:p w:rsidR="00142446" w:rsidRDefault="00142446">
            <w:r>
              <w:t>Tayyaba Asghar</w:t>
            </w:r>
          </w:p>
        </w:tc>
        <w:tc>
          <w:tcPr>
            <w:tcW w:w="423" w:type="pct"/>
          </w:tcPr>
          <w:p w:rsidR="00142446" w:rsidRDefault="00142446">
            <w:r>
              <w:t>Asghar ali</w:t>
            </w:r>
          </w:p>
        </w:tc>
        <w:tc>
          <w:tcPr>
            <w:tcW w:w="361" w:type="pct"/>
          </w:tcPr>
          <w:p w:rsidR="00142446" w:rsidRDefault="00142446">
            <w:r>
              <w:t>108228-P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13.020833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4.77619</w:t>
            </w:r>
          </w:p>
        </w:tc>
        <w:tc>
          <w:tcPr>
            <w:tcW w:w="279" w:type="pct"/>
          </w:tcPr>
          <w:p w:rsidR="00142446" w:rsidRDefault="00142446">
            <w:r>
              <w:t>4.418182</w:t>
            </w:r>
          </w:p>
        </w:tc>
        <w:tc>
          <w:tcPr>
            <w:tcW w:w="300" w:type="pct"/>
          </w:tcPr>
          <w:p w:rsidR="00142446" w:rsidRDefault="00142446">
            <w:r>
              <w:t>25.6</w:t>
            </w:r>
          </w:p>
        </w:tc>
        <w:tc>
          <w:tcPr>
            <w:tcW w:w="300" w:type="pct"/>
          </w:tcPr>
          <w:p w:rsidR="00142446" w:rsidRDefault="00142446">
            <w:r>
              <w:t>52.815205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1005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22891</w:t>
            </w:r>
          </w:p>
        </w:tc>
        <w:tc>
          <w:tcPr>
            <w:tcW w:w="399" w:type="pct"/>
          </w:tcPr>
          <w:p w:rsidR="00142446" w:rsidRDefault="00142446">
            <w:r>
              <w:t>Hamza Riaz</w:t>
            </w:r>
          </w:p>
        </w:tc>
        <w:tc>
          <w:tcPr>
            <w:tcW w:w="423" w:type="pct"/>
          </w:tcPr>
          <w:p w:rsidR="00142446" w:rsidRDefault="00142446">
            <w:r>
              <w:t>Muhammad Riaz</w:t>
            </w:r>
          </w:p>
        </w:tc>
        <w:tc>
          <w:tcPr>
            <w:tcW w:w="361" w:type="pct"/>
          </w:tcPr>
          <w:p w:rsidR="00142446" w:rsidRDefault="00142446">
            <w:r>
              <w:t>746901-01-M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14.066667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4.590476</w:t>
            </w:r>
          </w:p>
        </w:tc>
        <w:tc>
          <w:tcPr>
            <w:tcW w:w="279" w:type="pct"/>
          </w:tcPr>
          <w:p w:rsidR="00142446" w:rsidRDefault="00142446">
            <w:r>
              <w:t>4.513636</w:t>
            </w:r>
          </w:p>
        </w:tc>
        <w:tc>
          <w:tcPr>
            <w:tcW w:w="300" w:type="pct"/>
          </w:tcPr>
          <w:p w:rsidR="00142446" w:rsidRDefault="00142446">
            <w:r>
              <w:t>24.64</w:t>
            </w:r>
          </w:p>
        </w:tc>
        <w:tc>
          <w:tcPr>
            <w:tcW w:w="300" w:type="pct"/>
          </w:tcPr>
          <w:p w:rsidR="00142446" w:rsidRDefault="00142446">
            <w:r>
              <w:t>52.810779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1006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22000</w:t>
            </w:r>
          </w:p>
        </w:tc>
        <w:tc>
          <w:tcPr>
            <w:tcW w:w="399" w:type="pct"/>
          </w:tcPr>
          <w:p w:rsidR="00142446" w:rsidRDefault="00142446">
            <w:r>
              <w:t>Salman Ahmad</w:t>
            </w:r>
          </w:p>
        </w:tc>
        <w:tc>
          <w:tcPr>
            <w:tcW w:w="423" w:type="pct"/>
          </w:tcPr>
          <w:p w:rsidR="00142446" w:rsidRDefault="00142446">
            <w:r>
              <w:t>Naveed Ahmad</w:t>
            </w:r>
          </w:p>
        </w:tc>
        <w:tc>
          <w:tcPr>
            <w:tcW w:w="361" w:type="pct"/>
          </w:tcPr>
          <w:p w:rsidR="00142446" w:rsidRDefault="00142446">
            <w:r>
              <w:t>742446-01-M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14.075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4.380952</w:t>
            </w:r>
          </w:p>
        </w:tc>
        <w:tc>
          <w:tcPr>
            <w:tcW w:w="279" w:type="pct"/>
          </w:tcPr>
          <w:p w:rsidR="00142446" w:rsidRDefault="00142446">
            <w:r>
              <w:t>4.381818</w:t>
            </w:r>
          </w:p>
        </w:tc>
        <w:tc>
          <w:tcPr>
            <w:tcW w:w="300" w:type="pct"/>
          </w:tcPr>
          <w:p w:rsidR="00142446" w:rsidRDefault="00142446">
            <w:r>
              <w:t>24.96</w:t>
            </w:r>
          </w:p>
        </w:tc>
        <w:tc>
          <w:tcPr>
            <w:tcW w:w="300" w:type="pct"/>
          </w:tcPr>
          <w:p w:rsidR="00142446" w:rsidRDefault="00142446">
            <w:r>
              <w:t>52.79777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100</w:t>
            </w:r>
            <w:r>
              <w:lastRenderedPageBreak/>
              <w:t>7</w:t>
            </w:r>
          </w:p>
        </w:tc>
        <w:tc>
          <w:tcPr>
            <w:tcW w:w="221" w:type="pct"/>
          </w:tcPr>
          <w:p w:rsidR="00142446" w:rsidRDefault="00142446">
            <w:r>
              <w:lastRenderedPageBreak/>
              <w:t>120</w:t>
            </w:r>
            <w:r>
              <w:lastRenderedPageBreak/>
              <w:t>6</w:t>
            </w:r>
          </w:p>
        </w:tc>
        <w:tc>
          <w:tcPr>
            <w:tcW w:w="280" w:type="pct"/>
          </w:tcPr>
          <w:p w:rsidR="00142446" w:rsidRDefault="00142446">
            <w:r>
              <w:lastRenderedPageBreak/>
              <w:t>22635</w:t>
            </w:r>
          </w:p>
        </w:tc>
        <w:tc>
          <w:tcPr>
            <w:tcW w:w="399" w:type="pct"/>
          </w:tcPr>
          <w:p w:rsidR="00142446" w:rsidRDefault="00142446">
            <w:r>
              <w:t>Assad Abba</w:t>
            </w:r>
            <w:r>
              <w:lastRenderedPageBreak/>
              <w:t>s</w:t>
            </w:r>
          </w:p>
        </w:tc>
        <w:tc>
          <w:tcPr>
            <w:tcW w:w="423" w:type="pct"/>
          </w:tcPr>
          <w:p w:rsidR="00142446" w:rsidRDefault="00142446">
            <w:r>
              <w:lastRenderedPageBreak/>
              <w:t>Shah Sawar</w:t>
            </w:r>
          </w:p>
        </w:tc>
        <w:tc>
          <w:tcPr>
            <w:tcW w:w="361" w:type="pct"/>
          </w:tcPr>
          <w:p w:rsidR="00142446" w:rsidRDefault="00142446">
            <w:r>
              <w:t>718250-01-</w:t>
            </w:r>
            <w:r>
              <w:lastRenderedPageBreak/>
              <w:t>M</w:t>
            </w:r>
          </w:p>
        </w:tc>
        <w:tc>
          <w:tcPr>
            <w:tcW w:w="314" w:type="pct"/>
          </w:tcPr>
          <w:p w:rsidR="00142446" w:rsidRDefault="00142446">
            <w:r>
              <w:lastRenderedPageBreak/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14.3541</w:t>
            </w:r>
            <w:r>
              <w:lastRenderedPageBreak/>
              <w:t>67</w:t>
            </w:r>
          </w:p>
        </w:tc>
        <w:tc>
          <w:tcPr>
            <w:tcW w:w="274" w:type="pct"/>
          </w:tcPr>
          <w:p w:rsidR="00142446" w:rsidRDefault="00142446">
            <w:r>
              <w:lastRenderedPageBreak/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4.6238</w:t>
            </w:r>
            <w:r>
              <w:lastRenderedPageBreak/>
              <w:t>1</w:t>
            </w:r>
          </w:p>
        </w:tc>
        <w:tc>
          <w:tcPr>
            <w:tcW w:w="279" w:type="pct"/>
          </w:tcPr>
          <w:p w:rsidR="00142446" w:rsidRDefault="00142446">
            <w:r>
              <w:lastRenderedPageBreak/>
              <w:t>4.1772</w:t>
            </w:r>
            <w:r>
              <w:lastRenderedPageBreak/>
              <w:t>73</w:t>
            </w:r>
          </w:p>
        </w:tc>
        <w:tc>
          <w:tcPr>
            <w:tcW w:w="300" w:type="pct"/>
          </w:tcPr>
          <w:p w:rsidR="00142446" w:rsidRDefault="00142446">
            <w:r>
              <w:lastRenderedPageBreak/>
              <w:t>24.64</w:t>
            </w:r>
          </w:p>
        </w:tc>
        <w:tc>
          <w:tcPr>
            <w:tcW w:w="300" w:type="pct"/>
          </w:tcPr>
          <w:p w:rsidR="00142446" w:rsidRDefault="00142446">
            <w:r>
              <w:t>52.7952</w:t>
            </w:r>
            <w:r>
              <w:lastRenderedPageBreak/>
              <w:t>5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lastRenderedPageBreak/>
              <w:t>1008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20607</w:t>
            </w:r>
          </w:p>
        </w:tc>
        <w:tc>
          <w:tcPr>
            <w:tcW w:w="399" w:type="pct"/>
          </w:tcPr>
          <w:p w:rsidR="00142446" w:rsidRDefault="00142446">
            <w:r>
              <w:t>Saima Chaudry</w:t>
            </w:r>
          </w:p>
        </w:tc>
        <w:tc>
          <w:tcPr>
            <w:tcW w:w="423" w:type="pct"/>
          </w:tcPr>
          <w:p w:rsidR="00142446" w:rsidRDefault="00142446">
            <w:r>
              <w:t>Chaudry Muhammad Din</w:t>
            </w:r>
          </w:p>
        </w:tc>
        <w:tc>
          <w:tcPr>
            <w:tcW w:w="361" w:type="pct"/>
          </w:tcPr>
          <w:p w:rsidR="00142446" w:rsidRDefault="00142446">
            <w:r>
              <w:t>113173-P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13.575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4.357143</w:t>
            </w:r>
          </w:p>
        </w:tc>
        <w:tc>
          <w:tcPr>
            <w:tcW w:w="279" w:type="pct"/>
          </w:tcPr>
          <w:p w:rsidR="00142446" w:rsidRDefault="00142446">
            <w:r>
              <w:t>4.25</w:t>
            </w:r>
          </w:p>
        </w:tc>
        <w:tc>
          <w:tcPr>
            <w:tcW w:w="300" w:type="pct"/>
          </w:tcPr>
          <w:p w:rsidR="00142446" w:rsidRDefault="00142446">
            <w:r>
              <w:t>25.6</w:t>
            </w:r>
          </w:p>
        </w:tc>
        <w:tc>
          <w:tcPr>
            <w:tcW w:w="300" w:type="pct"/>
          </w:tcPr>
          <w:p w:rsidR="00142446" w:rsidRDefault="00142446">
            <w:r>
              <w:t>52.782143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1009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21095</w:t>
            </w:r>
          </w:p>
        </w:tc>
        <w:tc>
          <w:tcPr>
            <w:tcW w:w="399" w:type="pct"/>
          </w:tcPr>
          <w:p w:rsidR="00142446" w:rsidRDefault="00142446">
            <w:r>
              <w:t>Hafiz Ahmed Raza Khan</w:t>
            </w:r>
          </w:p>
        </w:tc>
        <w:tc>
          <w:tcPr>
            <w:tcW w:w="423" w:type="pct"/>
          </w:tcPr>
          <w:p w:rsidR="00142446" w:rsidRDefault="00142446">
            <w:r>
              <w:t xml:space="preserve">Dilshad Ahmad Khan </w:t>
            </w:r>
          </w:p>
        </w:tc>
        <w:tc>
          <w:tcPr>
            <w:tcW w:w="361" w:type="pct"/>
          </w:tcPr>
          <w:p w:rsidR="00142446" w:rsidRDefault="00142446">
            <w:r>
              <w:t>714985-01-M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13.65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0.75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4.609524</w:t>
            </w:r>
          </w:p>
        </w:tc>
        <w:tc>
          <w:tcPr>
            <w:tcW w:w="279" w:type="pct"/>
          </w:tcPr>
          <w:p w:rsidR="00142446" w:rsidRDefault="00142446">
            <w:r>
              <w:t>4.445455</w:t>
            </w:r>
          </w:p>
        </w:tc>
        <w:tc>
          <w:tcPr>
            <w:tcW w:w="300" w:type="pct"/>
          </w:tcPr>
          <w:p w:rsidR="00142446" w:rsidRDefault="00142446">
            <w:r>
              <w:t>24.32</w:t>
            </w:r>
          </w:p>
        </w:tc>
        <w:tc>
          <w:tcPr>
            <w:tcW w:w="300" w:type="pct"/>
          </w:tcPr>
          <w:p w:rsidR="00142446" w:rsidRDefault="00142446">
            <w:r>
              <w:t>52.774979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1010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22989</w:t>
            </w:r>
          </w:p>
        </w:tc>
        <w:tc>
          <w:tcPr>
            <w:tcW w:w="399" w:type="pct"/>
          </w:tcPr>
          <w:p w:rsidR="00142446" w:rsidRDefault="00142446">
            <w:r>
              <w:t>Tooba Mahmood Khan</w:t>
            </w:r>
          </w:p>
        </w:tc>
        <w:tc>
          <w:tcPr>
            <w:tcW w:w="423" w:type="pct"/>
          </w:tcPr>
          <w:p w:rsidR="00142446" w:rsidRDefault="00142446">
            <w:r>
              <w:t>Khan Mahmood Ul Hassan</w:t>
            </w:r>
          </w:p>
        </w:tc>
        <w:tc>
          <w:tcPr>
            <w:tcW w:w="361" w:type="pct"/>
          </w:tcPr>
          <w:p w:rsidR="00142446" w:rsidRDefault="00142446">
            <w:r>
              <w:t>746099-01-M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13.479167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4.738095</w:t>
            </w:r>
          </w:p>
        </w:tc>
        <w:tc>
          <w:tcPr>
            <w:tcW w:w="279" w:type="pct"/>
          </w:tcPr>
          <w:p w:rsidR="00142446" w:rsidRDefault="00142446">
            <w:r>
              <w:t>4.590909</w:t>
            </w:r>
          </w:p>
        </w:tc>
        <w:tc>
          <w:tcPr>
            <w:tcW w:w="300" w:type="pct"/>
          </w:tcPr>
          <w:p w:rsidR="00142446" w:rsidRDefault="00142446">
            <w:r>
              <w:t>24.96</w:t>
            </w:r>
          </w:p>
        </w:tc>
        <w:tc>
          <w:tcPr>
            <w:tcW w:w="300" w:type="pct"/>
          </w:tcPr>
          <w:p w:rsidR="00142446" w:rsidRDefault="00142446">
            <w:r>
              <w:t>52.768171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1011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19092</w:t>
            </w:r>
          </w:p>
        </w:tc>
        <w:tc>
          <w:tcPr>
            <w:tcW w:w="399" w:type="pct"/>
          </w:tcPr>
          <w:p w:rsidR="00142446" w:rsidRDefault="00142446">
            <w:r>
              <w:t>Usman Bari</w:t>
            </w:r>
          </w:p>
        </w:tc>
        <w:tc>
          <w:tcPr>
            <w:tcW w:w="423" w:type="pct"/>
          </w:tcPr>
          <w:p w:rsidR="00142446" w:rsidRDefault="00142446">
            <w:r>
              <w:t>Ehsan Bari</w:t>
            </w:r>
          </w:p>
        </w:tc>
        <w:tc>
          <w:tcPr>
            <w:tcW w:w="361" w:type="pct"/>
          </w:tcPr>
          <w:p w:rsidR="00142446" w:rsidRDefault="00142446">
            <w:r>
              <w:t>114455-P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13.870833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4.466667</w:t>
            </w:r>
          </w:p>
        </w:tc>
        <w:tc>
          <w:tcPr>
            <w:tcW w:w="279" w:type="pct"/>
          </w:tcPr>
          <w:p w:rsidR="00142446" w:rsidRDefault="00142446">
            <w:r>
              <w:t>4.136364</w:t>
            </w:r>
          </w:p>
        </w:tc>
        <w:tc>
          <w:tcPr>
            <w:tcW w:w="300" w:type="pct"/>
          </w:tcPr>
          <w:p w:rsidR="00142446" w:rsidRDefault="00142446">
            <w:r>
              <w:t>25.28</w:t>
            </w:r>
          </w:p>
        </w:tc>
        <w:tc>
          <w:tcPr>
            <w:tcW w:w="300" w:type="pct"/>
          </w:tcPr>
          <w:p w:rsidR="00142446" w:rsidRDefault="00142446">
            <w:r>
              <w:t>52.753864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1012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25253</w:t>
            </w:r>
          </w:p>
        </w:tc>
        <w:tc>
          <w:tcPr>
            <w:tcW w:w="399" w:type="pct"/>
          </w:tcPr>
          <w:p w:rsidR="00142446" w:rsidRDefault="00142446">
            <w:r>
              <w:t>Shehar Bano</w:t>
            </w:r>
          </w:p>
        </w:tc>
        <w:tc>
          <w:tcPr>
            <w:tcW w:w="423" w:type="pct"/>
          </w:tcPr>
          <w:p w:rsidR="00142446" w:rsidRDefault="00142446">
            <w:r>
              <w:t>Sadaqat Hussain</w:t>
            </w:r>
          </w:p>
        </w:tc>
        <w:tc>
          <w:tcPr>
            <w:tcW w:w="361" w:type="pct"/>
          </w:tcPr>
          <w:p w:rsidR="00142446" w:rsidRDefault="00142446">
            <w:r>
              <w:t>112600-P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13.591579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2.5</w:t>
            </w:r>
          </w:p>
        </w:tc>
        <w:tc>
          <w:tcPr>
            <w:tcW w:w="305" w:type="pct"/>
          </w:tcPr>
          <w:p w:rsidR="00142446" w:rsidRDefault="00142446">
            <w:r>
              <w:t>2.25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4.671429</w:t>
            </w:r>
          </w:p>
        </w:tc>
        <w:tc>
          <w:tcPr>
            <w:tcW w:w="279" w:type="pct"/>
          </w:tcPr>
          <w:p w:rsidR="00142446" w:rsidRDefault="00142446">
            <w:r>
              <w:t>4.454545</w:t>
            </w:r>
          </w:p>
        </w:tc>
        <w:tc>
          <w:tcPr>
            <w:tcW w:w="300" w:type="pct"/>
          </w:tcPr>
          <w:p w:rsidR="00142446" w:rsidRDefault="00142446">
            <w:r>
              <w:t>25.28</w:t>
            </w:r>
          </w:p>
        </w:tc>
        <w:tc>
          <w:tcPr>
            <w:tcW w:w="300" w:type="pct"/>
          </w:tcPr>
          <w:p w:rsidR="00142446" w:rsidRDefault="00142446">
            <w:r>
              <w:t>52.747553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1013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22388</w:t>
            </w:r>
          </w:p>
        </w:tc>
        <w:tc>
          <w:tcPr>
            <w:tcW w:w="399" w:type="pct"/>
          </w:tcPr>
          <w:p w:rsidR="00142446" w:rsidRDefault="00142446">
            <w:r>
              <w:t>Maria Sajjad</w:t>
            </w:r>
          </w:p>
        </w:tc>
        <w:tc>
          <w:tcPr>
            <w:tcW w:w="423" w:type="pct"/>
          </w:tcPr>
          <w:p w:rsidR="00142446" w:rsidRDefault="00142446">
            <w:r>
              <w:t>Sajjad Ahmed</w:t>
            </w:r>
          </w:p>
        </w:tc>
        <w:tc>
          <w:tcPr>
            <w:tcW w:w="361" w:type="pct"/>
          </w:tcPr>
          <w:p w:rsidR="00142446" w:rsidRDefault="00142446">
            <w:r>
              <w:t>116344-p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13.204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4.614286</w:t>
            </w:r>
          </w:p>
        </w:tc>
        <w:tc>
          <w:tcPr>
            <w:tcW w:w="279" w:type="pct"/>
          </w:tcPr>
          <w:p w:rsidR="00142446" w:rsidRDefault="00142446">
            <w:r>
              <w:t>4.327273</w:t>
            </w:r>
          </w:p>
        </w:tc>
        <w:tc>
          <w:tcPr>
            <w:tcW w:w="300" w:type="pct"/>
          </w:tcPr>
          <w:p w:rsidR="00142446" w:rsidRDefault="00142446">
            <w:r>
              <w:t>25.6</w:t>
            </w:r>
          </w:p>
        </w:tc>
        <w:tc>
          <w:tcPr>
            <w:tcW w:w="300" w:type="pct"/>
          </w:tcPr>
          <w:p w:rsidR="00142446" w:rsidRDefault="00142446">
            <w:r>
              <w:t>52.745559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1014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1803</w:t>
            </w:r>
          </w:p>
        </w:tc>
        <w:tc>
          <w:tcPr>
            <w:tcW w:w="399" w:type="pct"/>
          </w:tcPr>
          <w:p w:rsidR="00142446" w:rsidRDefault="00142446">
            <w:r>
              <w:t>Anila Urooj</w:t>
            </w:r>
          </w:p>
        </w:tc>
        <w:tc>
          <w:tcPr>
            <w:tcW w:w="423" w:type="pct"/>
          </w:tcPr>
          <w:p w:rsidR="00142446" w:rsidRDefault="00142446">
            <w:r>
              <w:t>Hafiz Usama Rasheed</w:t>
            </w:r>
          </w:p>
        </w:tc>
        <w:tc>
          <w:tcPr>
            <w:tcW w:w="361" w:type="pct"/>
          </w:tcPr>
          <w:p w:rsidR="00142446" w:rsidRDefault="00142446">
            <w:r>
              <w:t>73170-S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12.2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2.5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4.282353</w:t>
            </w:r>
          </w:p>
        </w:tc>
        <w:tc>
          <w:tcPr>
            <w:tcW w:w="279" w:type="pct"/>
          </w:tcPr>
          <w:p w:rsidR="00142446" w:rsidRDefault="00142446">
            <w:r>
              <w:t>3.681818</w:t>
            </w:r>
          </w:p>
        </w:tc>
        <w:tc>
          <w:tcPr>
            <w:tcW w:w="300" w:type="pct"/>
          </w:tcPr>
          <w:p w:rsidR="00142446" w:rsidRDefault="00142446">
            <w:r>
              <w:t>30.08</w:t>
            </w:r>
          </w:p>
        </w:tc>
        <w:tc>
          <w:tcPr>
            <w:tcW w:w="300" w:type="pct"/>
          </w:tcPr>
          <w:p w:rsidR="00142446" w:rsidRDefault="00142446">
            <w:r>
              <w:t>52.744171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1015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21619</w:t>
            </w:r>
          </w:p>
        </w:tc>
        <w:tc>
          <w:tcPr>
            <w:tcW w:w="399" w:type="pct"/>
          </w:tcPr>
          <w:p w:rsidR="00142446" w:rsidRDefault="00142446">
            <w:r>
              <w:t>Hafsa Khalid</w:t>
            </w:r>
          </w:p>
        </w:tc>
        <w:tc>
          <w:tcPr>
            <w:tcW w:w="423" w:type="pct"/>
          </w:tcPr>
          <w:p w:rsidR="00142446" w:rsidRDefault="00142446">
            <w:r>
              <w:t>Khalid Mahmood Anjum</w:t>
            </w:r>
          </w:p>
        </w:tc>
        <w:tc>
          <w:tcPr>
            <w:tcW w:w="361" w:type="pct"/>
          </w:tcPr>
          <w:p w:rsidR="00142446" w:rsidRDefault="00142446">
            <w:r>
              <w:t>715374-01-M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14.538776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2.5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4.619048</w:t>
            </w:r>
          </w:p>
        </w:tc>
        <w:tc>
          <w:tcPr>
            <w:tcW w:w="279" w:type="pct"/>
          </w:tcPr>
          <w:p w:rsidR="00142446" w:rsidRDefault="00142446">
            <w:r>
              <w:t>4.509091</w:t>
            </w:r>
          </w:p>
        </w:tc>
        <w:tc>
          <w:tcPr>
            <w:tcW w:w="300" w:type="pct"/>
          </w:tcPr>
          <w:p w:rsidR="00142446" w:rsidRDefault="00142446">
            <w:r>
              <w:t>26.56</w:t>
            </w:r>
          </w:p>
        </w:tc>
        <w:tc>
          <w:tcPr>
            <w:tcW w:w="300" w:type="pct"/>
          </w:tcPr>
          <w:p w:rsidR="00142446" w:rsidRDefault="00142446">
            <w:r>
              <w:t>52.726915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1016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21866</w:t>
            </w:r>
          </w:p>
        </w:tc>
        <w:tc>
          <w:tcPr>
            <w:tcW w:w="399" w:type="pct"/>
          </w:tcPr>
          <w:p w:rsidR="00142446" w:rsidRDefault="00142446">
            <w:r>
              <w:t>Hira Hassan</w:t>
            </w:r>
          </w:p>
        </w:tc>
        <w:tc>
          <w:tcPr>
            <w:tcW w:w="423" w:type="pct"/>
          </w:tcPr>
          <w:p w:rsidR="00142446" w:rsidRDefault="00142446">
            <w:r>
              <w:t>Hassan Muhammad Rana</w:t>
            </w:r>
          </w:p>
        </w:tc>
        <w:tc>
          <w:tcPr>
            <w:tcW w:w="361" w:type="pct"/>
          </w:tcPr>
          <w:p w:rsidR="00142446" w:rsidRDefault="00142446">
            <w:r>
              <w:t>113598-P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13.575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2.5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4.657143</w:t>
            </w:r>
          </w:p>
        </w:tc>
        <w:tc>
          <w:tcPr>
            <w:tcW w:w="279" w:type="pct"/>
          </w:tcPr>
          <w:p w:rsidR="00142446" w:rsidRDefault="00142446">
            <w:r>
              <w:t>4.140909</w:t>
            </w:r>
          </w:p>
        </w:tc>
        <w:tc>
          <w:tcPr>
            <w:tcW w:w="300" w:type="pct"/>
          </w:tcPr>
          <w:p w:rsidR="00142446" w:rsidRDefault="00142446">
            <w:r>
              <w:t>27.84</w:t>
            </w:r>
          </w:p>
        </w:tc>
        <w:tc>
          <w:tcPr>
            <w:tcW w:w="300" w:type="pct"/>
          </w:tcPr>
          <w:p w:rsidR="00142446" w:rsidRDefault="00142446">
            <w:r>
              <w:t>52.713052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10</w:t>
            </w:r>
            <w:r>
              <w:lastRenderedPageBreak/>
              <w:t>17</w:t>
            </w:r>
          </w:p>
        </w:tc>
        <w:tc>
          <w:tcPr>
            <w:tcW w:w="221" w:type="pct"/>
          </w:tcPr>
          <w:p w:rsidR="00142446" w:rsidRDefault="00142446">
            <w:r>
              <w:lastRenderedPageBreak/>
              <w:t>12</w:t>
            </w:r>
            <w:r>
              <w:lastRenderedPageBreak/>
              <w:t>06</w:t>
            </w:r>
          </w:p>
        </w:tc>
        <w:tc>
          <w:tcPr>
            <w:tcW w:w="280" w:type="pct"/>
          </w:tcPr>
          <w:p w:rsidR="00142446" w:rsidRDefault="00142446">
            <w:r>
              <w:lastRenderedPageBreak/>
              <w:t>1521</w:t>
            </w:r>
            <w:r>
              <w:lastRenderedPageBreak/>
              <w:t>6</w:t>
            </w:r>
          </w:p>
        </w:tc>
        <w:tc>
          <w:tcPr>
            <w:tcW w:w="399" w:type="pct"/>
          </w:tcPr>
          <w:p w:rsidR="00142446" w:rsidRDefault="00142446">
            <w:r>
              <w:lastRenderedPageBreak/>
              <w:t xml:space="preserve">Noor Ul </w:t>
            </w:r>
            <w:r>
              <w:lastRenderedPageBreak/>
              <w:t>Sabah Butt</w:t>
            </w:r>
          </w:p>
        </w:tc>
        <w:tc>
          <w:tcPr>
            <w:tcW w:w="423" w:type="pct"/>
          </w:tcPr>
          <w:p w:rsidR="00142446" w:rsidRDefault="00142446">
            <w:r>
              <w:lastRenderedPageBreak/>
              <w:t xml:space="preserve">Babar </w:t>
            </w:r>
            <w:r>
              <w:lastRenderedPageBreak/>
              <w:t>Farooq Butt</w:t>
            </w:r>
          </w:p>
        </w:tc>
        <w:tc>
          <w:tcPr>
            <w:tcW w:w="361" w:type="pct"/>
          </w:tcPr>
          <w:p w:rsidR="00142446" w:rsidRDefault="00142446">
            <w:r>
              <w:lastRenderedPageBreak/>
              <w:t>110514</w:t>
            </w:r>
            <w:r>
              <w:lastRenderedPageBreak/>
              <w:t>-P</w:t>
            </w:r>
          </w:p>
        </w:tc>
        <w:tc>
          <w:tcPr>
            <w:tcW w:w="314" w:type="pct"/>
          </w:tcPr>
          <w:p w:rsidR="00142446" w:rsidRDefault="00142446">
            <w:r>
              <w:lastRenderedPageBreak/>
              <w:t>Punja</w:t>
            </w:r>
            <w:r>
              <w:lastRenderedPageBreak/>
              <w:t>b</w:t>
            </w:r>
          </w:p>
        </w:tc>
        <w:tc>
          <w:tcPr>
            <w:tcW w:w="300" w:type="pct"/>
          </w:tcPr>
          <w:p w:rsidR="00142446" w:rsidRDefault="00142446">
            <w:r>
              <w:lastRenderedPageBreak/>
              <w:t>14.8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2.5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4.65</w:t>
            </w:r>
            <w:r>
              <w:lastRenderedPageBreak/>
              <w:t>2381</w:t>
            </w:r>
          </w:p>
        </w:tc>
        <w:tc>
          <w:tcPr>
            <w:tcW w:w="279" w:type="pct"/>
          </w:tcPr>
          <w:p w:rsidR="00142446" w:rsidRDefault="00142446">
            <w:r>
              <w:lastRenderedPageBreak/>
              <w:t>4.2</w:t>
            </w:r>
          </w:p>
        </w:tc>
        <w:tc>
          <w:tcPr>
            <w:tcW w:w="300" w:type="pct"/>
          </w:tcPr>
          <w:p w:rsidR="00142446" w:rsidRDefault="00142446">
            <w:r>
              <w:t>26.56</w:t>
            </w:r>
          </w:p>
        </w:tc>
        <w:tc>
          <w:tcPr>
            <w:tcW w:w="300" w:type="pct"/>
          </w:tcPr>
          <w:p w:rsidR="00142446" w:rsidRDefault="00142446">
            <w:r>
              <w:t>52.71</w:t>
            </w:r>
            <w:r>
              <w:lastRenderedPageBreak/>
              <w:t>2381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lastRenderedPageBreak/>
              <w:t>1018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22550</w:t>
            </w:r>
          </w:p>
        </w:tc>
        <w:tc>
          <w:tcPr>
            <w:tcW w:w="399" w:type="pct"/>
          </w:tcPr>
          <w:p w:rsidR="00142446" w:rsidRDefault="00142446">
            <w:r>
              <w:t>Muhammad Munawar Siraj</w:t>
            </w:r>
          </w:p>
        </w:tc>
        <w:tc>
          <w:tcPr>
            <w:tcW w:w="423" w:type="pct"/>
          </w:tcPr>
          <w:p w:rsidR="00142446" w:rsidRDefault="00142446">
            <w:r>
              <w:t>Siraj Din</w:t>
            </w:r>
          </w:p>
        </w:tc>
        <w:tc>
          <w:tcPr>
            <w:tcW w:w="361" w:type="pct"/>
          </w:tcPr>
          <w:p w:rsidR="00142446" w:rsidRDefault="00142446">
            <w:r>
              <w:t>716306-01-M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13.483333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4.547619</w:t>
            </w:r>
          </w:p>
        </w:tc>
        <w:tc>
          <w:tcPr>
            <w:tcW w:w="279" w:type="pct"/>
          </w:tcPr>
          <w:p w:rsidR="00142446" w:rsidRDefault="00142446">
            <w:r>
              <w:t>4.4</w:t>
            </w:r>
          </w:p>
        </w:tc>
        <w:tc>
          <w:tcPr>
            <w:tcW w:w="300" w:type="pct"/>
          </w:tcPr>
          <w:p w:rsidR="00142446" w:rsidRDefault="00142446">
            <w:r>
              <w:t>25.28</w:t>
            </w:r>
          </w:p>
        </w:tc>
        <w:tc>
          <w:tcPr>
            <w:tcW w:w="300" w:type="pct"/>
          </w:tcPr>
          <w:p w:rsidR="00142446" w:rsidRDefault="00142446">
            <w:r>
              <w:t>52.710952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1019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21813</w:t>
            </w:r>
          </w:p>
        </w:tc>
        <w:tc>
          <w:tcPr>
            <w:tcW w:w="399" w:type="pct"/>
          </w:tcPr>
          <w:p w:rsidR="00142446" w:rsidRDefault="00142446">
            <w:r>
              <w:t>Bakhtawar Haseeb</w:t>
            </w:r>
          </w:p>
        </w:tc>
        <w:tc>
          <w:tcPr>
            <w:tcW w:w="423" w:type="pct"/>
          </w:tcPr>
          <w:p w:rsidR="00142446" w:rsidRDefault="00142446">
            <w:r>
              <w:t>Haseeb Iqbal</w:t>
            </w:r>
          </w:p>
        </w:tc>
        <w:tc>
          <w:tcPr>
            <w:tcW w:w="361" w:type="pct"/>
          </w:tcPr>
          <w:p w:rsidR="00142446" w:rsidRDefault="00142446">
            <w:r>
              <w:t>714681-01-M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13.995833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4.685714</w:t>
            </w:r>
          </w:p>
        </w:tc>
        <w:tc>
          <w:tcPr>
            <w:tcW w:w="279" w:type="pct"/>
          </w:tcPr>
          <w:p w:rsidR="00142446" w:rsidRDefault="00142446">
            <w:r>
              <w:t>4.386364</w:t>
            </w:r>
          </w:p>
        </w:tc>
        <w:tc>
          <w:tcPr>
            <w:tcW w:w="300" w:type="pct"/>
          </w:tcPr>
          <w:p w:rsidR="00142446" w:rsidRDefault="00142446">
            <w:r>
              <w:t>24.64</w:t>
            </w:r>
          </w:p>
        </w:tc>
        <w:tc>
          <w:tcPr>
            <w:tcW w:w="300" w:type="pct"/>
          </w:tcPr>
          <w:p w:rsidR="00142446" w:rsidRDefault="00142446">
            <w:r>
              <w:t>52.707911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1020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23129</w:t>
            </w:r>
          </w:p>
        </w:tc>
        <w:tc>
          <w:tcPr>
            <w:tcW w:w="399" w:type="pct"/>
          </w:tcPr>
          <w:p w:rsidR="00142446" w:rsidRDefault="00142446">
            <w:r>
              <w:t>Aleezay Tariq</w:t>
            </w:r>
          </w:p>
        </w:tc>
        <w:tc>
          <w:tcPr>
            <w:tcW w:w="423" w:type="pct"/>
          </w:tcPr>
          <w:p w:rsidR="00142446" w:rsidRDefault="00142446">
            <w:r>
              <w:t>Muhammad Tariq Bhatti</w:t>
            </w:r>
          </w:p>
        </w:tc>
        <w:tc>
          <w:tcPr>
            <w:tcW w:w="361" w:type="pct"/>
          </w:tcPr>
          <w:p w:rsidR="00142446" w:rsidRDefault="00142446">
            <w:r>
              <w:t>717059-01-M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14.479167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4.814286</w:t>
            </w:r>
          </w:p>
        </w:tc>
        <w:tc>
          <w:tcPr>
            <w:tcW w:w="279" w:type="pct"/>
          </w:tcPr>
          <w:p w:rsidR="00142446" w:rsidRDefault="00142446">
            <w:r>
              <w:t>4.413636</w:t>
            </w:r>
          </w:p>
        </w:tc>
        <w:tc>
          <w:tcPr>
            <w:tcW w:w="300" w:type="pct"/>
          </w:tcPr>
          <w:p w:rsidR="00142446" w:rsidRDefault="00142446">
            <w:r>
              <w:t>24.0</w:t>
            </w:r>
          </w:p>
        </w:tc>
        <w:tc>
          <w:tcPr>
            <w:tcW w:w="300" w:type="pct"/>
          </w:tcPr>
          <w:p w:rsidR="00142446" w:rsidRDefault="00142446">
            <w:r>
              <w:t>52.707089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1021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18026</w:t>
            </w:r>
          </w:p>
        </w:tc>
        <w:tc>
          <w:tcPr>
            <w:tcW w:w="399" w:type="pct"/>
          </w:tcPr>
          <w:p w:rsidR="00142446" w:rsidRDefault="00142446">
            <w:r>
              <w:t>Momna Fayyaz</w:t>
            </w:r>
          </w:p>
        </w:tc>
        <w:tc>
          <w:tcPr>
            <w:tcW w:w="423" w:type="pct"/>
          </w:tcPr>
          <w:p w:rsidR="00142446" w:rsidRDefault="00142446">
            <w:r>
              <w:t>Muhammad Fayyaz</w:t>
            </w:r>
          </w:p>
        </w:tc>
        <w:tc>
          <w:tcPr>
            <w:tcW w:w="361" w:type="pct"/>
          </w:tcPr>
          <w:p w:rsidR="00142446" w:rsidRDefault="00142446">
            <w:r>
              <w:t>112784-P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14.245833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2.5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4.571429</w:t>
            </w:r>
          </w:p>
        </w:tc>
        <w:tc>
          <w:tcPr>
            <w:tcW w:w="279" w:type="pct"/>
          </w:tcPr>
          <w:p w:rsidR="00142446" w:rsidRDefault="00142446">
            <w:r>
              <w:t>4.509091</w:t>
            </w:r>
          </w:p>
        </w:tc>
        <w:tc>
          <w:tcPr>
            <w:tcW w:w="300" w:type="pct"/>
          </w:tcPr>
          <w:p w:rsidR="00142446" w:rsidRDefault="00142446">
            <w:r>
              <w:t>26.88</w:t>
            </w:r>
          </w:p>
        </w:tc>
        <w:tc>
          <w:tcPr>
            <w:tcW w:w="300" w:type="pct"/>
          </w:tcPr>
          <w:p w:rsidR="00142446" w:rsidRDefault="00142446">
            <w:r>
              <w:t>52.706353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1022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21584</w:t>
            </w:r>
          </w:p>
        </w:tc>
        <w:tc>
          <w:tcPr>
            <w:tcW w:w="399" w:type="pct"/>
          </w:tcPr>
          <w:p w:rsidR="00142446" w:rsidRDefault="00142446">
            <w:r>
              <w:t>Aneeza Ashfaq</w:t>
            </w:r>
          </w:p>
        </w:tc>
        <w:tc>
          <w:tcPr>
            <w:tcW w:w="423" w:type="pct"/>
          </w:tcPr>
          <w:p w:rsidR="00142446" w:rsidRDefault="00142446">
            <w:r>
              <w:t>Muhammad Ashfaq</w:t>
            </w:r>
          </w:p>
        </w:tc>
        <w:tc>
          <w:tcPr>
            <w:tcW w:w="361" w:type="pct"/>
          </w:tcPr>
          <w:p w:rsidR="00142446" w:rsidRDefault="00142446">
            <w:r>
              <w:t>718855-01-M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13.65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4.361905</w:t>
            </w:r>
          </w:p>
        </w:tc>
        <w:tc>
          <w:tcPr>
            <w:tcW w:w="279" w:type="pct"/>
          </w:tcPr>
          <w:p w:rsidR="00142446" w:rsidRDefault="00142446">
            <w:r>
              <w:t>4.413636</w:t>
            </w:r>
          </w:p>
        </w:tc>
        <w:tc>
          <w:tcPr>
            <w:tcW w:w="300" w:type="pct"/>
          </w:tcPr>
          <w:p w:rsidR="00142446" w:rsidRDefault="00142446">
            <w:r>
              <w:t>25.28</w:t>
            </w:r>
          </w:p>
        </w:tc>
        <w:tc>
          <w:tcPr>
            <w:tcW w:w="300" w:type="pct"/>
          </w:tcPr>
          <w:p w:rsidR="00142446" w:rsidRDefault="00142446">
            <w:r>
              <w:t>52.705541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1023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21360</w:t>
            </w:r>
          </w:p>
        </w:tc>
        <w:tc>
          <w:tcPr>
            <w:tcW w:w="399" w:type="pct"/>
          </w:tcPr>
          <w:p w:rsidR="00142446" w:rsidRDefault="00142446">
            <w:r>
              <w:t>3520272756936</w:t>
            </w:r>
          </w:p>
        </w:tc>
        <w:tc>
          <w:tcPr>
            <w:tcW w:w="423" w:type="pct"/>
          </w:tcPr>
          <w:p w:rsidR="00142446" w:rsidRDefault="00142446">
            <w:r>
              <w:t>AHSAN GULL</w:t>
            </w:r>
          </w:p>
        </w:tc>
        <w:tc>
          <w:tcPr>
            <w:tcW w:w="361" w:type="pct"/>
          </w:tcPr>
          <w:p w:rsidR="00142446" w:rsidRDefault="00142446">
            <w:r>
              <w:t>714888-01-M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13.686275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4.366667</w:t>
            </w:r>
          </w:p>
        </w:tc>
        <w:tc>
          <w:tcPr>
            <w:tcW w:w="279" w:type="pct"/>
          </w:tcPr>
          <w:p w:rsidR="00142446" w:rsidRDefault="00142446">
            <w:r>
              <w:t>4.368182</w:t>
            </w:r>
          </w:p>
        </w:tc>
        <w:tc>
          <w:tcPr>
            <w:tcW w:w="300" w:type="pct"/>
          </w:tcPr>
          <w:p w:rsidR="00142446" w:rsidRDefault="00142446">
            <w:r>
              <w:t>25.28</w:t>
            </w:r>
          </w:p>
        </w:tc>
        <w:tc>
          <w:tcPr>
            <w:tcW w:w="300" w:type="pct"/>
          </w:tcPr>
          <w:p w:rsidR="00142446" w:rsidRDefault="00142446">
            <w:r>
              <w:t>52.701124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1024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18930</w:t>
            </w:r>
          </w:p>
        </w:tc>
        <w:tc>
          <w:tcPr>
            <w:tcW w:w="399" w:type="pct"/>
          </w:tcPr>
          <w:p w:rsidR="00142446" w:rsidRDefault="00142446">
            <w:r>
              <w:t>Ayesha Saher Masud Mir</w:t>
            </w:r>
          </w:p>
        </w:tc>
        <w:tc>
          <w:tcPr>
            <w:tcW w:w="423" w:type="pct"/>
          </w:tcPr>
          <w:p w:rsidR="00142446" w:rsidRDefault="00142446">
            <w:r>
              <w:t>Muhammad Masud Mir</w:t>
            </w:r>
          </w:p>
        </w:tc>
        <w:tc>
          <w:tcPr>
            <w:tcW w:w="361" w:type="pct"/>
          </w:tcPr>
          <w:p w:rsidR="00142446" w:rsidRDefault="00142446">
            <w:r>
              <w:t>111426-P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14.483333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4.628571</w:t>
            </w:r>
          </w:p>
        </w:tc>
        <w:tc>
          <w:tcPr>
            <w:tcW w:w="279" w:type="pct"/>
          </w:tcPr>
          <w:p w:rsidR="00142446" w:rsidRDefault="00142446">
            <w:r>
              <w:t>4.268182</w:t>
            </w:r>
          </w:p>
        </w:tc>
        <w:tc>
          <w:tcPr>
            <w:tcW w:w="300" w:type="pct"/>
          </w:tcPr>
          <w:p w:rsidR="00142446" w:rsidRDefault="00142446">
            <w:r>
              <w:t>24.32</w:t>
            </w:r>
          </w:p>
        </w:tc>
        <w:tc>
          <w:tcPr>
            <w:tcW w:w="300" w:type="pct"/>
          </w:tcPr>
          <w:p w:rsidR="00142446" w:rsidRDefault="00142446">
            <w:r>
              <w:t>52.700086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1025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22779</w:t>
            </w:r>
          </w:p>
        </w:tc>
        <w:tc>
          <w:tcPr>
            <w:tcW w:w="399" w:type="pct"/>
          </w:tcPr>
          <w:p w:rsidR="00142446" w:rsidRDefault="00142446">
            <w:r>
              <w:t>Ahmad Sajjad</w:t>
            </w:r>
          </w:p>
        </w:tc>
        <w:tc>
          <w:tcPr>
            <w:tcW w:w="423" w:type="pct"/>
          </w:tcPr>
          <w:p w:rsidR="00142446" w:rsidRDefault="00142446">
            <w:r>
              <w:t>Khawaja Sajjad Ahmad</w:t>
            </w:r>
          </w:p>
        </w:tc>
        <w:tc>
          <w:tcPr>
            <w:tcW w:w="361" w:type="pct"/>
          </w:tcPr>
          <w:p w:rsidR="00142446" w:rsidRDefault="00142446">
            <w:r>
              <w:t>714993-01-M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13.6375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0.833333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4.390476</w:t>
            </w:r>
          </w:p>
        </w:tc>
        <w:tc>
          <w:tcPr>
            <w:tcW w:w="279" w:type="pct"/>
          </w:tcPr>
          <w:p w:rsidR="00142446" w:rsidRDefault="00142446">
            <w:r>
              <w:t>4.518182</w:t>
            </w:r>
          </w:p>
        </w:tc>
        <w:tc>
          <w:tcPr>
            <w:tcW w:w="300" w:type="pct"/>
          </w:tcPr>
          <w:p w:rsidR="00142446" w:rsidRDefault="00142446">
            <w:r>
              <w:t>24.32</w:t>
            </w:r>
          </w:p>
        </w:tc>
        <w:tc>
          <w:tcPr>
            <w:tcW w:w="300" w:type="pct"/>
          </w:tcPr>
          <w:p w:rsidR="00142446" w:rsidRDefault="00142446">
            <w:r>
              <w:t>52.699491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10</w:t>
            </w:r>
            <w:r>
              <w:lastRenderedPageBreak/>
              <w:t>26</w:t>
            </w:r>
          </w:p>
        </w:tc>
        <w:tc>
          <w:tcPr>
            <w:tcW w:w="221" w:type="pct"/>
          </w:tcPr>
          <w:p w:rsidR="00142446" w:rsidRDefault="00142446">
            <w:r>
              <w:lastRenderedPageBreak/>
              <w:t>12</w:t>
            </w:r>
            <w:r>
              <w:lastRenderedPageBreak/>
              <w:t>06</w:t>
            </w:r>
          </w:p>
        </w:tc>
        <w:tc>
          <w:tcPr>
            <w:tcW w:w="280" w:type="pct"/>
          </w:tcPr>
          <w:p w:rsidR="00142446" w:rsidRDefault="00142446">
            <w:r>
              <w:lastRenderedPageBreak/>
              <w:t>1805</w:t>
            </w:r>
            <w:r>
              <w:lastRenderedPageBreak/>
              <w:t>1</w:t>
            </w:r>
          </w:p>
        </w:tc>
        <w:tc>
          <w:tcPr>
            <w:tcW w:w="399" w:type="pct"/>
          </w:tcPr>
          <w:p w:rsidR="00142446" w:rsidRDefault="00142446">
            <w:r>
              <w:lastRenderedPageBreak/>
              <w:t>Jalal Haid</w:t>
            </w:r>
            <w:r>
              <w:lastRenderedPageBreak/>
              <w:t>er Khan</w:t>
            </w:r>
          </w:p>
        </w:tc>
        <w:tc>
          <w:tcPr>
            <w:tcW w:w="423" w:type="pct"/>
          </w:tcPr>
          <w:p w:rsidR="00142446" w:rsidRDefault="00142446">
            <w:r>
              <w:lastRenderedPageBreak/>
              <w:t>Muhamma</w:t>
            </w:r>
            <w:r>
              <w:lastRenderedPageBreak/>
              <w:t>d Nawaz</w:t>
            </w:r>
          </w:p>
        </w:tc>
        <w:tc>
          <w:tcPr>
            <w:tcW w:w="361" w:type="pct"/>
          </w:tcPr>
          <w:p w:rsidR="00142446" w:rsidRDefault="00142446">
            <w:r>
              <w:lastRenderedPageBreak/>
              <w:t>113397</w:t>
            </w:r>
            <w:r>
              <w:lastRenderedPageBreak/>
              <w:t>-P</w:t>
            </w:r>
          </w:p>
        </w:tc>
        <w:tc>
          <w:tcPr>
            <w:tcW w:w="314" w:type="pct"/>
          </w:tcPr>
          <w:p w:rsidR="00142446" w:rsidRDefault="00142446">
            <w:r>
              <w:lastRenderedPageBreak/>
              <w:t>Punja</w:t>
            </w:r>
            <w:r>
              <w:lastRenderedPageBreak/>
              <w:t>b</w:t>
            </w:r>
          </w:p>
        </w:tc>
        <w:tc>
          <w:tcPr>
            <w:tcW w:w="300" w:type="pct"/>
          </w:tcPr>
          <w:p w:rsidR="00142446" w:rsidRDefault="00142446">
            <w:r>
              <w:lastRenderedPageBreak/>
              <w:t>13.65</w:t>
            </w:r>
            <w:r>
              <w:lastRenderedPageBreak/>
              <w:t>5814</w:t>
            </w:r>
          </w:p>
        </w:tc>
        <w:tc>
          <w:tcPr>
            <w:tcW w:w="274" w:type="pct"/>
          </w:tcPr>
          <w:p w:rsidR="00142446" w:rsidRDefault="00142446">
            <w:r>
              <w:lastRenderedPageBreak/>
              <w:t>0.0</w:t>
            </w:r>
          </w:p>
        </w:tc>
        <w:tc>
          <w:tcPr>
            <w:tcW w:w="225" w:type="pct"/>
          </w:tcPr>
          <w:p w:rsidR="00142446" w:rsidRDefault="00142446">
            <w:r>
              <w:t>0.0</w:t>
            </w:r>
          </w:p>
        </w:tc>
        <w:tc>
          <w:tcPr>
            <w:tcW w:w="305" w:type="pct"/>
          </w:tcPr>
          <w:p w:rsidR="00142446" w:rsidRDefault="00142446">
            <w:r>
              <w:t>5.5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4.6</w:t>
            </w:r>
          </w:p>
        </w:tc>
        <w:tc>
          <w:tcPr>
            <w:tcW w:w="279" w:type="pct"/>
          </w:tcPr>
          <w:p w:rsidR="00142446" w:rsidRDefault="00142446">
            <w:r>
              <w:t>3.95</w:t>
            </w:r>
            <w:r>
              <w:lastRenderedPageBreak/>
              <w:t>9091</w:t>
            </w:r>
          </w:p>
        </w:tc>
        <w:tc>
          <w:tcPr>
            <w:tcW w:w="300" w:type="pct"/>
          </w:tcPr>
          <w:p w:rsidR="00142446" w:rsidRDefault="00142446">
            <w:r>
              <w:lastRenderedPageBreak/>
              <w:t>24.96</w:t>
            </w:r>
          </w:p>
        </w:tc>
        <w:tc>
          <w:tcPr>
            <w:tcW w:w="300" w:type="pct"/>
          </w:tcPr>
          <w:p w:rsidR="00142446" w:rsidRDefault="00142446">
            <w:r>
              <w:t>52.67</w:t>
            </w:r>
            <w:r>
              <w:lastRenderedPageBreak/>
              <w:t>4905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lastRenderedPageBreak/>
              <w:t>1027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22335</w:t>
            </w:r>
          </w:p>
        </w:tc>
        <w:tc>
          <w:tcPr>
            <w:tcW w:w="399" w:type="pct"/>
          </w:tcPr>
          <w:p w:rsidR="00142446" w:rsidRDefault="00142446">
            <w:r>
              <w:t>Ayesha Siddiqa</w:t>
            </w:r>
          </w:p>
        </w:tc>
        <w:tc>
          <w:tcPr>
            <w:tcW w:w="423" w:type="pct"/>
          </w:tcPr>
          <w:p w:rsidR="00142446" w:rsidRDefault="00142446">
            <w:r>
              <w:t>Muhammad Shoaib</w:t>
            </w:r>
          </w:p>
        </w:tc>
        <w:tc>
          <w:tcPr>
            <w:tcW w:w="361" w:type="pct"/>
          </w:tcPr>
          <w:p w:rsidR="00142446" w:rsidRDefault="00142446">
            <w:r>
              <w:t>719040-01-M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15.120833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2.5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4.104762</w:t>
            </w:r>
          </w:p>
        </w:tc>
        <w:tc>
          <w:tcPr>
            <w:tcW w:w="279" w:type="pct"/>
          </w:tcPr>
          <w:p w:rsidR="00142446" w:rsidRDefault="00142446">
            <w:r>
              <w:t>4.377273</w:t>
            </w:r>
          </w:p>
        </w:tc>
        <w:tc>
          <w:tcPr>
            <w:tcW w:w="300" w:type="pct"/>
          </w:tcPr>
          <w:p w:rsidR="00142446" w:rsidRDefault="00142446">
            <w:r>
              <w:t>26.56</w:t>
            </w:r>
          </w:p>
        </w:tc>
        <w:tc>
          <w:tcPr>
            <w:tcW w:w="300" w:type="pct"/>
          </w:tcPr>
          <w:p w:rsidR="00142446" w:rsidRDefault="00142446">
            <w:r>
              <w:t>52.662868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1028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21804</w:t>
            </w:r>
          </w:p>
        </w:tc>
        <w:tc>
          <w:tcPr>
            <w:tcW w:w="399" w:type="pct"/>
          </w:tcPr>
          <w:p w:rsidR="00142446" w:rsidRDefault="00142446">
            <w:r>
              <w:t>Rubab Rasool</w:t>
            </w:r>
          </w:p>
        </w:tc>
        <w:tc>
          <w:tcPr>
            <w:tcW w:w="423" w:type="pct"/>
          </w:tcPr>
          <w:p w:rsidR="00142446" w:rsidRDefault="00142446">
            <w:r>
              <w:t>Ghulam Rasool</w:t>
            </w:r>
          </w:p>
        </w:tc>
        <w:tc>
          <w:tcPr>
            <w:tcW w:w="361" w:type="pct"/>
          </w:tcPr>
          <w:p w:rsidR="00142446" w:rsidRDefault="00142446">
            <w:r>
              <w:t>103731-P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14.954167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2.5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4.261905</w:t>
            </w:r>
          </w:p>
        </w:tc>
        <w:tc>
          <w:tcPr>
            <w:tcW w:w="279" w:type="pct"/>
          </w:tcPr>
          <w:p w:rsidR="00142446" w:rsidRDefault="00142446">
            <w:r>
              <w:t>4.059091</w:t>
            </w:r>
          </w:p>
        </w:tc>
        <w:tc>
          <w:tcPr>
            <w:tcW w:w="300" w:type="pct"/>
          </w:tcPr>
          <w:p w:rsidR="00142446" w:rsidRDefault="00142446">
            <w:r>
              <w:t>26.88</w:t>
            </w:r>
          </w:p>
        </w:tc>
        <w:tc>
          <w:tcPr>
            <w:tcW w:w="300" w:type="pct"/>
          </w:tcPr>
          <w:p w:rsidR="00142446" w:rsidRDefault="00142446">
            <w:r>
              <w:t>52.655163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1029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24862</w:t>
            </w:r>
          </w:p>
        </w:tc>
        <w:tc>
          <w:tcPr>
            <w:tcW w:w="399" w:type="pct"/>
          </w:tcPr>
          <w:p w:rsidR="00142446" w:rsidRDefault="00142446">
            <w:r>
              <w:t>Mahnoor</w:t>
            </w:r>
          </w:p>
        </w:tc>
        <w:tc>
          <w:tcPr>
            <w:tcW w:w="423" w:type="pct"/>
          </w:tcPr>
          <w:p w:rsidR="00142446" w:rsidRDefault="00142446">
            <w:r>
              <w:t>Jafar Ali</w:t>
            </w:r>
          </w:p>
        </w:tc>
        <w:tc>
          <w:tcPr>
            <w:tcW w:w="361" w:type="pct"/>
          </w:tcPr>
          <w:p w:rsidR="00142446" w:rsidRDefault="00142446">
            <w:r>
              <w:t>744555-01-M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14.116667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4.742857</w:t>
            </w:r>
          </w:p>
        </w:tc>
        <w:tc>
          <w:tcPr>
            <w:tcW w:w="279" w:type="pct"/>
          </w:tcPr>
          <w:p w:rsidR="00142446" w:rsidRDefault="00142446">
            <w:r>
              <w:t>4.472727</w:t>
            </w:r>
          </w:p>
        </w:tc>
        <w:tc>
          <w:tcPr>
            <w:tcW w:w="300" w:type="pct"/>
          </w:tcPr>
          <w:p w:rsidR="00142446" w:rsidRDefault="00142446">
            <w:r>
              <w:t>24.32</w:t>
            </w:r>
          </w:p>
        </w:tc>
        <w:tc>
          <w:tcPr>
            <w:tcW w:w="300" w:type="pct"/>
          </w:tcPr>
          <w:p w:rsidR="00142446" w:rsidRDefault="00142446">
            <w:r>
              <w:t>52.652251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1030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25022</w:t>
            </w:r>
          </w:p>
        </w:tc>
        <w:tc>
          <w:tcPr>
            <w:tcW w:w="399" w:type="pct"/>
          </w:tcPr>
          <w:p w:rsidR="00142446" w:rsidRDefault="00142446">
            <w:r>
              <w:t>Asif Javaid</w:t>
            </w:r>
          </w:p>
        </w:tc>
        <w:tc>
          <w:tcPr>
            <w:tcW w:w="423" w:type="pct"/>
          </w:tcPr>
          <w:p w:rsidR="00142446" w:rsidRDefault="00142446">
            <w:r>
              <w:t>Muhammad Javaid</w:t>
            </w:r>
          </w:p>
        </w:tc>
        <w:tc>
          <w:tcPr>
            <w:tcW w:w="361" w:type="pct"/>
          </w:tcPr>
          <w:p w:rsidR="00142446" w:rsidRDefault="00142446">
            <w:r>
              <w:t>745753-01-M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14.091667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4.457143</w:t>
            </w:r>
          </w:p>
        </w:tc>
        <w:tc>
          <w:tcPr>
            <w:tcW w:w="279" w:type="pct"/>
          </w:tcPr>
          <w:p w:rsidR="00142446" w:rsidRDefault="00142446">
            <w:r>
              <w:t>4.459091</w:t>
            </w:r>
          </w:p>
        </w:tc>
        <w:tc>
          <w:tcPr>
            <w:tcW w:w="300" w:type="pct"/>
          </w:tcPr>
          <w:p w:rsidR="00142446" w:rsidRDefault="00142446">
            <w:r>
              <w:t>24.64</w:t>
            </w:r>
          </w:p>
        </w:tc>
        <w:tc>
          <w:tcPr>
            <w:tcW w:w="300" w:type="pct"/>
          </w:tcPr>
          <w:p w:rsidR="00142446" w:rsidRDefault="00142446">
            <w:r>
              <w:t>52.647901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1031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20802</w:t>
            </w:r>
          </w:p>
        </w:tc>
        <w:tc>
          <w:tcPr>
            <w:tcW w:w="399" w:type="pct"/>
          </w:tcPr>
          <w:p w:rsidR="00142446" w:rsidRDefault="00142446">
            <w:r>
              <w:t>Muhammad Usamah Amir</w:t>
            </w:r>
          </w:p>
        </w:tc>
        <w:tc>
          <w:tcPr>
            <w:tcW w:w="423" w:type="pct"/>
          </w:tcPr>
          <w:p w:rsidR="00142446" w:rsidRDefault="00142446">
            <w:r>
              <w:t xml:space="preserve">Muhammad Amir Shafique </w:t>
            </w:r>
          </w:p>
        </w:tc>
        <w:tc>
          <w:tcPr>
            <w:tcW w:w="361" w:type="pct"/>
          </w:tcPr>
          <w:p w:rsidR="00142446" w:rsidRDefault="00142446">
            <w:r>
              <w:t>720112-01-M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13.4625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4.680952</w:t>
            </w:r>
          </w:p>
        </w:tc>
        <w:tc>
          <w:tcPr>
            <w:tcW w:w="279" w:type="pct"/>
          </w:tcPr>
          <w:p w:rsidR="00142446" w:rsidRDefault="00142446">
            <w:r>
              <w:t>4.536364</w:t>
            </w:r>
          </w:p>
        </w:tc>
        <w:tc>
          <w:tcPr>
            <w:tcW w:w="300" w:type="pct"/>
          </w:tcPr>
          <w:p w:rsidR="00142446" w:rsidRDefault="00142446">
            <w:r>
              <w:t>24.96</w:t>
            </w:r>
          </w:p>
        </w:tc>
        <w:tc>
          <w:tcPr>
            <w:tcW w:w="300" w:type="pct"/>
          </w:tcPr>
          <w:p w:rsidR="00142446" w:rsidRDefault="00142446">
            <w:r>
              <w:t>52.639816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1032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23378</w:t>
            </w:r>
          </w:p>
        </w:tc>
        <w:tc>
          <w:tcPr>
            <w:tcW w:w="399" w:type="pct"/>
          </w:tcPr>
          <w:p w:rsidR="00142446" w:rsidRDefault="00142446">
            <w:r>
              <w:t>Farah Mustafa</w:t>
            </w:r>
          </w:p>
        </w:tc>
        <w:tc>
          <w:tcPr>
            <w:tcW w:w="423" w:type="pct"/>
          </w:tcPr>
          <w:p w:rsidR="00142446" w:rsidRDefault="00142446">
            <w:r>
              <w:t>Ghulam Mustafa</w:t>
            </w:r>
          </w:p>
        </w:tc>
        <w:tc>
          <w:tcPr>
            <w:tcW w:w="361" w:type="pct"/>
          </w:tcPr>
          <w:p w:rsidR="00142446" w:rsidRDefault="00142446">
            <w:r>
              <w:t>104074-P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11.808511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2.5</w:t>
            </w:r>
          </w:p>
        </w:tc>
        <w:tc>
          <w:tcPr>
            <w:tcW w:w="305" w:type="pct"/>
          </w:tcPr>
          <w:p w:rsidR="00142446" w:rsidRDefault="00142446">
            <w:r>
              <w:t>6.25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3.633333</w:t>
            </w:r>
          </w:p>
        </w:tc>
        <w:tc>
          <w:tcPr>
            <w:tcW w:w="279" w:type="pct"/>
          </w:tcPr>
          <w:p w:rsidR="00142446" w:rsidRDefault="00142446">
            <w:r>
              <w:t>4.122727</w:t>
            </w:r>
          </w:p>
        </w:tc>
        <w:tc>
          <w:tcPr>
            <w:tcW w:w="300" w:type="pct"/>
          </w:tcPr>
          <w:p w:rsidR="00142446" w:rsidRDefault="00142446">
            <w:r>
              <w:t>24.32</w:t>
            </w:r>
          </w:p>
        </w:tc>
        <w:tc>
          <w:tcPr>
            <w:tcW w:w="300" w:type="pct"/>
          </w:tcPr>
          <w:p w:rsidR="00142446" w:rsidRDefault="00142446">
            <w:r>
              <w:t>52.634571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1033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22753</w:t>
            </w:r>
          </w:p>
        </w:tc>
        <w:tc>
          <w:tcPr>
            <w:tcW w:w="399" w:type="pct"/>
          </w:tcPr>
          <w:p w:rsidR="00142446" w:rsidRDefault="00142446">
            <w:r>
              <w:t>Mahnoor Naqvi</w:t>
            </w:r>
          </w:p>
        </w:tc>
        <w:tc>
          <w:tcPr>
            <w:tcW w:w="423" w:type="pct"/>
          </w:tcPr>
          <w:p w:rsidR="00142446" w:rsidRDefault="00142446">
            <w:r>
              <w:t>Syed Farrukh Abbas</w:t>
            </w:r>
          </w:p>
        </w:tc>
        <w:tc>
          <w:tcPr>
            <w:tcW w:w="361" w:type="pct"/>
          </w:tcPr>
          <w:p w:rsidR="00142446" w:rsidRDefault="00142446">
            <w:r>
              <w:t>720272-01-M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14.5375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4.504762</w:t>
            </w:r>
          </w:p>
        </w:tc>
        <w:tc>
          <w:tcPr>
            <w:tcW w:w="279" w:type="pct"/>
          </w:tcPr>
          <w:p w:rsidR="00142446" w:rsidRDefault="00142446">
            <w:r>
              <w:t>4.268182</w:t>
            </w:r>
          </w:p>
        </w:tc>
        <w:tc>
          <w:tcPr>
            <w:tcW w:w="300" w:type="pct"/>
          </w:tcPr>
          <w:p w:rsidR="00142446" w:rsidRDefault="00142446">
            <w:r>
              <w:t>24.32</w:t>
            </w:r>
          </w:p>
        </w:tc>
        <w:tc>
          <w:tcPr>
            <w:tcW w:w="300" w:type="pct"/>
          </w:tcPr>
          <w:p w:rsidR="00142446" w:rsidRDefault="00142446">
            <w:r>
              <w:t>52.630444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1034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21656</w:t>
            </w:r>
          </w:p>
        </w:tc>
        <w:tc>
          <w:tcPr>
            <w:tcW w:w="399" w:type="pct"/>
          </w:tcPr>
          <w:p w:rsidR="00142446" w:rsidRDefault="00142446">
            <w:r>
              <w:t>Noor Fatima</w:t>
            </w:r>
          </w:p>
        </w:tc>
        <w:tc>
          <w:tcPr>
            <w:tcW w:w="423" w:type="pct"/>
          </w:tcPr>
          <w:p w:rsidR="00142446" w:rsidRDefault="00142446">
            <w:r>
              <w:t>Anwar-ul-haq khan</w:t>
            </w:r>
          </w:p>
        </w:tc>
        <w:tc>
          <w:tcPr>
            <w:tcW w:w="361" w:type="pct"/>
          </w:tcPr>
          <w:p w:rsidR="00142446" w:rsidRDefault="00142446">
            <w:r>
              <w:t>747186-01-M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13.4625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4.590476</w:t>
            </w:r>
          </w:p>
        </w:tc>
        <w:tc>
          <w:tcPr>
            <w:tcW w:w="279" w:type="pct"/>
          </w:tcPr>
          <w:p w:rsidR="00142446" w:rsidRDefault="00142446">
            <w:r>
              <w:t>4.6</w:t>
            </w:r>
          </w:p>
        </w:tc>
        <w:tc>
          <w:tcPr>
            <w:tcW w:w="300" w:type="pct"/>
          </w:tcPr>
          <w:p w:rsidR="00142446" w:rsidRDefault="00142446">
            <w:r>
              <w:t>24.96</w:t>
            </w:r>
          </w:p>
        </w:tc>
        <w:tc>
          <w:tcPr>
            <w:tcW w:w="300" w:type="pct"/>
          </w:tcPr>
          <w:p w:rsidR="00142446" w:rsidRDefault="00142446">
            <w:r>
              <w:t>52.612976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1035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18668</w:t>
            </w:r>
          </w:p>
        </w:tc>
        <w:tc>
          <w:tcPr>
            <w:tcW w:w="399" w:type="pct"/>
          </w:tcPr>
          <w:p w:rsidR="00142446" w:rsidRDefault="00142446">
            <w:r>
              <w:t>Tanzila Ishaq</w:t>
            </w:r>
          </w:p>
        </w:tc>
        <w:tc>
          <w:tcPr>
            <w:tcW w:w="423" w:type="pct"/>
          </w:tcPr>
          <w:p w:rsidR="00142446" w:rsidRDefault="00142446">
            <w:r>
              <w:t>Muhammad Ishaq</w:t>
            </w:r>
          </w:p>
        </w:tc>
        <w:tc>
          <w:tcPr>
            <w:tcW w:w="361" w:type="pct"/>
          </w:tcPr>
          <w:p w:rsidR="00142446" w:rsidRDefault="00142446">
            <w:r>
              <w:t>109032-P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14.8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2.5</w:t>
            </w:r>
          </w:p>
        </w:tc>
        <w:tc>
          <w:tcPr>
            <w:tcW w:w="305" w:type="pct"/>
          </w:tcPr>
          <w:p w:rsidR="00142446" w:rsidRDefault="00142446">
            <w:r>
              <w:t>1.25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4.680952</w:t>
            </w:r>
          </w:p>
        </w:tc>
        <w:tc>
          <w:tcPr>
            <w:tcW w:w="279" w:type="pct"/>
          </w:tcPr>
          <w:p w:rsidR="00142446" w:rsidRDefault="00142446">
            <w:r>
              <w:t>4.418182</w:t>
            </w:r>
          </w:p>
        </w:tc>
        <w:tc>
          <w:tcPr>
            <w:tcW w:w="300" w:type="pct"/>
          </w:tcPr>
          <w:p w:rsidR="00142446" w:rsidRDefault="00142446">
            <w:r>
              <w:t>24.96</w:t>
            </w:r>
          </w:p>
        </w:tc>
        <w:tc>
          <w:tcPr>
            <w:tcW w:w="300" w:type="pct"/>
          </w:tcPr>
          <w:p w:rsidR="00142446" w:rsidRDefault="00142446">
            <w:r>
              <w:t>52.609134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1036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22554</w:t>
            </w:r>
          </w:p>
        </w:tc>
        <w:tc>
          <w:tcPr>
            <w:tcW w:w="399" w:type="pct"/>
          </w:tcPr>
          <w:p w:rsidR="00142446" w:rsidRDefault="00142446">
            <w:r>
              <w:t>Ali Raza</w:t>
            </w:r>
          </w:p>
        </w:tc>
        <w:tc>
          <w:tcPr>
            <w:tcW w:w="423" w:type="pct"/>
          </w:tcPr>
          <w:p w:rsidR="00142446" w:rsidRDefault="00142446">
            <w:r>
              <w:t>Muhammad Riaz</w:t>
            </w:r>
          </w:p>
        </w:tc>
        <w:tc>
          <w:tcPr>
            <w:tcW w:w="361" w:type="pct"/>
          </w:tcPr>
          <w:p w:rsidR="00142446" w:rsidRDefault="00142446">
            <w:r>
              <w:t>720994-01-M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14.545833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4.642857</w:t>
            </w:r>
          </w:p>
        </w:tc>
        <w:tc>
          <w:tcPr>
            <w:tcW w:w="279" w:type="pct"/>
          </w:tcPr>
          <w:p w:rsidR="00142446" w:rsidRDefault="00142446">
            <w:r>
              <w:t>4.413636</w:t>
            </w:r>
          </w:p>
        </w:tc>
        <w:tc>
          <w:tcPr>
            <w:tcW w:w="300" w:type="pct"/>
          </w:tcPr>
          <w:p w:rsidR="00142446" w:rsidRDefault="00142446">
            <w:r>
              <w:t>24.0</w:t>
            </w:r>
          </w:p>
        </w:tc>
        <w:tc>
          <w:tcPr>
            <w:tcW w:w="300" w:type="pct"/>
          </w:tcPr>
          <w:p w:rsidR="00142446" w:rsidRDefault="00142446">
            <w:r>
              <w:t>52.602326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1</w:t>
            </w:r>
            <w:r>
              <w:lastRenderedPageBreak/>
              <w:t>037</w:t>
            </w:r>
          </w:p>
        </w:tc>
        <w:tc>
          <w:tcPr>
            <w:tcW w:w="221" w:type="pct"/>
          </w:tcPr>
          <w:p w:rsidR="00142446" w:rsidRDefault="00142446">
            <w:r>
              <w:lastRenderedPageBreak/>
              <w:t>1</w:t>
            </w:r>
            <w:r>
              <w:lastRenderedPageBreak/>
              <w:t>206</w:t>
            </w:r>
          </w:p>
        </w:tc>
        <w:tc>
          <w:tcPr>
            <w:tcW w:w="280" w:type="pct"/>
          </w:tcPr>
          <w:p w:rsidR="00142446" w:rsidRDefault="00142446">
            <w:r>
              <w:lastRenderedPageBreak/>
              <w:t>24</w:t>
            </w:r>
            <w:r>
              <w:lastRenderedPageBreak/>
              <w:t>996</w:t>
            </w:r>
          </w:p>
        </w:tc>
        <w:tc>
          <w:tcPr>
            <w:tcW w:w="399" w:type="pct"/>
          </w:tcPr>
          <w:p w:rsidR="00142446" w:rsidRDefault="00142446">
            <w:r>
              <w:lastRenderedPageBreak/>
              <w:t>Hajr</w:t>
            </w:r>
            <w:r>
              <w:lastRenderedPageBreak/>
              <w:t>a Amin</w:t>
            </w:r>
          </w:p>
        </w:tc>
        <w:tc>
          <w:tcPr>
            <w:tcW w:w="423" w:type="pct"/>
          </w:tcPr>
          <w:p w:rsidR="00142446" w:rsidRDefault="00142446">
            <w:r>
              <w:lastRenderedPageBreak/>
              <w:t>Muha</w:t>
            </w:r>
            <w:r>
              <w:lastRenderedPageBreak/>
              <w:t xml:space="preserve">mmad Amin </w:t>
            </w:r>
          </w:p>
        </w:tc>
        <w:tc>
          <w:tcPr>
            <w:tcW w:w="361" w:type="pct"/>
          </w:tcPr>
          <w:p w:rsidR="00142446" w:rsidRDefault="00142446">
            <w:r>
              <w:lastRenderedPageBreak/>
              <w:t>714</w:t>
            </w:r>
            <w:r>
              <w:lastRenderedPageBreak/>
              <w:t>402-01-M</w:t>
            </w:r>
          </w:p>
        </w:tc>
        <w:tc>
          <w:tcPr>
            <w:tcW w:w="314" w:type="pct"/>
          </w:tcPr>
          <w:p w:rsidR="00142446" w:rsidRDefault="00142446">
            <w:r>
              <w:lastRenderedPageBreak/>
              <w:t>Pu</w:t>
            </w:r>
            <w:r>
              <w:lastRenderedPageBreak/>
              <w:t>njab</w:t>
            </w:r>
          </w:p>
        </w:tc>
        <w:tc>
          <w:tcPr>
            <w:tcW w:w="300" w:type="pct"/>
          </w:tcPr>
          <w:p w:rsidR="00142446" w:rsidRDefault="00142446">
            <w:r>
              <w:lastRenderedPageBreak/>
              <w:t>13.</w:t>
            </w:r>
            <w:r>
              <w:lastRenderedPageBreak/>
              <w:t>917647</w:t>
            </w:r>
          </w:p>
        </w:tc>
        <w:tc>
          <w:tcPr>
            <w:tcW w:w="274" w:type="pct"/>
          </w:tcPr>
          <w:p w:rsidR="00142446" w:rsidRDefault="00142446">
            <w:r>
              <w:lastRenderedPageBreak/>
              <w:t>0.</w:t>
            </w:r>
            <w:r>
              <w:lastRenderedPageBreak/>
              <w:t>0</w:t>
            </w:r>
          </w:p>
        </w:tc>
        <w:tc>
          <w:tcPr>
            <w:tcW w:w="225" w:type="pct"/>
          </w:tcPr>
          <w:p w:rsidR="00142446" w:rsidRDefault="00142446">
            <w:r>
              <w:lastRenderedPageBreak/>
              <w:t>5.</w:t>
            </w:r>
            <w:r>
              <w:lastRenderedPageBreak/>
              <w:t>0</w:t>
            </w:r>
          </w:p>
        </w:tc>
        <w:tc>
          <w:tcPr>
            <w:tcW w:w="305" w:type="pct"/>
          </w:tcPr>
          <w:p w:rsidR="00142446" w:rsidRDefault="00142446">
            <w:r>
              <w:lastRenderedPageBreak/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</w:t>
            </w:r>
            <w:r>
              <w:lastRenderedPageBreak/>
              <w:t>0</w:t>
            </w:r>
          </w:p>
        </w:tc>
        <w:tc>
          <w:tcPr>
            <w:tcW w:w="257" w:type="pct"/>
          </w:tcPr>
          <w:p w:rsidR="00142446" w:rsidRDefault="00142446">
            <w:r>
              <w:lastRenderedPageBreak/>
              <w:t>0.</w:t>
            </w:r>
            <w:r>
              <w:lastRenderedPageBreak/>
              <w:t>0</w:t>
            </w:r>
          </w:p>
        </w:tc>
        <w:tc>
          <w:tcPr>
            <w:tcW w:w="279" w:type="pct"/>
          </w:tcPr>
          <w:p w:rsidR="00142446" w:rsidRDefault="00142446">
            <w:r>
              <w:lastRenderedPageBreak/>
              <w:t>4.</w:t>
            </w:r>
            <w:r>
              <w:lastRenderedPageBreak/>
              <w:t>533333</w:t>
            </w:r>
          </w:p>
        </w:tc>
        <w:tc>
          <w:tcPr>
            <w:tcW w:w="279" w:type="pct"/>
          </w:tcPr>
          <w:p w:rsidR="00142446" w:rsidRDefault="00142446">
            <w:r>
              <w:lastRenderedPageBreak/>
              <w:t>4.</w:t>
            </w:r>
            <w:r>
              <w:lastRenderedPageBreak/>
              <w:t>5</w:t>
            </w:r>
          </w:p>
        </w:tc>
        <w:tc>
          <w:tcPr>
            <w:tcW w:w="300" w:type="pct"/>
          </w:tcPr>
          <w:p w:rsidR="00142446" w:rsidRDefault="00142446">
            <w:r>
              <w:lastRenderedPageBreak/>
              <w:t>24.</w:t>
            </w:r>
            <w:r>
              <w:lastRenderedPageBreak/>
              <w:t>64</w:t>
            </w:r>
          </w:p>
        </w:tc>
        <w:tc>
          <w:tcPr>
            <w:tcW w:w="300" w:type="pct"/>
          </w:tcPr>
          <w:p w:rsidR="00142446" w:rsidRDefault="00142446">
            <w:r>
              <w:lastRenderedPageBreak/>
              <w:t>52.</w:t>
            </w:r>
            <w:r>
              <w:lastRenderedPageBreak/>
              <w:t>59098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lastRenderedPageBreak/>
              <w:t>1038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17430</w:t>
            </w:r>
          </w:p>
        </w:tc>
        <w:tc>
          <w:tcPr>
            <w:tcW w:w="399" w:type="pct"/>
          </w:tcPr>
          <w:p w:rsidR="00142446" w:rsidRDefault="00142446">
            <w:r>
              <w:t>Mehreen Noor</w:t>
            </w:r>
          </w:p>
        </w:tc>
        <w:tc>
          <w:tcPr>
            <w:tcW w:w="423" w:type="pct"/>
          </w:tcPr>
          <w:p w:rsidR="00142446" w:rsidRDefault="00142446">
            <w:r>
              <w:t>Noor Muhammad</w:t>
            </w:r>
          </w:p>
        </w:tc>
        <w:tc>
          <w:tcPr>
            <w:tcW w:w="361" w:type="pct"/>
          </w:tcPr>
          <w:p w:rsidR="00142446" w:rsidRDefault="00142446">
            <w:r>
              <w:t>113148_P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14.55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2.5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4.657143</w:t>
            </w:r>
          </w:p>
        </w:tc>
        <w:tc>
          <w:tcPr>
            <w:tcW w:w="279" w:type="pct"/>
          </w:tcPr>
          <w:p w:rsidR="00142446" w:rsidRDefault="00142446">
            <w:r>
              <w:t>4.3</w:t>
            </w:r>
          </w:p>
        </w:tc>
        <w:tc>
          <w:tcPr>
            <w:tcW w:w="300" w:type="pct"/>
          </w:tcPr>
          <w:p w:rsidR="00142446" w:rsidRDefault="00142446">
            <w:r>
              <w:t>26.56</w:t>
            </w:r>
          </w:p>
        </w:tc>
        <w:tc>
          <w:tcPr>
            <w:tcW w:w="300" w:type="pct"/>
          </w:tcPr>
          <w:p w:rsidR="00142446" w:rsidRDefault="00142446">
            <w:r>
              <w:t>52.567143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1039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20676</w:t>
            </w:r>
          </w:p>
        </w:tc>
        <w:tc>
          <w:tcPr>
            <w:tcW w:w="399" w:type="pct"/>
          </w:tcPr>
          <w:p w:rsidR="00142446" w:rsidRDefault="00142446">
            <w:r>
              <w:t>Muhammad Ahmad Raza</w:t>
            </w:r>
          </w:p>
        </w:tc>
        <w:tc>
          <w:tcPr>
            <w:tcW w:w="423" w:type="pct"/>
          </w:tcPr>
          <w:p w:rsidR="00142446" w:rsidRDefault="00142446">
            <w:r>
              <w:t>Muhammad Aslam</w:t>
            </w:r>
          </w:p>
        </w:tc>
        <w:tc>
          <w:tcPr>
            <w:tcW w:w="361" w:type="pct"/>
          </w:tcPr>
          <w:p w:rsidR="00142446" w:rsidRDefault="00142446">
            <w:r>
              <w:t>718416-01-M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14.004167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4.557143</w:t>
            </w:r>
          </w:p>
        </w:tc>
        <w:tc>
          <w:tcPr>
            <w:tcW w:w="279" w:type="pct"/>
          </w:tcPr>
          <w:p w:rsidR="00142446" w:rsidRDefault="00142446">
            <w:r>
              <w:t>4.363636</w:t>
            </w:r>
          </w:p>
        </w:tc>
        <w:tc>
          <w:tcPr>
            <w:tcW w:w="300" w:type="pct"/>
          </w:tcPr>
          <w:p w:rsidR="00142446" w:rsidRDefault="00142446">
            <w:r>
              <w:t>24.64</w:t>
            </w:r>
          </w:p>
        </w:tc>
        <w:tc>
          <w:tcPr>
            <w:tcW w:w="300" w:type="pct"/>
          </w:tcPr>
          <w:p w:rsidR="00142446" w:rsidRDefault="00142446">
            <w:r>
              <w:t>52.564946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1040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21233</w:t>
            </w:r>
          </w:p>
        </w:tc>
        <w:tc>
          <w:tcPr>
            <w:tcW w:w="399" w:type="pct"/>
          </w:tcPr>
          <w:p w:rsidR="00142446" w:rsidRDefault="00142446">
            <w:r>
              <w:t>Muntaha Aslam</w:t>
            </w:r>
          </w:p>
        </w:tc>
        <w:tc>
          <w:tcPr>
            <w:tcW w:w="423" w:type="pct"/>
          </w:tcPr>
          <w:p w:rsidR="00142446" w:rsidRDefault="00142446">
            <w:r>
              <w:t>Muhammad Tabish Arshad</w:t>
            </w:r>
          </w:p>
        </w:tc>
        <w:tc>
          <w:tcPr>
            <w:tcW w:w="361" w:type="pct"/>
          </w:tcPr>
          <w:p w:rsidR="00142446" w:rsidRDefault="00142446">
            <w:r>
              <w:t>745326-01-M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14.245833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4.57619</w:t>
            </w:r>
          </w:p>
        </w:tc>
        <w:tc>
          <w:tcPr>
            <w:tcW w:w="279" w:type="pct"/>
          </w:tcPr>
          <w:p w:rsidR="00142446" w:rsidRDefault="00142446">
            <w:r>
              <w:t>4.404545</w:t>
            </w:r>
          </w:p>
        </w:tc>
        <w:tc>
          <w:tcPr>
            <w:tcW w:w="300" w:type="pct"/>
          </w:tcPr>
          <w:p w:rsidR="00142446" w:rsidRDefault="00142446">
            <w:r>
              <w:t>24.32</w:t>
            </w:r>
          </w:p>
        </w:tc>
        <w:tc>
          <w:tcPr>
            <w:tcW w:w="300" w:type="pct"/>
          </w:tcPr>
          <w:p w:rsidR="00142446" w:rsidRDefault="00142446">
            <w:r>
              <w:t>52.546568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1041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22210</w:t>
            </w:r>
          </w:p>
        </w:tc>
        <w:tc>
          <w:tcPr>
            <w:tcW w:w="399" w:type="pct"/>
          </w:tcPr>
          <w:p w:rsidR="00142446" w:rsidRDefault="00142446">
            <w:r>
              <w:t>Abeera Akbar</w:t>
            </w:r>
          </w:p>
        </w:tc>
        <w:tc>
          <w:tcPr>
            <w:tcW w:w="423" w:type="pct"/>
          </w:tcPr>
          <w:p w:rsidR="00142446" w:rsidRDefault="00142446">
            <w:r>
              <w:t>Muhammad Akbar</w:t>
            </w:r>
          </w:p>
        </w:tc>
        <w:tc>
          <w:tcPr>
            <w:tcW w:w="361" w:type="pct"/>
          </w:tcPr>
          <w:p w:rsidR="00142446" w:rsidRDefault="00142446">
            <w:r>
              <w:t>83190-P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12.683333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2.5</w:t>
            </w:r>
          </w:p>
        </w:tc>
        <w:tc>
          <w:tcPr>
            <w:tcW w:w="305" w:type="pct"/>
          </w:tcPr>
          <w:p w:rsidR="00142446" w:rsidRDefault="00142446">
            <w:r>
              <w:t>3.0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4.370588</w:t>
            </w:r>
          </w:p>
        </w:tc>
        <w:tc>
          <w:tcPr>
            <w:tcW w:w="279" w:type="pct"/>
          </w:tcPr>
          <w:p w:rsidR="00142446" w:rsidRDefault="00142446">
            <w:r>
              <w:t>4.386364</w:t>
            </w:r>
          </w:p>
        </w:tc>
        <w:tc>
          <w:tcPr>
            <w:tcW w:w="300" w:type="pct"/>
          </w:tcPr>
          <w:p w:rsidR="00142446" w:rsidRDefault="00142446">
            <w:r>
              <w:t>25.6</w:t>
            </w:r>
          </w:p>
        </w:tc>
        <w:tc>
          <w:tcPr>
            <w:tcW w:w="300" w:type="pct"/>
          </w:tcPr>
          <w:p w:rsidR="00142446" w:rsidRDefault="00142446">
            <w:r>
              <w:t>52.540285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1042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25049</w:t>
            </w:r>
          </w:p>
        </w:tc>
        <w:tc>
          <w:tcPr>
            <w:tcW w:w="399" w:type="pct"/>
          </w:tcPr>
          <w:p w:rsidR="00142446" w:rsidRDefault="00142446">
            <w:r>
              <w:t>Abdullah Waleed Azhar</w:t>
            </w:r>
          </w:p>
        </w:tc>
        <w:tc>
          <w:tcPr>
            <w:tcW w:w="423" w:type="pct"/>
          </w:tcPr>
          <w:p w:rsidR="00142446" w:rsidRDefault="00142446">
            <w:r>
              <w:t>Azhar Hussain</w:t>
            </w:r>
          </w:p>
        </w:tc>
        <w:tc>
          <w:tcPr>
            <w:tcW w:w="361" w:type="pct"/>
          </w:tcPr>
          <w:p w:rsidR="00142446" w:rsidRDefault="00142446">
            <w:r>
              <w:t>718039-01-M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15.383333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4.0</w:t>
            </w:r>
          </w:p>
        </w:tc>
        <w:tc>
          <w:tcPr>
            <w:tcW w:w="279" w:type="pct"/>
          </w:tcPr>
          <w:p w:rsidR="00142446" w:rsidRDefault="00142446">
            <w:r>
              <w:t>3.836364</w:t>
            </w:r>
          </w:p>
        </w:tc>
        <w:tc>
          <w:tcPr>
            <w:tcW w:w="300" w:type="pct"/>
          </w:tcPr>
          <w:p w:rsidR="00142446" w:rsidRDefault="00142446">
            <w:r>
              <w:t>24.32</w:t>
            </w:r>
          </w:p>
        </w:tc>
        <w:tc>
          <w:tcPr>
            <w:tcW w:w="300" w:type="pct"/>
          </w:tcPr>
          <w:p w:rsidR="00142446" w:rsidRDefault="00142446">
            <w:r>
              <w:t>52.539697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1043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20806</w:t>
            </w:r>
          </w:p>
        </w:tc>
        <w:tc>
          <w:tcPr>
            <w:tcW w:w="399" w:type="pct"/>
          </w:tcPr>
          <w:p w:rsidR="00142446" w:rsidRDefault="00142446">
            <w:r>
              <w:t>Arwa Nehdia</w:t>
            </w:r>
          </w:p>
        </w:tc>
        <w:tc>
          <w:tcPr>
            <w:tcW w:w="423" w:type="pct"/>
          </w:tcPr>
          <w:p w:rsidR="00142446" w:rsidRDefault="00142446">
            <w:r>
              <w:t>Abdul Razzaq</w:t>
            </w:r>
          </w:p>
        </w:tc>
        <w:tc>
          <w:tcPr>
            <w:tcW w:w="361" w:type="pct"/>
          </w:tcPr>
          <w:p w:rsidR="00142446" w:rsidRDefault="00142446">
            <w:r>
              <w:t>719620-01-M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12.835294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4.661905</w:t>
            </w:r>
          </w:p>
        </w:tc>
        <w:tc>
          <w:tcPr>
            <w:tcW w:w="279" w:type="pct"/>
          </w:tcPr>
          <w:p w:rsidR="00142446" w:rsidRDefault="00142446">
            <w:r>
              <w:t>4.440909</w:t>
            </w:r>
          </w:p>
        </w:tc>
        <w:tc>
          <w:tcPr>
            <w:tcW w:w="300" w:type="pct"/>
          </w:tcPr>
          <w:p w:rsidR="00142446" w:rsidRDefault="00142446">
            <w:r>
              <w:t>25.6</w:t>
            </w:r>
          </w:p>
        </w:tc>
        <w:tc>
          <w:tcPr>
            <w:tcW w:w="300" w:type="pct"/>
          </w:tcPr>
          <w:p w:rsidR="00142446" w:rsidRDefault="00142446">
            <w:r>
              <w:t>52.538108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1044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16168</w:t>
            </w:r>
          </w:p>
        </w:tc>
        <w:tc>
          <w:tcPr>
            <w:tcW w:w="399" w:type="pct"/>
          </w:tcPr>
          <w:p w:rsidR="00142446" w:rsidRDefault="00142446">
            <w:r>
              <w:t>Zoha Arshad</w:t>
            </w:r>
          </w:p>
        </w:tc>
        <w:tc>
          <w:tcPr>
            <w:tcW w:w="423" w:type="pct"/>
          </w:tcPr>
          <w:p w:rsidR="00142446" w:rsidRDefault="00142446">
            <w:r>
              <w:t>MUHAMMAD ARSHAD</w:t>
            </w:r>
          </w:p>
        </w:tc>
        <w:tc>
          <w:tcPr>
            <w:tcW w:w="361" w:type="pct"/>
          </w:tcPr>
          <w:p w:rsidR="00142446" w:rsidRDefault="00142446">
            <w:r>
              <w:t>102852-P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14.458333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4.5</w:t>
            </w:r>
          </w:p>
        </w:tc>
        <w:tc>
          <w:tcPr>
            <w:tcW w:w="279" w:type="pct"/>
          </w:tcPr>
          <w:p w:rsidR="00142446" w:rsidRDefault="00142446">
            <w:r>
              <w:t>4.245455</w:t>
            </w:r>
          </w:p>
        </w:tc>
        <w:tc>
          <w:tcPr>
            <w:tcW w:w="300" w:type="pct"/>
          </w:tcPr>
          <w:p w:rsidR="00142446" w:rsidRDefault="00142446">
            <w:r>
              <w:t>24.32</w:t>
            </w:r>
          </w:p>
        </w:tc>
        <w:tc>
          <w:tcPr>
            <w:tcW w:w="300" w:type="pct"/>
          </w:tcPr>
          <w:p w:rsidR="00142446" w:rsidRDefault="00142446">
            <w:r>
              <w:t>52.523788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1045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23114</w:t>
            </w:r>
          </w:p>
        </w:tc>
        <w:tc>
          <w:tcPr>
            <w:tcW w:w="399" w:type="pct"/>
          </w:tcPr>
          <w:p w:rsidR="00142446" w:rsidRDefault="00142446">
            <w:r>
              <w:t>Ahsan Abid</w:t>
            </w:r>
          </w:p>
        </w:tc>
        <w:tc>
          <w:tcPr>
            <w:tcW w:w="423" w:type="pct"/>
          </w:tcPr>
          <w:p w:rsidR="00142446" w:rsidRDefault="00142446">
            <w:r>
              <w:t>Abid Hussain</w:t>
            </w:r>
          </w:p>
        </w:tc>
        <w:tc>
          <w:tcPr>
            <w:tcW w:w="361" w:type="pct"/>
          </w:tcPr>
          <w:p w:rsidR="00142446" w:rsidRDefault="00142446">
            <w:r>
              <w:t>716217-01-M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13.316667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4.704762</w:t>
            </w:r>
          </w:p>
        </w:tc>
        <w:tc>
          <w:tcPr>
            <w:tcW w:w="279" w:type="pct"/>
          </w:tcPr>
          <w:p w:rsidR="00142446" w:rsidRDefault="00142446">
            <w:r>
              <w:t>4.540909</w:t>
            </w:r>
          </w:p>
        </w:tc>
        <w:tc>
          <w:tcPr>
            <w:tcW w:w="300" w:type="pct"/>
          </w:tcPr>
          <w:p w:rsidR="00142446" w:rsidRDefault="00142446">
            <w:r>
              <w:t>24.96</w:t>
            </w:r>
          </w:p>
        </w:tc>
        <w:tc>
          <w:tcPr>
            <w:tcW w:w="300" w:type="pct"/>
          </w:tcPr>
          <w:p w:rsidR="00142446" w:rsidRDefault="00142446">
            <w:r>
              <w:t>52.522338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1046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22970</w:t>
            </w:r>
          </w:p>
        </w:tc>
        <w:tc>
          <w:tcPr>
            <w:tcW w:w="399" w:type="pct"/>
          </w:tcPr>
          <w:p w:rsidR="00142446" w:rsidRDefault="00142446">
            <w:r>
              <w:t>Hooria Bhatti</w:t>
            </w:r>
          </w:p>
        </w:tc>
        <w:tc>
          <w:tcPr>
            <w:tcW w:w="423" w:type="pct"/>
          </w:tcPr>
          <w:p w:rsidR="00142446" w:rsidRDefault="00142446">
            <w:r>
              <w:t xml:space="preserve">M. Arif Mahmood </w:t>
            </w:r>
            <w:r>
              <w:lastRenderedPageBreak/>
              <w:t>Bhatti</w:t>
            </w:r>
          </w:p>
        </w:tc>
        <w:tc>
          <w:tcPr>
            <w:tcW w:w="361" w:type="pct"/>
          </w:tcPr>
          <w:p w:rsidR="00142446" w:rsidRDefault="00142446">
            <w:r>
              <w:lastRenderedPageBreak/>
              <w:t>711793-01-M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14.232653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4.283333</w:t>
            </w:r>
          </w:p>
        </w:tc>
        <w:tc>
          <w:tcPr>
            <w:tcW w:w="279" w:type="pct"/>
          </w:tcPr>
          <w:p w:rsidR="00142446" w:rsidRDefault="00142446">
            <w:r>
              <w:t>4.345455</w:t>
            </w:r>
          </w:p>
        </w:tc>
        <w:tc>
          <w:tcPr>
            <w:tcW w:w="300" w:type="pct"/>
          </w:tcPr>
          <w:p w:rsidR="00142446" w:rsidRDefault="00142446">
            <w:r>
              <w:t>24.64</w:t>
            </w:r>
          </w:p>
        </w:tc>
        <w:tc>
          <w:tcPr>
            <w:tcW w:w="300" w:type="pct"/>
          </w:tcPr>
          <w:p w:rsidR="00142446" w:rsidRDefault="00142446">
            <w:r>
              <w:t>52.501441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lastRenderedPageBreak/>
              <w:t>1047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21770</w:t>
            </w:r>
          </w:p>
        </w:tc>
        <w:tc>
          <w:tcPr>
            <w:tcW w:w="399" w:type="pct"/>
          </w:tcPr>
          <w:p w:rsidR="00142446" w:rsidRDefault="00142446">
            <w:r>
              <w:t>Nimra Mughal</w:t>
            </w:r>
          </w:p>
        </w:tc>
        <w:tc>
          <w:tcPr>
            <w:tcW w:w="423" w:type="pct"/>
          </w:tcPr>
          <w:p w:rsidR="00142446" w:rsidRDefault="00142446">
            <w:r>
              <w:t xml:space="preserve">Mirza Iftikhar Ahmad </w:t>
            </w:r>
          </w:p>
        </w:tc>
        <w:tc>
          <w:tcPr>
            <w:tcW w:w="361" w:type="pct"/>
          </w:tcPr>
          <w:p w:rsidR="00142446" w:rsidRDefault="00142446">
            <w:r>
              <w:t>721293-01-M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13.9625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4.657143</w:t>
            </w:r>
          </w:p>
        </w:tc>
        <w:tc>
          <w:tcPr>
            <w:tcW w:w="279" w:type="pct"/>
          </w:tcPr>
          <w:p w:rsidR="00142446" w:rsidRDefault="00142446">
            <w:r>
              <w:t>4.554545</w:t>
            </w:r>
          </w:p>
        </w:tc>
        <w:tc>
          <w:tcPr>
            <w:tcW w:w="300" w:type="pct"/>
          </w:tcPr>
          <w:p w:rsidR="00142446" w:rsidRDefault="00142446">
            <w:r>
              <w:t>24.32</w:t>
            </w:r>
          </w:p>
        </w:tc>
        <w:tc>
          <w:tcPr>
            <w:tcW w:w="300" w:type="pct"/>
          </w:tcPr>
          <w:p w:rsidR="00142446" w:rsidRDefault="00142446">
            <w:r>
              <w:t>52.494188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1048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20606</w:t>
            </w:r>
          </w:p>
        </w:tc>
        <w:tc>
          <w:tcPr>
            <w:tcW w:w="399" w:type="pct"/>
          </w:tcPr>
          <w:p w:rsidR="00142446" w:rsidRDefault="00142446">
            <w:r>
              <w:t>Muhammad Jahanzaib Sajid Khan</w:t>
            </w:r>
          </w:p>
        </w:tc>
        <w:tc>
          <w:tcPr>
            <w:tcW w:w="423" w:type="pct"/>
          </w:tcPr>
          <w:p w:rsidR="00142446" w:rsidRDefault="00142446">
            <w:r>
              <w:t>Sajid Nazeer Khan</w:t>
            </w:r>
          </w:p>
        </w:tc>
        <w:tc>
          <w:tcPr>
            <w:tcW w:w="361" w:type="pct"/>
          </w:tcPr>
          <w:p w:rsidR="00142446" w:rsidRDefault="00142446">
            <w:r>
              <w:t>716390-01-M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14.075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4.652381</w:t>
            </w:r>
          </w:p>
        </w:tc>
        <w:tc>
          <w:tcPr>
            <w:tcW w:w="279" w:type="pct"/>
          </w:tcPr>
          <w:p w:rsidR="00142446" w:rsidRDefault="00142446">
            <w:r>
              <w:t>4.445455</w:t>
            </w:r>
          </w:p>
        </w:tc>
        <w:tc>
          <w:tcPr>
            <w:tcW w:w="300" w:type="pct"/>
          </w:tcPr>
          <w:p w:rsidR="00142446" w:rsidRDefault="00142446">
            <w:r>
              <w:t>24.32</w:t>
            </w:r>
          </w:p>
        </w:tc>
        <w:tc>
          <w:tcPr>
            <w:tcW w:w="300" w:type="pct"/>
          </w:tcPr>
          <w:p w:rsidR="00142446" w:rsidRDefault="00142446">
            <w:r>
              <w:t>52.492836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1049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15518</w:t>
            </w:r>
          </w:p>
        </w:tc>
        <w:tc>
          <w:tcPr>
            <w:tcW w:w="399" w:type="pct"/>
          </w:tcPr>
          <w:p w:rsidR="00142446" w:rsidRDefault="00142446">
            <w:r>
              <w:t>Sana Rehman</w:t>
            </w:r>
          </w:p>
        </w:tc>
        <w:tc>
          <w:tcPr>
            <w:tcW w:w="423" w:type="pct"/>
          </w:tcPr>
          <w:p w:rsidR="00142446" w:rsidRDefault="00142446">
            <w:r>
              <w:t>Hafiz-u-Rehman chishti</w:t>
            </w:r>
          </w:p>
        </w:tc>
        <w:tc>
          <w:tcPr>
            <w:tcW w:w="361" w:type="pct"/>
          </w:tcPr>
          <w:p w:rsidR="00142446" w:rsidRDefault="00142446">
            <w:r>
              <w:t>103741-P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13.370833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4.571429</w:t>
            </w:r>
          </w:p>
        </w:tc>
        <w:tc>
          <w:tcPr>
            <w:tcW w:w="279" w:type="pct"/>
          </w:tcPr>
          <w:p w:rsidR="00142446" w:rsidRDefault="00142446">
            <w:r>
              <w:t>4.259091</w:t>
            </w:r>
          </w:p>
        </w:tc>
        <w:tc>
          <w:tcPr>
            <w:tcW w:w="300" w:type="pct"/>
          </w:tcPr>
          <w:p w:rsidR="00142446" w:rsidRDefault="00142446">
            <w:r>
              <w:t>25.28</w:t>
            </w:r>
          </w:p>
        </w:tc>
        <w:tc>
          <w:tcPr>
            <w:tcW w:w="300" w:type="pct"/>
          </w:tcPr>
          <w:p w:rsidR="00142446" w:rsidRDefault="00142446">
            <w:r>
              <w:t>52.481353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1050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21992</w:t>
            </w:r>
          </w:p>
        </w:tc>
        <w:tc>
          <w:tcPr>
            <w:tcW w:w="399" w:type="pct"/>
          </w:tcPr>
          <w:p w:rsidR="00142446" w:rsidRDefault="00142446">
            <w:r>
              <w:t>Salva Masood</w:t>
            </w:r>
          </w:p>
        </w:tc>
        <w:tc>
          <w:tcPr>
            <w:tcW w:w="423" w:type="pct"/>
          </w:tcPr>
          <w:p w:rsidR="00142446" w:rsidRDefault="00142446">
            <w:r>
              <w:t>Masood Ahmad Khan</w:t>
            </w:r>
          </w:p>
        </w:tc>
        <w:tc>
          <w:tcPr>
            <w:tcW w:w="361" w:type="pct"/>
          </w:tcPr>
          <w:p w:rsidR="00142446" w:rsidRDefault="00142446">
            <w:r>
              <w:t>717277-01-M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15.295833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2.5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4.642857</w:t>
            </w:r>
          </w:p>
        </w:tc>
        <w:tc>
          <w:tcPr>
            <w:tcW w:w="279" w:type="pct"/>
          </w:tcPr>
          <w:p w:rsidR="00142446" w:rsidRDefault="00142446">
            <w:r>
              <w:t>4.436364</w:t>
            </w:r>
          </w:p>
        </w:tc>
        <w:tc>
          <w:tcPr>
            <w:tcW w:w="300" w:type="pct"/>
          </w:tcPr>
          <w:p w:rsidR="00142446" w:rsidRDefault="00142446">
            <w:r>
              <w:t>25.6</w:t>
            </w:r>
          </w:p>
        </w:tc>
        <w:tc>
          <w:tcPr>
            <w:tcW w:w="300" w:type="pct"/>
          </w:tcPr>
          <w:p w:rsidR="00142446" w:rsidRDefault="00142446">
            <w:r>
              <w:t>52.475054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1051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21425</w:t>
            </w:r>
          </w:p>
        </w:tc>
        <w:tc>
          <w:tcPr>
            <w:tcW w:w="399" w:type="pct"/>
          </w:tcPr>
          <w:p w:rsidR="00142446" w:rsidRDefault="00142446">
            <w:r>
              <w:t>Abdur Rehman</w:t>
            </w:r>
          </w:p>
        </w:tc>
        <w:tc>
          <w:tcPr>
            <w:tcW w:w="423" w:type="pct"/>
          </w:tcPr>
          <w:p w:rsidR="00142446" w:rsidRDefault="00142446">
            <w:r>
              <w:t>Khurshid Ahmed Malik</w:t>
            </w:r>
          </w:p>
        </w:tc>
        <w:tc>
          <w:tcPr>
            <w:tcW w:w="361" w:type="pct"/>
          </w:tcPr>
          <w:p w:rsidR="00142446" w:rsidRDefault="00142446">
            <w:r>
              <w:t>721001-M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14.8875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2.5</w:t>
            </w:r>
          </w:p>
        </w:tc>
        <w:tc>
          <w:tcPr>
            <w:tcW w:w="305" w:type="pct"/>
          </w:tcPr>
          <w:p w:rsidR="00142446" w:rsidRDefault="00142446">
            <w:r>
              <w:t>1.5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4.466667</w:t>
            </w:r>
          </w:p>
        </w:tc>
        <w:tc>
          <w:tcPr>
            <w:tcW w:w="279" w:type="pct"/>
          </w:tcPr>
          <w:p w:rsidR="00142446" w:rsidRDefault="00142446">
            <w:r>
              <w:t>4.477273</w:t>
            </w:r>
          </w:p>
        </w:tc>
        <w:tc>
          <w:tcPr>
            <w:tcW w:w="300" w:type="pct"/>
          </w:tcPr>
          <w:p w:rsidR="00142446" w:rsidRDefault="00142446">
            <w:r>
              <w:t>24.64</w:t>
            </w:r>
          </w:p>
        </w:tc>
        <w:tc>
          <w:tcPr>
            <w:tcW w:w="300" w:type="pct"/>
          </w:tcPr>
          <w:p w:rsidR="00142446" w:rsidRDefault="00142446">
            <w:r>
              <w:t>52.47144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1052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25252</w:t>
            </w:r>
          </w:p>
        </w:tc>
        <w:tc>
          <w:tcPr>
            <w:tcW w:w="399" w:type="pct"/>
          </w:tcPr>
          <w:p w:rsidR="00142446" w:rsidRDefault="00142446">
            <w:r>
              <w:t>Qurat Ul Ain</w:t>
            </w:r>
          </w:p>
        </w:tc>
        <w:tc>
          <w:tcPr>
            <w:tcW w:w="423" w:type="pct"/>
          </w:tcPr>
          <w:p w:rsidR="00142446" w:rsidRDefault="00142446">
            <w:r>
              <w:t>nisar ahmad</w:t>
            </w:r>
          </w:p>
        </w:tc>
        <w:tc>
          <w:tcPr>
            <w:tcW w:w="361" w:type="pct"/>
          </w:tcPr>
          <w:p w:rsidR="00142446" w:rsidRDefault="00142446">
            <w:r>
              <w:t>112588-P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14.181053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4.561905</w:t>
            </w:r>
          </w:p>
        </w:tc>
        <w:tc>
          <w:tcPr>
            <w:tcW w:w="279" w:type="pct"/>
          </w:tcPr>
          <w:p w:rsidR="00142446" w:rsidRDefault="00142446">
            <w:r>
              <w:t>4.390909</w:t>
            </w:r>
          </w:p>
        </w:tc>
        <w:tc>
          <w:tcPr>
            <w:tcW w:w="300" w:type="pct"/>
          </w:tcPr>
          <w:p w:rsidR="00142446" w:rsidRDefault="00142446">
            <w:r>
              <w:t>24.32</w:t>
            </w:r>
          </w:p>
        </w:tc>
        <w:tc>
          <w:tcPr>
            <w:tcW w:w="300" w:type="pct"/>
          </w:tcPr>
          <w:p w:rsidR="00142446" w:rsidRDefault="00142446">
            <w:r>
              <w:t>52.453867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1053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22919</w:t>
            </w:r>
          </w:p>
        </w:tc>
        <w:tc>
          <w:tcPr>
            <w:tcW w:w="399" w:type="pct"/>
          </w:tcPr>
          <w:p w:rsidR="00142446" w:rsidRDefault="00142446">
            <w:r>
              <w:t>Aqib Aziz</w:t>
            </w:r>
          </w:p>
        </w:tc>
        <w:tc>
          <w:tcPr>
            <w:tcW w:w="423" w:type="pct"/>
          </w:tcPr>
          <w:p w:rsidR="00142446" w:rsidRDefault="00142446">
            <w:r>
              <w:t xml:space="preserve">Abdul Aziz </w:t>
            </w:r>
          </w:p>
        </w:tc>
        <w:tc>
          <w:tcPr>
            <w:tcW w:w="361" w:type="pct"/>
          </w:tcPr>
          <w:p w:rsidR="00142446" w:rsidRDefault="00142446">
            <w:r>
              <w:t xml:space="preserve">714964-01-M 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13.870833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4.733333</w:t>
            </w:r>
          </w:p>
        </w:tc>
        <w:tc>
          <w:tcPr>
            <w:tcW w:w="279" w:type="pct"/>
          </w:tcPr>
          <w:p w:rsidR="00142446" w:rsidRDefault="00142446">
            <w:r>
              <w:t>4.509091</w:t>
            </w:r>
          </w:p>
        </w:tc>
        <w:tc>
          <w:tcPr>
            <w:tcW w:w="300" w:type="pct"/>
          </w:tcPr>
          <w:p w:rsidR="00142446" w:rsidRDefault="00142446">
            <w:r>
              <w:t>24.32</w:t>
            </w:r>
          </w:p>
        </w:tc>
        <w:tc>
          <w:tcPr>
            <w:tcW w:w="300" w:type="pct"/>
          </w:tcPr>
          <w:p w:rsidR="00142446" w:rsidRDefault="00142446">
            <w:r>
              <w:t>52.433257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1054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22362</w:t>
            </w:r>
          </w:p>
        </w:tc>
        <w:tc>
          <w:tcPr>
            <w:tcW w:w="399" w:type="pct"/>
          </w:tcPr>
          <w:p w:rsidR="00142446" w:rsidRDefault="00142446">
            <w:r>
              <w:t>Areej Zafar</w:t>
            </w:r>
          </w:p>
        </w:tc>
        <w:tc>
          <w:tcPr>
            <w:tcW w:w="423" w:type="pct"/>
          </w:tcPr>
          <w:p w:rsidR="00142446" w:rsidRDefault="00142446">
            <w:r>
              <w:t>Zafar Iqbal</w:t>
            </w:r>
          </w:p>
        </w:tc>
        <w:tc>
          <w:tcPr>
            <w:tcW w:w="361" w:type="pct"/>
          </w:tcPr>
          <w:p w:rsidR="00142446" w:rsidRDefault="00142446">
            <w:r>
              <w:t>110621-P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14.241667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4.538095</w:t>
            </w:r>
          </w:p>
        </w:tc>
        <w:tc>
          <w:tcPr>
            <w:tcW w:w="279" w:type="pct"/>
          </w:tcPr>
          <w:p w:rsidR="00142446" w:rsidRDefault="00142446">
            <w:r>
              <w:t>4.327273</w:t>
            </w:r>
          </w:p>
        </w:tc>
        <w:tc>
          <w:tcPr>
            <w:tcW w:w="300" w:type="pct"/>
          </w:tcPr>
          <w:p w:rsidR="00142446" w:rsidRDefault="00142446">
            <w:r>
              <w:t>24.32</w:t>
            </w:r>
          </w:p>
        </w:tc>
        <w:tc>
          <w:tcPr>
            <w:tcW w:w="300" w:type="pct"/>
          </w:tcPr>
          <w:p w:rsidR="00142446" w:rsidRDefault="00142446">
            <w:r>
              <w:t>52.427035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1055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15728</w:t>
            </w:r>
          </w:p>
        </w:tc>
        <w:tc>
          <w:tcPr>
            <w:tcW w:w="399" w:type="pct"/>
          </w:tcPr>
          <w:p w:rsidR="00142446" w:rsidRDefault="00142446">
            <w:r>
              <w:t>Makhdoom Ali Fida</w:t>
            </w:r>
          </w:p>
        </w:tc>
        <w:tc>
          <w:tcPr>
            <w:tcW w:w="423" w:type="pct"/>
          </w:tcPr>
          <w:p w:rsidR="00142446" w:rsidRDefault="00142446">
            <w:r>
              <w:t>Makhdoom Muhamma</w:t>
            </w:r>
            <w:r>
              <w:lastRenderedPageBreak/>
              <w:t>d Hussain</w:t>
            </w:r>
          </w:p>
        </w:tc>
        <w:tc>
          <w:tcPr>
            <w:tcW w:w="361" w:type="pct"/>
          </w:tcPr>
          <w:p w:rsidR="00142446" w:rsidRDefault="00142446">
            <w:r>
              <w:lastRenderedPageBreak/>
              <w:t>108292-P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13.4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2.5</w:t>
            </w:r>
          </w:p>
        </w:tc>
        <w:tc>
          <w:tcPr>
            <w:tcW w:w="305" w:type="pct"/>
          </w:tcPr>
          <w:p w:rsidR="00142446" w:rsidRDefault="00142446">
            <w:r>
              <w:t>2.5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4.285714</w:t>
            </w:r>
          </w:p>
        </w:tc>
        <w:tc>
          <w:tcPr>
            <w:tcW w:w="279" w:type="pct"/>
          </w:tcPr>
          <w:p w:rsidR="00142446" w:rsidRDefault="00142446">
            <w:r>
              <w:t>4.127273</w:t>
            </w:r>
          </w:p>
        </w:tc>
        <w:tc>
          <w:tcPr>
            <w:tcW w:w="300" w:type="pct"/>
          </w:tcPr>
          <w:p w:rsidR="00142446" w:rsidRDefault="00142446">
            <w:r>
              <w:t>25.6</w:t>
            </w:r>
          </w:p>
        </w:tc>
        <w:tc>
          <w:tcPr>
            <w:tcW w:w="300" w:type="pct"/>
          </w:tcPr>
          <w:p w:rsidR="00142446" w:rsidRDefault="00142446">
            <w:r>
              <w:t>52.412987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lastRenderedPageBreak/>
              <w:t>1056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21951</w:t>
            </w:r>
          </w:p>
        </w:tc>
        <w:tc>
          <w:tcPr>
            <w:tcW w:w="399" w:type="pct"/>
          </w:tcPr>
          <w:p w:rsidR="00142446" w:rsidRDefault="00142446">
            <w:r>
              <w:t>Anum Iftikhar</w:t>
            </w:r>
          </w:p>
        </w:tc>
        <w:tc>
          <w:tcPr>
            <w:tcW w:w="423" w:type="pct"/>
          </w:tcPr>
          <w:p w:rsidR="00142446" w:rsidRDefault="00142446">
            <w:r>
              <w:t>Iftikhar Ahmed</w:t>
            </w:r>
          </w:p>
        </w:tc>
        <w:tc>
          <w:tcPr>
            <w:tcW w:w="361" w:type="pct"/>
          </w:tcPr>
          <w:p w:rsidR="00142446" w:rsidRDefault="00142446">
            <w:r>
              <w:t>714712-01-M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13.772549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0.75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4.428571</w:t>
            </w:r>
          </w:p>
        </w:tc>
        <w:tc>
          <w:tcPr>
            <w:tcW w:w="279" w:type="pct"/>
          </w:tcPr>
          <w:p w:rsidR="00142446" w:rsidRDefault="00142446">
            <w:r>
              <w:t>4.459091</w:t>
            </w:r>
          </w:p>
        </w:tc>
        <w:tc>
          <w:tcPr>
            <w:tcW w:w="300" w:type="pct"/>
          </w:tcPr>
          <w:p w:rsidR="00142446" w:rsidRDefault="00142446">
            <w:r>
              <w:t>24.0</w:t>
            </w:r>
          </w:p>
        </w:tc>
        <w:tc>
          <w:tcPr>
            <w:tcW w:w="300" w:type="pct"/>
          </w:tcPr>
          <w:p w:rsidR="00142446" w:rsidRDefault="00142446">
            <w:r>
              <w:t>52.410211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1057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22009</w:t>
            </w:r>
          </w:p>
        </w:tc>
        <w:tc>
          <w:tcPr>
            <w:tcW w:w="399" w:type="pct"/>
          </w:tcPr>
          <w:p w:rsidR="00142446" w:rsidRDefault="00142446">
            <w:r>
              <w:t>Rabia Bilal</w:t>
            </w:r>
          </w:p>
        </w:tc>
        <w:tc>
          <w:tcPr>
            <w:tcW w:w="423" w:type="pct"/>
          </w:tcPr>
          <w:p w:rsidR="00142446" w:rsidRDefault="00142446">
            <w:r>
              <w:t>Muhammad Bilal Bhatti</w:t>
            </w:r>
          </w:p>
        </w:tc>
        <w:tc>
          <w:tcPr>
            <w:tcW w:w="361" w:type="pct"/>
          </w:tcPr>
          <w:p w:rsidR="00142446" w:rsidRDefault="00142446">
            <w:r>
              <w:t>109036-P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13.733333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4.552381</w:t>
            </w:r>
          </w:p>
        </w:tc>
        <w:tc>
          <w:tcPr>
            <w:tcW w:w="279" w:type="pct"/>
          </w:tcPr>
          <w:p w:rsidR="00142446" w:rsidRDefault="00142446">
            <w:r>
              <w:t>4.477273</w:t>
            </w:r>
          </w:p>
        </w:tc>
        <w:tc>
          <w:tcPr>
            <w:tcW w:w="300" w:type="pct"/>
          </w:tcPr>
          <w:p w:rsidR="00142446" w:rsidRDefault="00142446">
            <w:r>
              <w:t>24.64</w:t>
            </w:r>
          </w:p>
        </w:tc>
        <w:tc>
          <w:tcPr>
            <w:tcW w:w="300" w:type="pct"/>
          </w:tcPr>
          <w:p w:rsidR="00142446" w:rsidRDefault="00142446">
            <w:r>
              <w:t>52.402987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1058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17855</w:t>
            </w:r>
          </w:p>
        </w:tc>
        <w:tc>
          <w:tcPr>
            <w:tcW w:w="399" w:type="pct"/>
          </w:tcPr>
          <w:p w:rsidR="00142446" w:rsidRDefault="00142446">
            <w:r>
              <w:t>Fakhar Raza</w:t>
            </w:r>
          </w:p>
        </w:tc>
        <w:tc>
          <w:tcPr>
            <w:tcW w:w="423" w:type="pct"/>
          </w:tcPr>
          <w:p w:rsidR="00142446" w:rsidRDefault="00142446">
            <w:r>
              <w:t>Allah Bukhsh</w:t>
            </w:r>
          </w:p>
        </w:tc>
        <w:tc>
          <w:tcPr>
            <w:tcW w:w="361" w:type="pct"/>
          </w:tcPr>
          <w:p w:rsidR="00142446" w:rsidRDefault="00142446">
            <w:r>
              <w:t>118584-P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12.734783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2.5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4.052381</w:t>
            </w:r>
          </w:p>
        </w:tc>
        <w:tc>
          <w:tcPr>
            <w:tcW w:w="279" w:type="pct"/>
          </w:tcPr>
          <w:p w:rsidR="00142446" w:rsidRDefault="00142446">
            <w:r>
              <w:t>4.304545</w:t>
            </w:r>
          </w:p>
        </w:tc>
        <w:tc>
          <w:tcPr>
            <w:tcW w:w="300" w:type="pct"/>
          </w:tcPr>
          <w:p w:rsidR="00142446" w:rsidRDefault="00142446">
            <w:r>
              <w:t>28.8</w:t>
            </w:r>
          </w:p>
        </w:tc>
        <w:tc>
          <w:tcPr>
            <w:tcW w:w="300" w:type="pct"/>
          </w:tcPr>
          <w:p w:rsidR="00142446" w:rsidRDefault="00142446">
            <w:r>
              <w:t>52.391709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1059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17861</w:t>
            </w:r>
          </w:p>
        </w:tc>
        <w:tc>
          <w:tcPr>
            <w:tcW w:w="399" w:type="pct"/>
          </w:tcPr>
          <w:p w:rsidR="00142446" w:rsidRDefault="00142446">
            <w:r>
              <w:t>Abeer Fatima</w:t>
            </w:r>
          </w:p>
        </w:tc>
        <w:tc>
          <w:tcPr>
            <w:tcW w:w="423" w:type="pct"/>
          </w:tcPr>
          <w:p w:rsidR="00142446" w:rsidRDefault="00142446">
            <w:r>
              <w:t>Muhammad Ikrama</w:t>
            </w:r>
          </w:p>
        </w:tc>
        <w:tc>
          <w:tcPr>
            <w:tcW w:w="361" w:type="pct"/>
          </w:tcPr>
          <w:p w:rsidR="00142446" w:rsidRDefault="00142446">
            <w:r>
              <w:t>110402-P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14.091667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4.433333</w:t>
            </w:r>
          </w:p>
        </w:tc>
        <w:tc>
          <w:tcPr>
            <w:tcW w:w="279" w:type="pct"/>
          </w:tcPr>
          <w:p w:rsidR="00142446" w:rsidRDefault="00142446">
            <w:r>
              <w:t>4.222727</w:t>
            </w:r>
          </w:p>
        </w:tc>
        <w:tc>
          <w:tcPr>
            <w:tcW w:w="300" w:type="pct"/>
          </w:tcPr>
          <w:p w:rsidR="00142446" w:rsidRDefault="00142446">
            <w:r>
              <w:t>24.64</w:t>
            </w:r>
          </w:p>
        </w:tc>
        <w:tc>
          <w:tcPr>
            <w:tcW w:w="300" w:type="pct"/>
          </w:tcPr>
          <w:p w:rsidR="00142446" w:rsidRDefault="00142446">
            <w:r>
              <w:t>52.387727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1060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23222</w:t>
            </w:r>
          </w:p>
        </w:tc>
        <w:tc>
          <w:tcPr>
            <w:tcW w:w="399" w:type="pct"/>
          </w:tcPr>
          <w:p w:rsidR="00142446" w:rsidRDefault="00142446">
            <w:r>
              <w:t>Muhammad Asif</w:t>
            </w:r>
          </w:p>
        </w:tc>
        <w:tc>
          <w:tcPr>
            <w:tcW w:w="423" w:type="pct"/>
          </w:tcPr>
          <w:p w:rsidR="00142446" w:rsidRDefault="00142446">
            <w:r>
              <w:t xml:space="preserve">Muhammad Amin </w:t>
            </w:r>
          </w:p>
        </w:tc>
        <w:tc>
          <w:tcPr>
            <w:tcW w:w="361" w:type="pct"/>
          </w:tcPr>
          <w:p w:rsidR="00142446" w:rsidRDefault="00142446">
            <w:r>
              <w:t>743191-01-M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14.004167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4.690476</w:t>
            </w:r>
          </w:p>
        </w:tc>
        <w:tc>
          <w:tcPr>
            <w:tcW w:w="279" w:type="pct"/>
          </w:tcPr>
          <w:p w:rsidR="00142446" w:rsidRDefault="00142446">
            <w:r>
              <w:t>4.368182</w:t>
            </w:r>
          </w:p>
        </w:tc>
        <w:tc>
          <w:tcPr>
            <w:tcW w:w="300" w:type="pct"/>
          </w:tcPr>
          <w:p w:rsidR="00142446" w:rsidRDefault="00142446">
            <w:r>
              <w:t>24.32</w:t>
            </w:r>
          </w:p>
        </w:tc>
        <w:tc>
          <w:tcPr>
            <w:tcW w:w="300" w:type="pct"/>
          </w:tcPr>
          <w:p w:rsidR="00142446" w:rsidRDefault="00142446">
            <w:r>
              <w:t>52.382825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1061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23159</w:t>
            </w:r>
          </w:p>
        </w:tc>
        <w:tc>
          <w:tcPr>
            <w:tcW w:w="399" w:type="pct"/>
          </w:tcPr>
          <w:p w:rsidR="00142446" w:rsidRDefault="00142446">
            <w:r>
              <w:t>Hafiz Hamza Sohail</w:t>
            </w:r>
          </w:p>
        </w:tc>
        <w:tc>
          <w:tcPr>
            <w:tcW w:w="423" w:type="pct"/>
          </w:tcPr>
          <w:p w:rsidR="00142446" w:rsidRDefault="00142446">
            <w:r>
              <w:t>Sohail Ahmed</w:t>
            </w:r>
          </w:p>
        </w:tc>
        <w:tc>
          <w:tcPr>
            <w:tcW w:w="361" w:type="pct"/>
          </w:tcPr>
          <w:p w:rsidR="00142446" w:rsidRDefault="00142446">
            <w:r>
              <w:t>715992-01-M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14.129167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4.561905</w:t>
            </w:r>
          </w:p>
        </w:tc>
        <w:tc>
          <w:tcPr>
            <w:tcW w:w="279" w:type="pct"/>
          </w:tcPr>
          <w:p w:rsidR="00142446" w:rsidRDefault="00142446">
            <w:r>
              <w:t>4.363636</w:t>
            </w:r>
          </w:p>
        </w:tc>
        <w:tc>
          <w:tcPr>
            <w:tcW w:w="300" w:type="pct"/>
          </w:tcPr>
          <w:p w:rsidR="00142446" w:rsidRDefault="00142446">
            <w:r>
              <w:t>24.32</w:t>
            </w:r>
          </w:p>
        </w:tc>
        <w:tc>
          <w:tcPr>
            <w:tcW w:w="300" w:type="pct"/>
          </w:tcPr>
          <w:p w:rsidR="00142446" w:rsidRDefault="00142446">
            <w:r>
              <w:t>52.374708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1062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23335</w:t>
            </w:r>
          </w:p>
        </w:tc>
        <w:tc>
          <w:tcPr>
            <w:tcW w:w="399" w:type="pct"/>
          </w:tcPr>
          <w:p w:rsidR="00142446" w:rsidRDefault="00142446">
            <w:r>
              <w:t>Zarlish Fazal</w:t>
            </w:r>
          </w:p>
        </w:tc>
        <w:tc>
          <w:tcPr>
            <w:tcW w:w="423" w:type="pct"/>
          </w:tcPr>
          <w:p w:rsidR="00142446" w:rsidRDefault="00142446">
            <w:r>
              <w:t>Shafiq Ur Rehman</w:t>
            </w:r>
          </w:p>
        </w:tc>
        <w:tc>
          <w:tcPr>
            <w:tcW w:w="361" w:type="pct"/>
          </w:tcPr>
          <w:p w:rsidR="00142446" w:rsidRDefault="00142446">
            <w:r>
              <w:t>714050-01-M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13.109804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0.833333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4.377778</w:t>
            </w:r>
          </w:p>
        </w:tc>
        <w:tc>
          <w:tcPr>
            <w:tcW w:w="279" w:type="pct"/>
          </w:tcPr>
          <w:p w:rsidR="00142446" w:rsidRDefault="00142446">
            <w:r>
              <w:t>4.404545</w:t>
            </w:r>
          </w:p>
        </w:tc>
        <w:tc>
          <w:tcPr>
            <w:tcW w:w="300" w:type="pct"/>
          </w:tcPr>
          <w:p w:rsidR="00142446" w:rsidRDefault="00142446">
            <w:r>
              <w:t>24.64</w:t>
            </w:r>
          </w:p>
        </w:tc>
        <w:tc>
          <w:tcPr>
            <w:tcW w:w="300" w:type="pct"/>
          </w:tcPr>
          <w:p w:rsidR="00142446" w:rsidRDefault="00142446">
            <w:r>
              <w:t>52.36546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1063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21881</w:t>
            </w:r>
          </w:p>
        </w:tc>
        <w:tc>
          <w:tcPr>
            <w:tcW w:w="399" w:type="pct"/>
          </w:tcPr>
          <w:p w:rsidR="00142446" w:rsidRDefault="00142446">
            <w:r>
              <w:t>Muhammad Zeeshan Ashraf</w:t>
            </w:r>
          </w:p>
        </w:tc>
        <w:tc>
          <w:tcPr>
            <w:tcW w:w="423" w:type="pct"/>
          </w:tcPr>
          <w:p w:rsidR="00142446" w:rsidRDefault="00142446">
            <w:r>
              <w:t>Muhammad Ashraf</w:t>
            </w:r>
          </w:p>
        </w:tc>
        <w:tc>
          <w:tcPr>
            <w:tcW w:w="361" w:type="pct"/>
          </w:tcPr>
          <w:p w:rsidR="00142446" w:rsidRDefault="00142446">
            <w:r>
              <w:t>111846-p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13.933333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4.447619</w:t>
            </w:r>
          </w:p>
        </w:tc>
        <w:tc>
          <w:tcPr>
            <w:tcW w:w="279" w:type="pct"/>
          </w:tcPr>
          <w:p w:rsidR="00142446" w:rsidRDefault="00142446">
            <w:r>
              <w:t>4.340909</w:t>
            </w:r>
          </w:p>
        </w:tc>
        <w:tc>
          <w:tcPr>
            <w:tcW w:w="300" w:type="pct"/>
          </w:tcPr>
          <w:p w:rsidR="00142446" w:rsidRDefault="00142446">
            <w:r>
              <w:t>24.64</w:t>
            </w:r>
          </w:p>
        </w:tc>
        <w:tc>
          <w:tcPr>
            <w:tcW w:w="300" w:type="pct"/>
          </w:tcPr>
          <w:p w:rsidR="00142446" w:rsidRDefault="00142446">
            <w:r>
              <w:t>52.361861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1064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22335</w:t>
            </w:r>
          </w:p>
        </w:tc>
        <w:tc>
          <w:tcPr>
            <w:tcW w:w="399" w:type="pct"/>
          </w:tcPr>
          <w:p w:rsidR="00142446" w:rsidRDefault="00142446">
            <w:r>
              <w:t>Ayesha Siddiqa</w:t>
            </w:r>
          </w:p>
        </w:tc>
        <w:tc>
          <w:tcPr>
            <w:tcW w:w="423" w:type="pct"/>
          </w:tcPr>
          <w:p w:rsidR="00142446" w:rsidRDefault="00142446">
            <w:r>
              <w:t>Muhammad Shoaib</w:t>
            </w:r>
          </w:p>
        </w:tc>
        <w:tc>
          <w:tcPr>
            <w:tcW w:w="361" w:type="pct"/>
          </w:tcPr>
          <w:p w:rsidR="00142446" w:rsidRDefault="00142446">
            <w:r>
              <w:t>719040-01-M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15.120833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2.5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4.104762</w:t>
            </w:r>
          </w:p>
        </w:tc>
        <w:tc>
          <w:tcPr>
            <w:tcW w:w="279" w:type="pct"/>
          </w:tcPr>
          <w:p w:rsidR="00142446" w:rsidRDefault="00142446">
            <w:r>
              <w:t>4.377273</w:t>
            </w:r>
          </w:p>
        </w:tc>
        <w:tc>
          <w:tcPr>
            <w:tcW w:w="300" w:type="pct"/>
          </w:tcPr>
          <w:p w:rsidR="00142446" w:rsidRDefault="00142446">
            <w:r>
              <w:t>26.24</w:t>
            </w:r>
          </w:p>
        </w:tc>
        <w:tc>
          <w:tcPr>
            <w:tcW w:w="300" w:type="pct"/>
          </w:tcPr>
          <w:p w:rsidR="00142446" w:rsidRDefault="00142446">
            <w:r>
              <w:t>52.342868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10</w:t>
            </w:r>
            <w:r>
              <w:lastRenderedPageBreak/>
              <w:t>65</w:t>
            </w:r>
          </w:p>
        </w:tc>
        <w:tc>
          <w:tcPr>
            <w:tcW w:w="221" w:type="pct"/>
          </w:tcPr>
          <w:p w:rsidR="00142446" w:rsidRDefault="00142446">
            <w:r>
              <w:lastRenderedPageBreak/>
              <w:t>12</w:t>
            </w:r>
            <w:r>
              <w:lastRenderedPageBreak/>
              <w:t>06</w:t>
            </w:r>
          </w:p>
        </w:tc>
        <w:tc>
          <w:tcPr>
            <w:tcW w:w="280" w:type="pct"/>
          </w:tcPr>
          <w:p w:rsidR="00142446" w:rsidRDefault="00142446">
            <w:r>
              <w:lastRenderedPageBreak/>
              <w:t>1885</w:t>
            </w:r>
            <w:r>
              <w:lastRenderedPageBreak/>
              <w:t>4</w:t>
            </w:r>
          </w:p>
        </w:tc>
        <w:tc>
          <w:tcPr>
            <w:tcW w:w="399" w:type="pct"/>
          </w:tcPr>
          <w:p w:rsidR="00142446" w:rsidRDefault="00142446">
            <w:r>
              <w:lastRenderedPageBreak/>
              <w:t>Muhamm</w:t>
            </w:r>
            <w:r>
              <w:lastRenderedPageBreak/>
              <w:t>ad Usama</w:t>
            </w:r>
          </w:p>
        </w:tc>
        <w:tc>
          <w:tcPr>
            <w:tcW w:w="423" w:type="pct"/>
          </w:tcPr>
          <w:p w:rsidR="00142446" w:rsidRDefault="00142446">
            <w:r>
              <w:lastRenderedPageBreak/>
              <w:t>Hafiz Ghul</w:t>
            </w:r>
            <w:r>
              <w:lastRenderedPageBreak/>
              <w:t>am Murtaza</w:t>
            </w:r>
          </w:p>
        </w:tc>
        <w:tc>
          <w:tcPr>
            <w:tcW w:w="361" w:type="pct"/>
          </w:tcPr>
          <w:p w:rsidR="00142446" w:rsidRDefault="00142446">
            <w:r>
              <w:lastRenderedPageBreak/>
              <w:t>110658</w:t>
            </w:r>
            <w:r>
              <w:lastRenderedPageBreak/>
              <w:t>-P</w:t>
            </w:r>
          </w:p>
        </w:tc>
        <w:tc>
          <w:tcPr>
            <w:tcW w:w="314" w:type="pct"/>
          </w:tcPr>
          <w:p w:rsidR="00142446" w:rsidRDefault="00142446">
            <w:r>
              <w:lastRenderedPageBreak/>
              <w:t>Punja</w:t>
            </w:r>
            <w:r>
              <w:lastRenderedPageBreak/>
              <w:t>b</w:t>
            </w:r>
          </w:p>
        </w:tc>
        <w:tc>
          <w:tcPr>
            <w:tcW w:w="300" w:type="pct"/>
          </w:tcPr>
          <w:p w:rsidR="00142446" w:rsidRDefault="00142446">
            <w:r>
              <w:lastRenderedPageBreak/>
              <w:t>13.85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4.46</w:t>
            </w:r>
            <w:r>
              <w:lastRenderedPageBreak/>
              <w:t>6667</w:t>
            </w:r>
          </w:p>
        </w:tc>
        <w:tc>
          <w:tcPr>
            <w:tcW w:w="279" w:type="pct"/>
          </w:tcPr>
          <w:p w:rsidR="00142446" w:rsidRDefault="00142446">
            <w:r>
              <w:lastRenderedPageBreak/>
              <w:t>4.37</w:t>
            </w:r>
            <w:r>
              <w:lastRenderedPageBreak/>
              <w:t>2727</w:t>
            </w:r>
          </w:p>
        </w:tc>
        <w:tc>
          <w:tcPr>
            <w:tcW w:w="300" w:type="pct"/>
          </w:tcPr>
          <w:p w:rsidR="00142446" w:rsidRDefault="00142446">
            <w:r>
              <w:lastRenderedPageBreak/>
              <w:t>24.64</w:t>
            </w:r>
          </w:p>
        </w:tc>
        <w:tc>
          <w:tcPr>
            <w:tcW w:w="300" w:type="pct"/>
          </w:tcPr>
          <w:p w:rsidR="00142446" w:rsidRDefault="00142446">
            <w:r>
              <w:t>52.32</w:t>
            </w:r>
            <w:r>
              <w:lastRenderedPageBreak/>
              <w:t>9394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lastRenderedPageBreak/>
              <w:t>1066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2210</w:t>
            </w:r>
          </w:p>
        </w:tc>
        <w:tc>
          <w:tcPr>
            <w:tcW w:w="399" w:type="pct"/>
          </w:tcPr>
          <w:p w:rsidR="00142446" w:rsidRDefault="00142446">
            <w:r>
              <w:t>Bushra Sulaiman</w:t>
            </w:r>
          </w:p>
        </w:tc>
        <w:tc>
          <w:tcPr>
            <w:tcW w:w="423" w:type="pct"/>
          </w:tcPr>
          <w:p w:rsidR="00142446" w:rsidRDefault="00142446">
            <w:r>
              <w:t>Muhammad Sulaiman Shah</w:t>
            </w:r>
          </w:p>
        </w:tc>
        <w:tc>
          <w:tcPr>
            <w:tcW w:w="361" w:type="pct"/>
          </w:tcPr>
          <w:p w:rsidR="00142446" w:rsidRDefault="00142446">
            <w:r>
              <w:t>96697_P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13.254167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4.485714</w:t>
            </w:r>
          </w:p>
        </w:tc>
        <w:tc>
          <w:tcPr>
            <w:tcW w:w="279" w:type="pct"/>
          </w:tcPr>
          <w:p w:rsidR="00142446" w:rsidRDefault="00142446">
            <w:r>
              <w:t>4.309091</w:t>
            </w:r>
          </w:p>
        </w:tc>
        <w:tc>
          <w:tcPr>
            <w:tcW w:w="300" w:type="pct"/>
          </w:tcPr>
          <w:p w:rsidR="00142446" w:rsidRDefault="00142446">
            <w:r>
              <w:t>25.28</w:t>
            </w:r>
          </w:p>
        </w:tc>
        <w:tc>
          <w:tcPr>
            <w:tcW w:w="300" w:type="pct"/>
          </w:tcPr>
          <w:p w:rsidR="00142446" w:rsidRDefault="00142446">
            <w:r>
              <w:t>52.328972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1067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22551</w:t>
            </w:r>
          </w:p>
        </w:tc>
        <w:tc>
          <w:tcPr>
            <w:tcW w:w="399" w:type="pct"/>
          </w:tcPr>
          <w:p w:rsidR="00142446" w:rsidRDefault="00142446">
            <w:r>
              <w:t>Muhammad Ali</w:t>
            </w:r>
          </w:p>
        </w:tc>
        <w:tc>
          <w:tcPr>
            <w:tcW w:w="423" w:type="pct"/>
          </w:tcPr>
          <w:p w:rsidR="00142446" w:rsidRDefault="00142446">
            <w:r>
              <w:t>Javed Iqbal</w:t>
            </w:r>
          </w:p>
        </w:tc>
        <w:tc>
          <w:tcPr>
            <w:tcW w:w="361" w:type="pct"/>
          </w:tcPr>
          <w:p w:rsidR="00142446" w:rsidRDefault="00142446">
            <w:r>
              <w:t>712526-01-M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15.4375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2.5</w:t>
            </w:r>
          </w:p>
        </w:tc>
        <w:tc>
          <w:tcPr>
            <w:tcW w:w="305" w:type="pct"/>
          </w:tcPr>
          <w:p w:rsidR="00142446" w:rsidRDefault="00142446">
            <w:r>
              <w:t>2.5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3.75</w:t>
            </w:r>
          </w:p>
        </w:tc>
        <w:tc>
          <w:tcPr>
            <w:tcW w:w="279" w:type="pct"/>
          </w:tcPr>
          <w:p w:rsidR="00142446" w:rsidRDefault="00142446">
            <w:r>
              <w:t>4.140909</w:t>
            </w:r>
          </w:p>
        </w:tc>
        <w:tc>
          <w:tcPr>
            <w:tcW w:w="300" w:type="pct"/>
          </w:tcPr>
          <w:p w:rsidR="00142446" w:rsidRDefault="00142446">
            <w:r>
              <w:t>24.0</w:t>
            </w:r>
          </w:p>
        </w:tc>
        <w:tc>
          <w:tcPr>
            <w:tcW w:w="300" w:type="pct"/>
          </w:tcPr>
          <w:p w:rsidR="00142446" w:rsidRDefault="00142446">
            <w:r>
              <w:t>52.328409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1068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20644</w:t>
            </w:r>
          </w:p>
        </w:tc>
        <w:tc>
          <w:tcPr>
            <w:tcW w:w="399" w:type="pct"/>
          </w:tcPr>
          <w:p w:rsidR="00142446" w:rsidRDefault="00142446">
            <w:r>
              <w:t>Maria Ahsan</w:t>
            </w:r>
          </w:p>
        </w:tc>
        <w:tc>
          <w:tcPr>
            <w:tcW w:w="423" w:type="pct"/>
          </w:tcPr>
          <w:p w:rsidR="00142446" w:rsidRDefault="00142446">
            <w:r>
              <w:t>MUHAMMAD AHSAN TAHIR</w:t>
            </w:r>
          </w:p>
        </w:tc>
        <w:tc>
          <w:tcPr>
            <w:tcW w:w="361" w:type="pct"/>
          </w:tcPr>
          <w:p w:rsidR="00142446" w:rsidRDefault="00142446">
            <w:r>
              <w:t>111730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13.461224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4.728571</w:t>
            </w:r>
          </w:p>
        </w:tc>
        <w:tc>
          <w:tcPr>
            <w:tcW w:w="279" w:type="pct"/>
          </w:tcPr>
          <w:p w:rsidR="00142446" w:rsidRDefault="00142446">
            <w:r>
              <w:t>4.486364</w:t>
            </w:r>
          </w:p>
        </w:tc>
        <w:tc>
          <w:tcPr>
            <w:tcW w:w="300" w:type="pct"/>
          </w:tcPr>
          <w:p w:rsidR="00142446" w:rsidRDefault="00142446">
            <w:r>
              <w:t>24.64</w:t>
            </w:r>
          </w:p>
        </w:tc>
        <w:tc>
          <w:tcPr>
            <w:tcW w:w="300" w:type="pct"/>
          </w:tcPr>
          <w:p w:rsidR="00142446" w:rsidRDefault="00142446">
            <w:r>
              <w:t>52.316159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1069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7055</w:t>
            </w:r>
          </w:p>
        </w:tc>
        <w:tc>
          <w:tcPr>
            <w:tcW w:w="399" w:type="pct"/>
          </w:tcPr>
          <w:p w:rsidR="00142446" w:rsidRDefault="00142446">
            <w:r>
              <w:t>Muhammad Hassan</w:t>
            </w:r>
          </w:p>
        </w:tc>
        <w:tc>
          <w:tcPr>
            <w:tcW w:w="423" w:type="pct"/>
          </w:tcPr>
          <w:p w:rsidR="00142446" w:rsidRDefault="00142446">
            <w:r>
              <w:t>Saadat iqbal</w:t>
            </w:r>
          </w:p>
        </w:tc>
        <w:tc>
          <w:tcPr>
            <w:tcW w:w="361" w:type="pct"/>
          </w:tcPr>
          <w:p w:rsidR="00142446" w:rsidRDefault="00142446">
            <w:r>
              <w:t>96113-p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12.554167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2.5</w:t>
            </w:r>
          </w:p>
        </w:tc>
        <w:tc>
          <w:tcPr>
            <w:tcW w:w="305" w:type="pct"/>
          </w:tcPr>
          <w:p w:rsidR="00142446" w:rsidRDefault="00142446">
            <w:r>
              <w:t>6.166667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3.529412</w:t>
            </w:r>
          </w:p>
        </w:tc>
        <w:tc>
          <w:tcPr>
            <w:tcW w:w="279" w:type="pct"/>
          </w:tcPr>
          <w:p w:rsidR="00142446" w:rsidRDefault="00142446">
            <w:r>
              <w:t>3.245455</w:t>
            </w:r>
          </w:p>
        </w:tc>
        <w:tc>
          <w:tcPr>
            <w:tcW w:w="300" w:type="pct"/>
          </w:tcPr>
          <w:p w:rsidR="00142446" w:rsidRDefault="00142446">
            <w:r>
              <w:t>24.32</w:t>
            </w:r>
          </w:p>
        </w:tc>
        <w:tc>
          <w:tcPr>
            <w:tcW w:w="300" w:type="pct"/>
          </w:tcPr>
          <w:p w:rsidR="00142446" w:rsidRDefault="00142446">
            <w:r>
              <w:t>52.315701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1070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15589</w:t>
            </w:r>
          </w:p>
        </w:tc>
        <w:tc>
          <w:tcPr>
            <w:tcW w:w="399" w:type="pct"/>
          </w:tcPr>
          <w:p w:rsidR="00142446" w:rsidRDefault="00142446">
            <w:r>
              <w:t>Muhammad Azam</w:t>
            </w:r>
          </w:p>
        </w:tc>
        <w:tc>
          <w:tcPr>
            <w:tcW w:w="423" w:type="pct"/>
          </w:tcPr>
          <w:p w:rsidR="00142446" w:rsidRDefault="00142446">
            <w:r>
              <w:t>Muhammad Naeem Shah</w:t>
            </w:r>
          </w:p>
        </w:tc>
        <w:tc>
          <w:tcPr>
            <w:tcW w:w="361" w:type="pct"/>
          </w:tcPr>
          <w:p w:rsidR="00142446" w:rsidRDefault="00142446">
            <w:r>
              <w:t>108674-P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12.370833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4.3</w:t>
            </w:r>
          </w:p>
        </w:tc>
        <w:tc>
          <w:tcPr>
            <w:tcW w:w="279" w:type="pct"/>
          </w:tcPr>
          <w:p w:rsidR="00142446" w:rsidRDefault="00142446">
            <w:r>
              <w:t>4.4</w:t>
            </w:r>
          </w:p>
        </w:tc>
        <w:tc>
          <w:tcPr>
            <w:tcW w:w="300" w:type="pct"/>
          </w:tcPr>
          <w:p w:rsidR="00142446" w:rsidRDefault="00142446">
            <w:r>
              <w:t>26.24</w:t>
            </w:r>
          </w:p>
        </w:tc>
        <w:tc>
          <w:tcPr>
            <w:tcW w:w="300" w:type="pct"/>
          </w:tcPr>
          <w:p w:rsidR="00142446" w:rsidRDefault="00142446">
            <w:r>
              <w:t>52.310833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1071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20177</w:t>
            </w:r>
          </w:p>
        </w:tc>
        <w:tc>
          <w:tcPr>
            <w:tcW w:w="399" w:type="pct"/>
          </w:tcPr>
          <w:p w:rsidR="00142446" w:rsidRDefault="00142446">
            <w:r>
              <w:t>Muhammad Adnan Ameer</w:t>
            </w:r>
          </w:p>
        </w:tc>
        <w:tc>
          <w:tcPr>
            <w:tcW w:w="423" w:type="pct"/>
          </w:tcPr>
          <w:p w:rsidR="00142446" w:rsidRDefault="00142446">
            <w:r>
              <w:t>Muhammad Ameer</w:t>
            </w:r>
          </w:p>
        </w:tc>
        <w:tc>
          <w:tcPr>
            <w:tcW w:w="361" w:type="pct"/>
          </w:tcPr>
          <w:p w:rsidR="00142446" w:rsidRDefault="00142446">
            <w:r>
              <w:t>111558-P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14.329167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4.661905</w:t>
            </w:r>
          </w:p>
        </w:tc>
        <w:tc>
          <w:tcPr>
            <w:tcW w:w="279" w:type="pct"/>
          </w:tcPr>
          <w:p w:rsidR="00142446" w:rsidRDefault="00142446">
            <w:r>
              <w:t>4.313636</w:t>
            </w:r>
          </w:p>
        </w:tc>
        <w:tc>
          <w:tcPr>
            <w:tcW w:w="300" w:type="pct"/>
          </w:tcPr>
          <w:p w:rsidR="00142446" w:rsidRDefault="00142446">
            <w:r>
              <w:t>24.0</w:t>
            </w:r>
          </w:p>
        </w:tc>
        <w:tc>
          <w:tcPr>
            <w:tcW w:w="300" w:type="pct"/>
          </w:tcPr>
          <w:p w:rsidR="00142446" w:rsidRDefault="00142446">
            <w:r>
              <w:t>52.304708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1072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23177</w:t>
            </w:r>
          </w:p>
        </w:tc>
        <w:tc>
          <w:tcPr>
            <w:tcW w:w="399" w:type="pct"/>
          </w:tcPr>
          <w:p w:rsidR="00142446" w:rsidRDefault="00142446">
            <w:r>
              <w:t>Saniha Jabeen</w:t>
            </w:r>
          </w:p>
        </w:tc>
        <w:tc>
          <w:tcPr>
            <w:tcW w:w="423" w:type="pct"/>
          </w:tcPr>
          <w:p w:rsidR="00142446" w:rsidRDefault="00142446">
            <w:r>
              <w:t>Chaudary Zia Ul Haq</w:t>
            </w:r>
          </w:p>
        </w:tc>
        <w:tc>
          <w:tcPr>
            <w:tcW w:w="361" w:type="pct"/>
          </w:tcPr>
          <w:p w:rsidR="00142446" w:rsidRDefault="00142446">
            <w:r>
              <w:t>722274-01-M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13.533333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4.595238</w:t>
            </w:r>
          </w:p>
        </w:tc>
        <w:tc>
          <w:tcPr>
            <w:tcW w:w="279" w:type="pct"/>
          </w:tcPr>
          <w:p w:rsidR="00142446" w:rsidRDefault="00142446">
            <w:r>
              <w:t>4.531818</w:t>
            </w:r>
          </w:p>
        </w:tc>
        <w:tc>
          <w:tcPr>
            <w:tcW w:w="300" w:type="pct"/>
          </w:tcPr>
          <w:p w:rsidR="00142446" w:rsidRDefault="00142446">
            <w:r>
              <w:t>24.64</w:t>
            </w:r>
          </w:p>
        </w:tc>
        <w:tc>
          <w:tcPr>
            <w:tcW w:w="300" w:type="pct"/>
          </w:tcPr>
          <w:p w:rsidR="00142446" w:rsidRDefault="00142446">
            <w:r>
              <w:t>52.300389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1073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17844</w:t>
            </w:r>
          </w:p>
        </w:tc>
        <w:tc>
          <w:tcPr>
            <w:tcW w:w="399" w:type="pct"/>
          </w:tcPr>
          <w:p w:rsidR="00142446" w:rsidRDefault="00142446">
            <w:r>
              <w:t>Ali Muhammad</w:t>
            </w:r>
          </w:p>
        </w:tc>
        <w:tc>
          <w:tcPr>
            <w:tcW w:w="423" w:type="pct"/>
          </w:tcPr>
          <w:p w:rsidR="00142446" w:rsidRDefault="00142446">
            <w:r>
              <w:t xml:space="preserve">Muhammad Hussain </w:t>
            </w:r>
          </w:p>
        </w:tc>
        <w:tc>
          <w:tcPr>
            <w:tcW w:w="361" w:type="pct"/>
          </w:tcPr>
          <w:p w:rsidR="00142446" w:rsidRDefault="00142446">
            <w:r>
              <w:t xml:space="preserve">114622-P 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13.870833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4.628571</w:t>
            </w:r>
          </w:p>
        </w:tc>
        <w:tc>
          <w:tcPr>
            <w:tcW w:w="279" w:type="pct"/>
          </w:tcPr>
          <w:p w:rsidR="00142446" w:rsidRDefault="00142446">
            <w:r>
              <w:t>4.463636</w:t>
            </w:r>
          </w:p>
        </w:tc>
        <w:tc>
          <w:tcPr>
            <w:tcW w:w="300" w:type="pct"/>
          </w:tcPr>
          <w:p w:rsidR="00142446" w:rsidRDefault="00142446">
            <w:r>
              <w:t>24.32</w:t>
            </w:r>
          </w:p>
        </w:tc>
        <w:tc>
          <w:tcPr>
            <w:tcW w:w="300" w:type="pct"/>
          </w:tcPr>
          <w:p w:rsidR="00142446" w:rsidRDefault="00142446">
            <w:r>
              <w:t>52.28304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1</w:t>
            </w:r>
            <w:r>
              <w:lastRenderedPageBreak/>
              <w:t>074</w:t>
            </w:r>
          </w:p>
        </w:tc>
        <w:tc>
          <w:tcPr>
            <w:tcW w:w="221" w:type="pct"/>
          </w:tcPr>
          <w:p w:rsidR="00142446" w:rsidRDefault="00142446">
            <w:r>
              <w:lastRenderedPageBreak/>
              <w:t>1</w:t>
            </w:r>
            <w:r>
              <w:lastRenderedPageBreak/>
              <w:t>206</w:t>
            </w:r>
          </w:p>
        </w:tc>
        <w:tc>
          <w:tcPr>
            <w:tcW w:w="280" w:type="pct"/>
          </w:tcPr>
          <w:p w:rsidR="00142446" w:rsidRDefault="00142446">
            <w:r>
              <w:lastRenderedPageBreak/>
              <w:t>24</w:t>
            </w:r>
            <w:r>
              <w:lastRenderedPageBreak/>
              <w:t>619</w:t>
            </w:r>
          </w:p>
        </w:tc>
        <w:tc>
          <w:tcPr>
            <w:tcW w:w="399" w:type="pct"/>
          </w:tcPr>
          <w:p w:rsidR="00142446" w:rsidRDefault="00142446">
            <w:r>
              <w:lastRenderedPageBreak/>
              <w:t>Tehr</w:t>
            </w:r>
            <w:r>
              <w:lastRenderedPageBreak/>
              <w:t>eem Khan</w:t>
            </w:r>
          </w:p>
        </w:tc>
        <w:tc>
          <w:tcPr>
            <w:tcW w:w="423" w:type="pct"/>
          </w:tcPr>
          <w:p w:rsidR="00142446" w:rsidRDefault="00142446">
            <w:r>
              <w:lastRenderedPageBreak/>
              <w:t>Muha</w:t>
            </w:r>
            <w:r>
              <w:lastRenderedPageBreak/>
              <w:t xml:space="preserve">mmad Nasrullah Khan </w:t>
            </w:r>
          </w:p>
        </w:tc>
        <w:tc>
          <w:tcPr>
            <w:tcW w:w="361" w:type="pct"/>
          </w:tcPr>
          <w:p w:rsidR="00142446" w:rsidRDefault="00142446">
            <w:r>
              <w:lastRenderedPageBreak/>
              <w:t>716</w:t>
            </w:r>
            <w:r>
              <w:lastRenderedPageBreak/>
              <w:t>554-01-M</w:t>
            </w:r>
          </w:p>
        </w:tc>
        <w:tc>
          <w:tcPr>
            <w:tcW w:w="314" w:type="pct"/>
          </w:tcPr>
          <w:p w:rsidR="00142446" w:rsidRDefault="00142446">
            <w:r>
              <w:lastRenderedPageBreak/>
              <w:t>Pu</w:t>
            </w:r>
            <w:r>
              <w:lastRenderedPageBreak/>
              <w:t>njab</w:t>
            </w:r>
          </w:p>
        </w:tc>
        <w:tc>
          <w:tcPr>
            <w:tcW w:w="300" w:type="pct"/>
          </w:tcPr>
          <w:p w:rsidR="00142446" w:rsidRDefault="00142446">
            <w:r>
              <w:lastRenderedPageBreak/>
              <w:t>14.</w:t>
            </w:r>
            <w:r>
              <w:lastRenderedPageBreak/>
              <w:t>704167</w:t>
            </w:r>
          </w:p>
        </w:tc>
        <w:tc>
          <w:tcPr>
            <w:tcW w:w="274" w:type="pct"/>
          </w:tcPr>
          <w:p w:rsidR="00142446" w:rsidRDefault="00142446">
            <w:r>
              <w:lastRenderedPageBreak/>
              <w:t>0.</w:t>
            </w:r>
            <w:r>
              <w:lastRenderedPageBreak/>
              <w:t>0</w:t>
            </w:r>
          </w:p>
        </w:tc>
        <w:tc>
          <w:tcPr>
            <w:tcW w:w="225" w:type="pct"/>
          </w:tcPr>
          <w:p w:rsidR="00142446" w:rsidRDefault="00142446">
            <w:r>
              <w:lastRenderedPageBreak/>
              <w:t>5.</w:t>
            </w:r>
            <w:r>
              <w:lastRenderedPageBreak/>
              <w:t>0</w:t>
            </w:r>
          </w:p>
        </w:tc>
        <w:tc>
          <w:tcPr>
            <w:tcW w:w="305" w:type="pct"/>
          </w:tcPr>
          <w:p w:rsidR="00142446" w:rsidRDefault="00142446">
            <w:r>
              <w:lastRenderedPageBreak/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</w:t>
            </w:r>
            <w:r>
              <w:lastRenderedPageBreak/>
              <w:t>0</w:t>
            </w:r>
          </w:p>
        </w:tc>
        <w:tc>
          <w:tcPr>
            <w:tcW w:w="257" w:type="pct"/>
          </w:tcPr>
          <w:p w:rsidR="00142446" w:rsidRDefault="00142446">
            <w:r>
              <w:lastRenderedPageBreak/>
              <w:t>0.</w:t>
            </w:r>
            <w:r>
              <w:lastRenderedPageBreak/>
              <w:t>0</w:t>
            </w:r>
          </w:p>
        </w:tc>
        <w:tc>
          <w:tcPr>
            <w:tcW w:w="279" w:type="pct"/>
          </w:tcPr>
          <w:p w:rsidR="00142446" w:rsidRDefault="00142446">
            <w:r>
              <w:lastRenderedPageBreak/>
              <w:t>4.</w:t>
            </w:r>
            <w:r>
              <w:lastRenderedPageBreak/>
              <w:t>266667</w:t>
            </w:r>
          </w:p>
        </w:tc>
        <w:tc>
          <w:tcPr>
            <w:tcW w:w="279" w:type="pct"/>
          </w:tcPr>
          <w:p w:rsidR="00142446" w:rsidRDefault="00142446">
            <w:r>
              <w:lastRenderedPageBreak/>
              <w:t>4.</w:t>
            </w:r>
            <w:r>
              <w:lastRenderedPageBreak/>
              <w:t>3</w:t>
            </w:r>
          </w:p>
        </w:tc>
        <w:tc>
          <w:tcPr>
            <w:tcW w:w="300" w:type="pct"/>
          </w:tcPr>
          <w:p w:rsidR="00142446" w:rsidRDefault="00142446">
            <w:r>
              <w:lastRenderedPageBreak/>
              <w:t>24.</w:t>
            </w:r>
            <w:r>
              <w:lastRenderedPageBreak/>
              <w:t>0</w:t>
            </w:r>
          </w:p>
        </w:tc>
        <w:tc>
          <w:tcPr>
            <w:tcW w:w="300" w:type="pct"/>
          </w:tcPr>
          <w:p w:rsidR="00142446" w:rsidRDefault="00142446">
            <w:r>
              <w:lastRenderedPageBreak/>
              <w:t>52.</w:t>
            </w:r>
            <w:r>
              <w:lastRenderedPageBreak/>
              <w:t>270834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lastRenderedPageBreak/>
              <w:t>1075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7444</w:t>
            </w:r>
          </w:p>
        </w:tc>
        <w:tc>
          <w:tcPr>
            <w:tcW w:w="399" w:type="pct"/>
          </w:tcPr>
          <w:p w:rsidR="00142446" w:rsidRDefault="00142446">
            <w:r>
              <w:t>Muhammad Babar Mahmood</w:t>
            </w:r>
          </w:p>
        </w:tc>
        <w:tc>
          <w:tcPr>
            <w:tcW w:w="423" w:type="pct"/>
          </w:tcPr>
          <w:p w:rsidR="00142446" w:rsidRDefault="00142446">
            <w:r>
              <w:t>Muhammad Shahid Mahmood</w:t>
            </w:r>
          </w:p>
        </w:tc>
        <w:tc>
          <w:tcPr>
            <w:tcW w:w="361" w:type="pct"/>
          </w:tcPr>
          <w:p w:rsidR="00142446" w:rsidRDefault="00142446">
            <w:r>
              <w:t>105518-P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13.302128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4.771429</w:t>
            </w:r>
          </w:p>
        </w:tc>
        <w:tc>
          <w:tcPr>
            <w:tcW w:w="279" w:type="pct"/>
          </w:tcPr>
          <w:p w:rsidR="00142446" w:rsidRDefault="00142446">
            <w:r>
              <w:t>4.536364</w:t>
            </w:r>
          </w:p>
        </w:tc>
        <w:tc>
          <w:tcPr>
            <w:tcW w:w="300" w:type="pct"/>
          </w:tcPr>
          <w:p w:rsidR="00142446" w:rsidRDefault="00142446">
            <w:r>
              <w:t>24.64</w:t>
            </w:r>
          </w:p>
        </w:tc>
        <w:tc>
          <w:tcPr>
            <w:tcW w:w="300" w:type="pct"/>
          </w:tcPr>
          <w:p w:rsidR="00142446" w:rsidRDefault="00142446">
            <w:r>
              <w:t>52.249921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1076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23414</w:t>
            </w:r>
          </w:p>
        </w:tc>
        <w:tc>
          <w:tcPr>
            <w:tcW w:w="399" w:type="pct"/>
          </w:tcPr>
          <w:p w:rsidR="00142446" w:rsidRDefault="00142446">
            <w:r>
              <w:t>Asad Ali</w:t>
            </w:r>
          </w:p>
        </w:tc>
        <w:tc>
          <w:tcPr>
            <w:tcW w:w="423" w:type="pct"/>
          </w:tcPr>
          <w:p w:rsidR="00142446" w:rsidRDefault="00142446">
            <w:r>
              <w:t xml:space="preserve">Munawar Ali </w:t>
            </w:r>
          </w:p>
        </w:tc>
        <w:tc>
          <w:tcPr>
            <w:tcW w:w="361" w:type="pct"/>
          </w:tcPr>
          <w:p w:rsidR="00142446" w:rsidRDefault="00142446">
            <w:r>
              <w:t>745325-01-M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13.520833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4.628571</w:t>
            </w:r>
          </w:p>
        </w:tc>
        <w:tc>
          <w:tcPr>
            <w:tcW w:w="279" w:type="pct"/>
          </w:tcPr>
          <w:p w:rsidR="00142446" w:rsidRDefault="00142446">
            <w:r>
              <w:t>4.445455</w:t>
            </w:r>
          </w:p>
        </w:tc>
        <w:tc>
          <w:tcPr>
            <w:tcW w:w="300" w:type="pct"/>
          </w:tcPr>
          <w:p w:rsidR="00142446" w:rsidRDefault="00142446">
            <w:r>
              <w:t>24.64</w:t>
            </w:r>
          </w:p>
        </w:tc>
        <w:tc>
          <w:tcPr>
            <w:tcW w:w="300" w:type="pct"/>
          </w:tcPr>
          <w:p w:rsidR="00142446" w:rsidRDefault="00142446">
            <w:r>
              <w:t>52.234859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1077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18412</w:t>
            </w:r>
          </w:p>
        </w:tc>
        <w:tc>
          <w:tcPr>
            <w:tcW w:w="399" w:type="pct"/>
          </w:tcPr>
          <w:p w:rsidR="00142446" w:rsidRDefault="00142446">
            <w:r>
              <w:t>Shah Zaib</w:t>
            </w:r>
          </w:p>
        </w:tc>
        <w:tc>
          <w:tcPr>
            <w:tcW w:w="423" w:type="pct"/>
          </w:tcPr>
          <w:p w:rsidR="00142446" w:rsidRDefault="00142446">
            <w:r>
              <w:t>Jahan Zaib</w:t>
            </w:r>
          </w:p>
        </w:tc>
        <w:tc>
          <w:tcPr>
            <w:tcW w:w="361" w:type="pct"/>
          </w:tcPr>
          <w:p w:rsidR="00142446" w:rsidRDefault="00142446">
            <w:r>
              <w:t>101545-P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12.8375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2.5</w:t>
            </w:r>
          </w:p>
        </w:tc>
        <w:tc>
          <w:tcPr>
            <w:tcW w:w="305" w:type="pct"/>
          </w:tcPr>
          <w:p w:rsidR="00142446" w:rsidRDefault="00142446">
            <w:r>
              <w:t>3.0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4.142857</w:t>
            </w:r>
          </w:p>
        </w:tc>
        <w:tc>
          <w:tcPr>
            <w:tcW w:w="279" w:type="pct"/>
          </w:tcPr>
          <w:p w:rsidR="00142446" w:rsidRDefault="00142446">
            <w:r>
              <w:t>3.831818</w:t>
            </w:r>
          </w:p>
        </w:tc>
        <w:tc>
          <w:tcPr>
            <w:tcW w:w="300" w:type="pct"/>
          </w:tcPr>
          <w:p w:rsidR="00142446" w:rsidRDefault="00142446">
            <w:r>
              <w:t>25.92</w:t>
            </w:r>
          </w:p>
        </w:tc>
        <w:tc>
          <w:tcPr>
            <w:tcW w:w="300" w:type="pct"/>
          </w:tcPr>
          <w:p w:rsidR="00142446" w:rsidRDefault="00142446">
            <w:r>
              <w:t>52.232175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1078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22950</w:t>
            </w:r>
          </w:p>
        </w:tc>
        <w:tc>
          <w:tcPr>
            <w:tcW w:w="399" w:type="pct"/>
          </w:tcPr>
          <w:p w:rsidR="00142446" w:rsidRDefault="00142446">
            <w:r>
              <w:t>Najam Ul Huda Khan</w:t>
            </w:r>
          </w:p>
        </w:tc>
        <w:tc>
          <w:tcPr>
            <w:tcW w:w="423" w:type="pct"/>
          </w:tcPr>
          <w:p w:rsidR="00142446" w:rsidRDefault="00142446">
            <w:r>
              <w:t>Muhammad Zahid Zafar Khan</w:t>
            </w:r>
          </w:p>
        </w:tc>
        <w:tc>
          <w:tcPr>
            <w:tcW w:w="361" w:type="pct"/>
          </w:tcPr>
          <w:p w:rsidR="00142446" w:rsidRDefault="00142446">
            <w:r>
              <w:t>743294-01-M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13.716667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4.514286</w:t>
            </w:r>
          </w:p>
        </w:tc>
        <w:tc>
          <w:tcPr>
            <w:tcW w:w="279" w:type="pct"/>
          </w:tcPr>
          <w:p w:rsidR="00142446" w:rsidRDefault="00142446">
            <w:r>
              <w:t>4.359091</w:t>
            </w:r>
          </w:p>
        </w:tc>
        <w:tc>
          <w:tcPr>
            <w:tcW w:w="300" w:type="pct"/>
          </w:tcPr>
          <w:p w:rsidR="00142446" w:rsidRDefault="00142446">
            <w:r>
              <w:t>24.64</w:t>
            </w:r>
          </w:p>
        </w:tc>
        <w:tc>
          <w:tcPr>
            <w:tcW w:w="300" w:type="pct"/>
          </w:tcPr>
          <w:p w:rsidR="00142446" w:rsidRDefault="00142446">
            <w:r>
              <w:t>52.230044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1079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19038</w:t>
            </w:r>
          </w:p>
        </w:tc>
        <w:tc>
          <w:tcPr>
            <w:tcW w:w="399" w:type="pct"/>
          </w:tcPr>
          <w:p w:rsidR="00142446" w:rsidRDefault="00142446">
            <w:r>
              <w:t>Sabahat Aslam Merani</w:t>
            </w:r>
          </w:p>
        </w:tc>
        <w:tc>
          <w:tcPr>
            <w:tcW w:w="423" w:type="pct"/>
          </w:tcPr>
          <w:p w:rsidR="00142446" w:rsidRDefault="00142446">
            <w:r>
              <w:t>Muhammad Aslam</w:t>
            </w:r>
          </w:p>
        </w:tc>
        <w:tc>
          <w:tcPr>
            <w:tcW w:w="361" w:type="pct"/>
          </w:tcPr>
          <w:p w:rsidR="00142446" w:rsidRDefault="00142446">
            <w:r>
              <w:t>110551-P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13.841667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4.647619</w:t>
            </w:r>
          </w:p>
        </w:tc>
        <w:tc>
          <w:tcPr>
            <w:tcW w:w="279" w:type="pct"/>
          </w:tcPr>
          <w:p w:rsidR="00142446" w:rsidRDefault="00142446">
            <w:r>
              <w:t>4.4</w:t>
            </w:r>
          </w:p>
        </w:tc>
        <w:tc>
          <w:tcPr>
            <w:tcW w:w="300" w:type="pct"/>
          </w:tcPr>
          <w:p w:rsidR="00142446" w:rsidRDefault="00142446">
            <w:r>
              <w:t>24.32</w:t>
            </w:r>
          </w:p>
        </w:tc>
        <w:tc>
          <w:tcPr>
            <w:tcW w:w="300" w:type="pct"/>
          </w:tcPr>
          <w:p w:rsidR="00142446" w:rsidRDefault="00142446">
            <w:r>
              <w:t>52.209286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1080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21729</w:t>
            </w:r>
          </w:p>
        </w:tc>
        <w:tc>
          <w:tcPr>
            <w:tcW w:w="399" w:type="pct"/>
          </w:tcPr>
          <w:p w:rsidR="00142446" w:rsidRDefault="00142446">
            <w:r>
              <w:t>Muhammad Sarmad Shahzad Ali</w:t>
            </w:r>
          </w:p>
        </w:tc>
        <w:tc>
          <w:tcPr>
            <w:tcW w:w="423" w:type="pct"/>
          </w:tcPr>
          <w:p w:rsidR="00142446" w:rsidRDefault="00142446">
            <w:r>
              <w:t>Shahzad Ali</w:t>
            </w:r>
          </w:p>
        </w:tc>
        <w:tc>
          <w:tcPr>
            <w:tcW w:w="361" w:type="pct"/>
          </w:tcPr>
          <w:p w:rsidR="00142446" w:rsidRDefault="00142446">
            <w:r>
              <w:t>108034-P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15.232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3.352381</w:t>
            </w:r>
          </w:p>
        </w:tc>
        <w:tc>
          <w:tcPr>
            <w:tcW w:w="279" w:type="pct"/>
          </w:tcPr>
          <w:p w:rsidR="00142446" w:rsidRDefault="00142446">
            <w:r>
              <w:t>3.336364</w:t>
            </w:r>
          </w:p>
        </w:tc>
        <w:tc>
          <w:tcPr>
            <w:tcW w:w="300" w:type="pct"/>
          </w:tcPr>
          <w:p w:rsidR="00142446" w:rsidRDefault="00142446">
            <w:r>
              <w:t>25.28</w:t>
            </w:r>
          </w:p>
        </w:tc>
        <w:tc>
          <w:tcPr>
            <w:tcW w:w="300" w:type="pct"/>
          </w:tcPr>
          <w:p w:rsidR="00142446" w:rsidRDefault="00142446">
            <w:r>
              <w:t>52.200745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1081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21801</w:t>
            </w:r>
          </w:p>
        </w:tc>
        <w:tc>
          <w:tcPr>
            <w:tcW w:w="399" w:type="pct"/>
          </w:tcPr>
          <w:p w:rsidR="00142446" w:rsidRDefault="00142446">
            <w:r>
              <w:t>Aqsa Al Muqadas</w:t>
            </w:r>
          </w:p>
        </w:tc>
        <w:tc>
          <w:tcPr>
            <w:tcW w:w="423" w:type="pct"/>
          </w:tcPr>
          <w:p w:rsidR="00142446" w:rsidRDefault="00142446">
            <w:r>
              <w:t>Liaqat Ali</w:t>
            </w:r>
          </w:p>
        </w:tc>
        <w:tc>
          <w:tcPr>
            <w:tcW w:w="361" w:type="pct"/>
          </w:tcPr>
          <w:p w:rsidR="00142446" w:rsidRDefault="00142446">
            <w:r>
              <w:t xml:space="preserve">716653-01-M 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14.058333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4.419048</w:t>
            </w:r>
          </w:p>
        </w:tc>
        <w:tc>
          <w:tcPr>
            <w:tcW w:w="279" w:type="pct"/>
          </w:tcPr>
          <w:p w:rsidR="00142446" w:rsidRDefault="00142446">
            <w:r>
              <w:t>4.395455</w:t>
            </w:r>
          </w:p>
        </w:tc>
        <w:tc>
          <w:tcPr>
            <w:tcW w:w="300" w:type="pct"/>
          </w:tcPr>
          <w:p w:rsidR="00142446" w:rsidRDefault="00142446">
            <w:r>
              <w:t>24.32</w:t>
            </w:r>
          </w:p>
        </w:tc>
        <w:tc>
          <w:tcPr>
            <w:tcW w:w="300" w:type="pct"/>
          </w:tcPr>
          <w:p w:rsidR="00142446" w:rsidRDefault="00142446">
            <w:r>
              <w:t>52.192836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1082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19064</w:t>
            </w:r>
          </w:p>
        </w:tc>
        <w:tc>
          <w:tcPr>
            <w:tcW w:w="399" w:type="pct"/>
          </w:tcPr>
          <w:p w:rsidR="00142446" w:rsidRDefault="00142446">
            <w:r>
              <w:t>Dr Naila Saeed</w:t>
            </w:r>
          </w:p>
        </w:tc>
        <w:tc>
          <w:tcPr>
            <w:tcW w:w="423" w:type="pct"/>
          </w:tcPr>
          <w:p w:rsidR="00142446" w:rsidRDefault="00142446">
            <w:r>
              <w:t>Saeed Bin Sadiq</w:t>
            </w:r>
          </w:p>
        </w:tc>
        <w:tc>
          <w:tcPr>
            <w:tcW w:w="361" w:type="pct"/>
          </w:tcPr>
          <w:p w:rsidR="00142446" w:rsidRDefault="00142446">
            <w:r>
              <w:t>111583-P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14.1375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4.638095</w:t>
            </w:r>
          </w:p>
        </w:tc>
        <w:tc>
          <w:tcPr>
            <w:tcW w:w="279" w:type="pct"/>
          </w:tcPr>
          <w:p w:rsidR="00142446" w:rsidRDefault="00142446">
            <w:r>
              <w:t>4.413636</w:t>
            </w:r>
          </w:p>
        </w:tc>
        <w:tc>
          <w:tcPr>
            <w:tcW w:w="300" w:type="pct"/>
          </w:tcPr>
          <w:p w:rsidR="00142446" w:rsidRDefault="00142446">
            <w:r>
              <w:t>24.0</w:t>
            </w:r>
          </w:p>
        </w:tc>
        <w:tc>
          <w:tcPr>
            <w:tcW w:w="300" w:type="pct"/>
          </w:tcPr>
          <w:p w:rsidR="00142446" w:rsidRDefault="00142446">
            <w:r>
              <w:t>52.189231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lastRenderedPageBreak/>
              <w:t>1083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5185</w:t>
            </w:r>
          </w:p>
        </w:tc>
        <w:tc>
          <w:tcPr>
            <w:tcW w:w="399" w:type="pct"/>
          </w:tcPr>
          <w:p w:rsidR="00142446" w:rsidRDefault="00142446">
            <w:r>
              <w:t>Irum Hina</w:t>
            </w:r>
          </w:p>
        </w:tc>
        <w:tc>
          <w:tcPr>
            <w:tcW w:w="423" w:type="pct"/>
          </w:tcPr>
          <w:p w:rsidR="00142446" w:rsidRDefault="00142446">
            <w:r>
              <w:t>Muhammad Javaid Iqbal</w:t>
            </w:r>
          </w:p>
        </w:tc>
        <w:tc>
          <w:tcPr>
            <w:tcW w:w="361" w:type="pct"/>
          </w:tcPr>
          <w:p w:rsidR="00142446" w:rsidRDefault="00142446">
            <w:r>
              <w:t>107497-P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14.225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4.680952</w:t>
            </w:r>
          </w:p>
        </w:tc>
        <w:tc>
          <w:tcPr>
            <w:tcW w:w="279" w:type="pct"/>
          </w:tcPr>
          <w:p w:rsidR="00142446" w:rsidRDefault="00142446">
            <w:r>
              <w:t>4.281818</w:t>
            </w:r>
          </w:p>
        </w:tc>
        <w:tc>
          <w:tcPr>
            <w:tcW w:w="300" w:type="pct"/>
          </w:tcPr>
          <w:p w:rsidR="00142446" w:rsidRDefault="00142446">
            <w:r>
              <w:t>24.0</w:t>
            </w:r>
          </w:p>
        </w:tc>
        <w:tc>
          <w:tcPr>
            <w:tcW w:w="300" w:type="pct"/>
          </w:tcPr>
          <w:p w:rsidR="00142446" w:rsidRDefault="00142446">
            <w:r>
              <w:t>52.18777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1084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23052</w:t>
            </w:r>
          </w:p>
        </w:tc>
        <w:tc>
          <w:tcPr>
            <w:tcW w:w="399" w:type="pct"/>
          </w:tcPr>
          <w:p w:rsidR="00142446" w:rsidRDefault="00142446">
            <w:r>
              <w:t>Muhammad Usama Ibrahim</w:t>
            </w:r>
          </w:p>
        </w:tc>
        <w:tc>
          <w:tcPr>
            <w:tcW w:w="423" w:type="pct"/>
          </w:tcPr>
          <w:p w:rsidR="00142446" w:rsidRDefault="00142446">
            <w:r>
              <w:t>Muhammad Ibrahim</w:t>
            </w:r>
          </w:p>
        </w:tc>
        <w:tc>
          <w:tcPr>
            <w:tcW w:w="361" w:type="pct"/>
          </w:tcPr>
          <w:p w:rsidR="00142446" w:rsidRDefault="00142446">
            <w:r>
              <w:t>718800-01-M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13.65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4.714286</w:t>
            </w:r>
          </w:p>
        </w:tc>
        <w:tc>
          <w:tcPr>
            <w:tcW w:w="279" w:type="pct"/>
          </w:tcPr>
          <w:p w:rsidR="00142446" w:rsidRDefault="00142446">
            <w:r>
              <w:t>4.495455</w:t>
            </w:r>
          </w:p>
        </w:tc>
        <w:tc>
          <w:tcPr>
            <w:tcW w:w="300" w:type="pct"/>
          </w:tcPr>
          <w:p w:rsidR="00142446" w:rsidRDefault="00142446">
            <w:r>
              <w:t>24.32</w:t>
            </w:r>
          </w:p>
        </w:tc>
        <w:tc>
          <w:tcPr>
            <w:tcW w:w="300" w:type="pct"/>
          </w:tcPr>
          <w:p w:rsidR="00142446" w:rsidRDefault="00142446">
            <w:r>
              <w:t>52.179741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1085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16858</w:t>
            </w:r>
          </w:p>
        </w:tc>
        <w:tc>
          <w:tcPr>
            <w:tcW w:w="399" w:type="pct"/>
          </w:tcPr>
          <w:p w:rsidR="00142446" w:rsidRDefault="00142446">
            <w:r>
              <w:t>Usama Haris Malik</w:t>
            </w:r>
          </w:p>
        </w:tc>
        <w:tc>
          <w:tcPr>
            <w:tcW w:w="423" w:type="pct"/>
          </w:tcPr>
          <w:p w:rsidR="00142446" w:rsidRDefault="00142446">
            <w:r>
              <w:t>Javed Iqbal Malik</w:t>
            </w:r>
          </w:p>
        </w:tc>
        <w:tc>
          <w:tcPr>
            <w:tcW w:w="361" w:type="pct"/>
          </w:tcPr>
          <w:p w:rsidR="00142446" w:rsidRDefault="00142446">
            <w:r>
              <w:t>109500-P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14.954167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2.5</w:t>
            </w:r>
          </w:p>
        </w:tc>
        <w:tc>
          <w:tcPr>
            <w:tcW w:w="305" w:type="pct"/>
          </w:tcPr>
          <w:p w:rsidR="00142446" w:rsidRDefault="00142446">
            <w:r>
              <w:t>1.5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4.428571</w:t>
            </w:r>
          </w:p>
        </w:tc>
        <w:tc>
          <w:tcPr>
            <w:tcW w:w="279" w:type="pct"/>
          </w:tcPr>
          <w:p w:rsidR="00142446" w:rsidRDefault="00142446">
            <w:r>
              <w:t>4.15</w:t>
            </w:r>
          </w:p>
        </w:tc>
        <w:tc>
          <w:tcPr>
            <w:tcW w:w="300" w:type="pct"/>
          </w:tcPr>
          <w:p w:rsidR="00142446" w:rsidRDefault="00142446">
            <w:r>
              <w:t>24.64</w:t>
            </w:r>
          </w:p>
        </w:tc>
        <w:tc>
          <w:tcPr>
            <w:tcW w:w="300" w:type="pct"/>
          </w:tcPr>
          <w:p w:rsidR="00142446" w:rsidRDefault="00142446">
            <w:r>
              <w:t>52.172738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1086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17021</w:t>
            </w:r>
          </w:p>
        </w:tc>
        <w:tc>
          <w:tcPr>
            <w:tcW w:w="399" w:type="pct"/>
          </w:tcPr>
          <w:p w:rsidR="00142446" w:rsidRDefault="00142446">
            <w:r>
              <w:t>Komal Younas</w:t>
            </w:r>
          </w:p>
        </w:tc>
        <w:tc>
          <w:tcPr>
            <w:tcW w:w="423" w:type="pct"/>
          </w:tcPr>
          <w:p w:rsidR="00142446" w:rsidRDefault="00142446">
            <w:r>
              <w:t>MUHAMMAD YOUNAS BUTT</w:t>
            </w:r>
          </w:p>
        </w:tc>
        <w:tc>
          <w:tcPr>
            <w:tcW w:w="361" w:type="pct"/>
          </w:tcPr>
          <w:p w:rsidR="00142446" w:rsidRDefault="00142446">
            <w:r>
              <w:t>110631-P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15.929167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2.5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4.714286</w:t>
            </w:r>
          </w:p>
        </w:tc>
        <w:tc>
          <w:tcPr>
            <w:tcW w:w="279" w:type="pct"/>
          </w:tcPr>
          <w:p w:rsidR="00142446" w:rsidRDefault="00142446">
            <w:r>
              <w:t>4.377273</w:t>
            </w:r>
          </w:p>
        </w:tc>
        <w:tc>
          <w:tcPr>
            <w:tcW w:w="300" w:type="pct"/>
          </w:tcPr>
          <w:p w:rsidR="00142446" w:rsidRDefault="00142446">
            <w:r>
              <w:t>24.64</w:t>
            </w:r>
          </w:p>
        </w:tc>
        <w:tc>
          <w:tcPr>
            <w:tcW w:w="300" w:type="pct"/>
          </w:tcPr>
          <w:p w:rsidR="00142446" w:rsidRDefault="00142446">
            <w:r>
              <w:t>52.160726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1087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18680</w:t>
            </w:r>
          </w:p>
        </w:tc>
        <w:tc>
          <w:tcPr>
            <w:tcW w:w="399" w:type="pct"/>
          </w:tcPr>
          <w:p w:rsidR="00142446" w:rsidRDefault="00142446">
            <w:r>
              <w:t>Kousar Ramzan</w:t>
            </w:r>
          </w:p>
        </w:tc>
        <w:tc>
          <w:tcPr>
            <w:tcW w:w="423" w:type="pct"/>
          </w:tcPr>
          <w:p w:rsidR="00142446" w:rsidRDefault="00142446">
            <w:r>
              <w:t>Muhammad Ramzan</w:t>
            </w:r>
          </w:p>
        </w:tc>
        <w:tc>
          <w:tcPr>
            <w:tcW w:w="361" w:type="pct"/>
          </w:tcPr>
          <w:p w:rsidR="00142446" w:rsidRDefault="00142446">
            <w:r>
              <w:t>112938-P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13.891667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4.504762</w:t>
            </w:r>
          </w:p>
        </w:tc>
        <w:tc>
          <w:tcPr>
            <w:tcW w:w="279" w:type="pct"/>
          </w:tcPr>
          <w:p w:rsidR="00142446" w:rsidRDefault="00142446">
            <w:r>
              <w:t>4.422727</w:t>
            </w:r>
          </w:p>
        </w:tc>
        <w:tc>
          <w:tcPr>
            <w:tcW w:w="300" w:type="pct"/>
          </w:tcPr>
          <w:p w:rsidR="00142446" w:rsidRDefault="00142446">
            <w:r>
              <w:t>24.32</w:t>
            </w:r>
          </w:p>
        </w:tc>
        <w:tc>
          <w:tcPr>
            <w:tcW w:w="300" w:type="pct"/>
          </w:tcPr>
          <w:p w:rsidR="00142446" w:rsidRDefault="00142446">
            <w:r>
              <w:t>52.139156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1088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6440</w:t>
            </w:r>
          </w:p>
        </w:tc>
        <w:tc>
          <w:tcPr>
            <w:tcW w:w="399" w:type="pct"/>
          </w:tcPr>
          <w:p w:rsidR="00142446" w:rsidRDefault="00142446">
            <w:r>
              <w:t>Asma Arooj Malik</w:t>
            </w:r>
          </w:p>
        </w:tc>
        <w:tc>
          <w:tcPr>
            <w:tcW w:w="423" w:type="pct"/>
          </w:tcPr>
          <w:p w:rsidR="00142446" w:rsidRDefault="00142446">
            <w:r>
              <w:t>Malik Allah Nawaz</w:t>
            </w:r>
          </w:p>
        </w:tc>
        <w:tc>
          <w:tcPr>
            <w:tcW w:w="361" w:type="pct"/>
          </w:tcPr>
          <w:p w:rsidR="00142446" w:rsidRDefault="00142446">
            <w:r>
              <w:t>b105873p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13.658333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3.995238</w:t>
            </w:r>
          </w:p>
        </w:tc>
        <w:tc>
          <w:tcPr>
            <w:tcW w:w="279" w:type="pct"/>
          </w:tcPr>
          <w:p w:rsidR="00142446" w:rsidRDefault="00142446">
            <w:r>
              <w:t>4.2</w:t>
            </w:r>
          </w:p>
        </w:tc>
        <w:tc>
          <w:tcPr>
            <w:tcW w:w="300" w:type="pct"/>
          </w:tcPr>
          <w:p w:rsidR="00142446" w:rsidRDefault="00142446">
            <w:r>
              <w:t>25.28</w:t>
            </w:r>
          </w:p>
        </w:tc>
        <w:tc>
          <w:tcPr>
            <w:tcW w:w="300" w:type="pct"/>
          </w:tcPr>
          <w:p w:rsidR="00142446" w:rsidRDefault="00142446">
            <w:r>
              <w:t>52.133571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1089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3833</w:t>
            </w:r>
          </w:p>
        </w:tc>
        <w:tc>
          <w:tcPr>
            <w:tcW w:w="399" w:type="pct"/>
          </w:tcPr>
          <w:p w:rsidR="00142446" w:rsidRDefault="00142446">
            <w:r>
              <w:t>Nubesha Quraish</w:t>
            </w:r>
          </w:p>
        </w:tc>
        <w:tc>
          <w:tcPr>
            <w:tcW w:w="423" w:type="pct"/>
          </w:tcPr>
          <w:p w:rsidR="00142446" w:rsidRDefault="00142446">
            <w:r>
              <w:t>Rana Tahir</w:t>
            </w:r>
          </w:p>
        </w:tc>
        <w:tc>
          <w:tcPr>
            <w:tcW w:w="361" w:type="pct"/>
          </w:tcPr>
          <w:p w:rsidR="00142446" w:rsidRDefault="00142446">
            <w:r>
              <w:t>97467-P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14.620833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2.5</w:t>
            </w:r>
          </w:p>
        </w:tc>
        <w:tc>
          <w:tcPr>
            <w:tcW w:w="305" w:type="pct"/>
          </w:tcPr>
          <w:p w:rsidR="00142446" w:rsidRDefault="00142446">
            <w:r>
              <w:t>2.25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4.461905</w:t>
            </w:r>
          </w:p>
        </w:tc>
        <w:tc>
          <w:tcPr>
            <w:tcW w:w="279" w:type="pct"/>
          </w:tcPr>
          <w:p w:rsidR="00142446" w:rsidRDefault="00142446">
            <w:r>
              <w:t>3.972727</w:t>
            </w:r>
          </w:p>
        </w:tc>
        <w:tc>
          <w:tcPr>
            <w:tcW w:w="300" w:type="pct"/>
          </w:tcPr>
          <w:p w:rsidR="00142446" w:rsidRDefault="00142446">
            <w:r>
              <w:t>24.32</w:t>
            </w:r>
          </w:p>
        </w:tc>
        <w:tc>
          <w:tcPr>
            <w:tcW w:w="300" w:type="pct"/>
          </w:tcPr>
          <w:p w:rsidR="00142446" w:rsidRDefault="00142446">
            <w:r>
              <w:t>52.125465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1090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18516</w:t>
            </w:r>
          </w:p>
        </w:tc>
        <w:tc>
          <w:tcPr>
            <w:tcW w:w="399" w:type="pct"/>
          </w:tcPr>
          <w:p w:rsidR="00142446" w:rsidRDefault="00142446">
            <w:r>
              <w:t>Chan Ali</w:t>
            </w:r>
          </w:p>
        </w:tc>
        <w:tc>
          <w:tcPr>
            <w:tcW w:w="423" w:type="pct"/>
          </w:tcPr>
          <w:p w:rsidR="00142446" w:rsidRDefault="00142446">
            <w:r>
              <w:t>Sufi Ilyas Ahmad</w:t>
            </w:r>
          </w:p>
        </w:tc>
        <w:tc>
          <w:tcPr>
            <w:tcW w:w="361" w:type="pct"/>
          </w:tcPr>
          <w:p w:rsidR="00142446" w:rsidRDefault="00142446">
            <w:r>
              <w:t xml:space="preserve">105110-P 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12.829167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4.314286</w:t>
            </w:r>
          </w:p>
        </w:tc>
        <w:tc>
          <w:tcPr>
            <w:tcW w:w="279" w:type="pct"/>
          </w:tcPr>
          <w:p w:rsidR="00142446" w:rsidRDefault="00142446">
            <w:r>
              <w:t>4.372727</w:t>
            </w:r>
          </w:p>
        </w:tc>
        <w:tc>
          <w:tcPr>
            <w:tcW w:w="300" w:type="pct"/>
          </w:tcPr>
          <w:p w:rsidR="00142446" w:rsidRDefault="00142446">
            <w:r>
              <w:t>25.6</w:t>
            </w:r>
          </w:p>
        </w:tc>
        <w:tc>
          <w:tcPr>
            <w:tcW w:w="300" w:type="pct"/>
          </w:tcPr>
          <w:p w:rsidR="00142446" w:rsidRDefault="00142446">
            <w:r>
              <w:t>52.11618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1091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2234</w:t>
            </w:r>
          </w:p>
        </w:tc>
        <w:tc>
          <w:tcPr>
            <w:tcW w:w="399" w:type="pct"/>
          </w:tcPr>
          <w:p w:rsidR="00142446" w:rsidRDefault="00142446">
            <w:r>
              <w:t>Mamoona Kausar</w:t>
            </w:r>
          </w:p>
        </w:tc>
        <w:tc>
          <w:tcPr>
            <w:tcW w:w="423" w:type="pct"/>
          </w:tcPr>
          <w:p w:rsidR="00142446" w:rsidRDefault="00142446">
            <w:r>
              <w:t>Shabbir Hussain</w:t>
            </w:r>
          </w:p>
        </w:tc>
        <w:tc>
          <w:tcPr>
            <w:tcW w:w="361" w:type="pct"/>
          </w:tcPr>
          <w:p w:rsidR="00142446" w:rsidRDefault="00142446">
            <w:r>
              <w:t>96663-P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13.929167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2.5</w:t>
            </w:r>
          </w:p>
        </w:tc>
        <w:tc>
          <w:tcPr>
            <w:tcW w:w="305" w:type="pct"/>
          </w:tcPr>
          <w:p w:rsidR="00142446" w:rsidRDefault="00142446">
            <w:r>
              <w:t>1.25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4.566667</w:t>
            </w:r>
          </w:p>
        </w:tc>
        <w:tc>
          <w:tcPr>
            <w:tcW w:w="279" w:type="pct"/>
          </w:tcPr>
          <w:p w:rsidR="00142446" w:rsidRDefault="00142446">
            <w:r>
              <w:t>4.263636</w:t>
            </w:r>
          </w:p>
        </w:tc>
        <w:tc>
          <w:tcPr>
            <w:tcW w:w="300" w:type="pct"/>
          </w:tcPr>
          <w:p w:rsidR="00142446" w:rsidRDefault="00142446">
            <w:r>
              <w:t>25.6</w:t>
            </w:r>
          </w:p>
        </w:tc>
        <w:tc>
          <w:tcPr>
            <w:tcW w:w="300" w:type="pct"/>
          </w:tcPr>
          <w:p w:rsidR="00142446" w:rsidRDefault="00142446">
            <w:r>
              <w:t>52.10947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lastRenderedPageBreak/>
              <w:t>1092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5937</w:t>
            </w:r>
          </w:p>
        </w:tc>
        <w:tc>
          <w:tcPr>
            <w:tcW w:w="399" w:type="pct"/>
          </w:tcPr>
          <w:p w:rsidR="00142446" w:rsidRDefault="00142446">
            <w:r>
              <w:t>Wajiha Kiran Awan</w:t>
            </w:r>
          </w:p>
        </w:tc>
        <w:tc>
          <w:tcPr>
            <w:tcW w:w="423" w:type="pct"/>
          </w:tcPr>
          <w:p w:rsidR="00142446" w:rsidRDefault="00142446">
            <w:r>
              <w:t>Liaqat Ali Akhtar</w:t>
            </w:r>
          </w:p>
        </w:tc>
        <w:tc>
          <w:tcPr>
            <w:tcW w:w="361" w:type="pct"/>
          </w:tcPr>
          <w:p w:rsidR="00142446" w:rsidRDefault="00142446">
            <w:r>
              <w:t>106081-P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13.575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4.533333</w:t>
            </w:r>
          </w:p>
        </w:tc>
        <w:tc>
          <w:tcPr>
            <w:tcW w:w="279" w:type="pct"/>
          </w:tcPr>
          <w:p w:rsidR="00142446" w:rsidRDefault="00142446">
            <w:r>
              <w:t>4.331818</w:t>
            </w:r>
          </w:p>
        </w:tc>
        <w:tc>
          <w:tcPr>
            <w:tcW w:w="300" w:type="pct"/>
          </w:tcPr>
          <w:p w:rsidR="00142446" w:rsidRDefault="00142446">
            <w:r>
              <w:t>24.64</w:t>
            </w:r>
          </w:p>
        </w:tc>
        <w:tc>
          <w:tcPr>
            <w:tcW w:w="300" w:type="pct"/>
          </w:tcPr>
          <w:p w:rsidR="00142446" w:rsidRDefault="00142446">
            <w:r>
              <w:t>52.080151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1093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22705</w:t>
            </w:r>
          </w:p>
        </w:tc>
        <w:tc>
          <w:tcPr>
            <w:tcW w:w="399" w:type="pct"/>
          </w:tcPr>
          <w:p w:rsidR="00142446" w:rsidRDefault="00142446">
            <w:r>
              <w:t>Maryam Hafeez</w:t>
            </w:r>
          </w:p>
        </w:tc>
        <w:tc>
          <w:tcPr>
            <w:tcW w:w="423" w:type="pct"/>
          </w:tcPr>
          <w:p w:rsidR="00142446" w:rsidRDefault="00142446">
            <w:r>
              <w:t>Abdul Hafeez</w:t>
            </w:r>
          </w:p>
        </w:tc>
        <w:tc>
          <w:tcPr>
            <w:tcW w:w="361" w:type="pct"/>
          </w:tcPr>
          <w:p w:rsidR="00142446" w:rsidRDefault="00142446">
            <w:r>
              <w:t>714346-01-M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12.831373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4.795238</w:t>
            </w:r>
          </w:p>
        </w:tc>
        <w:tc>
          <w:tcPr>
            <w:tcW w:w="279" w:type="pct"/>
          </w:tcPr>
          <w:p w:rsidR="00142446" w:rsidRDefault="00142446">
            <w:r>
              <w:t>4.490909</w:t>
            </w:r>
          </w:p>
        </w:tc>
        <w:tc>
          <w:tcPr>
            <w:tcW w:w="300" w:type="pct"/>
          </w:tcPr>
          <w:p w:rsidR="00142446" w:rsidRDefault="00142446">
            <w:r>
              <w:t>24.96</w:t>
            </w:r>
          </w:p>
        </w:tc>
        <w:tc>
          <w:tcPr>
            <w:tcW w:w="300" w:type="pct"/>
          </w:tcPr>
          <w:p w:rsidR="00142446" w:rsidRDefault="00142446">
            <w:r>
              <w:t>52.07752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1094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24567</w:t>
            </w:r>
          </w:p>
        </w:tc>
        <w:tc>
          <w:tcPr>
            <w:tcW w:w="399" w:type="pct"/>
          </w:tcPr>
          <w:p w:rsidR="00142446" w:rsidRDefault="00142446">
            <w:r>
              <w:t>Imran Razzaq</w:t>
            </w:r>
          </w:p>
        </w:tc>
        <w:tc>
          <w:tcPr>
            <w:tcW w:w="423" w:type="pct"/>
          </w:tcPr>
          <w:p w:rsidR="00142446" w:rsidRDefault="00142446">
            <w:r>
              <w:t>Abdul Razzaq</w:t>
            </w:r>
          </w:p>
        </w:tc>
        <w:tc>
          <w:tcPr>
            <w:tcW w:w="361" w:type="pct"/>
          </w:tcPr>
          <w:p w:rsidR="00142446" w:rsidRDefault="00142446">
            <w:r>
              <w:t>105070-P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13.9125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4.638095</w:t>
            </w:r>
          </w:p>
        </w:tc>
        <w:tc>
          <w:tcPr>
            <w:tcW w:w="279" w:type="pct"/>
          </w:tcPr>
          <w:p w:rsidR="00142446" w:rsidRDefault="00142446">
            <w:r>
              <w:t>4.504545</w:t>
            </w:r>
          </w:p>
        </w:tc>
        <w:tc>
          <w:tcPr>
            <w:tcW w:w="300" w:type="pct"/>
          </w:tcPr>
          <w:p w:rsidR="00142446" w:rsidRDefault="00142446">
            <w:r>
              <w:t>24.0</w:t>
            </w:r>
          </w:p>
        </w:tc>
        <w:tc>
          <w:tcPr>
            <w:tcW w:w="300" w:type="pct"/>
          </w:tcPr>
          <w:p w:rsidR="00142446" w:rsidRDefault="00142446">
            <w:r>
              <w:t>52.05514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1095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23425</w:t>
            </w:r>
          </w:p>
        </w:tc>
        <w:tc>
          <w:tcPr>
            <w:tcW w:w="399" w:type="pct"/>
          </w:tcPr>
          <w:p w:rsidR="00142446" w:rsidRDefault="00142446">
            <w:r>
              <w:t>Ali Haider</w:t>
            </w:r>
          </w:p>
        </w:tc>
        <w:tc>
          <w:tcPr>
            <w:tcW w:w="423" w:type="pct"/>
          </w:tcPr>
          <w:p w:rsidR="00142446" w:rsidRDefault="00142446">
            <w:r>
              <w:t>Muhammad Tariq Awan</w:t>
            </w:r>
          </w:p>
        </w:tc>
        <w:tc>
          <w:tcPr>
            <w:tcW w:w="361" w:type="pct"/>
          </w:tcPr>
          <w:p w:rsidR="00142446" w:rsidRDefault="00142446">
            <w:r>
              <w:t>721535-01-M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13.904167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4.747619</w:t>
            </w:r>
          </w:p>
        </w:tc>
        <w:tc>
          <w:tcPr>
            <w:tcW w:w="279" w:type="pct"/>
          </w:tcPr>
          <w:p w:rsidR="00142446" w:rsidRDefault="00142446">
            <w:r>
              <w:t>4.386364</w:t>
            </w:r>
          </w:p>
        </w:tc>
        <w:tc>
          <w:tcPr>
            <w:tcW w:w="300" w:type="pct"/>
          </w:tcPr>
          <w:p w:rsidR="00142446" w:rsidRDefault="00142446">
            <w:r>
              <w:t>24.0</w:t>
            </w:r>
          </w:p>
        </w:tc>
        <w:tc>
          <w:tcPr>
            <w:tcW w:w="300" w:type="pct"/>
          </w:tcPr>
          <w:p w:rsidR="00142446" w:rsidRDefault="00142446">
            <w:r>
              <w:t>52.03815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1096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18335</w:t>
            </w:r>
          </w:p>
        </w:tc>
        <w:tc>
          <w:tcPr>
            <w:tcW w:w="399" w:type="pct"/>
          </w:tcPr>
          <w:p w:rsidR="00142446" w:rsidRDefault="00142446">
            <w:r>
              <w:t>Kiran Fatima</w:t>
            </w:r>
          </w:p>
        </w:tc>
        <w:tc>
          <w:tcPr>
            <w:tcW w:w="423" w:type="pct"/>
          </w:tcPr>
          <w:p w:rsidR="00142446" w:rsidRDefault="00142446">
            <w:r>
              <w:t>Maqsood Ahmed</w:t>
            </w:r>
          </w:p>
        </w:tc>
        <w:tc>
          <w:tcPr>
            <w:tcW w:w="361" w:type="pct"/>
          </w:tcPr>
          <w:p w:rsidR="00142446" w:rsidRDefault="00142446">
            <w:r>
              <w:t>110106-P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13.995833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2.5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4.304762</w:t>
            </w:r>
          </w:p>
        </w:tc>
        <w:tc>
          <w:tcPr>
            <w:tcW w:w="279" w:type="pct"/>
          </w:tcPr>
          <w:p w:rsidR="00142446" w:rsidRDefault="00142446">
            <w:r>
              <w:t>4.354545</w:t>
            </w:r>
          </w:p>
        </w:tc>
        <w:tc>
          <w:tcPr>
            <w:tcW w:w="300" w:type="pct"/>
          </w:tcPr>
          <w:p w:rsidR="00142446" w:rsidRDefault="00142446">
            <w:r>
              <w:t>26.88</w:t>
            </w:r>
          </w:p>
        </w:tc>
        <w:tc>
          <w:tcPr>
            <w:tcW w:w="300" w:type="pct"/>
          </w:tcPr>
          <w:p w:rsidR="00142446" w:rsidRDefault="00142446">
            <w:r>
              <w:t>52.03514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1097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23236</w:t>
            </w:r>
          </w:p>
        </w:tc>
        <w:tc>
          <w:tcPr>
            <w:tcW w:w="399" w:type="pct"/>
          </w:tcPr>
          <w:p w:rsidR="00142446" w:rsidRDefault="00142446">
            <w:r>
              <w:t>Tahira Batool</w:t>
            </w:r>
          </w:p>
        </w:tc>
        <w:tc>
          <w:tcPr>
            <w:tcW w:w="423" w:type="pct"/>
          </w:tcPr>
          <w:p w:rsidR="00142446" w:rsidRDefault="00142446">
            <w:r>
              <w:t>Muhammad UD DIN</w:t>
            </w:r>
          </w:p>
        </w:tc>
        <w:tc>
          <w:tcPr>
            <w:tcW w:w="361" w:type="pct"/>
          </w:tcPr>
          <w:p w:rsidR="00142446" w:rsidRDefault="00142446">
            <w:r>
              <w:t>107656-P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13.635556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2.5</w:t>
            </w:r>
          </w:p>
        </w:tc>
        <w:tc>
          <w:tcPr>
            <w:tcW w:w="305" w:type="pct"/>
          </w:tcPr>
          <w:p w:rsidR="00142446" w:rsidRDefault="00142446">
            <w:r>
              <w:t>4.583333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3.429412</w:t>
            </w:r>
          </w:p>
        </w:tc>
        <w:tc>
          <w:tcPr>
            <w:tcW w:w="279" w:type="pct"/>
          </w:tcPr>
          <w:p w:rsidR="00142446" w:rsidRDefault="00142446">
            <w:r>
              <w:t>2.918182</w:t>
            </w:r>
          </w:p>
        </w:tc>
        <w:tc>
          <w:tcPr>
            <w:tcW w:w="300" w:type="pct"/>
          </w:tcPr>
          <w:p w:rsidR="00142446" w:rsidRDefault="00142446">
            <w:r>
              <w:t>24.96</w:t>
            </w:r>
          </w:p>
        </w:tc>
        <w:tc>
          <w:tcPr>
            <w:tcW w:w="300" w:type="pct"/>
          </w:tcPr>
          <w:p w:rsidR="00142446" w:rsidRDefault="00142446">
            <w:r>
              <w:t>52.026483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1098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16551</w:t>
            </w:r>
          </w:p>
        </w:tc>
        <w:tc>
          <w:tcPr>
            <w:tcW w:w="399" w:type="pct"/>
          </w:tcPr>
          <w:p w:rsidR="00142446" w:rsidRDefault="00142446">
            <w:r>
              <w:t>Shezal Tariq</w:t>
            </w:r>
          </w:p>
        </w:tc>
        <w:tc>
          <w:tcPr>
            <w:tcW w:w="423" w:type="pct"/>
          </w:tcPr>
          <w:p w:rsidR="00142446" w:rsidRDefault="00142446">
            <w:r>
              <w:t>Muhammad Tariq Siddique</w:t>
            </w:r>
          </w:p>
        </w:tc>
        <w:tc>
          <w:tcPr>
            <w:tcW w:w="361" w:type="pct"/>
          </w:tcPr>
          <w:p w:rsidR="00142446" w:rsidRDefault="00142446">
            <w:r>
              <w:t>101247-P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14.033333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4.480952</w:t>
            </w:r>
          </w:p>
        </w:tc>
        <w:tc>
          <w:tcPr>
            <w:tcW w:w="279" w:type="pct"/>
          </w:tcPr>
          <w:p w:rsidR="00142446" w:rsidRDefault="00142446">
            <w:r>
              <w:t>3.859091</w:t>
            </w:r>
          </w:p>
        </w:tc>
        <w:tc>
          <w:tcPr>
            <w:tcW w:w="300" w:type="pct"/>
          </w:tcPr>
          <w:p w:rsidR="00142446" w:rsidRDefault="00142446">
            <w:r>
              <w:t>24.64</w:t>
            </w:r>
          </w:p>
        </w:tc>
        <w:tc>
          <w:tcPr>
            <w:tcW w:w="300" w:type="pct"/>
          </w:tcPr>
          <w:p w:rsidR="00142446" w:rsidRDefault="00142446">
            <w:r>
              <w:t>52.013376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1099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16746</w:t>
            </w:r>
          </w:p>
        </w:tc>
        <w:tc>
          <w:tcPr>
            <w:tcW w:w="399" w:type="pct"/>
          </w:tcPr>
          <w:p w:rsidR="00142446" w:rsidRDefault="00142446">
            <w:r>
              <w:t>Rida Ali</w:t>
            </w:r>
          </w:p>
        </w:tc>
        <w:tc>
          <w:tcPr>
            <w:tcW w:w="423" w:type="pct"/>
          </w:tcPr>
          <w:p w:rsidR="00142446" w:rsidRDefault="00142446">
            <w:r>
              <w:t>Rustam Ali</w:t>
            </w:r>
          </w:p>
        </w:tc>
        <w:tc>
          <w:tcPr>
            <w:tcW w:w="361" w:type="pct"/>
          </w:tcPr>
          <w:p w:rsidR="00142446" w:rsidRDefault="00142446">
            <w:r>
              <w:t>5915-AJK</w:t>
            </w:r>
          </w:p>
        </w:tc>
        <w:tc>
          <w:tcPr>
            <w:tcW w:w="314" w:type="pct"/>
          </w:tcPr>
          <w:p w:rsidR="00142446" w:rsidRDefault="00142446">
            <w:r>
              <w:t>AJK, G&amp;B, FATA, ICT</w:t>
            </w:r>
          </w:p>
        </w:tc>
        <w:tc>
          <w:tcPr>
            <w:tcW w:w="300" w:type="pct"/>
          </w:tcPr>
          <w:p w:rsidR="00142446" w:rsidRDefault="00142446">
            <w:r>
              <w:t>13.6375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2.5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4.552381</w:t>
            </w:r>
          </w:p>
        </w:tc>
        <w:tc>
          <w:tcPr>
            <w:tcW w:w="279" w:type="pct"/>
          </w:tcPr>
          <w:p w:rsidR="00142446" w:rsidRDefault="00142446">
            <w:r>
              <w:t>3.986364</w:t>
            </w:r>
          </w:p>
        </w:tc>
        <w:tc>
          <w:tcPr>
            <w:tcW w:w="300" w:type="pct"/>
          </w:tcPr>
          <w:p w:rsidR="00142446" w:rsidRDefault="00142446">
            <w:r>
              <w:t>27.333333</w:t>
            </w:r>
          </w:p>
        </w:tc>
        <w:tc>
          <w:tcPr>
            <w:tcW w:w="300" w:type="pct"/>
          </w:tcPr>
          <w:p w:rsidR="00142446" w:rsidRDefault="00142446">
            <w:r>
              <w:t>52.009578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1100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22750</w:t>
            </w:r>
          </w:p>
        </w:tc>
        <w:tc>
          <w:tcPr>
            <w:tcW w:w="399" w:type="pct"/>
          </w:tcPr>
          <w:p w:rsidR="00142446" w:rsidRDefault="00142446">
            <w:r>
              <w:t>Muhammad Hamza Bajwa</w:t>
            </w:r>
          </w:p>
        </w:tc>
        <w:tc>
          <w:tcPr>
            <w:tcW w:w="423" w:type="pct"/>
          </w:tcPr>
          <w:p w:rsidR="00142446" w:rsidRDefault="00142446">
            <w:r>
              <w:t>zafar iqbal bajwa</w:t>
            </w:r>
          </w:p>
        </w:tc>
        <w:tc>
          <w:tcPr>
            <w:tcW w:w="361" w:type="pct"/>
          </w:tcPr>
          <w:p w:rsidR="00142446" w:rsidRDefault="00142446">
            <w:r>
              <w:t>714810-01-M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14.479167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4.380952</w:t>
            </w:r>
          </w:p>
        </w:tc>
        <w:tc>
          <w:tcPr>
            <w:tcW w:w="279" w:type="pct"/>
          </w:tcPr>
          <w:p w:rsidR="00142446" w:rsidRDefault="00142446">
            <w:r>
              <w:t>4.127273</w:t>
            </w:r>
          </w:p>
        </w:tc>
        <w:tc>
          <w:tcPr>
            <w:tcW w:w="300" w:type="pct"/>
          </w:tcPr>
          <w:p w:rsidR="00142446" w:rsidRDefault="00142446">
            <w:r>
              <w:t>24.0</w:t>
            </w:r>
          </w:p>
        </w:tc>
        <w:tc>
          <w:tcPr>
            <w:tcW w:w="300" w:type="pct"/>
          </w:tcPr>
          <w:p w:rsidR="00142446" w:rsidRDefault="00142446">
            <w:r>
              <w:t>51.987392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1</w:t>
            </w:r>
            <w:r>
              <w:lastRenderedPageBreak/>
              <w:t>101</w:t>
            </w:r>
          </w:p>
        </w:tc>
        <w:tc>
          <w:tcPr>
            <w:tcW w:w="221" w:type="pct"/>
          </w:tcPr>
          <w:p w:rsidR="00142446" w:rsidRDefault="00142446">
            <w:r>
              <w:lastRenderedPageBreak/>
              <w:t>1</w:t>
            </w:r>
            <w:r>
              <w:lastRenderedPageBreak/>
              <w:t>206</w:t>
            </w:r>
          </w:p>
        </w:tc>
        <w:tc>
          <w:tcPr>
            <w:tcW w:w="280" w:type="pct"/>
          </w:tcPr>
          <w:p w:rsidR="00142446" w:rsidRDefault="00142446">
            <w:r>
              <w:lastRenderedPageBreak/>
              <w:t>22</w:t>
            </w:r>
            <w:r>
              <w:lastRenderedPageBreak/>
              <w:t>228</w:t>
            </w:r>
          </w:p>
        </w:tc>
        <w:tc>
          <w:tcPr>
            <w:tcW w:w="399" w:type="pct"/>
          </w:tcPr>
          <w:p w:rsidR="00142446" w:rsidRDefault="00142446">
            <w:r>
              <w:lastRenderedPageBreak/>
              <w:t>Muh</w:t>
            </w:r>
            <w:r>
              <w:lastRenderedPageBreak/>
              <w:t>ammad Umair</w:t>
            </w:r>
          </w:p>
        </w:tc>
        <w:tc>
          <w:tcPr>
            <w:tcW w:w="423" w:type="pct"/>
          </w:tcPr>
          <w:p w:rsidR="00142446" w:rsidRDefault="00142446">
            <w:r>
              <w:lastRenderedPageBreak/>
              <w:t>Muha</w:t>
            </w:r>
            <w:r>
              <w:lastRenderedPageBreak/>
              <w:t xml:space="preserve">mmad Zubair </w:t>
            </w:r>
          </w:p>
        </w:tc>
        <w:tc>
          <w:tcPr>
            <w:tcW w:w="361" w:type="pct"/>
          </w:tcPr>
          <w:p w:rsidR="00142446" w:rsidRDefault="00142446">
            <w:r>
              <w:lastRenderedPageBreak/>
              <w:t>747</w:t>
            </w:r>
            <w:r>
              <w:lastRenderedPageBreak/>
              <w:t>388-01-M</w:t>
            </w:r>
          </w:p>
        </w:tc>
        <w:tc>
          <w:tcPr>
            <w:tcW w:w="314" w:type="pct"/>
          </w:tcPr>
          <w:p w:rsidR="00142446" w:rsidRDefault="00142446">
            <w:r>
              <w:lastRenderedPageBreak/>
              <w:t>Pu</w:t>
            </w:r>
            <w:r>
              <w:lastRenderedPageBreak/>
              <w:t>njab</w:t>
            </w:r>
          </w:p>
        </w:tc>
        <w:tc>
          <w:tcPr>
            <w:tcW w:w="300" w:type="pct"/>
          </w:tcPr>
          <w:p w:rsidR="00142446" w:rsidRDefault="00142446">
            <w:r>
              <w:lastRenderedPageBreak/>
              <w:t>13.</w:t>
            </w:r>
            <w:r>
              <w:lastRenderedPageBreak/>
              <w:t>808333</w:t>
            </w:r>
          </w:p>
        </w:tc>
        <w:tc>
          <w:tcPr>
            <w:tcW w:w="274" w:type="pct"/>
          </w:tcPr>
          <w:p w:rsidR="00142446" w:rsidRDefault="00142446">
            <w:r>
              <w:lastRenderedPageBreak/>
              <w:t>0.</w:t>
            </w:r>
            <w:r>
              <w:lastRenderedPageBreak/>
              <w:t>0</w:t>
            </w:r>
          </w:p>
        </w:tc>
        <w:tc>
          <w:tcPr>
            <w:tcW w:w="225" w:type="pct"/>
          </w:tcPr>
          <w:p w:rsidR="00142446" w:rsidRDefault="00142446">
            <w:r>
              <w:lastRenderedPageBreak/>
              <w:t>5.</w:t>
            </w:r>
            <w:r>
              <w:lastRenderedPageBreak/>
              <w:t>0</w:t>
            </w:r>
          </w:p>
        </w:tc>
        <w:tc>
          <w:tcPr>
            <w:tcW w:w="305" w:type="pct"/>
          </w:tcPr>
          <w:p w:rsidR="00142446" w:rsidRDefault="00142446">
            <w:r>
              <w:lastRenderedPageBreak/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</w:t>
            </w:r>
            <w:r>
              <w:lastRenderedPageBreak/>
              <w:t>0</w:t>
            </w:r>
          </w:p>
        </w:tc>
        <w:tc>
          <w:tcPr>
            <w:tcW w:w="257" w:type="pct"/>
          </w:tcPr>
          <w:p w:rsidR="00142446" w:rsidRDefault="00142446">
            <w:r>
              <w:lastRenderedPageBreak/>
              <w:t>0.</w:t>
            </w:r>
            <w:r>
              <w:lastRenderedPageBreak/>
              <w:t>0</w:t>
            </w:r>
          </w:p>
        </w:tc>
        <w:tc>
          <w:tcPr>
            <w:tcW w:w="279" w:type="pct"/>
          </w:tcPr>
          <w:p w:rsidR="00142446" w:rsidRDefault="00142446">
            <w:r>
              <w:lastRenderedPageBreak/>
              <w:t>4.</w:t>
            </w:r>
            <w:r>
              <w:lastRenderedPageBreak/>
              <w:t>619048</w:t>
            </w:r>
          </w:p>
        </w:tc>
        <w:tc>
          <w:tcPr>
            <w:tcW w:w="279" w:type="pct"/>
          </w:tcPr>
          <w:p w:rsidR="00142446" w:rsidRDefault="00142446">
            <w:r>
              <w:lastRenderedPageBreak/>
              <w:t>4.</w:t>
            </w:r>
            <w:r>
              <w:lastRenderedPageBreak/>
              <w:t>559091</w:t>
            </w:r>
          </w:p>
        </w:tc>
        <w:tc>
          <w:tcPr>
            <w:tcW w:w="300" w:type="pct"/>
          </w:tcPr>
          <w:p w:rsidR="00142446" w:rsidRDefault="00142446">
            <w:r>
              <w:lastRenderedPageBreak/>
              <w:t>24.</w:t>
            </w:r>
            <w:r>
              <w:lastRenderedPageBreak/>
              <w:t>0</w:t>
            </w:r>
          </w:p>
        </w:tc>
        <w:tc>
          <w:tcPr>
            <w:tcW w:w="300" w:type="pct"/>
          </w:tcPr>
          <w:p w:rsidR="00142446" w:rsidRDefault="00142446">
            <w:r>
              <w:lastRenderedPageBreak/>
              <w:t>51.</w:t>
            </w:r>
            <w:r>
              <w:lastRenderedPageBreak/>
              <w:t>986472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lastRenderedPageBreak/>
              <w:t>1102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18501</w:t>
            </w:r>
          </w:p>
        </w:tc>
        <w:tc>
          <w:tcPr>
            <w:tcW w:w="399" w:type="pct"/>
          </w:tcPr>
          <w:p w:rsidR="00142446" w:rsidRDefault="00142446">
            <w:r>
              <w:t>Saira Latif</w:t>
            </w:r>
          </w:p>
        </w:tc>
        <w:tc>
          <w:tcPr>
            <w:tcW w:w="423" w:type="pct"/>
          </w:tcPr>
          <w:p w:rsidR="00142446" w:rsidRDefault="00142446">
            <w:r>
              <w:t>Muhammad Latif</w:t>
            </w:r>
          </w:p>
        </w:tc>
        <w:tc>
          <w:tcPr>
            <w:tcW w:w="361" w:type="pct"/>
          </w:tcPr>
          <w:p w:rsidR="00142446" w:rsidRDefault="00142446">
            <w:r>
              <w:t>111544-P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13.720833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4.471429</w:t>
            </w:r>
          </w:p>
        </w:tc>
        <w:tc>
          <w:tcPr>
            <w:tcW w:w="279" w:type="pct"/>
          </w:tcPr>
          <w:p w:rsidR="00142446" w:rsidRDefault="00142446">
            <w:r>
              <w:t>4.472727</w:t>
            </w:r>
          </w:p>
        </w:tc>
        <w:tc>
          <w:tcPr>
            <w:tcW w:w="300" w:type="pct"/>
          </w:tcPr>
          <w:p w:rsidR="00142446" w:rsidRDefault="00142446">
            <w:r>
              <w:t>24.32</w:t>
            </w:r>
          </w:p>
        </w:tc>
        <w:tc>
          <w:tcPr>
            <w:tcW w:w="300" w:type="pct"/>
          </w:tcPr>
          <w:p w:rsidR="00142446" w:rsidRDefault="00142446">
            <w:r>
              <w:t>51.984989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1103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17997</w:t>
            </w:r>
          </w:p>
        </w:tc>
        <w:tc>
          <w:tcPr>
            <w:tcW w:w="399" w:type="pct"/>
          </w:tcPr>
          <w:p w:rsidR="00142446" w:rsidRDefault="00142446">
            <w:r>
              <w:t>Nazish Iqbal</w:t>
            </w:r>
          </w:p>
        </w:tc>
        <w:tc>
          <w:tcPr>
            <w:tcW w:w="423" w:type="pct"/>
          </w:tcPr>
          <w:p w:rsidR="00142446" w:rsidRDefault="00142446">
            <w:r>
              <w:t>Iqbal Ahmad Khan</w:t>
            </w:r>
          </w:p>
        </w:tc>
        <w:tc>
          <w:tcPr>
            <w:tcW w:w="361" w:type="pct"/>
          </w:tcPr>
          <w:p w:rsidR="00142446" w:rsidRDefault="00142446">
            <w:r>
              <w:t>114139-P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12.725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2.5</w:t>
            </w:r>
          </w:p>
        </w:tc>
        <w:tc>
          <w:tcPr>
            <w:tcW w:w="305" w:type="pct"/>
          </w:tcPr>
          <w:p w:rsidR="00142446" w:rsidRDefault="00142446">
            <w:r>
              <w:t>3.75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3.752381</w:t>
            </w:r>
          </w:p>
        </w:tc>
        <w:tc>
          <w:tcPr>
            <w:tcW w:w="279" w:type="pct"/>
          </w:tcPr>
          <w:p w:rsidR="00142446" w:rsidRDefault="00142446">
            <w:r>
              <w:t>3.65</w:t>
            </w:r>
          </w:p>
        </w:tc>
        <w:tc>
          <w:tcPr>
            <w:tcW w:w="300" w:type="pct"/>
          </w:tcPr>
          <w:p w:rsidR="00142446" w:rsidRDefault="00142446">
            <w:r>
              <w:t>25.6</w:t>
            </w:r>
          </w:p>
        </w:tc>
        <w:tc>
          <w:tcPr>
            <w:tcW w:w="300" w:type="pct"/>
          </w:tcPr>
          <w:p w:rsidR="00142446" w:rsidRDefault="00142446">
            <w:r>
              <w:t>51.977381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1104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18090</w:t>
            </w:r>
          </w:p>
        </w:tc>
        <w:tc>
          <w:tcPr>
            <w:tcW w:w="399" w:type="pct"/>
          </w:tcPr>
          <w:p w:rsidR="00142446" w:rsidRDefault="00142446">
            <w:r>
              <w:t>Huma Khalid</w:t>
            </w:r>
          </w:p>
        </w:tc>
        <w:tc>
          <w:tcPr>
            <w:tcW w:w="423" w:type="pct"/>
          </w:tcPr>
          <w:p w:rsidR="00142446" w:rsidRDefault="00142446">
            <w:r>
              <w:t>khalid</w:t>
            </w:r>
          </w:p>
        </w:tc>
        <w:tc>
          <w:tcPr>
            <w:tcW w:w="361" w:type="pct"/>
          </w:tcPr>
          <w:p w:rsidR="00142446" w:rsidRDefault="00142446">
            <w:r>
              <w:t>112857-P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13.608333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2.5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4.566667</w:t>
            </w:r>
          </w:p>
        </w:tc>
        <w:tc>
          <w:tcPr>
            <w:tcW w:w="279" w:type="pct"/>
          </w:tcPr>
          <w:p w:rsidR="00142446" w:rsidRDefault="00142446">
            <w:r>
              <w:t>4.413636</w:t>
            </w:r>
          </w:p>
        </w:tc>
        <w:tc>
          <w:tcPr>
            <w:tcW w:w="300" w:type="pct"/>
          </w:tcPr>
          <w:p w:rsidR="00142446" w:rsidRDefault="00142446">
            <w:r>
              <w:t>26.88</w:t>
            </w:r>
          </w:p>
        </w:tc>
        <w:tc>
          <w:tcPr>
            <w:tcW w:w="300" w:type="pct"/>
          </w:tcPr>
          <w:p w:rsidR="00142446" w:rsidRDefault="00142446">
            <w:r>
              <w:t>51.968636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1105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24439</w:t>
            </w:r>
          </w:p>
        </w:tc>
        <w:tc>
          <w:tcPr>
            <w:tcW w:w="399" w:type="pct"/>
          </w:tcPr>
          <w:p w:rsidR="00142446" w:rsidRDefault="00142446">
            <w:r>
              <w:t>Sarah Muazzam</w:t>
            </w:r>
          </w:p>
        </w:tc>
        <w:tc>
          <w:tcPr>
            <w:tcW w:w="423" w:type="pct"/>
          </w:tcPr>
          <w:p w:rsidR="00142446" w:rsidRDefault="00142446">
            <w:r>
              <w:t>Moazim Gulzar</w:t>
            </w:r>
          </w:p>
        </w:tc>
        <w:tc>
          <w:tcPr>
            <w:tcW w:w="361" w:type="pct"/>
          </w:tcPr>
          <w:p w:rsidR="00142446" w:rsidRDefault="00142446">
            <w:r>
              <w:t>111994-P</w:t>
            </w:r>
          </w:p>
        </w:tc>
        <w:tc>
          <w:tcPr>
            <w:tcW w:w="314" w:type="pct"/>
          </w:tcPr>
          <w:p w:rsidR="00142446" w:rsidRDefault="00142446">
            <w:r>
              <w:t>Disable</w:t>
            </w:r>
          </w:p>
        </w:tc>
        <w:tc>
          <w:tcPr>
            <w:tcW w:w="300" w:type="pct"/>
          </w:tcPr>
          <w:p w:rsidR="00142446" w:rsidRDefault="00142446">
            <w:r>
              <w:t>13.64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4.5</w:t>
            </w:r>
          </w:p>
        </w:tc>
        <w:tc>
          <w:tcPr>
            <w:tcW w:w="279" w:type="pct"/>
          </w:tcPr>
          <w:p w:rsidR="00142446" w:rsidRDefault="00142446">
            <w:r>
              <w:t>4.5</w:t>
            </w:r>
          </w:p>
        </w:tc>
        <w:tc>
          <w:tcPr>
            <w:tcW w:w="300" w:type="pct"/>
          </w:tcPr>
          <w:p w:rsidR="00142446" w:rsidRDefault="00142446">
            <w:r>
              <w:t>24.32</w:t>
            </w:r>
          </w:p>
        </w:tc>
        <w:tc>
          <w:tcPr>
            <w:tcW w:w="300" w:type="pct"/>
          </w:tcPr>
          <w:p w:rsidR="00142446" w:rsidRDefault="00142446">
            <w:r>
              <w:t>51.96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1106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1635</w:t>
            </w:r>
          </w:p>
        </w:tc>
        <w:tc>
          <w:tcPr>
            <w:tcW w:w="399" w:type="pct"/>
          </w:tcPr>
          <w:p w:rsidR="00142446" w:rsidRDefault="00142446">
            <w:r>
              <w:t>Dr. Warda Tul Firdous</w:t>
            </w:r>
          </w:p>
        </w:tc>
        <w:tc>
          <w:tcPr>
            <w:tcW w:w="423" w:type="pct"/>
          </w:tcPr>
          <w:p w:rsidR="00142446" w:rsidRDefault="00142446">
            <w:r>
              <w:t>Abdus Salam</w:t>
            </w:r>
          </w:p>
        </w:tc>
        <w:tc>
          <w:tcPr>
            <w:tcW w:w="361" w:type="pct"/>
          </w:tcPr>
          <w:p w:rsidR="00142446" w:rsidRDefault="00142446">
            <w:r>
              <w:t>98552-P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13.368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4.67619</w:t>
            </w:r>
          </w:p>
        </w:tc>
        <w:tc>
          <w:tcPr>
            <w:tcW w:w="279" w:type="pct"/>
          </w:tcPr>
          <w:p w:rsidR="00142446" w:rsidRDefault="00142446">
            <w:r>
              <w:t>4.595455</w:t>
            </w:r>
          </w:p>
        </w:tc>
        <w:tc>
          <w:tcPr>
            <w:tcW w:w="300" w:type="pct"/>
          </w:tcPr>
          <w:p w:rsidR="00142446" w:rsidRDefault="00142446">
            <w:r>
              <w:t>24.32</w:t>
            </w:r>
          </w:p>
        </w:tc>
        <w:tc>
          <w:tcPr>
            <w:tcW w:w="300" w:type="pct"/>
          </w:tcPr>
          <w:p w:rsidR="00142446" w:rsidRDefault="00142446">
            <w:r>
              <w:t>51.959645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1107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22197</w:t>
            </w:r>
          </w:p>
        </w:tc>
        <w:tc>
          <w:tcPr>
            <w:tcW w:w="399" w:type="pct"/>
          </w:tcPr>
          <w:p w:rsidR="00142446" w:rsidRDefault="00142446">
            <w:r>
              <w:t>Ali Humza</w:t>
            </w:r>
          </w:p>
        </w:tc>
        <w:tc>
          <w:tcPr>
            <w:tcW w:w="423" w:type="pct"/>
          </w:tcPr>
          <w:p w:rsidR="00142446" w:rsidRDefault="00142446">
            <w:r>
              <w:t>Ghulam Muhammad</w:t>
            </w:r>
          </w:p>
        </w:tc>
        <w:tc>
          <w:tcPr>
            <w:tcW w:w="361" w:type="pct"/>
          </w:tcPr>
          <w:p w:rsidR="00142446" w:rsidRDefault="00142446">
            <w:r>
              <w:t>108566-P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13.2875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4.595238</w:t>
            </w:r>
          </w:p>
        </w:tc>
        <w:tc>
          <w:tcPr>
            <w:tcW w:w="279" w:type="pct"/>
          </w:tcPr>
          <w:p w:rsidR="00142446" w:rsidRDefault="00142446">
            <w:r>
              <w:t>4.436364</w:t>
            </w:r>
          </w:p>
        </w:tc>
        <w:tc>
          <w:tcPr>
            <w:tcW w:w="300" w:type="pct"/>
          </w:tcPr>
          <w:p w:rsidR="00142446" w:rsidRDefault="00142446">
            <w:r>
              <w:t>24.64</w:t>
            </w:r>
          </w:p>
        </w:tc>
        <w:tc>
          <w:tcPr>
            <w:tcW w:w="300" w:type="pct"/>
          </w:tcPr>
          <w:p w:rsidR="00142446" w:rsidRDefault="00142446">
            <w:r>
              <w:t>51.959102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1108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2070</w:t>
            </w:r>
          </w:p>
        </w:tc>
        <w:tc>
          <w:tcPr>
            <w:tcW w:w="399" w:type="pct"/>
          </w:tcPr>
          <w:p w:rsidR="00142446" w:rsidRDefault="00142446">
            <w:r>
              <w:t>Layla Mazhar</w:t>
            </w:r>
          </w:p>
        </w:tc>
        <w:tc>
          <w:tcPr>
            <w:tcW w:w="423" w:type="pct"/>
          </w:tcPr>
          <w:p w:rsidR="00142446" w:rsidRDefault="00142446">
            <w:r>
              <w:t>Awais Amin</w:t>
            </w:r>
          </w:p>
        </w:tc>
        <w:tc>
          <w:tcPr>
            <w:tcW w:w="361" w:type="pct"/>
          </w:tcPr>
          <w:p w:rsidR="00142446" w:rsidRDefault="00142446">
            <w:r>
              <w:t>93776-P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14.726087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2.5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4.204762</w:t>
            </w:r>
          </w:p>
        </w:tc>
        <w:tc>
          <w:tcPr>
            <w:tcW w:w="279" w:type="pct"/>
          </w:tcPr>
          <w:p w:rsidR="00142446" w:rsidRDefault="00142446">
            <w:r>
              <w:t>4.286364</w:t>
            </w:r>
          </w:p>
        </w:tc>
        <w:tc>
          <w:tcPr>
            <w:tcW w:w="300" w:type="pct"/>
          </w:tcPr>
          <w:p w:rsidR="00142446" w:rsidRDefault="00142446">
            <w:r>
              <w:t>26.24</w:t>
            </w:r>
          </w:p>
        </w:tc>
        <w:tc>
          <w:tcPr>
            <w:tcW w:w="300" w:type="pct"/>
          </w:tcPr>
          <w:p w:rsidR="00142446" w:rsidRDefault="00142446">
            <w:r>
              <w:t>51.957213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1109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22609</w:t>
            </w:r>
          </w:p>
        </w:tc>
        <w:tc>
          <w:tcPr>
            <w:tcW w:w="399" w:type="pct"/>
          </w:tcPr>
          <w:p w:rsidR="00142446" w:rsidRDefault="00142446">
            <w:r>
              <w:t>Moatsim</w:t>
            </w:r>
          </w:p>
        </w:tc>
        <w:tc>
          <w:tcPr>
            <w:tcW w:w="423" w:type="pct"/>
          </w:tcPr>
          <w:p w:rsidR="00142446" w:rsidRDefault="00142446">
            <w:r>
              <w:t>Amir Munir</w:t>
            </w:r>
          </w:p>
        </w:tc>
        <w:tc>
          <w:tcPr>
            <w:tcW w:w="361" w:type="pct"/>
          </w:tcPr>
          <w:p w:rsidR="00142446" w:rsidRDefault="00142446">
            <w:r>
              <w:t>118241-P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16.3275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2.5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4.552381</w:t>
            </w:r>
          </w:p>
        </w:tc>
        <w:tc>
          <w:tcPr>
            <w:tcW w:w="279" w:type="pct"/>
          </w:tcPr>
          <w:p w:rsidR="00142446" w:rsidRDefault="00142446">
            <w:r>
              <w:t>3.922727</w:t>
            </w:r>
          </w:p>
        </w:tc>
        <w:tc>
          <w:tcPr>
            <w:tcW w:w="300" w:type="pct"/>
          </w:tcPr>
          <w:p w:rsidR="00142446" w:rsidRDefault="00142446">
            <w:r>
              <w:t>24.64</w:t>
            </w:r>
          </w:p>
        </w:tc>
        <w:tc>
          <w:tcPr>
            <w:tcW w:w="300" w:type="pct"/>
          </w:tcPr>
          <w:p w:rsidR="00142446" w:rsidRDefault="00142446">
            <w:r>
              <w:t>51.942608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1110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6309</w:t>
            </w:r>
          </w:p>
        </w:tc>
        <w:tc>
          <w:tcPr>
            <w:tcW w:w="399" w:type="pct"/>
          </w:tcPr>
          <w:p w:rsidR="00142446" w:rsidRDefault="00142446">
            <w:r>
              <w:t>Saba Yasin</w:t>
            </w:r>
          </w:p>
        </w:tc>
        <w:tc>
          <w:tcPr>
            <w:tcW w:w="423" w:type="pct"/>
          </w:tcPr>
          <w:p w:rsidR="00142446" w:rsidRDefault="00142446">
            <w:r>
              <w:t>Muhammad Yasin</w:t>
            </w:r>
          </w:p>
        </w:tc>
        <w:tc>
          <w:tcPr>
            <w:tcW w:w="361" w:type="pct"/>
          </w:tcPr>
          <w:p w:rsidR="00142446" w:rsidRDefault="00142446">
            <w:r>
              <w:t>95189-p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14.783333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2.5</w:t>
            </w:r>
          </w:p>
        </w:tc>
        <w:tc>
          <w:tcPr>
            <w:tcW w:w="305" w:type="pct"/>
          </w:tcPr>
          <w:p w:rsidR="00142446" w:rsidRDefault="00142446">
            <w:r>
              <w:t>2.0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4.447619</w:t>
            </w:r>
          </w:p>
        </w:tc>
        <w:tc>
          <w:tcPr>
            <w:tcW w:w="279" w:type="pct"/>
          </w:tcPr>
          <w:p w:rsidR="00142446" w:rsidRDefault="00142446">
            <w:r>
              <w:t>4.209091</w:t>
            </w:r>
          </w:p>
        </w:tc>
        <w:tc>
          <w:tcPr>
            <w:tcW w:w="300" w:type="pct"/>
          </w:tcPr>
          <w:p w:rsidR="00142446" w:rsidRDefault="00142446">
            <w:r>
              <w:t>24.0</w:t>
            </w:r>
          </w:p>
        </w:tc>
        <w:tc>
          <w:tcPr>
            <w:tcW w:w="300" w:type="pct"/>
          </w:tcPr>
          <w:p w:rsidR="00142446" w:rsidRDefault="00142446">
            <w:r>
              <w:t>51.940043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1111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20602</w:t>
            </w:r>
          </w:p>
        </w:tc>
        <w:tc>
          <w:tcPr>
            <w:tcW w:w="399" w:type="pct"/>
          </w:tcPr>
          <w:p w:rsidR="00142446" w:rsidRDefault="00142446">
            <w:r>
              <w:t>Farah Naz</w:t>
            </w:r>
          </w:p>
        </w:tc>
        <w:tc>
          <w:tcPr>
            <w:tcW w:w="423" w:type="pct"/>
          </w:tcPr>
          <w:p w:rsidR="00142446" w:rsidRDefault="00142446">
            <w:r>
              <w:t xml:space="preserve">Muhammad Nazir </w:t>
            </w:r>
          </w:p>
        </w:tc>
        <w:tc>
          <w:tcPr>
            <w:tcW w:w="361" w:type="pct"/>
          </w:tcPr>
          <w:p w:rsidR="00142446" w:rsidRDefault="00142446">
            <w:r>
              <w:t>715746-01-M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13.491667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4.457143</w:t>
            </w:r>
          </w:p>
        </w:tc>
        <w:tc>
          <w:tcPr>
            <w:tcW w:w="279" w:type="pct"/>
          </w:tcPr>
          <w:p w:rsidR="00142446" w:rsidRDefault="00142446">
            <w:r>
              <w:t>4.35</w:t>
            </w:r>
          </w:p>
        </w:tc>
        <w:tc>
          <w:tcPr>
            <w:tcW w:w="300" w:type="pct"/>
          </w:tcPr>
          <w:p w:rsidR="00142446" w:rsidRDefault="00142446">
            <w:r>
              <w:t>24.64</w:t>
            </w:r>
          </w:p>
        </w:tc>
        <w:tc>
          <w:tcPr>
            <w:tcW w:w="300" w:type="pct"/>
          </w:tcPr>
          <w:p w:rsidR="00142446" w:rsidRDefault="00142446">
            <w:r>
              <w:t>51.93881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11</w:t>
            </w:r>
            <w:r>
              <w:lastRenderedPageBreak/>
              <w:t>12</w:t>
            </w:r>
          </w:p>
        </w:tc>
        <w:tc>
          <w:tcPr>
            <w:tcW w:w="221" w:type="pct"/>
          </w:tcPr>
          <w:p w:rsidR="00142446" w:rsidRDefault="00142446">
            <w:r>
              <w:lastRenderedPageBreak/>
              <w:t>12</w:t>
            </w:r>
            <w:r>
              <w:lastRenderedPageBreak/>
              <w:t>06</w:t>
            </w:r>
          </w:p>
        </w:tc>
        <w:tc>
          <w:tcPr>
            <w:tcW w:w="280" w:type="pct"/>
          </w:tcPr>
          <w:p w:rsidR="00142446" w:rsidRDefault="00142446">
            <w:r>
              <w:lastRenderedPageBreak/>
              <w:t>2517</w:t>
            </w:r>
            <w:r>
              <w:lastRenderedPageBreak/>
              <w:t>2</w:t>
            </w:r>
          </w:p>
        </w:tc>
        <w:tc>
          <w:tcPr>
            <w:tcW w:w="399" w:type="pct"/>
          </w:tcPr>
          <w:p w:rsidR="00142446" w:rsidRDefault="00142446">
            <w:r>
              <w:lastRenderedPageBreak/>
              <w:t xml:space="preserve">Kashaf </w:t>
            </w:r>
            <w:r>
              <w:lastRenderedPageBreak/>
              <w:t>Rasool</w:t>
            </w:r>
          </w:p>
        </w:tc>
        <w:tc>
          <w:tcPr>
            <w:tcW w:w="423" w:type="pct"/>
          </w:tcPr>
          <w:p w:rsidR="00142446" w:rsidRDefault="00142446">
            <w:r>
              <w:lastRenderedPageBreak/>
              <w:t>Muhamma</w:t>
            </w:r>
            <w:r>
              <w:lastRenderedPageBreak/>
              <w:t>d Munawar</w:t>
            </w:r>
          </w:p>
        </w:tc>
        <w:tc>
          <w:tcPr>
            <w:tcW w:w="361" w:type="pct"/>
          </w:tcPr>
          <w:p w:rsidR="00142446" w:rsidRDefault="00142446">
            <w:r>
              <w:lastRenderedPageBreak/>
              <w:t>715934</w:t>
            </w:r>
            <w:r>
              <w:lastRenderedPageBreak/>
              <w:t>-01-M</w:t>
            </w:r>
          </w:p>
        </w:tc>
        <w:tc>
          <w:tcPr>
            <w:tcW w:w="314" w:type="pct"/>
          </w:tcPr>
          <w:p w:rsidR="00142446" w:rsidRDefault="00142446">
            <w:r>
              <w:lastRenderedPageBreak/>
              <w:t>Punja</w:t>
            </w:r>
            <w:r>
              <w:lastRenderedPageBreak/>
              <w:t>b</w:t>
            </w:r>
          </w:p>
        </w:tc>
        <w:tc>
          <w:tcPr>
            <w:tcW w:w="300" w:type="pct"/>
          </w:tcPr>
          <w:p w:rsidR="00142446" w:rsidRDefault="00142446">
            <w:r>
              <w:lastRenderedPageBreak/>
              <w:t>13.79</w:t>
            </w:r>
            <w:r>
              <w:lastRenderedPageBreak/>
              <w:t>5833</w:t>
            </w:r>
          </w:p>
        </w:tc>
        <w:tc>
          <w:tcPr>
            <w:tcW w:w="274" w:type="pct"/>
          </w:tcPr>
          <w:p w:rsidR="00142446" w:rsidRDefault="00142446">
            <w:r>
              <w:lastRenderedPageBreak/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4.74</w:t>
            </w:r>
            <w:r>
              <w:lastRenderedPageBreak/>
              <w:t>7619</w:t>
            </w:r>
          </w:p>
        </w:tc>
        <w:tc>
          <w:tcPr>
            <w:tcW w:w="279" w:type="pct"/>
          </w:tcPr>
          <w:p w:rsidR="00142446" w:rsidRDefault="00142446">
            <w:r>
              <w:lastRenderedPageBreak/>
              <w:t>4.39</w:t>
            </w:r>
            <w:r>
              <w:lastRenderedPageBreak/>
              <w:t>0909</w:t>
            </w:r>
          </w:p>
        </w:tc>
        <w:tc>
          <w:tcPr>
            <w:tcW w:w="300" w:type="pct"/>
          </w:tcPr>
          <w:p w:rsidR="00142446" w:rsidRDefault="00142446">
            <w:r>
              <w:lastRenderedPageBreak/>
              <w:t>24.0</w:t>
            </w:r>
          </w:p>
        </w:tc>
        <w:tc>
          <w:tcPr>
            <w:tcW w:w="300" w:type="pct"/>
          </w:tcPr>
          <w:p w:rsidR="00142446" w:rsidRDefault="00142446">
            <w:r>
              <w:t>51.93</w:t>
            </w:r>
            <w:r>
              <w:lastRenderedPageBreak/>
              <w:t>4361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lastRenderedPageBreak/>
              <w:t>1113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22717</w:t>
            </w:r>
          </w:p>
        </w:tc>
        <w:tc>
          <w:tcPr>
            <w:tcW w:w="399" w:type="pct"/>
          </w:tcPr>
          <w:p w:rsidR="00142446" w:rsidRDefault="00142446">
            <w:r>
              <w:t>Muhammad Ahsan Ishfaq</w:t>
            </w:r>
          </w:p>
        </w:tc>
        <w:tc>
          <w:tcPr>
            <w:tcW w:w="423" w:type="pct"/>
          </w:tcPr>
          <w:p w:rsidR="00142446" w:rsidRDefault="00142446">
            <w:r>
              <w:t>Muhammad Ishfaq</w:t>
            </w:r>
          </w:p>
        </w:tc>
        <w:tc>
          <w:tcPr>
            <w:tcW w:w="361" w:type="pct"/>
          </w:tcPr>
          <w:p w:rsidR="00142446" w:rsidRDefault="00142446">
            <w:r>
              <w:t>716979-01-M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13.783333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4.471429</w:t>
            </w:r>
          </w:p>
        </w:tc>
        <w:tc>
          <w:tcPr>
            <w:tcW w:w="279" w:type="pct"/>
          </w:tcPr>
          <w:p w:rsidR="00142446" w:rsidRDefault="00142446">
            <w:r>
              <w:t>4.340909</w:t>
            </w:r>
          </w:p>
        </w:tc>
        <w:tc>
          <w:tcPr>
            <w:tcW w:w="300" w:type="pct"/>
          </w:tcPr>
          <w:p w:rsidR="00142446" w:rsidRDefault="00142446">
            <w:r>
              <w:t>24.32</w:t>
            </w:r>
          </w:p>
        </w:tc>
        <w:tc>
          <w:tcPr>
            <w:tcW w:w="300" w:type="pct"/>
          </w:tcPr>
          <w:p w:rsidR="00142446" w:rsidRDefault="00142446">
            <w:r>
              <w:t>51.915671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1114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18245</w:t>
            </w:r>
          </w:p>
        </w:tc>
        <w:tc>
          <w:tcPr>
            <w:tcW w:w="399" w:type="pct"/>
          </w:tcPr>
          <w:p w:rsidR="00142446" w:rsidRDefault="00142446">
            <w:r>
              <w:t>Mudasar Hussain</w:t>
            </w:r>
          </w:p>
        </w:tc>
        <w:tc>
          <w:tcPr>
            <w:tcW w:w="423" w:type="pct"/>
          </w:tcPr>
          <w:p w:rsidR="00142446" w:rsidRDefault="00142446">
            <w:r>
              <w:t>Muhammad Hussain</w:t>
            </w:r>
          </w:p>
        </w:tc>
        <w:tc>
          <w:tcPr>
            <w:tcW w:w="361" w:type="pct"/>
          </w:tcPr>
          <w:p w:rsidR="00142446" w:rsidRDefault="00142446">
            <w:r>
              <w:t>103647-P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13.742105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0.0</w:t>
            </w:r>
          </w:p>
        </w:tc>
        <w:tc>
          <w:tcPr>
            <w:tcW w:w="305" w:type="pct"/>
          </w:tcPr>
          <w:p w:rsidR="00142446" w:rsidRDefault="00142446">
            <w:r>
              <w:t>6.75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3.928571</w:t>
            </w:r>
          </w:p>
        </w:tc>
        <w:tc>
          <w:tcPr>
            <w:tcW w:w="279" w:type="pct"/>
          </w:tcPr>
          <w:p w:rsidR="00142446" w:rsidRDefault="00142446">
            <w:r>
              <w:t>3.168182</w:t>
            </w:r>
          </w:p>
        </w:tc>
        <w:tc>
          <w:tcPr>
            <w:tcW w:w="300" w:type="pct"/>
          </w:tcPr>
          <w:p w:rsidR="00142446" w:rsidRDefault="00142446">
            <w:r>
              <w:t>24.32</w:t>
            </w:r>
          </w:p>
        </w:tc>
        <w:tc>
          <w:tcPr>
            <w:tcW w:w="300" w:type="pct"/>
          </w:tcPr>
          <w:p w:rsidR="00142446" w:rsidRDefault="00142446">
            <w:r>
              <w:t>51.908858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1115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23410</w:t>
            </w:r>
          </w:p>
        </w:tc>
        <w:tc>
          <w:tcPr>
            <w:tcW w:w="399" w:type="pct"/>
          </w:tcPr>
          <w:p w:rsidR="00142446" w:rsidRDefault="00142446">
            <w:r>
              <w:t>Abdul Rehman</w:t>
            </w:r>
          </w:p>
        </w:tc>
        <w:tc>
          <w:tcPr>
            <w:tcW w:w="423" w:type="pct"/>
          </w:tcPr>
          <w:p w:rsidR="00142446" w:rsidRDefault="00142446">
            <w:r>
              <w:t>Muhammad Shahbaz</w:t>
            </w:r>
          </w:p>
        </w:tc>
        <w:tc>
          <w:tcPr>
            <w:tcW w:w="361" w:type="pct"/>
          </w:tcPr>
          <w:p w:rsidR="00142446" w:rsidRDefault="00142446">
            <w:r>
              <w:t>115243-P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14.0625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4.17619</w:t>
            </w:r>
          </w:p>
        </w:tc>
        <w:tc>
          <w:tcPr>
            <w:tcW w:w="279" w:type="pct"/>
          </w:tcPr>
          <w:p w:rsidR="00142446" w:rsidRDefault="00142446">
            <w:r>
              <w:t>4.340909</w:t>
            </w:r>
          </w:p>
        </w:tc>
        <w:tc>
          <w:tcPr>
            <w:tcW w:w="300" w:type="pct"/>
          </w:tcPr>
          <w:p w:rsidR="00142446" w:rsidRDefault="00142446">
            <w:r>
              <w:t>24.32</w:t>
            </w:r>
          </w:p>
        </w:tc>
        <w:tc>
          <w:tcPr>
            <w:tcW w:w="300" w:type="pct"/>
          </w:tcPr>
          <w:p w:rsidR="00142446" w:rsidRDefault="00142446">
            <w:r>
              <w:t>51.899599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1116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21930</w:t>
            </w:r>
          </w:p>
        </w:tc>
        <w:tc>
          <w:tcPr>
            <w:tcW w:w="399" w:type="pct"/>
          </w:tcPr>
          <w:p w:rsidR="00142446" w:rsidRDefault="00142446">
            <w:r>
              <w:t>Memoona Mukhtar</w:t>
            </w:r>
          </w:p>
        </w:tc>
        <w:tc>
          <w:tcPr>
            <w:tcW w:w="423" w:type="pct"/>
          </w:tcPr>
          <w:p w:rsidR="00142446" w:rsidRDefault="00142446">
            <w:r>
              <w:t>MUKHTAR AHMED</w:t>
            </w:r>
          </w:p>
        </w:tc>
        <w:tc>
          <w:tcPr>
            <w:tcW w:w="361" w:type="pct"/>
          </w:tcPr>
          <w:p w:rsidR="00142446" w:rsidRDefault="00142446">
            <w:r>
              <w:t>114819-P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15.237209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2.5</w:t>
            </w:r>
          </w:p>
        </w:tc>
        <w:tc>
          <w:tcPr>
            <w:tcW w:w="305" w:type="pct"/>
          </w:tcPr>
          <w:p w:rsidR="00142446" w:rsidRDefault="00142446">
            <w:r>
              <w:t>1.0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4.747619</w:t>
            </w:r>
          </w:p>
        </w:tc>
        <w:tc>
          <w:tcPr>
            <w:tcW w:w="279" w:type="pct"/>
          </w:tcPr>
          <w:p w:rsidR="00142446" w:rsidRDefault="00142446">
            <w:r>
              <w:t>4.413636</w:t>
            </w:r>
          </w:p>
        </w:tc>
        <w:tc>
          <w:tcPr>
            <w:tcW w:w="300" w:type="pct"/>
          </w:tcPr>
          <w:p w:rsidR="00142446" w:rsidRDefault="00142446">
            <w:r>
              <w:t>24.0</w:t>
            </w:r>
          </w:p>
        </w:tc>
        <w:tc>
          <w:tcPr>
            <w:tcW w:w="300" w:type="pct"/>
          </w:tcPr>
          <w:p w:rsidR="00142446" w:rsidRDefault="00142446">
            <w:r>
              <w:t>51.898464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1117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20909</w:t>
            </w:r>
          </w:p>
        </w:tc>
        <w:tc>
          <w:tcPr>
            <w:tcW w:w="399" w:type="pct"/>
          </w:tcPr>
          <w:p w:rsidR="00142446" w:rsidRDefault="00142446">
            <w:r>
              <w:t>Zara Zarrar</w:t>
            </w:r>
          </w:p>
        </w:tc>
        <w:tc>
          <w:tcPr>
            <w:tcW w:w="423" w:type="pct"/>
          </w:tcPr>
          <w:p w:rsidR="00142446" w:rsidRDefault="00142446">
            <w:r>
              <w:t>Ihtisham Ul Haque Zarrar</w:t>
            </w:r>
          </w:p>
        </w:tc>
        <w:tc>
          <w:tcPr>
            <w:tcW w:w="361" w:type="pct"/>
          </w:tcPr>
          <w:p w:rsidR="00142446" w:rsidRDefault="00142446">
            <w:r>
              <w:t>89250-P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13.945833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2.5</w:t>
            </w:r>
          </w:p>
        </w:tc>
        <w:tc>
          <w:tcPr>
            <w:tcW w:w="305" w:type="pct"/>
          </w:tcPr>
          <w:p w:rsidR="00142446" w:rsidRDefault="00142446">
            <w:r>
              <w:t>1.0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4.188889</w:t>
            </w:r>
          </w:p>
        </w:tc>
        <w:tc>
          <w:tcPr>
            <w:tcW w:w="279" w:type="pct"/>
          </w:tcPr>
          <w:p w:rsidR="00142446" w:rsidRDefault="00142446">
            <w:r>
              <w:t>4.022727</w:t>
            </w:r>
          </w:p>
        </w:tc>
        <w:tc>
          <w:tcPr>
            <w:tcW w:w="300" w:type="pct"/>
          </w:tcPr>
          <w:p w:rsidR="00142446" w:rsidRDefault="00142446">
            <w:r>
              <w:t>26.24</w:t>
            </w:r>
          </w:p>
        </w:tc>
        <w:tc>
          <w:tcPr>
            <w:tcW w:w="300" w:type="pct"/>
          </w:tcPr>
          <w:p w:rsidR="00142446" w:rsidRDefault="00142446">
            <w:r>
              <w:t>51.897449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1118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24949</w:t>
            </w:r>
          </w:p>
        </w:tc>
        <w:tc>
          <w:tcPr>
            <w:tcW w:w="399" w:type="pct"/>
          </w:tcPr>
          <w:p w:rsidR="00142446" w:rsidRDefault="00142446">
            <w:r>
              <w:t>Ashhar Arshad</w:t>
            </w:r>
          </w:p>
        </w:tc>
        <w:tc>
          <w:tcPr>
            <w:tcW w:w="423" w:type="pct"/>
          </w:tcPr>
          <w:p w:rsidR="00142446" w:rsidRDefault="00142446">
            <w:r>
              <w:t>Arshad Javed</w:t>
            </w:r>
          </w:p>
        </w:tc>
        <w:tc>
          <w:tcPr>
            <w:tcW w:w="361" w:type="pct"/>
          </w:tcPr>
          <w:p w:rsidR="00142446" w:rsidRDefault="00142446">
            <w:r>
              <w:t>719138-01-M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13.555102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4.761905</w:t>
            </w:r>
          </w:p>
        </w:tc>
        <w:tc>
          <w:tcPr>
            <w:tcW w:w="279" w:type="pct"/>
          </w:tcPr>
          <w:p w:rsidR="00142446" w:rsidRDefault="00142446">
            <w:r>
              <w:t>4.577273</w:t>
            </w:r>
          </w:p>
        </w:tc>
        <w:tc>
          <w:tcPr>
            <w:tcW w:w="300" w:type="pct"/>
          </w:tcPr>
          <w:p w:rsidR="00142446" w:rsidRDefault="00142446">
            <w:r>
              <w:t>24.0</w:t>
            </w:r>
          </w:p>
        </w:tc>
        <w:tc>
          <w:tcPr>
            <w:tcW w:w="300" w:type="pct"/>
          </w:tcPr>
          <w:p w:rsidR="00142446" w:rsidRDefault="00142446">
            <w:r>
              <w:t>51.89428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1119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20690</w:t>
            </w:r>
          </w:p>
        </w:tc>
        <w:tc>
          <w:tcPr>
            <w:tcW w:w="399" w:type="pct"/>
          </w:tcPr>
          <w:p w:rsidR="00142446" w:rsidRDefault="00142446">
            <w:r>
              <w:t>Iqra Gulzar</w:t>
            </w:r>
          </w:p>
        </w:tc>
        <w:tc>
          <w:tcPr>
            <w:tcW w:w="423" w:type="pct"/>
          </w:tcPr>
          <w:p w:rsidR="00142446" w:rsidRDefault="00142446">
            <w:r>
              <w:t>Sheikh Gulzar Ahmed</w:t>
            </w:r>
          </w:p>
        </w:tc>
        <w:tc>
          <w:tcPr>
            <w:tcW w:w="361" w:type="pct"/>
          </w:tcPr>
          <w:p w:rsidR="00142446" w:rsidRDefault="00142446">
            <w:r>
              <w:t>715777-01-M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13.7375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4.061905</w:t>
            </w:r>
          </w:p>
        </w:tc>
        <w:tc>
          <w:tcPr>
            <w:tcW w:w="279" w:type="pct"/>
          </w:tcPr>
          <w:p w:rsidR="00142446" w:rsidRDefault="00142446">
            <w:r>
              <w:t>4.440909</w:t>
            </w:r>
          </w:p>
        </w:tc>
        <w:tc>
          <w:tcPr>
            <w:tcW w:w="300" w:type="pct"/>
          </w:tcPr>
          <w:p w:rsidR="00142446" w:rsidRDefault="00142446">
            <w:r>
              <w:t>24.64</w:t>
            </w:r>
          </w:p>
        </w:tc>
        <w:tc>
          <w:tcPr>
            <w:tcW w:w="300" w:type="pct"/>
          </w:tcPr>
          <w:p w:rsidR="00142446" w:rsidRDefault="00142446">
            <w:r>
              <w:t>51.880314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1120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364</w:t>
            </w:r>
          </w:p>
        </w:tc>
        <w:tc>
          <w:tcPr>
            <w:tcW w:w="399" w:type="pct"/>
          </w:tcPr>
          <w:p w:rsidR="00142446" w:rsidRDefault="00142446">
            <w:r>
              <w:t>Muhammad Haseeb Ashraf</w:t>
            </w:r>
          </w:p>
        </w:tc>
        <w:tc>
          <w:tcPr>
            <w:tcW w:w="423" w:type="pct"/>
          </w:tcPr>
          <w:p w:rsidR="00142446" w:rsidRDefault="00142446">
            <w:r>
              <w:t>Muhammad Ashraf</w:t>
            </w:r>
          </w:p>
        </w:tc>
        <w:tc>
          <w:tcPr>
            <w:tcW w:w="361" w:type="pct"/>
          </w:tcPr>
          <w:p w:rsidR="00142446" w:rsidRDefault="00142446">
            <w:r>
              <w:t>107422-P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14.874419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2.5</w:t>
            </w:r>
          </w:p>
        </w:tc>
        <w:tc>
          <w:tcPr>
            <w:tcW w:w="305" w:type="pct"/>
          </w:tcPr>
          <w:p w:rsidR="00142446" w:rsidRDefault="00142446">
            <w:r>
              <w:t>3.5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2.758824</w:t>
            </w:r>
          </w:p>
        </w:tc>
        <w:tc>
          <w:tcPr>
            <w:tcW w:w="279" w:type="pct"/>
          </w:tcPr>
          <w:p w:rsidR="00142446" w:rsidRDefault="00142446">
            <w:r>
              <w:t>2.313636</w:t>
            </w:r>
          </w:p>
        </w:tc>
        <w:tc>
          <w:tcPr>
            <w:tcW w:w="300" w:type="pct"/>
          </w:tcPr>
          <w:p w:rsidR="00142446" w:rsidRDefault="00142446">
            <w:r>
              <w:t>25.92</w:t>
            </w:r>
          </w:p>
        </w:tc>
        <w:tc>
          <w:tcPr>
            <w:tcW w:w="300" w:type="pct"/>
          </w:tcPr>
          <w:p w:rsidR="00142446" w:rsidRDefault="00142446">
            <w:r>
              <w:t>51.866879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lastRenderedPageBreak/>
              <w:t>1121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20707</w:t>
            </w:r>
          </w:p>
        </w:tc>
        <w:tc>
          <w:tcPr>
            <w:tcW w:w="399" w:type="pct"/>
          </w:tcPr>
          <w:p w:rsidR="00142446" w:rsidRDefault="00142446">
            <w:r>
              <w:t>Fatima Zahra</w:t>
            </w:r>
          </w:p>
        </w:tc>
        <w:tc>
          <w:tcPr>
            <w:tcW w:w="423" w:type="pct"/>
          </w:tcPr>
          <w:p w:rsidR="00142446" w:rsidRDefault="00142446">
            <w:r>
              <w:t>Imtiaz Khaliq</w:t>
            </w:r>
          </w:p>
        </w:tc>
        <w:tc>
          <w:tcPr>
            <w:tcW w:w="361" w:type="pct"/>
          </w:tcPr>
          <w:p w:rsidR="00142446" w:rsidRDefault="00142446">
            <w:r>
              <w:t>5884-AJK</w:t>
            </w:r>
          </w:p>
        </w:tc>
        <w:tc>
          <w:tcPr>
            <w:tcW w:w="314" w:type="pct"/>
          </w:tcPr>
          <w:p w:rsidR="00142446" w:rsidRDefault="00142446">
            <w:r>
              <w:t>AJK, G&amp;B, FATA, ICT</w:t>
            </w:r>
          </w:p>
        </w:tc>
        <w:tc>
          <w:tcPr>
            <w:tcW w:w="300" w:type="pct"/>
          </w:tcPr>
          <w:p w:rsidR="00142446" w:rsidRDefault="00142446">
            <w:r>
              <w:t>14.817391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2.5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4.666667</w:t>
            </w:r>
          </w:p>
        </w:tc>
        <w:tc>
          <w:tcPr>
            <w:tcW w:w="279" w:type="pct"/>
          </w:tcPr>
          <w:p w:rsidR="00142446" w:rsidRDefault="00142446">
            <w:r>
              <w:t>4.281818</w:t>
            </w:r>
          </w:p>
        </w:tc>
        <w:tc>
          <w:tcPr>
            <w:tcW w:w="300" w:type="pct"/>
          </w:tcPr>
          <w:p w:rsidR="00142446" w:rsidRDefault="00142446">
            <w:r>
              <w:t>25.6</w:t>
            </w:r>
          </w:p>
        </w:tc>
        <w:tc>
          <w:tcPr>
            <w:tcW w:w="300" w:type="pct"/>
          </w:tcPr>
          <w:p w:rsidR="00142446" w:rsidRDefault="00142446">
            <w:r>
              <w:t>51.865876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1122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16683</w:t>
            </w:r>
          </w:p>
        </w:tc>
        <w:tc>
          <w:tcPr>
            <w:tcW w:w="399" w:type="pct"/>
          </w:tcPr>
          <w:p w:rsidR="00142446" w:rsidRDefault="00142446">
            <w:r>
              <w:t>Kiran Akram</w:t>
            </w:r>
          </w:p>
        </w:tc>
        <w:tc>
          <w:tcPr>
            <w:tcW w:w="423" w:type="pct"/>
          </w:tcPr>
          <w:p w:rsidR="00142446" w:rsidRDefault="00142446">
            <w:r>
              <w:t>Muhammad Akram</w:t>
            </w:r>
          </w:p>
        </w:tc>
        <w:tc>
          <w:tcPr>
            <w:tcW w:w="361" w:type="pct"/>
          </w:tcPr>
          <w:p w:rsidR="00142446" w:rsidRDefault="00142446">
            <w:r>
              <w:t>105272-P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13.458333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4.6</w:t>
            </w:r>
          </w:p>
        </w:tc>
        <w:tc>
          <w:tcPr>
            <w:tcW w:w="279" w:type="pct"/>
          </w:tcPr>
          <w:p w:rsidR="00142446" w:rsidRDefault="00142446">
            <w:r>
              <w:t>4.477273</w:t>
            </w:r>
          </w:p>
        </w:tc>
        <w:tc>
          <w:tcPr>
            <w:tcW w:w="300" w:type="pct"/>
          </w:tcPr>
          <w:p w:rsidR="00142446" w:rsidRDefault="00142446">
            <w:r>
              <w:t>24.32</w:t>
            </w:r>
          </w:p>
        </w:tc>
        <w:tc>
          <w:tcPr>
            <w:tcW w:w="300" w:type="pct"/>
          </w:tcPr>
          <w:p w:rsidR="00142446" w:rsidRDefault="00142446">
            <w:r>
              <w:t>51.855606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1123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17001</w:t>
            </w:r>
          </w:p>
        </w:tc>
        <w:tc>
          <w:tcPr>
            <w:tcW w:w="399" w:type="pct"/>
          </w:tcPr>
          <w:p w:rsidR="00142446" w:rsidRDefault="00142446">
            <w:r>
              <w:t>Ayesha Rasheed</w:t>
            </w:r>
          </w:p>
        </w:tc>
        <w:tc>
          <w:tcPr>
            <w:tcW w:w="423" w:type="pct"/>
          </w:tcPr>
          <w:p w:rsidR="00142446" w:rsidRDefault="00142446">
            <w:r>
              <w:t>Abdul Rasheed</w:t>
            </w:r>
          </w:p>
        </w:tc>
        <w:tc>
          <w:tcPr>
            <w:tcW w:w="361" w:type="pct"/>
          </w:tcPr>
          <w:p w:rsidR="00142446" w:rsidRDefault="00142446">
            <w:r>
              <w:t>B-110305-P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14.266667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2.5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4.219048</w:t>
            </w:r>
          </w:p>
        </w:tc>
        <w:tc>
          <w:tcPr>
            <w:tcW w:w="279" w:type="pct"/>
          </w:tcPr>
          <w:p w:rsidR="00142446" w:rsidRDefault="00142446">
            <w:r>
              <w:t>4.304545</w:t>
            </w:r>
          </w:p>
        </w:tc>
        <w:tc>
          <w:tcPr>
            <w:tcW w:w="300" w:type="pct"/>
          </w:tcPr>
          <w:p w:rsidR="00142446" w:rsidRDefault="00142446">
            <w:r>
              <w:t>26.56</w:t>
            </w:r>
          </w:p>
        </w:tc>
        <w:tc>
          <w:tcPr>
            <w:tcW w:w="300" w:type="pct"/>
          </w:tcPr>
          <w:p w:rsidR="00142446" w:rsidRDefault="00142446">
            <w:r>
              <w:t>51.85026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1124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21190</w:t>
            </w:r>
          </w:p>
        </w:tc>
        <w:tc>
          <w:tcPr>
            <w:tcW w:w="399" w:type="pct"/>
          </w:tcPr>
          <w:p w:rsidR="00142446" w:rsidRDefault="00142446">
            <w:r>
              <w:t>Naqash Arshad</w:t>
            </w:r>
          </w:p>
        </w:tc>
        <w:tc>
          <w:tcPr>
            <w:tcW w:w="423" w:type="pct"/>
          </w:tcPr>
          <w:p w:rsidR="00142446" w:rsidRDefault="00142446">
            <w:r>
              <w:t>Arshad Ali</w:t>
            </w:r>
          </w:p>
        </w:tc>
        <w:tc>
          <w:tcPr>
            <w:tcW w:w="361" w:type="pct"/>
          </w:tcPr>
          <w:p w:rsidR="00142446" w:rsidRDefault="00142446">
            <w:r>
              <w:t>722225-01-M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13.079167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2.5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4.67619</w:t>
            </w:r>
          </w:p>
        </w:tc>
        <w:tc>
          <w:tcPr>
            <w:tcW w:w="279" w:type="pct"/>
          </w:tcPr>
          <w:p w:rsidR="00142446" w:rsidRDefault="00142446">
            <w:r>
              <w:t>4.386364</w:t>
            </w:r>
          </w:p>
        </w:tc>
        <w:tc>
          <w:tcPr>
            <w:tcW w:w="300" w:type="pct"/>
          </w:tcPr>
          <w:p w:rsidR="00142446" w:rsidRDefault="00142446">
            <w:r>
              <w:t>27.2</w:t>
            </w:r>
          </w:p>
        </w:tc>
        <w:tc>
          <w:tcPr>
            <w:tcW w:w="300" w:type="pct"/>
          </w:tcPr>
          <w:p w:rsidR="00142446" w:rsidRDefault="00142446">
            <w:r>
              <w:t>51.841721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1125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21992</w:t>
            </w:r>
          </w:p>
        </w:tc>
        <w:tc>
          <w:tcPr>
            <w:tcW w:w="399" w:type="pct"/>
          </w:tcPr>
          <w:p w:rsidR="00142446" w:rsidRDefault="00142446">
            <w:r>
              <w:t>Salva Masood</w:t>
            </w:r>
          </w:p>
        </w:tc>
        <w:tc>
          <w:tcPr>
            <w:tcW w:w="423" w:type="pct"/>
          </w:tcPr>
          <w:p w:rsidR="00142446" w:rsidRDefault="00142446">
            <w:r>
              <w:t>Masood Ahmad Khan</w:t>
            </w:r>
          </w:p>
        </w:tc>
        <w:tc>
          <w:tcPr>
            <w:tcW w:w="361" w:type="pct"/>
          </w:tcPr>
          <w:p w:rsidR="00142446" w:rsidRDefault="00142446">
            <w:r>
              <w:t>717277-01-M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15.295833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2.5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4.642857</w:t>
            </w:r>
          </w:p>
        </w:tc>
        <w:tc>
          <w:tcPr>
            <w:tcW w:w="279" w:type="pct"/>
          </w:tcPr>
          <w:p w:rsidR="00142446" w:rsidRDefault="00142446">
            <w:r>
              <w:t>4.436364</w:t>
            </w:r>
          </w:p>
        </w:tc>
        <w:tc>
          <w:tcPr>
            <w:tcW w:w="300" w:type="pct"/>
          </w:tcPr>
          <w:p w:rsidR="00142446" w:rsidRDefault="00142446">
            <w:r>
              <w:t>24.96</w:t>
            </w:r>
          </w:p>
        </w:tc>
        <w:tc>
          <w:tcPr>
            <w:tcW w:w="300" w:type="pct"/>
          </w:tcPr>
          <w:p w:rsidR="00142446" w:rsidRDefault="00142446">
            <w:r>
              <w:t>51.835054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1126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24757</w:t>
            </w:r>
          </w:p>
        </w:tc>
        <w:tc>
          <w:tcPr>
            <w:tcW w:w="399" w:type="pct"/>
          </w:tcPr>
          <w:p w:rsidR="00142446" w:rsidRDefault="00142446">
            <w:r>
              <w:t>Noshaba Kosar</w:t>
            </w:r>
          </w:p>
        </w:tc>
        <w:tc>
          <w:tcPr>
            <w:tcW w:w="423" w:type="pct"/>
          </w:tcPr>
          <w:p w:rsidR="00142446" w:rsidRDefault="00142446">
            <w:r>
              <w:t>Muhammad Rasheed</w:t>
            </w:r>
          </w:p>
        </w:tc>
        <w:tc>
          <w:tcPr>
            <w:tcW w:w="361" w:type="pct"/>
          </w:tcPr>
          <w:p w:rsidR="00142446" w:rsidRDefault="00142446">
            <w:r>
              <w:t>714619-01-M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13.705882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4.647619</w:t>
            </w:r>
          </w:p>
        </w:tc>
        <w:tc>
          <w:tcPr>
            <w:tcW w:w="279" w:type="pct"/>
          </w:tcPr>
          <w:p w:rsidR="00142446" w:rsidRDefault="00142446">
            <w:r>
              <w:t>4.477273</w:t>
            </w:r>
          </w:p>
        </w:tc>
        <w:tc>
          <w:tcPr>
            <w:tcW w:w="300" w:type="pct"/>
          </w:tcPr>
          <w:p w:rsidR="00142446" w:rsidRDefault="00142446">
            <w:r>
              <w:t>24.0</w:t>
            </w:r>
          </w:p>
        </w:tc>
        <w:tc>
          <w:tcPr>
            <w:tcW w:w="300" w:type="pct"/>
          </w:tcPr>
          <w:p w:rsidR="00142446" w:rsidRDefault="00142446">
            <w:r>
              <w:t>51.830774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1127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7629</w:t>
            </w:r>
          </w:p>
        </w:tc>
        <w:tc>
          <w:tcPr>
            <w:tcW w:w="399" w:type="pct"/>
          </w:tcPr>
          <w:p w:rsidR="00142446" w:rsidRDefault="00142446">
            <w:r>
              <w:t>Amroon Safdar Mughal</w:t>
            </w:r>
          </w:p>
        </w:tc>
        <w:tc>
          <w:tcPr>
            <w:tcW w:w="423" w:type="pct"/>
          </w:tcPr>
          <w:p w:rsidR="00142446" w:rsidRDefault="00142446">
            <w:r>
              <w:t>Muhammad Safdar Mughal</w:t>
            </w:r>
          </w:p>
        </w:tc>
        <w:tc>
          <w:tcPr>
            <w:tcW w:w="361" w:type="pct"/>
          </w:tcPr>
          <w:p w:rsidR="00142446" w:rsidRDefault="00142446">
            <w:r>
              <w:t>105937-p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13.216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4.52381</w:t>
            </w:r>
          </w:p>
        </w:tc>
        <w:tc>
          <w:tcPr>
            <w:tcW w:w="279" w:type="pct"/>
          </w:tcPr>
          <w:p w:rsidR="00142446" w:rsidRDefault="00142446">
            <w:r>
              <w:t>4.45</w:t>
            </w:r>
          </w:p>
        </w:tc>
        <w:tc>
          <w:tcPr>
            <w:tcW w:w="300" w:type="pct"/>
          </w:tcPr>
          <w:p w:rsidR="00142446" w:rsidRDefault="00142446">
            <w:r>
              <w:t>24.64</w:t>
            </w:r>
          </w:p>
        </w:tc>
        <w:tc>
          <w:tcPr>
            <w:tcW w:w="300" w:type="pct"/>
          </w:tcPr>
          <w:p w:rsidR="00142446" w:rsidRDefault="00142446">
            <w:r>
              <w:t>51.82981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1128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22818</w:t>
            </w:r>
          </w:p>
        </w:tc>
        <w:tc>
          <w:tcPr>
            <w:tcW w:w="399" w:type="pct"/>
          </w:tcPr>
          <w:p w:rsidR="00142446" w:rsidRDefault="00142446">
            <w:r>
              <w:t>Anusha Dilawar</w:t>
            </w:r>
          </w:p>
        </w:tc>
        <w:tc>
          <w:tcPr>
            <w:tcW w:w="423" w:type="pct"/>
          </w:tcPr>
          <w:p w:rsidR="00142446" w:rsidRDefault="00142446">
            <w:r>
              <w:t>Dilawar Hussain</w:t>
            </w:r>
          </w:p>
        </w:tc>
        <w:tc>
          <w:tcPr>
            <w:tcW w:w="361" w:type="pct"/>
          </w:tcPr>
          <w:p w:rsidR="00142446" w:rsidRDefault="00142446">
            <w:r>
              <w:t>720023-01-M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13.5875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4.72381</w:t>
            </w:r>
          </w:p>
        </w:tc>
        <w:tc>
          <w:tcPr>
            <w:tcW w:w="279" w:type="pct"/>
          </w:tcPr>
          <w:p w:rsidR="00142446" w:rsidRDefault="00142446">
            <w:r>
              <w:t>4.495455</w:t>
            </w:r>
          </w:p>
        </w:tc>
        <w:tc>
          <w:tcPr>
            <w:tcW w:w="300" w:type="pct"/>
          </w:tcPr>
          <w:p w:rsidR="00142446" w:rsidRDefault="00142446">
            <w:r>
              <w:t>24.0</w:t>
            </w:r>
          </w:p>
        </w:tc>
        <w:tc>
          <w:tcPr>
            <w:tcW w:w="300" w:type="pct"/>
          </w:tcPr>
          <w:p w:rsidR="00142446" w:rsidRDefault="00142446">
            <w:r>
              <w:t>51.806765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1129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7015</w:t>
            </w:r>
          </w:p>
        </w:tc>
        <w:tc>
          <w:tcPr>
            <w:tcW w:w="399" w:type="pct"/>
          </w:tcPr>
          <w:p w:rsidR="00142446" w:rsidRDefault="00142446">
            <w:r>
              <w:t>Syeda Zahra Wasti</w:t>
            </w:r>
          </w:p>
        </w:tc>
        <w:tc>
          <w:tcPr>
            <w:tcW w:w="423" w:type="pct"/>
          </w:tcPr>
          <w:p w:rsidR="00142446" w:rsidRDefault="00142446">
            <w:r>
              <w:t>Syed Muhammad Humayun Almas Wasti</w:t>
            </w:r>
          </w:p>
        </w:tc>
        <w:tc>
          <w:tcPr>
            <w:tcW w:w="361" w:type="pct"/>
          </w:tcPr>
          <w:p w:rsidR="00142446" w:rsidRDefault="00142446">
            <w:r>
              <w:t>97323-P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13.983333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2.5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4.671429</w:t>
            </w:r>
          </w:p>
        </w:tc>
        <w:tc>
          <w:tcPr>
            <w:tcW w:w="279" w:type="pct"/>
          </w:tcPr>
          <w:p w:rsidR="00142446" w:rsidRDefault="00142446">
            <w:r>
              <w:t>4.409091</w:t>
            </w:r>
          </w:p>
        </w:tc>
        <w:tc>
          <w:tcPr>
            <w:tcW w:w="300" w:type="pct"/>
          </w:tcPr>
          <w:p w:rsidR="00142446" w:rsidRDefault="00142446">
            <w:r>
              <w:t>26.24</w:t>
            </w:r>
          </w:p>
        </w:tc>
        <w:tc>
          <w:tcPr>
            <w:tcW w:w="300" w:type="pct"/>
          </w:tcPr>
          <w:p w:rsidR="00142446" w:rsidRDefault="00142446">
            <w:r>
              <w:t>51.803853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1130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18881</w:t>
            </w:r>
          </w:p>
        </w:tc>
        <w:tc>
          <w:tcPr>
            <w:tcW w:w="399" w:type="pct"/>
          </w:tcPr>
          <w:p w:rsidR="00142446" w:rsidRDefault="00142446">
            <w:r>
              <w:t>Muhammad Hadi Mansoor</w:t>
            </w:r>
          </w:p>
        </w:tc>
        <w:tc>
          <w:tcPr>
            <w:tcW w:w="423" w:type="pct"/>
          </w:tcPr>
          <w:p w:rsidR="00142446" w:rsidRDefault="00142446">
            <w:r>
              <w:t xml:space="preserve">Ch Ghulam Miran </w:t>
            </w:r>
          </w:p>
        </w:tc>
        <w:tc>
          <w:tcPr>
            <w:tcW w:w="361" w:type="pct"/>
          </w:tcPr>
          <w:p w:rsidR="00142446" w:rsidRDefault="00142446">
            <w:r>
              <w:t xml:space="preserve">110742-P 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13.220833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4.395238</w:t>
            </w:r>
          </w:p>
        </w:tc>
        <w:tc>
          <w:tcPr>
            <w:tcW w:w="279" w:type="pct"/>
          </w:tcPr>
          <w:p w:rsidR="00142446" w:rsidRDefault="00142446">
            <w:r>
              <w:t>4.213636</w:t>
            </w:r>
          </w:p>
        </w:tc>
        <w:tc>
          <w:tcPr>
            <w:tcW w:w="300" w:type="pct"/>
          </w:tcPr>
          <w:p w:rsidR="00142446" w:rsidRDefault="00142446">
            <w:r>
              <w:t>24.96</w:t>
            </w:r>
          </w:p>
        </w:tc>
        <w:tc>
          <w:tcPr>
            <w:tcW w:w="300" w:type="pct"/>
          </w:tcPr>
          <w:p w:rsidR="00142446" w:rsidRDefault="00142446">
            <w:r>
              <w:t>51.789707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1131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18443</w:t>
            </w:r>
          </w:p>
        </w:tc>
        <w:tc>
          <w:tcPr>
            <w:tcW w:w="399" w:type="pct"/>
          </w:tcPr>
          <w:p w:rsidR="00142446" w:rsidRDefault="00142446">
            <w:r>
              <w:t>Haseeb Ur Rehman</w:t>
            </w:r>
          </w:p>
        </w:tc>
        <w:tc>
          <w:tcPr>
            <w:tcW w:w="423" w:type="pct"/>
          </w:tcPr>
          <w:p w:rsidR="00142446" w:rsidRDefault="00142446">
            <w:r>
              <w:t>Iftikhar ali</w:t>
            </w:r>
          </w:p>
        </w:tc>
        <w:tc>
          <w:tcPr>
            <w:tcW w:w="361" w:type="pct"/>
          </w:tcPr>
          <w:p w:rsidR="00142446" w:rsidRDefault="00142446">
            <w:r>
              <w:t xml:space="preserve">721318-01-M 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12.254167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1.25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4.519048</w:t>
            </w:r>
          </w:p>
        </w:tc>
        <w:tc>
          <w:tcPr>
            <w:tcW w:w="279" w:type="pct"/>
          </w:tcPr>
          <w:p w:rsidR="00142446" w:rsidRDefault="00142446">
            <w:r>
              <w:t>4.436364</w:t>
            </w:r>
          </w:p>
        </w:tc>
        <w:tc>
          <w:tcPr>
            <w:tcW w:w="300" w:type="pct"/>
          </w:tcPr>
          <w:p w:rsidR="00142446" w:rsidRDefault="00142446">
            <w:r>
              <w:t>24.32</w:t>
            </w:r>
          </w:p>
        </w:tc>
        <w:tc>
          <w:tcPr>
            <w:tcW w:w="300" w:type="pct"/>
          </w:tcPr>
          <w:p w:rsidR="00142446" w:rsidRDefault="00142446">
            <w:r>
              <w:t>51.779579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1132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18284</w:t>
            </w:r>
          </w:p>
        </w:tc>
        <w:tc>
          <w:tcPr>
            <w:tcW w:w="399" w:type="pct"/>
          </w:tcPr>
          <w:p w:rsidR="00142446" w:rsidRDefault="00142446">
            <w:r>
              <w:t>Uzma Saleem</w:t>
            </w:r>
          </w:p>
        </w:tc>
        <w:tc>
          <w:tcPr>
            <w:tcW w:w="423" w:type="pct"/>
          </w:tcPr>
          <w:p w:rsidR="00142446" w:rsidRDefault="00142446">
            <w:r>
              <w:t xml:space="preserve">Muhammad Saleem </w:t>
            </w:r>
          </w:p>
        </w:tc>
        <w:tc>
          <w:tcPr>
            <w:tcW w:w="361" w:type="pct"/>
          </w:tcPr>
          <w:p w:rsidR="00142446" w:rsidRDefault="00142446">
            <w:r>
              <w:t>113267-P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14.291667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2.5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4.504762</w:t>
            </w:r>
          </w:p>
        </w:tc>
        <w:tc>
          <w:tcPr>
            <w:tcW w:w="279" w:type="pct"/>
          </w:tcPr>
          <w:p w:rsidR="00142446" w:rsidRDefault="00142446">
            <w:r>
              <w:t>4.240909</w:t>
            </w:r>
          </w:p>
        </w:tc>
        <w:tc>
          <w:tcPr>
            <w:tcW w:w="300" w:type="pct"/>
          </w:tcPr>
          <w:p w:rsidR="00142446" w:rsidRDefault="00142446">
            <w:r>
              <w:t>26.24</w:t>
            </w:r>
          </w:p>
        </w:tc>
        <w:tc>
          <w:tcPr>
            <w:tcW w:w="300" w:type="pct"/>
          </w:tcPr>
          <w:p w:rsidR="00142446" w:rsidRDefault="00142446">
            <w:r>
              <w:t>51.777338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1133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21023</w:t>
            </w:r>
          </w:p>
        </w:tc>
        <w:tc>
          <w:tcPr>
            <w:tcW w:w="399" w:type="pct"/>
          </w:tcPr>
          <w:p w:rsidR="00142446" w:rsidRDefault="00142446">
            <w:r>
              <w:t>Amna Khan</w:t>
            </w:r>
          </w:p>
        </w:tc>
        <w:tc>
          <w:tcPr>
            <w:tcW w:w="423" w:type="pct"/>
          </w:tcPr>
          <w:p w:rsidR="00142446" w:rsidRDefault="00142446">
            <w:r>
              <w:t>Ashfaq Ahmad Khan/Muhammad Asif Khan</w:t>
            </w:r>
          </w:p>
        </w:tc>
        <w:tc>
          <w:tcPr>
            <w:tcW w:w="361" w:type="pct"/>
          </w:tcPr>
          <w:p w:rsidR="00142446" w:rsidRDefault="00142446">
            <w:r>
              <w:t xml:space="preserve">107255-P 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13.608333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4.695238</w:t>
            </w:r>
          </w:p>
        </w:tc>
        <w:tc>
          <w:tcPr>
            <w:tcW w:w="279" w:type="pct"/>
          </w:tcPr>
          <w:p w:rsidR="00142446" w:rsidRDefault="00142446">
            <w:r>
              <w:t>4.463636</w:t>
            </w:r>
          </w:p>
        </w:tc>
        <w:tc>
          <w:tcPr>
            <w:tcW w:w="300" w:type="pct"/>
          </w:tcPr>
          <w:p w:rsidR="00142446" w:rsidRDefault="00142446">
            <w:r>
              <w:t>24.0</w:t>
            </w:r>
          </w:p>
        </w:tc>
        <w:tc>
          <w:tcPr>
            <w:tcW w:w="300" w:type="pct"/>
          </w:tcPr>
          <w:p w:rsidR="00142446" w:rsidRDefault="00142446">
            <w:r>
              <w:t>51.767207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1134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22636</w:t>
            </w:r>
          </w:p>
        </w:tc>
        <w:tc>
          <w:tcPr>
            <w:tcW w:w="399" w:type="pct"/>
          </w:tcPr>
          <w:p w:rsidR="00142446" w:rsidRDefault="00142446">
            <w:r>
              <w:t>Muhammad Danial Ishaq</w:t>
            </w:r>
          </w:p>
        </w:tc>
        <w:tc>
          <w:tcPr>
            <w:tcW w:w="423" w:type="pct"/>
          </w:tcPr>
          <w:p w:rsidR="00142446" w:rsidRDefault="00142446">
            <w:r>
              <w:t>Muhammad Ishaq</w:t>
            </w:r>
          </w:p>
        </w:tc>
        <w:tc>
          <w:tcPr>
            <w:tcW w:w="361" w:type="pct"/>
          </w:tcPr>
          <w:p w:rsidR="00142446" w:rsidRDefault="00142446">
            <w:r>
              <w:t>716734-01-M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13.829167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4.514286</w:t>
            </w:r>
          </w:p>
        </w:tc>
        <w:tc>
          <w:tcPr>
            <w:tcW w:w="279" w:type="pct"/>
          </w:tcPr>
          <w:p w:rsidR="00142446" w:rsidRDefault="00142446">
            <w:r>
              <w:t>4.422727</w:t>
            </w:r>
          </w:p>
        </w:tc>
        <w:tc>
          <w:tcPr>
            <w:tcW w:w="300" w:type="pct"/>
          </w:tcPr>
          <w:p w:rsidR="00142446" w:rsidRDefault="00142446">
            <w:r>
              <w:t>24.0</w:t>
            </w:r>
          </w:p>
        </w:tc>
        <w:tc>
          <w:tcPr>
            <w:tcW w:w="300" w:type="pct"/>
          </w:tcPr>
          <w:p w:rsidR="00142446" w:rsidRDefault="00142446">
            <w:r>
              <w:t>51.76618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1135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22314</w:t>
            </w:r>
          </w:p>
        </w:tc>
        <w:tc>
          <w:tcPr>
            <w:tcW w:w="399" w:type="pct"/>
          </w:tcPr>
          <w:p w:rsidR="00142446" w:rsidRDefault="00142446">
            <w:r>
              <w:t>Warda Gul</w:t>
            </w:r>
          </w:p>
        </w:tc>
        <w:tc>
          <w:tcPr>
            <w:tcW w:w="423" w:type="pct"/>
          </w:tcPr>
          <w:p w:rsidR="00142446" w:rsidRDefault="00142446">
            <w:r>
              <w:t>M. Ahsan Asif</w:t>
            </w:r>
          </w:p>
        </w:tc>
        <w:tc>
          <w:tcPr>
            <w:tcW w:w="361" w:type="pct"/>
          </w:tcPr>
          <w:p w:rsidR="00142446" w:rsidRDefault="00142446">
            <w:r>
              <w:t>716106-01-M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14.493878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2.5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4.82381</w:t>
            </w:r>
          </w:p>
        </w:tc>
        <w:tc>
          <w:tcPr>
            <w:tcW w:w="279" w:type="pct"/>
          </w:tcPr>
          <w:p w:rsidR="00142446" w:rsidRDefault="00142446">
            <w:r>
              <w:t>4.65</w:t>
            </w:r>
          </w:p>
        </w:tc>
        <w:tc>
          <w:tcPr>
            <w:tcW w:w="300" w:type="pct"/>
          </w:tcPr>
          <w:p w:rsidR="00142446" w:rsidRDefault="00142446">
            <w:r>
              <w:t>25.28</w:t>
            </w:r>
          </w:p>
        </w:tc>
        <w:tc>
          <w:tcPr>
            <w:tcW w:w="300" w:type="pct"/>
          </w:tcPr>
          <w:p w:rsidR="00142446" w:rsidRDefault="00142446">
            <w:r>
              <w:t>51.747688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1136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24694</w:t>
            </w:r>
          </w:p>
        </w:tc>
        <w:tc>
          <w:tcPr>
            <w:tcW w:w="399" w:type="pct"/>
          </w:tcPr>
          <w:p w:rsidR="00142446" w:rsidRDefault="00142446">
            <w:r>
              <w:t>Abdul Shakoor</w:t>
            </w:r>
          </w:p>
        </w:tc>
        <w:tc>
          <w:tcPr>
            <w:tcW w:w="423" w:type="pct"/>
          </w:tcPr>
          <w:p w:rsidR="00142446" w:rsidRDefault="00142446">
            <w:r>
              <w:t>Abid Hussain</w:t>
            </w:r>
          </w:p>
        </w:tc>
        <w:tc>
          <w:tcPr>
            <w:tcW w:w="361" w:type="pct"/>
          </w:tcPr>
          <w:p w:rsidR="00142446" w:rsidRDefault="00142446">
            <w:r>
              <w:t>715086-01-M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13.355102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4.857143</w:t>
            </w:r>
          </w:p>
        </w:tc>
        <w:tc>
          <w:tcPr>
            <w:tcW w:w="279" w:type="pct"/>
          </w:tcPr>
          <w:p w:rsidR="00142446" w:rsidRDefault="00142446">
            <w:r>
              <w:t>4.495455</w:t>
            </w:r>
          </w:p>
        </w:tc>
        <w:tc>
          <w:tcPr>
            <w:tcW w:w="300" w:type="pct"/>
          </w:tcPr>
          <w:p w:rsidR="00142446" w:rsidRDefault="00142446">
            <w:r>
              <w:t>24.0</w:t>
            </w:r>
          </w:p>
        </w:tc>
        <w:tc>
          <w:tcPr>
            <w:tcW w:w="300" w:type="pct"/>
          </w:tcPr>
          <w:p w:rsidR="00142446" w:rsidRDefault="00142446">
            <w:r>
              <w:t>51.7077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1137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20759</w:t>
            </w:r>
          </w:p>
        </w:tc>
        <w:tc>
          <w:tcPr>
            <w:tcW w:w="399" w:type="pct"/>
          </w:tcPr>
          <w:p w:rsidR="00142446" w:rsidRDefault="00142446">
            <w:r>
              <w:t>Amna Iqbal</w:t>
            </w:r>
          </w:p>
        </w:tc>
        <w:tc>
          <w:tcPr>
            <w:tcW w:w="423" w:type="pct"/>
          </w:tcPr>
          <w:p w:rsidR="00142446" w:rsidRDefault="00142446">
            <w:r>
              <w:t>Muhammad Iqbal</w:t>
            </w:r>
          </w:p>
        </w:tc>
        <w:tc>
          <w:tcPr>
            <w:tcW w:w="361" w:type="pct"/>
          </w:tcPr>
          <w:p w:rsidR="00142446" w:rsidRDefault="00142446">
            <w:r>
              <w:t>714451-01-M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12.796078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4.695238</w:t>
            </w:r>
          </w:p>
        </w:tc>
        <w:tc>
          <w:tcPr>
            <w:tcW w:w="279" w:type="pct"/>
          </w:tcPr>
          <w:p w:rsidR="00142446" w:rsidRDefault="00142446">
            <w:r>
              <w:t>4.554545</w:t>
            </w:r>
          </w:p>
        </w:tc>
        <w:tc>
          <w:tcPr>
            <w:tcW w:w="300" w:type="pct"/>
          </w:tcPr>
          <w:p w:rsidR="00142446" w:rsidRDefault="00142446">
            <w:r>
              <w:t>24.64</w:t>
            </w:r>
          </w:p>
        </w:tc>
        <w:tc>
          <w:tcPr>
            <w:tcW w:w="300" w:type="pct"/>
          </w:tcPr>
          <w:p w:rsidR="00142446" w:rsidRDefault="00142446">
            <w:r>
              <w:t>51.685861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1138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23044</w:t>
            </w:r>
          </w:p>
        </w:tc>
        <w:tc>
          <w:tcPr>
            <w:tcW w:w="399" w:type="pct"/>
          </w:tcPr>
          <w:p w:rsidR="00142446" w:rsidRDefault="00142446">
            <w:r>
              <w:t>Javeria Ashfaq</w:t>
            </w:r>
          </w:p>
        </w:tc>
        <w:tc>
          <w:tcPr>
            <w:tcW w:w="423" w:type="pct"/>
          </w:tcPr>
          <w:p w:rsidR="00142446" w:rsidRDefault="00142446">
            <w:r>
              <w:t>Muhammad Ashfaq</w:t>
            </w:r>
          </w:p>
        </w:tc>
        <w:tc>
          <w:tcPr>
            <w:tcW w:w="361" w:type="pct"/>
          </w:tcPr>
          <w:p w:rsidR="00142446" w:rsidRDefault="00142446">
            <w:r>
              <w:t>115456-P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13.233333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4.709524</w:t>
            </w:r>
          </w:p>
        </w:tc>
        <w:tc>
          <w:tcPr>
            <w:tcW w:w="279" w:type="pct"/>
          </w:tcPr>
          <w:p w:rsidR="00142446" w:rsidRDefault="00142446">
            <w:r>
              <w:t>4.4</w:t>
            </w:r>
          </w:p>
        </w:tc>
        <w:tc>
          <w:tcPr>
            <w:tcW w:w="300" w:type="pct"/>
          </w:tcPr>
          <w:p w:rsidR="00142446" w:rsidRDefault="00142446">
            <w:r>
              <w:t>24.32</w:t>
            </w:r>
          </w:p>
        </w:tc>
        <w:tc>
          <w:tcPr>
            <w:tcW w:w="300" w:type="pct"/>
          </w:tcPr>
          <w:p w:rsidR="00142446" w:rsidRDefault="00142446">
            <w:r>
              <w:t>51.662857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1139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25419</w:t>
            </w:r>
          </w:p>
        </w:tc>
        <w:tc>
          <w:tcPr>
            <w:tcW w:w="399" w:type="pct"/>
          </w:tcPr>
          <w:p w:rsidR="00142446" w:rsidRDefault="00142446">
            <w:r>
              <w:t>Hamid Elahi Dar</w:t>
            </w:r>
          </w:p>
        </w:tc>
        <w:tc>
          <w:tcPr>
            <w:tcW w:w="423" w:type="pct"/>
          </w:tcPr>
          <w:p w:rsidR="00142446" w:rsidRDefault="00142446">
            <w:r>
              <w:t>Abdul Quddus Dar</w:t>
            </w:r>
          </w:p>
        </w:tc>
        <w:tc>
          <w:tcPr>
            <w:tcW w:w="361" w:type="pct"/>
          </w:tcPr>
          <w:p w:rsidR="00142446" w:rsidRDefault="00142446">
            <w:r>
              <w:t>83328-P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12.258333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4.182353</w:t>
            </w:r>
          </w:p>
        </w:tc>
        <w:tc>
          <w:tcPr>
            <w:tcW w:w="279" w:type="pct"/>
          </w:tcPr>
          <w:p w:rsidR="00142446" w:rsidRDefault="00142446">
            <w:r>
              <w:t>3.968182</w:t>
            </w:r>
          </w:p>
        </w:tc>
        <w:tc>
          <w:tcPr>
            <w:tcW w:w="300" w:type="pct"/>
          </w:tcPr>
          <w:p w:rsidR="00142446" w:rsidRDefault="00142446">
            <w:r>
              <w:t>26.24</w:t>
            </w:r>
          </w:p>
        </w:tc>
        <w:tc>
          <w:tcPr>
            <w:tcW w:w="300" w:type="pct"/>
          </w:tcPr>
          <w:p w:rsidR="00142446" w:rsidRDefault="00142446">
            <w:r>
              <w:t>51.648868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1140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15603</w:t>
            </w:r>
          </w:p>
        </w:tc>
        <w:tc>
          <w:tcPr>
            <w:tcW w:w="399" w:type="pct"/>
          </w:tcPr>
          <w:p w:rsidR="00142446" w:rsidRDefault="00142446">
            <w:r>
              <w:t>Anum Sarwar</w:t>
            </w:r>
          </w:p>
        </w:tc>
        <w:tc>
          <w:tcPr>
            <w:tcW w:w="423" w:type="pct"/>
          </w:tcPr>
          <w:p w:rsidR="00142446" w:rsidRDefault="00142446">
            <w:r>
              <w:t>Ghulam Sarwar</w:t>
            </w:r>
          </w:p>
        </w:tc>
        <w:tc>
          <w:tcPr>
            <w:tcW w:w="361" w:type="pct"/>
          </w:tcPr>
          <w:p w:rsidR="00142446" w:rsidRDefault="00142446">
            <w:r>
              <w:t>113164-P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14.6875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2.5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4.652381</w:t>
            </w:r>
          </w:p>
        </w:tc>
        <w:tc>
          <w:tcPr>
            <w:tcW w:w="279" w:type="pct"/>
          </w:tcPr>
          <w:p w:rsidR="00142446" w:rsidRDefault="00142446">
            <w:r>
              <w:t>4.518182</w:t>
            </w:r>
          </w:p>
        </w:tc>
        <w:tc>
          <w:tcPr>
            <w:tcW w:w="300" w:type="pct"/>
          </w:tcPr>
          <w:p w:rsidR="00142446" w:rsidRDefault="00142446">
            <w:r>
              <w:t>25.28</w:t>
            </w:r>
          </w:p>
        </w:tc>
        <w:tc>
          <w:tcPr>
            <w:tcW w:w="300" w:type="pct"/>
          </w:tcPr>
          <w:p w:rsidR="00142446" w:rsidRDefault="00142446">
            <w:r>
              <w:t>51.638063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1141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17703</w:t>
            </w:r>
          </w:p>
        </w:tc>
        <w:tc>
          <w:tcPr>
            <w:tcW w:w="399" w:type="pct"/>
          </w:tcPr>
          <w:p w:rsidR="00142446" w:rsidRDefault="00142446">
            <w:r>
              <w:t>Kiran Shahzadi</w:t>
            </w:r>
          </w:p>
        </w:tc>
        <w:tc>
          <w:tcPr>
            <w:tcW w:w="423" w:type="pct"/>
          </w:tcPr>
          <w:p w:rsidR="00142446" w:rsidRDefault="00142446">
            <w:r>
              <w:t>Adeel Arshad</w:t>
            </w:r>
          </w:p>
        </w:tc>
        <w:tc>
          <w:tcPr>
            <w:tcW w:w="361" w:type="pct"/>
          </w:tcPr>
          <w:p w:rsidR="00142446" w:rsidRDefault="00142446">
            <w:r>
              <w:t>103187-P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13.966667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2.5</w:t>
            </w:r>
          </w:p>
        </w:tc>
        <w:tc>
          <w:tcPr>
            <w:tcW w:w="305" w:type="pct"/>
          </w:tcPr>
          <w:p w:rsidR="00142446" w:rsidRDefault="00142446">
            <w:r>
              <w:t>2.333333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4.3</w:t>
            </w:r>
          </w:p>
        </w:tc>
        <w:tc>
          <w:tcPr>
            <w:tcW w:w="279" w:type="pct"/>
          </w:tcPr>
          <w:p w:rsidR="00142446" w:rsidRDefault="00142446">
            <w:r>
              <w:t>3.895455</w:t>
            </w:r>
          </w:p>
        </w:tc>
        <w:tc>
          <w:tcPr>
            <w:tcW w:w="300" w:type="pct"/>
          </w:tcPr>
          <w:p w:rsidR="00142446" w:rsidRDefault="00142446">
            <w:r>
              <w:t>24.64</w:t>
            </w:r>
          </w:p>
        </w:tc>
        <w:tc>
          <w:tcPr>
            <w:tcW w:w="300" w:type="pct"/>
          </w:tcPr>
          <w:p w:rsidR="00142446" w:rsidRDefault="00142446">
            <w:r>
              <w:t>51.635455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1142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23201</w:t>
            </w:r>
          </w:p>
        </w:tc>
        <w:tc>
          <w:tcPr>
            <w:tcW w:w="399" w:type="pct"/>
          </w:tcPr>
          <w:p w:rsidR="00142446" w:rsidRDefault="00142446">
            <w:r>
              <w:t>Fareeha Akram</w:t>
            </w:r>
          </w:p>
        </w:tc>
        <w:tc>
          <w:tcPr>
            <w:tcW w:w="423" w:type="pct"/>
          </w:tcPr>
          <w:p w:rsidR="00142446" w:rsidRDefault="00142446">
            <w:r>
              <w:t>Muhammad Akram</w:t>
            </w:r>
          </w:p>
        </w:tc>
        <w:tc>
          <w:tcPr>
            <w:tcW w:w="361" w:type="pct"/>
          </w:tcPr>
          <w:p w:rsidR="00142446" w:rsidRDefault="00142446">
            <w:r>
              <w:t>105470-P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13.714894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4.0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4.566667</w:t>
            </w:r>
          </w:p>
        </w:tc>
        <w:tc>
          <w:tcPr>
            <w:tcW w:w="279" w:type="pct"/>
          </w:tcPr>
          <w:p w:rsidR="00142446" w:rsidRDefault="00142446">
            <w:r>
              <w:t>4.327273</w:t>
            </w:r>
          </w:p>
        </w:tc>
        <w:tc>
          <w:tcPr>
            <w:tcW w:w="300" w:type="pct"/>
          </w:tcPr>
          <w:p w:rsidR="00142446" w:rsidRDefault="00142446">
            <w:r>
              <w:t>20.0</w:t>
            </w:r>
          </w:p>
        </w:tc>
        <w:tc>
          <w:tcPr>
            <w:tcW w:w="300" w:type="pct"/>
          </w:tcPr>
          <w:p w:rsidR="00142446" w:rsidRDefault="00142446">
            <w:r>
              <w:t>51.608834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1143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24896</w:t>
            </w:r>
          </w:p>
        </w:tc>
        <w:tc>
          <w:tcPr>
            <w:tcW w:w="399" w:type="pct"/>
          </w:tcPr>
          <w:p w:rsidR="00142446" w:rsidRDefault="00142446">
            <w:r>
              <w:t>Shagufta Aftab</w:t>
            </w:r>
          </w:p>
        </w:tc>
        <w:tc>
          <w:tcPr>
            <w:tcW w:w="423" w:type="pct"/>
          </w:tcPr>
          <w:p w:rsidR="00142446" w:rsidRDefault="00142446">
            <w:r>
              <w:t>Aftab Hussain</w:t>
            </w:r>
          </w:p>
        </w:tc>
        <w:tc>
          <w:tcPr>
            <w:tcW w:w="361" w:type="pct"/>
          </w:tcPr>
          <w:p w:rsidR="00142446" w:rsidRDefault="00142446">
            <w:r>
              <w:t>721322-01-M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13.745833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4.595238</w:t>
            </w:r>
          </w:p>
        </w:tc>
        <w:tc>
          <w:tcPr>
            <w:tcW w:w="279" w:type="pct"/>
          </w:tcPr>
          <w:p w:rsidR="00142446" w:rsidRDefault="00142446">
            <w:r>
              <w:t>4.263636</w:t>
            </w:r>
          </w:p>
        </w:tc>
        <w:tc>
          <w:tcPr>
            <w:tcW w:w="300" w:type="pct"/>
          </w:tcPr>
          <w:p w:rsidR="00142446" w:rsidRDefault="00142446">
            <w:r>
              <w:t>24.0</w:t>
            </w:r>
          </w:p>
        </w:tc>
        <w:tc>
          <w:tcPr>
            <w:tcW w:w="300" w:type="pct"/>
          </w:tcPr>
          <w:p w:rsidR="00142446" w:rsidRDefault="00142446">
            <w:r>
              <w:t>51.604707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1144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20458</w:t>
            </w:r>
          </w:p>
        </w:tc>
        <w:tc>
          <w:tcPr>
            <w:tcW w:w="399" w:type="pct"/>
          </w:tcPr>
          <w:p w:rsidR="00142446" w:rsidRDefault="00142446">
            <w:r>
              <w:t>Zuha Ali</w:t>
            </w:r>
          </w:p>
        </w:tc>
        <w:tc>
          <w:tcPr>
            <w:tcW w:w="423" w:type="pct"/>
          </w:tcPr>
          <w:p w:rsidR="00142446" w:rsidRDefault="00142446">
            <w:r>
              <w:t>Hamza Jamal</w:t>
            </w:r>
          </w:p>
        </w:tc>
        <w:tc>
          <w:tcPr>
            <w:tcW w:w="361" w:type="pct"/>
          </w:tcPr>
          <w:p w:rsidR="00142446" w:rsidRDefault="00142446">
            <w:r>
              <w:t xml:space="preserve">719486-01-M 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14.691667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2.5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4.842857</w:t>
            </w:r>
          </w:p>
        </w:tc>
        <w:tc>
          <w:tcPr>
            <w:tcW w:w="279" w:type="pct"/>
          </w:tcPr>
          <w:p w:rsidR="00142446" w:rsidRDefault="00142446">
            <w:r>
              <w:t>4.604545</w:t>
            </w:r>
          </w:p>
        </w:tc>
        <w:tc>
          <w:tcPr>
            <w:tcW w:w="300" w:type="pct"/>
          </w:tcPr>
          <w:p w:rsidR="00142446" w:rsidRDefault="00142446">
            <w:r>
              <w:t>24.96</w:t>
            </w:r>
          </w:p>
        </w:tc>
        <w:tc>
          <w:tcPr>
            <w:tcW w:w="300" w:type="pct"/>
          </w:tcPr>
          <w:p w:rsidR="00142446" w:rsidRDefault="00142446">
            <w:r>
              <w:t>51.599069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1145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15455</w:t>
            </w:r>
          </w:p>
        </w:tc>
        <w:tc>
          <w:tcPr>
            <w:tcW w:w="399" w:type="pct"/>
          </w:tcPr>
          <w:p w:rsidR="00142446" w:rsidRDefault="00142446">
            <w:r>
              <w:t>Maham Zafar</w:t>
            </w:r>
          </w:p>
        </w:tc>
        <w:tc>
          <w:tcPr>
            <w:tcW w:w="423" w:type="pct"/>
          </w:tcPr>
          <w:p w:rsidR="00142446" w:rsidRDefault="00142446">
            <w:r>
              <w:t>Zafar Iqbal</w:t>
            </w:r>
          </w:p>
        </w:tc>
        <w:tc>
          <w:tcPr>
            <w:tcW w:w="361" w:type="pct"/>
          </w:tcPr>
          <w:p w:rsidR="00142446" w:rsidRDefault="00142446">
            <w:r>
              <w:t>114187-p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14.1375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2.5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4.566667</w:t>
            </w:r>
          </w:p>
        </w:tc>
        <w:tc>
          <w:tcPr>
            <w:tcW w:w="279" w:type="pct"/>
          </w:tcPr>
          <w:p w:rsidR="00142446" w:rsidRDefault="00142446">
            <w:r>
              <w:t>4.472727</w:t>
            </w:r>
          </w:p>
        </w:tc>
        <w:tc>
          <w:tcPr>
            <w:tcW w:w="300" w:type="pct"/>
          </w:tcPr>
          <w:p w:rsidR="00142446" w:rsidRDefault="00142446">
            <w:r>
              <w:t>25.92</w:t>
            </w:r>
          </w:p>
        </w:tc>
        <w:tc>
          <w:tcPr>
            <w:tcW w:w="300" w:type="pct"/>
          </w:tcPr>
          <w:p w:rsidR="00142446" w:rsidRDefault="00142446">
            <w:r>
              <w:t>51.596894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1146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23323</w:t>
            </w:r>
          </w:p>
        </w:tc>
        <w:tc>
          <w:tcPr>
            <w:tcW w:w="399" w:type="pct"/>
          </w:tcPr>
          <w:p w:rsidR="00142446" w:rsidRDefault="00142446">
            <w:r>
              <w:t>Aysha Ghafoor</w:t>
            </w:r>
          </w:p>
        </w:tc>
        <w:tc>
          <w:tcPr>
            <w:tcW w:w="423" w:type="pct"/>
          </w:tcPr>
          <w:p w:rsidR="00142446" w:rsidRDefault="00142446">
            <w:r>
              <w:t>Abdul Ghafoor</w:t>
            </w:r>
          </w:p>
        </w:tc>
        <w:tc>
          <w:tcPr>
            <w:tcW w:w="361" w:type="pct"/>
          </w:tcPr>
          <w:p w:rsidR="00142446" w:rsidRDefault="00142446">
            <w:r>
              <w:t>112561-P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12.136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4.52381</w:t>
            </w:r>
          </w:p>
        </w:tc>
        <w:tc>
          <w:tcPr>
            <w:tcW w:w="279" w:type="pct"/>
          </w:tcPr>
          <w:p w:rsidR="00142446" w:rsidRDefault="00142446">
            <w:r>
              <w:t>4.336364</w:t>
            </w:r>
          </w:p>
        </w:tc>
        <w:tc>
          <w:tcPr>
            <w:tcW w:w="300" w:type="pct"/>
          </w:tcPr>
          <w:p w:rsidR="00142446" w:rsidRDefault="00142446">
            <w:r>
              <w:t>25.6</w:t>
            </w:r>
          </w:p>
        </w:tc>
        <w:tc>
          <w:tcPr>
            <w:tcW w:w="300" w:type="pct"/>
          </w:tcPr>
          <w:p w:rsidR="00142446" w:rsidRDefault="00142446">
            <w:r>
              <w:t>51.596174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1147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24684</w:t>
            </w:r>
          </w:p>
        </w:tc>
        <w:tc>
          <w:tcPr>
            <w:tcW w:w="399" w:type="pct"/>
          </w:tcPr>
          <w:p w:rsidR="00142446" w:rsidRDefault="00142446">
            <w:r>
              <w:t>Shariqa Fatima</w:t>
            </w:r>
          </w:p>
        </w:tc>
        <w:tc>
          <w:tcPr>
            <w:tcW w:w="423" w:type="pct"/>
          </w:tcPr>
          <w:p w:rsidR="00142446" w:rsidRDefault="00142446">
            <w:r>
              <w:t>Sabir Hussain</w:t>
            </w:r>
          </w:p>
        </w:tc>
        <w:tc>
          <w:tcPr>
            <w:tcW w:w="361" w:type="pct"/>
          </w:tcPr>
          <w:p w:rsidR="00142446" w:rsidRDefault="00142446">
            <w:r>
              <w:t>113648-P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13.966667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2.5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4.514286</w:t>
            </w:r>
          </w:p>
        </w:tc>
        <w:tc>
          <w:tcPr>
            <w:tcW w:w="279" w:type="pct"/>
          </w:tcPr>
          <w:p w:rsidR="00142446" w:rsidRDefault="00142446">
            <w:r>
              <w:t>4.35</w:t>
            </w:r>
          </w:p>
        </w:tc>
        <w:tc>
          <w:tcPr>
            <w:tcW w:w="300" w:type="pct"/>
          </w:tcPr>
          <w:p w:rsidR="00142446" w:rsidRDefault="00142446">
            <w:r>
              <w:t>26.24</w:t>
            </w:r>
          </w:p>
        </w:tc>
        <w:tc>
          <w:tcPr>
            <w:tcW w:w="300" w:type="pct"/>
          </w:tcPr>
          <w:p w:rsidR="00142446" w:rsidRDefault="00142446">
            <w:r>
              <w:t>51.570953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1148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23080</w:t>
            </w:r>
          </w:p>
        </w:tc>
        <w:tc>
          <w:tcPr>
            <w:tcW w:w="399" w:type="pct"/>
          </w:tcPr>
          <w:p w:rsidR="00142446" w:rsidRDefault="00142446">
            <w:r>
              <w:t>Muhammad Hassaan Ali</w:t>
            </w:r>
          </w:p>
        </w:tc>
        <w:tc>
          <w:tcPr>
            <w:tcW w:w="423" w:type="pct"/>
          </w:tcPr>
          <w:p w:rsidR="00142446" w:rsidRDefault="00142446">
            <w:r>
              <w:t>Muhammad Hanif</w:t>
            </w:r>
          </w:p>
        </w:tc>
        <w:tc>
          <w:tcPr>
            <w:tcW w:w="361" w:type="pct"/>
          </w:tcPr>
          <w:p w:rsidR="00142446" w:rsidRDefault="00142446">
            <w:r>
              <w:t>720373-01-M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13.429167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4.471429</w:t>
            </w:r>
          </w:p>
        </w:tc>
        <w:tc>
          <w:tcPr>
            <w:tcW w:w="279" w:type="pct"/>
          </w:tcPr>
          <w:p w:rsidR="00142446" w:rsidRDefault="00142446">
            <w:r>
              <w:t>4.340909</w:t>
            </w:r>
          </w:p>
        </w:tc>
        <w:tc>
          <w:tcPr>
            <w:tcW w:w="300" w:type="pct"/>
          </w:tcPr>
          <w:p w:rsidR="00142446" w:rsidRDefault="00142446">
            <w:r>
              <w:t>24.32</w:t>
            </w:r>
          </w:p>
        </w:tc>
        <w:tc>
          <w:tcPr>
            <w:tcW w:w="300" w:type="pct"/>
          </w:tcPr>
          <w:p w:rsidR="00142446" w:rsidRDefault="00142446">
            <w:r>
              <w:t>51.561505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1149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15219</w:t>
            </w:r>
          </w:p>
        </w:tc>
        <w:tc>
          <w:tcPr>
            <w:tcW w:w="399" w:type="pct"/>
          </w:tcPr>
          <w:p w:rsidR="00142446" w:rsidRDefault="00142446">
            <w:r>
              <w:t>Safeer Hussain</w:t>
            </w:r>
          </w:p>
        </w:tc>
        <w:tc>
          <w:tcPr>
            <w:tcW w:w="423" w:type="pct"/>
          </w:tcPr>
          <w:p w:rsidR="00142446" w:rsidRDefault="00142446">
            <w:r>
              <w:t>Saeed Ahmad</w:t>
            </w:r>
          </w:p>
        </w:tc>
        <w:tc>
          <w:tcPr>
            <w:tcW w:w="361" w:type="pct"/>
          </w:tcPr>
          <w:p w:rsidR="00142446" w:rsidRDefault="00142446">
            <w:r>
              <w:t>111750-P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14.15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4.504762</w:t>
            </w:r>
          </w:p>
        </w:tc>
        <w:tc>
          <w:tcPr>
            <w:tcW w:w="279" w:type="pct"/>
          </w:tcPr>
          <w:p w:rsidR="00142446" w:rsidRDefault="00142446">
            <w:r>
              <w:t>3.904545</w:t>
            </w:r>
          </w:p>
        </w:tc>
        <w:tc>
          <w:tcPr>
            <w:tcW w:w="300" w:type="pct"/>
          </w:tcPr>
          <w:p w:rsidR="00142446" w:rsidRDefault="00142446">
            <w:r>
              <w:t>24.0</w:t>
            </w:r>
          </w:p>
        </w:tc>
        <w:tc>
          <w:tcPr>
            <w:tcW w:w="300" w:type="pct"/>
          </w:tcPr>
          <w:p w:rsidR="00142446" w:rsidRDefault="00142446">
            <w:r>
              <w:t>51.559307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1150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23316</w:t>
            </w:r>
          </w:p>
        </w:tc>
        <w:tc>
          <w:tcPr>
            <w:tcW w:w="399" w:type="pct"/>
          </w:tcPr>
          <w:p w:rsidR="00142446" w:rsidRDefault="00142446">
            <w:r>
              <w:t>Aneeqa Batool</w:t>
            </w:r>
          </w:p>
        </w:tc>
        <w:tc>
          <w:tcPr>
            <w:tcW w:w="423" w:type="pct"/>
          </w:tcPr>
          <w:p w:rsidR="00142446" w:rsidRDefault="00142446">
            <w:r>
              <w:t>Jamil Ahmad</w:t>
            </w:r>
          </w:p>
        </w:tc>
        <w:tc>
          <w:tcPr>
            <w:tcW w:w="361" w:type="pct"/>
          </w:tcPr>
          <w:p w:rsidR="00142446" w:rsidRDefault="00142446">
            <w:r>
              <w:t>714441-01-M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13.341176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4.490476</w:t>
            </w:r>
          </w:p>
        </w:tc>
        <w:tc>
          <w:tcPr>
            <w:tcW w:w="279" w:type="pct"/>
          </w:tcPr>
          <w:p w:rsidR="00142446" w:rsidRDefault="00142446">
            <w:r>
              <w:t>4.395455</w:t>
            </w:r>
          </w:p>
        </w:tc>
        <w:tc>
          <w:tcPr>
            <w:tcW w:w="300" w:type="pct"/>
          </w:tcPr>
          <w:p w:rsidR="00142446" w:rsidRDefault="00142446">
            <w:r>
              <w:t>24.32</w:t>
            </w:r>
          </w:p>
        </w:tc>
        <w:tc>
          <w:tcPr>
            <w:tcW w:w="300" w:type="pct"/>
          </w:tcPr>
          <w:p w:rsidR="00142446" w:rsidRDefault="00142446">
            <w:r>
              <w:t>51.547107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1151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22810</w:t>
            </w:r>
          </w:p>
        </w:tc>
        <w:tc>
          <w:tcPr>
            <w:tcW w:w="399" w:type="pct"/>
          </w:tcPr>
          <w:p w:rsidR="00142446" w:rsidRDefault="00142446">
            <w:r>
              <w:t>Ayesha Habib</w:t>
            </w:r>
          </w:p>
        </w:tc>
        <w:tc>
          <w:tcPr>
            <w:tcW w:w="423" w:type="pct"/>
          </w:tcPr>
          <w:p w:rsidR="00142446" w:rsidRDefault="00142446">
            <w:r>
              <w:t>Habib Asghar</w:t>
            </w:r>
          </w:p>
        </w:tc>
        <w:tc>
          <w:tcPr>
            <w:tcW w:w="361" w:type="pct"/>
          </w:tcPr>
          <w:p w:rsidR="00142446" w:rsidRDefault="00142446">
            <w:r>
              <w:t>112636-P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12.653465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4.442857</w:t>
            </w:r>
          </w:p>
        </w:tc>
        <w:tc>
          <w:tcPr>
            <w:tcW w:w="279" w:type="pct"/>
          </w:tcPr>
          <w:p w:rsidR="00142446" w:rsidRDefault="00142446">
            <w:r>
              <w:t>4.481818</w:t>
            </w:r>
          </w:p>
        </w:tc>
        <w:tc>
          <w:tcPr>
            <w:tcW w:w="300" w:type="pct"/>
          </w:tcPr>
          <w:p w:rsidR="00142446" w:rsidRDefault="00142446">
            <w:r>
              <w:t>24.96</w:t>
            </w:r>
          </w:p>
        </w:tc>
        <w:tc>
          <w:tcPr>
            <w:tcW w:w="300" w:type="pct"/>
          </w:tcPr>
          <w:p w:rsidR="00142446" w:rsidRDefault="00142446">
            <w:r>
              <w:t>51.53814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1152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20827</w:t>
            </w:r>
          </w:p>
        </w:tc>
        <w:tc>
          <w:tcPr>
            <w:tcW w:w="399" w:type="pct"/>
          </w:tcPr>
          <w:p w:rsidR="00142446" w:rsidRDefault="00142446">
            <w:r>
              <w:t>Muhammad Aun</w:t>
            </w:r>
          </w:p>
        </w:tc>
        <w:tc>
          <w:tcPr>
            <w:tcW w:w="423" w:type="pct"/>
          </w:tcPr>
          <w:p w:rsidR="00142446" w:rsidRDefault="00142446">
            <w:r>
              <w:t>Muhammad Akram</w:t>
            </w:r>
          </w:p>
        </w:tc>
        <w:tc>
          <w:tcPr>
            <w:tcW w:w="361" w:type="pct"/>
          </w:tcPr>
          <w:p w:rsidR="00142446" w:rsidRDefault="00142446">
            <w:r>
              <w:t>743242-01-M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13.825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2.5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4.728571</w:t>
            </w:r>
          </w:p>
        </w:tc>
        <w:tc>
          <w:tcPr>
            <w:tcW w:w="279" w:type="pct"/>
          </w:tcPr>
          <w:p w:rsidR="00142446" w:rsidRDefault="00142446">
            <w:r>
              <w:t>4.554545</w:t>
            </w:r>
          </w:p>
        </w:tc>
        <w:tc>
          <w:tcPr>
            <w:tcW w:w="300" w:type="pct"/>
          </w:tcPr>
          <w:p w:rsidR="00142446" w:rsidRDefault="00142446">
            <w:r>
              <w:t>25.92</w:t>
            </w:r>
          </w:p>
        </w:tc>
        <w:tc>
          <w:tcPr>
            <w:tcW w:w="300" w:type="pct"/>
          </w:tcPr>
          <w:p w:rsidR="00142446" w:rsidRDefault="00142446">
            <w:r>
              <w:t>51.528116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1153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21698</w:t>
            </w:r>
          </w:p>
        </w:tc>
        <w:tc>
          <w:tcPr>
            <w:tcW w:w="399" w:type="pct"/>
          </w:tcPr>
          <w:p w:rsidR="00142446" w:rsidRDefault="00142446">
            <w:r>
              <w:t>Muhammad Wasim Sajad</w:t>
            </w:r>
          </w:p>
        </w:tc>
        <w:tc>
          <w:tcPr>
            <w:tcW w:w="423" w:type="pct"/>
          </w:tcPr>
          <w:p w:rsidR="00142446" w:rsidRDefault="00142446">
            <w:r>
              <w:t>Muhammad Shakir</w:t>
            </w:r>
          </w:p>
        </w:tc>
        <w:tc>
          <w:tcPr>
            <w:tcW w:w="361" w:type="pct"/>
          </w:tcPr>
          <w:p w:rsidR="00142446" w:rsidRDefault="00142446">
            <w:r>
              <w:t>115236-P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13.529167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2.5</w:t>
            </w:r>
          </w:p>
        </w:tc>
        <w:tc>
          <w:tcPr>
            <w:tcW w:w="305" w:type="pct"/>
          </w:tcPr>
          <w:p w:rsidR="00142446" w:rsidRDefault="00142446">
            <w:r>
              <w:t>2.5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4.504762</w:t>
            </w:r>
          </w:p>
        </w:tc>
        <w:tc>
          <w:tcPr>
            <w:tcW w:w="279" w:type="pct"/>
          </w:tcPr>
          <w:p w:rsidR="00142446" w:rsidRDefault="00142446">
            <w:r>
              <w:t>4.154545</w:t>
            </w:r>
          </w:p>
        </w:tc>
        <w:tc>
          <w:tcPr>
            <w:tcW w:w="300" w:type="pct"/>
          </w:tcPr>
          <w:p w:rsidR="00142446" w:rsidRDefault="00142446">
            <w:r>
              <w:t>24.32</w:t>
            </w:r>
          </w:p>
        </w:tc>
        <w:tc>
          <w:tcPr>
            <w:tcW w:w="300" w:type="pct"/>
          </w:tcPr>
          <w:p w:rsidR="00142446" w:rsidRDefault="00142446">
            <w:r>
              <w:t>51.508474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1154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7899</w:t>
            </w:r>
          </w:p>
        </w:tc>
        <w:tc>
          <w:tcPr>
            <w:tcW w:w="399" w:type="pct"/>
          </w:tcPr>
          <w:p w:rsidR="00142446" w:rsidRDefault="00142446">
            <w:r>
              <w:t>Anmol Zahra</w:t>
            </w:r>
          </w:p>
        </w:tc>
        <w:tc>
          <w:tcPr>
            <w:tcW w:w="423" w:type="pct"/>
          </w:tcPr>
          <w:p w:rsidR="00142446" w:rsidRDefault="00142446">
            <w:r>
              <w:t>Syed Mujtaba Haider Kazmi</w:t>
            </w:r>
          </w:p>
        </w:tc>
        <w:tc>
          <w:tcPr>
            <w:tcW w:w="361" w:type="pct"/>
          </w:tcPr>
          <w:p w:rsidR="00142446" w:rsidRDefault="00142446">
            <w:r>
              <w:t>87710-P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14.2375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3.311111</w:t>
            </w:r>
          </w:p>
        </w:tc>
        <w:tc>
          <w:tcPr>
            <w:tcW w:w="279" w:type="pct"/>
          </w:tcPr>
          <w:p w:rsidR="00142446" w:rsidRDefault="00142446">
            <w:r>
              <w:t>4.313636</w:t>
            </w:r>
          </w:p>
        </w:tc>
        <w:tc>
          <w:tcPr>
            <w:tcW w:w="300" w:type="pct"/>
          </w:tcPr>
          <w:p w:rsidR="00142446" w:rsidRDefault="00142446">
            <w:r>
              <w:t>24.64</w:t>
            </w:r>
          </w:p>
        </w:tc>
        <w:tc>
          <w:tcPr>
            <w:tcW w:w="300" w:type="pct"/>
          </w:tcPr>
          <w:p w:rsidR="00142446" w:rsidRDefault="00142446">
            <w:r>
              <w:t>51.502247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1155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25404</w:t>
            </w:r>
          </w:p>
        </w:tc>
        <w:tc>
          <w:tcPr>
            <w:tcW w:w="399" w:type="pct"/>
          </w:tcPr>
          <w:p w:rsidR="00142446" w:rsidRDefault="00142446">
            <w:r>
              <w:t>Shamaz Shahid</w:t>
            </w:r>
          </w:p>
        </w:tc>
        <w:tc>
          <w:tcPr>
            <w:tcW w:w="423" w:type="pct"/>
          </w:tcPr>
          <w:p w:rsidR="00142446" w:rsidRDefault="00142446">
            <w:r>
              <w:t>Muhammad Shahid</w:t>
            </w:r>
          </w:p>
        </w:tc>
        <w:tc>
          <w:tcPr>
            <w:tcW w:w="361" w:type="pct"/>
          </w:tcPr>
          <w:p w:rsidR="00142446" w:rsidRDefault="00142446">
            <w:r>
              <w:t>92675-P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16.666667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2.5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4.127778</w:t>
            </w:r>
          </w:p>
        </w:tc>
        <w:tc>
          <w:tcPr>
            <w:tcW w:w="279" w:type="pct"/>
          </w:tcPr>
          <w:p w:rsidR="00142446" w:rsidRDefault="00142446">
            <w:r>
              <w:t>3.886364</w:t>
            </w:r>
          </w:p>
        </w:tc>
        <w:tc>
          <w:tcPr>
            <w:tcW w:w="300" w:type="pct"/>
          </w:tcPr>
          <w:p w:rsidR="00142446" w:rsidRDefault="00142446">
            <w:r>
              <w:t>24.32</w:t>
            </w:r>
          </w:p>
        </w:tc>
        <w:tc>
          <w:tcPr>
            <w:tcW w:w="300" w:type="pct"/>
          </w:tcPr>
          <w:p w:rsidR="00142446" w:rsidRDefault="00142446">
            <w:r>
              <w:t>51.500809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1156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24900</w:t>
            </w:r>
          </w:p>
        </w:tc>
        <w:tc>
          <w:tcPr>
            <w:tcW w:w="399" w:type="pct"/>
          </w:tcPr>
          <w:p w:rsidR="00142446" w:rsidRDefault="00142446">
            <w:r>
              <w:t>Syeda Zonish Fatima Shah Jafery</w:t>
            </w:r>
          </w:p>
        </w:tc>
        <w:tc>
          <w:tcPr>
            <w:tcW w:w="423" w:type="pct"/>
          </w:tcPr>
          <w:p w:rsidR="00142446" w:rsidRDefault="00142446">
            <w:r>
              <w:t>Syed Ahmad Raza Shah Jafery</w:t>
            </w:r>
          </w:p>
        </w:tc>
        <w:tc>
          <w:tcPr>
            <w:tcW w:w="361" w:type="pct"/>
          </w:tcPr>
          <w:p w:rsidR="00142446" w:rsidRDefault="00142446">
            <w:r>
              <w:t>116764-P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12.488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4.414286</w:t>
            </w:r>
          </w:p>
        </w:tc>
        <w:tc>
          <w:tcPr>
            <w:tcW w:w="279" w:type="pct"/>
          </w:tcPr>
          <w:p w:rsidR="00142446" w:rsidRDefault="00142446">
            <w:r>
              <w:t>4.313636</w:t>
            </w:r>
          </w:p>
        </w:tc>
        <w:tc>
          <w:tcPr>
            <w:tcW w:w="300" w:type="pct"/>
          </w:tcPr>
          <w:p w:rsidR="00142446" w:rsidRDefault="00142446">
            <w:r>
              <w:t>25.28</w:t>
            </w:r>
          </w:p>
        </w:tc>
        <w:tc>
          <w:tcPr>
            <w:tcW w:w="300" w:type="pct"/>
          </w:tcPr>
          <w:p w:rsidR="00142446" w:rsidRDefault="00142446">
            <w:r>
              <w:t>51.495922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1157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21348</w:t>
            </w:r>
          </w:p>
        </w:tc>
        <w:tc>
          <w:tcPr>
            <w:tcW w:w="399" w:type="pct"/>
          </w:tcPr>
          <w:p w:rsidR="00142446" w:rsidRDefault="00142446">
            <w:r>
              <w:t>Minahil Huda</w:t>
            </w:r>
          </w:p>
        </w:tc>
        <w:tc>
          <w:tcPr>
            <w:tcW w:w="423" w:type="pct"/>
          </w:tcPr>
          <w:p w:rsidR="00142446" w:rsidRDefault="00142446">
            <w:r>
              <w:t>Amjad Hussain</w:t>
            </w:r>
          </w:p>
        </w:tc>
        <w:tc>
          <w:tcPr>
            <w:tcW w:w="361" w:type="pct"/>
          </w:tcPr>
          <w:p w:rsidR="00142446" w:rsidRDefault="00142446">
            <w:r>
              <w:t>714968-01-M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15.433333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2.5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4.52381</w:t>
            </w:r>
          </w:p>
        </w:tc>
        <w:tc>
          <w:tcPr>
            <w:tcW w:w="279" w:type="pct"/>
          </w:tcPr>
          <w:p w:rsidR="00142446" w:rsidRDefault="00142446">
            <w:r>
              <w:t>4.386364</w:t>
            </w:r>
          </w:p>
        </w:tc>
        <w:tc>
          <w:tcPr>
            <w:tcW w:w="300" w:type="pct"/>
          </w:tcPr>
          <w:p w:rsidR="00142446" w:rsidRDefault="00142446">
            <w:r>
              <w:t>24.64</w:t>
            </w:r>
          </w:p>
        </w:tc>
        <w:tc>
          <w:tcPr>
            <w:tcW w:w="300" w:type="pct"/>
          </w:tcPr>
          <w:p w:rsidR="00142446" w:rsidRDefault="00142446">
            <w:r>
              <w:t>51.483507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1158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22591</w:t>
            </w:r>
          </w:p>
        </w:tc>
        <w:tc>
          <w:tcPr>
            <w:tcW w:w="399" w:type="pct"/>
          </w:tcPr>
          <w:p w:rsidR="00142446" w:rsidRDefault="00142446">
            <w:r>
              <w:t>Syeda Haya Batool Naqvi</w:t>
            </w:r>
          </w:p>
        </w:tc>
        <w:tc>
          <w:tcPr>
            <w:tcW w:w="423" w:type="pct"/>
          </w:tcPr>
          <w:p w:rsidR="00142446" w:rsidRDefault="00142446">
            <w:r>
              <w:t xml:space="preserve">Fazal Mehmood Naqvi </w:t>
            </w:r>
          </w:p>
        </w:tc>
        <w:tc>
          <w:tcPr>
            <w:tcW w:w="361" w:type="pct"/>
          </w:tcPr>
          <w:p w:rsidR="00142446" w:rsidRDefault="00142446">
            <w:r>
              <w:t>108346-p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13.791667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3.844444</w:t>
            </w:r>
          </w:p>
        </w:tc>
        <w:tc>
          <w:tcPr>
            <w:tcW w:w="279" w:type="pct"/>
          </w:tcPr>
          <w:p w:rsidR="00142446" w:rsidRDefault="00142446">
            <w:r>
              <w:t>4.190909</w:t>
            </w:r>
          </w:p>
        </w:tc>
        <w:tc>
          <w:tcPr>
            <w:tcW w:w="300" w:type="pct"/>
          </w:tcPr>
          <w:p w:rsidR="00142446" w:rsidRDefault="00142446">
            <w:r>
              <w:t>24.64</w:t>
            </w:r>
          </w:p>
        </w:tc>
        <w:tc>
          <w:tcPr>
            <w:tcW w:w="300" w:type="pct"/>
          </w:tcPr>
          <w:p w:rsidR="00142446" w:rsidRDefault="00142446">
            <w:r>
              <w:t>51.46702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1159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17756</w:t>
            </w:r>
          </w:p>
        </w:tc>
        <w:tc>
          <w:tcPr>
            <w:tcW w:w="399" w:type="pct"/>
          </w:tcPr>
          <w:p w:rsidR="00142446" w:rsidRDefault="00142446">
            <w:r>
              <w:t>Rimsha Ilyas Rana</w:t>
            </w:r>
          </w:p>
        </w:tc>
        <w:tc>
          <w:tcPr>
            <w:tcW w:w="423" w:type="pct"/>
          </w:tcPr>
          <w:p w:rsidR="00142446" w:rsidRDefault="00142446">
            <w:r>
              <w:t>Mansoor Ul Haq</w:t>
            </w:r>
          </w:p>
        </w:tc>
        <w:tc>
          <w:tcPr>
            <w:tcW w:w="361" w:type="pct"/>
          </w:tcPr>
          <w:p w:rsidR="00142446" w:rsidRDefault="00142446">
            <w:r>
              <w:t>109571-P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14.330612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2.5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4.785714</w:t>
            </w:r>
          </w:p>
        </w:tc>
        <w:tc>
          <w:tcPr>
            <w:tcW w:w="279" w:type="pct"/>
          </w:tcPr>
          <w:p w:rsidR="00142446" w:rsidRDefault="00142446">
            <w:r>
              <w:t>4.559091</w:t>
            </w:r>
          </w:p>
        </w:tc>
        <w:tc>
          <w:tcPr>
            <w:tcW w:w="300" w:type="pct"/>
          </w:tcPr>
          <w:p w:rsidR="00142446" w:rsidRDefault="00142446">
            <w:r>
              <w:t>25.28</w:t>
            </w:r>
          </w:p>
        </w:tc>
        <w:tc>
          <w:tcPr>
            <w:tcW w:w="300" w:type="pct"/>
          </w:tcPr>
          <w:p w:rsidR="00142446" w:rsidRDefault="00142446">
            <w:r>
              <w:t>51.455417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1160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17511</w:t>
            </w:r>
          </w:p>
        </w:tc>
        <w:tc>
          <w:tcPr>
            <w:tcW w:w="399" w:type="pct"/>
          </w:tcPr>
          <w:p w:rsidR="00142446" w:rsidRDefault="00142446">
            <w:r>
              <w:t>Aimen Mubashir</w:t>
            </w:r>
          </w:p>
        </w:tc>
        <w:tc>
          <w:tcPr>
            <w:tcW w:w="423" w:type="pct"/>
          </w:tcPr>
          <w:p w:rsidR="00142446" w:rsidRDefault="00142446">
            <w:r>
              <w:t>Sayyed Mubashir Hussain Bukhari</w:t>
            </w:r>
          </w:p>
        </w:tc>
        <w:tc>
          <w:tcPr>
            <w:tcW w:w="361" w:type="pct"/>
          </w:tcPr>
          <w:p w:rsidR="00142446" w:rsidRDefault="00142446">
            <w:r>
              <w:t>110593-P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14.9875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2.5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4.757143</w:t>
            </w:r>
          </w:p>
        </w:tc>
        <w:tc>
          <w:tcPr>
            <w:tcW w:w="279" w:type="pct"/>
          </w:tcPr>
          <w:p w:rsidR="00142446" w:rsidRDefault="00142446">
            <w:r>
              <w:t>4.536364</w:t>
            </w:r>
          </w:p>
        </w:tc>
        <w:tc>
          <w:tcPr>
            <w:tcW w:w="300" w:type="pct"/>
          </w:tcPr>
          <w:p w:rsidR="00142446" w:rsidRDefault="00142446">
            <w:r>
              <w:t>24.64</w:t>
            </w:r>
          </w:p>
        </w:tc>
        <w:tc>
          <w:tcPr>
            <w:tcW w:w="300" w:type="pct"/>
          </w:tcPr>
          <w:p w:rsidR="00142446" w:rsidRDefault="00142446">
            <w:r>
              <w:t>51.421007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1161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24679</w:t>
            </w:r>
          </w:p>
        </w:tc>
        <w:tc>
          <w:tcPr>
            <w:tcW w:w="399" w:type="pct"/>
          </w:tcPr>
          <w:p w:rsidR="00142446" w:rsidRDefault="00142446">
            <w:r>
              <w:t>Mariam</w:t>
            </w:r>
          </w:p>
        </w:tc>
        <w:tc>
          <w:tcPr>
            <w:tcW w:w="423" w:type="pct"/>
          </w:tcPr>
          <w:p w:rsidR="00142446" w:rsidRDefault="00142446">
            <w:r>
              <w:t>Ghulam Yaseen</w:t>
            </w:r>
          </w:p>
        </w:tc>
        <w:tc>
          <w:tcPr>
            <w:tcW w:w="361" w:type="pct"/>
          </w:tcPr>
          <w:p w:rsidR="00142446" w:rsidRDefault="00142446">
            <w:r>
              <w:t>716476-01-M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13.9375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4.128571</w:t>
            </w:r>
          </w:p>
        </w:tc>
        <w:tc>
          <w:tcPr>
            <w:tcW w:w="279" w:type="pct"/>
          </w:tcPr>
          <w:p w:rsidR="00142446" w:rsidRDefault="00142446">
            <w:r>
              <w:t>4.340909</w:t>
            </w:r>
          </w:p>
        </w:tc>
        <w:tc>
          <w:tcPr>
            <w:tcW w:w="300" w:type="pct"/>
          </w:tcPr>
          <w:p w:rsidR="00142446" w:rsidRDefault="00142446">
            <w:r>
              <w:t>24.0</w:t>
            </w:r>
          </w:p>
        </w:tc>
        <w:tc>
          <w:tcPr>
            <w:tcW w:w="300" w:type="pct"/>
          </w:tcPr>
          <w:p w:rsidR="00142446" w:rsidRDefault="00142446">
            <w:r>
              <w:t>51.40698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1162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17957</w:t>
            </w:r>
          </w:p>
        </w:tc>
        <w:tc>
          <w:tcPr>
            <w:tcW w:w="399" w:type="pct"/>
          </w:tcPr>
          <w:p w:rsidR="00142446" w:rsidRDefault="00142446">
            <w:r>
              <w:t>Muhammad Saad Riaz</w:t>
            </w:r>
          </w:p>
        </w:tc>
        <w:tc>
          <w:tcPr>
            <w:tcW w:w="423" w:type="pct"/>
          </w:tcPr>
          <w:p w:rsidR="00142446" w:rsidRDefault="00142446">
            <w:r>
              <w:t>Muhammad Riaz</w:t>
            </w:r>
          </w:p>
        </w:tc>
        <w:tc>
          <w:tcPr>
            <w:tcW w:w="361" w:type="pct"/>
          </w:tcPr>
          <w:p w:rsidR="00142446" w:rsidRDefault="00142446">
            <w:r>
              <w:t>101650-P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12.791667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4.285714</w:t>
            </w:r>
          </w:p>
        </w:tc>
        <w:tc>
          <w:tcPr>
            <w:tcW w:w="279" w:type="pct"/>
          </w:tcPr>
          <w:p w:rsidR="00142446" w:rsidRDefault="00142446">
            <w:r>
              <w:t>4.336364</w:t>
            </w:r>
          </w:p>
        </w:tc>
        <w:tc>
          <w:tcPr>
            <w:tcW w:w="300" w:type="pct"/>
          </w:tcPr>
          <w:p w:rsidR="00142446" w:rsidRDefault="00142446">
            <w:r>
              <w:t>24.96</w:t>
            </w:r>
          </w:p>
        </w:tc>
        <w:tc>
          <w:tcPr>
            <w:tcW w:w="300" w:type="pct"/>
          </w:tcPr>
          <w:p w:rsidR="00142446" w:rsidRDefault="00142446">
            <w:r>
              <w:t>51.373745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1163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17850</w:t>
            </w:r>
          </w:p>
        </w:tc>
        <w:tc>
          <w:tcPr>
            <w:tcW w:w="399" w:type="pct"/>
          </w:tcPr>
          <w:p w:rsidR="00142446" w:rsidRDefault="00142446">
            <w:r>
              <w:t>Abdur Rehman</w:t>
            </w:r>
          </w:p>
        </w:tc>
        <w:tc>
          <w:tcPr>
            <w:tcW w:w="423" w:type="pct"/>
          </w:tcPr>
          <w:p w:rsidR="00142446" w:rsidRDefault="00142446">
            <w:r>
              <w:t>Abdul Qadeer</w:t>
            </w:r>
          </w:p>
        </w:tc>
        <w:tc>
          <w:tcPr>
            <w:tcW w:w="361" w:type="pct"/>
          </w:tcPr>
          <w:p w:rsidR="00142446" w:rsidRDefault="00142446">
            <w:r>
              <w:t>5856-AJK</w:t>
            </w:r>
          </w:p>
        </w:tc>
        <w:tc>
          <w:tcPr>
            <w:tcW w:w="314" w:type="pct"/>
          </w:tcPr>
          <w:p w:rsidR="00142446" w:rsidRDefault="00142446">
            <w:r>
              <w:t>AJK, G&amp;B, FATA, ICT</w:t>
            </w:r>
          </w:p>
        </w:tc>
        <w:tc>
          <w:tcPr>
            <w:tcW w:w="300" w:type="pct"/>
          </w:tcPr>
          <w:p w:rsidR="00142446" w:rsidRDefault="00142446">
            <w:r>
              <w:t>12.904348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2.5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3.9</w:t>
            </w:r>
          </w:p>
        </w:tc>
        <w:tc>
          <w:tcPr>
            <w:tcW w:w="279" w:type="pct"/>
          </w:tcPr>
          <w:p w:rsidR="00142446" w:rsidRDefault="00142446">
            <w:r>
              <w:t>4.218182</w:t>
            </w:r>
          </w:p>
        </w:tc>
        <w:tc>
          <w:tcPr>
            <w:tcW w:w="300" w:type="pct"/>
          </w:tcPr>
          <w:p w:rsidR="00142446" w:rsidRDefault="00142446">
            <w:r>
              <w:t>27.84</w:t>
            </w:r>
          </w:p>
        </w:tc>
        <w:tc>
          <w:tcPr>
            <w:tcW w:w="300" w:type="pct"/>
          </w:tcPr>
          <w:p w:rsidR="00142446" w:rsidRDefault="00142446">
            <w:r>
              <w:t>51.36253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1164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25395</w:t>
            </w:r>
          </w:p>
        </w:tc>
        <w:tc>
          <w:tcPr>
            <w:tcW w:w="399" w:type="pct"/>
          </w:tcPr>
          <w:p w:rsidR="00142446" w:rsidRDefault="00142446">
            <w:r>
              <w:t>Ibtahaj Hussain</w:t>
            </w:r>
          </w:p>
        </w:tc>
        <w:tc>
          <w:tcPr>
            <w:tcW w:w="423" w:type="pct"/>
          </w:tcPr>
          <w:p w:rsidR="00142446" w:rsidRDefault="00142446">
            <w:r>
              <w:t>Tasawar Hussain Qurashi</w:t>
            </w:r>
          </w:p>
        </w:tc>
        <w:tc>
          <w:tcPr>
            <w:tcW w:w="361" w:type="pct"/>
          </w:tcPr>
          <w:p w:rsidR="00142446" w:rsidRDefault="00142446">
            <w:r>
              <w:t>716995-01-M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12.608333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4.080952</w:t>
            </w:r>
          </w:p>
        </w:tc>
        <w:tc>
          <w:tcPr>
            <w:tcW w:w="279" w:type="pct"/>
          </w:tcPr>
          <w:p w:rsidR="00142446" w:rsidRDefault="00142446">
            <w:r>
              <w:t>4.372727</w:t>
            </w:r>
          </w:p>
        </w:tc>
        <w:tc>
          <w:tcPr>
            <w:tcW w:w="300" w:type="pct"/>
          </w:tcPr>
          <w:p w:rsidR="00142446" w:rsidRDefault="00142446">
            <w:r>
              <w:t>25.28</w:t>
            </w:r>
          </w:p>
        </w:tc>
        <w:tc>
          <w:tcPr>
            <w:tcW w:w="300" w:type="pct"/>
          </w:tcPr>
          <w:p w:rsidR="00142446" w:rsidRDefault="00142446">
            <w:r>
              <w:t>51.342012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1165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22757</w:t>
            </w:r>
          </w:p>
        </w:tc>
        <w:tc>
          <w:tcPr>
            <w:tcW w:w="399" w:type="pct"/>
          </w:tcPr>
          <w:p w:rsidR="00142446" w:rsidRDefault="00142446">
            <w:r>
              <w:t>Zohaib Rasheed</w:t>
            </w:r>
          </w:p>
        </w:tc>
        <w:tc>
          <w:tcPr>
            <w:tcW w:w="423" w:type="pct"/>
          </w:tcPr>
          <w:p w:rsidR="00142446" w:rsidRDefault="00142446">
            <w:r>
              <w:t>Rasheed Ahmed</w:t>
            </w:r>
          </w:p>
        </w:tc>
        <w:tc>
          <w:tcPr>
            <w:tcW w:w="361" w:type="pct"/>
          </w:tcPr>
          <w:p w:rsidR="00142446" w:rsidRDefault="00142446">
            <w:r>
              <w:t>112822-P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12.795833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4.752381</w:t>
            </w:r>
          </w:p>
        </w:tc>
        <w:tc>
          <w:tcPr>
            <w:tcW w:w="279" w:type="pct"/>
          </w:tcPr>
          <w:p w:rsidR="00142446" w:rsidRDefault="00142446">
            <w:r>
              <w:t>4.472727</w:t>
            </w:r>
          </w:p>
        </w:tc>
        <w:tc>
          <w:tcPr>
            <w:tcW w:w="300" w:type="pct"/>
          </w:tcPr>
          <w:p w:rsidR="00142446" w:rsidRDefault="00142446">
            <w:r>
              <w:t>24.32</w:t>
            </w:r>
          </w:p>
        </w:tc>
        <w:tc>
          <w:tcPr>
            <w:tcW w:w="300" w:type="pct"/>
          </w:tcPr>
          <w:p w:rsidR="00142446" w:rsidRDefault="00142446">
            <w:r>
              <w:t>51.340941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1166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17711</w:t>
            </w:r>
          </w:p>
        </w:tc>
        <w:tc>
          <w:tcPr>
            <w:tcW w:w="399" w:type="pct"/>
          </w:tcPr>
          <w:p w:rsidR="00142446" w:rsidRDefault="00142446">
            <w:r>
              <w:t>Zumera Khalid</w:t>
            </w:r>
          </w:p>
        </w:tc>
        <w:tc>
          <w:tcPr>
            <w:tcW w:w="423" w:type="pct"/>
          </w:tcPr>
          <w:p w:rsidR="00142446" w:rsidRDefault="00142446">
            <w:r>
              <w:t>Khalid Hafeez Khan</w:t>
            </w:r>
          </w:p>
        </w:tc>
        <w:tc>
          <w:tcPr>
            <w:tcW w:w="361" w:type="pct"/>
          </w:tcPr>
          <w:p w:rsidR="00142446" w:rsidRDefault="00142446">
            <w:r>
              <w:t>112114-P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13.804167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2.5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4.690476</w:t>
            </w:r>
          </w:p>
        </w:tc>
        <w:tc>
          <w:tcPr>
            <w:tcW w:w="279" w:type="pct"/>
          </w:tcPr>
          <w:p w:rsidR="00142446" w:rsidRDefault="00142446">
            <w:r>
              <w:t>4.413636</w:t>
            </w:r>
          </w:p>
        </w:tc>
        <w:tc>
          <w:tcPr>
            <w:tcW w:w="300" w:type="pct"/>
          </w:tcPr>
          <w:p w:rsidR="00142446" w:rsidRDefault="00142446">
            <w:r>
              <w:t>25.92</w:t>
            </w:r>
          </w:p>
        </w:tc>
        <w:tc>
          <w:tcPr>
            <w:tcW w:w="300" w:type="pct"/>
          </w:tcPr>
          <w:p w:rsidR="00142446" w:rsidRDefault="00142446">
            <w:r>
              <w:t>51.328279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1167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18066</w:t>
            </w:r>
          </w:p>
        </w:tc>
        <w:tc>
          <w:tcPr>
            <w:tcW w:w="399" w:type="pct"/>
          </w:tcPr>
          <w:p w:rsidR="00142446" w:rsidRDefault="00142446">
            <w:r>
              <w:t>Umar Suhaib Akbar</w:t>
            </w:r>
          </w:p>
        </w:tc>
        <w:tc>
          <w:tcPr>
            <w:tcW w:w="423" w:type="pct"/>
          </w:tcPr>
          <w:p w:rsidR="00142446" w:rsidRDefault="00142446">
            <w:r>
              <w:t>Manzoor Ahmad</w:t>
            </w:r>
          </w:p>
        </w:tc>
        <w:tc>
          <w:tcPr>
            <w:tcW w:w="361" w:type="pct"/>
          </w:tcPr>
          <w:p w:rsidR="00142446" w:rsidRDefault="00142446">
            <w:r>
              <w:t>104361-p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13.2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4.219048</w:t>
            </w:r>
          </w:p>
        </w:tc>
        <w:tc>
          <w:tcPr>
            <w:tcW w:w="279" w:type="pct"/>
          </w:tcPr>
          <w:p w:rsidR="00142446" w:rsidRDefault="00142446">
            <w:r>
              <w:t>4.245455</w:t>
            </w:r>
          </w:p>
        </w:tc>
        <w:tc>
          <w:tcPr>
            <w:tcW w:w="300" w:type="pct"/>
          </w:tcPr>
          <w:p w:rsidR="00142446" w:rsidRDefault="00142446">
            <w:r>
              <w:t>24.64</w:t>
            </w:r>
          </w:p>
        </w:tc>
        <w:tc>
          <w:tcPr>
            <w:tcW w:w="300" w:type="pct"/>
          </w:tcPr>
          <w:p w:rsidR="00142446" w:rsidRDefault="00142446">
            <w:r>
              <w:t>51.304503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1168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21436</w:t>
            </w:r>
          </w:p>
        </w:tc>
        <w:tc>
          <w:tcPr>
            <w:tcW w:w="399" w:type="pct"/>
          </w:tcPr>
          <w:p w:rsidR="00142446" w:rsidRDefault="00142446">
            <w:r>
              <w:t>Maham Fatima</w:t>
            </w:r>
          </w:p>
        </w:tc>
        <w:tc>
          <w:tcPr>
            <w:tcW w:w="423" w:type="pct"/>
          </w:tcPr>
          <w:p w:rsidR="00142446" w:rsidRDefault="00142446">
            <w:r>
              <w:t>Syed Kumael Hasnain</w:t>
            </w:r>
          </w:p>
        </w:tc>
        <w:tc>
          <w:tcPr>
            <w:tcW w:w="361" w:type="pct"/>
          </w:tcPr>
          <w:p w:rsidR="00142446" w:rsidRDefault="00142446">
            <w:r>
              <w:t>109527-P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13.1875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4.547619</w:t>
            </w:r>
          </w:p>
        </w:tc>
        <w:tc>
          <w:tcPr>
            <w:tcW w:w="279" w:type="pct"/>
          </w:tcPr>
          <w:p w:rsidR="00142446" w:rsidRDefault="00142446">
            <w:r>
              <w:t>4.536364</w:t>
            </w:r>
          </w:p>
        </w:tc>
        <w:tc>
          <w:tcPr>
            <w:tcW w:w="300" w:type="pct"/>
          </w:tcPr>
          <w:p w:rsidR="00142446" w:rsidRDefault="00142446">
            <w:r>
              <w:t>24.0</w:t>
            </w:r>
          </w:p>
        </w:tc>
        <w:tc>
          <w:tcPr>
            <w:tcW w:w="300" w:type="pct"/>
          </w:tcPr>
          <w:p w:rsidR="00142446" w:rsidRDefault="00142446">
            <w:r>
              <w:t>51.271483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1169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22700</w:t>
            </w:r>
          </w:p>
        </w:tc>
        <w:tc>
          <w:tcPr>
            <w:tcW w:w="399" w:type="pct"/>
          </w:tcPr>
          <w:p w:rsidR="00142446" w:rsidRDefault="00142446">
            <w:r>
              <w:t>Abdul Jalil Karimi</w:t>
            </w:r>
          </w:p>
        </w:tc>
        <w:tc>
          <w:tcPr>
            <w:tcW w:w="423" w:type="pct"/>
          </w:tcPr>
          <w:p w:rsidR="00142446" w:rsidRDefault="00142446">
            <w:r>
              <w:t>Abdul karim</w:t>
            </w:r>
          </w:p>
        </w:tc>
        <w:tc>
          <w:tcPr>
            <w:tcW w:w="361" w:type="pct"/>
          </w:tcPr>
          <w:p w:rsidR="00142446" w:rsidRDefault="00142446">
            <w:r>
              <w:t>AMC-R09081</w:t>
            </w:r>
          </w:p>
        </w:tc>
        <w:tc>
          <w:tcPr>
            <w:tcW w:w="314" w:type="pct"/>
          </w:tcPr>
          <w:p w:rsidR="00142446" w:rsidRDefault="00142446">
            <w:r>
              <w:t>Foriegn</w:t>
            </w:r>
          </w:p>
        </w:tc>
        <w:tc>
          <w:tcPr>
            <w:tcW w:w="300" w:type="pct"/>
          </w:tcPr>
          <w:p w:rsidR="00142446" w:rsidRDefault="00142446">
            <w:r>
              <w:t>16.382927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0.0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4.71</w:t>
            </w:r>
          </w:p>
        </w:tc>
        <w:tc>
          <w:tcPr>
            <w:tcW w:w="279" w:type="pct"/>
          </w:tcPr>
          <w:p w:rsidR="00142446" w:rsidRDefault="00142446">
            <w:r>
              <w:t>4.888333</w:t>
            </w:r>
          </w:p>
        </w:tc>
        <w:tc>
          <w:tcPr>
            <w:tcW w:w="300" w:type="pct"/>
          </w:tcPr>
          <w:p w:rsidR="00142446" w:rsidRDefault="00142446">
            <w:r>
              <w:t>25.28</w:t>
            </w:r>
          </w:p>
        </w:tc>
        <w:tc>
          <w:tcPr>
            <w:tcW w:w="300" w:type="pct"/>
          </w:tcPr>
          <w:p w:rsidR="00142446" w:rsidRDefault="00142446">
            <w:r>
              <w:t>51.26126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1170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22741</w:t>
            </w:r>
          </w:p>
        </w:tc>
        <w:tc>
          <w:tcPr>
            <w:tcW w:w="399" w:type="pct"/>
          </w:tcPr>
          <w:p w:rsidR="00142446" w:rsidRDefault="00142446">
            <w:r>
              <w:t>Ayesha Batool</w:t>
            </w:r>
          </w:p>
        </w:tc>
        <w:tc>
          <w:tcPr>
            <w:tcW w:w="423" w:type="pct"/>
          </w:tcPr>
          <w:p w:rsidR="00142446" w:rsidRDefault="00142446">
            <w:r>
              <w:t>Muhammad Qanateer Ahmed</w:t>
            </w:r>
          </w:p>
        </w:tc>
        <w:tc>
          <w:tcPr>
            <w:tcW w:w="361" w:type="pct"/>
          </w:tcPr>
          <w:p w:rsidR="00142446" w:rsidRDefault="00142446">
            <w:r>
              <w:t>110430-P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13.36087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2.5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4.338095</w:t>
            </w:r>
          </w:p>
        </w:tc>
        <w:tc>
          <w:tcPr>
            <w:tcW w:w="279" w:type="pct"/>
          </w:tcPr>
          <w:p w:rsidR="00142446" w:rsidRDefault="00142446">
            <w:r>
              <w:t>4.131818</w:t>
            </w:r>
          </w:p>
        </w:tc>
        <w:tc>
          <w:tcPr>
            <w:tcW w:w="300" w:type="pct"/>
          </w:tcPr>
          <w:p w:rsidR="00142446" w:rsidRDefault="00142446">
            <w:r>
              <w:t>26.88</w:t>
            </w:r>
          </w:p>
        </w:tc>
        <w:tc>
          <w:tcPr>
            <w:tcW w:w="300" w:type="pct"/>
          </w:tcPr>
          <w:p w:rsidR="00142446" w:rsidRDefault="00142446">
            <w:r>
              <w:t>51.210783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1171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23353</w:t>
            </w:r>
          </w:p>
        </w:tc>
        <w:tc>
          <w:tcPr>
            <w:tcW w:w="399" w:type="pct"/>
          </w:tcPr>
          <w:p w:rsidR="00142446" w:rsidRDefault="00142446">
            <w:r>
              <w:t>Laraib Fatima</w:t>
            </w:r>
          </w:p>
        </w:tc>
        <w:tc>
          <w:tcPr>
            <w:tcW w:w="423" w:type="pct"/>
          </w:tcPr>
          <w:p w:rsidR="00142446" w:rsidRDefault="00142446">
            <w:r>
              <w:t>Muneer Ahmad Thaheem</w:t>
            </w:r>
          </w:p>
        </w:tc>
        <w:tc>
          <w:tcPr>
            <w:tcW w:w="361" w:type="pct"/>
          </w:tcPr>
          <w:p w:rsidR="00142446" w:rsidRDefault="00142446">
            <w:r>
              <w:t>117-91401-M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13.75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4.138095</w:t>
            </w:r>
          </w:p>
        </w:tc>
        <w:tc>
          <w:tcPr>
            <w:tcW w:w="279" w:type="pct"/>
          </w:tcPr>
          <w:p w:rsidR="00142446" w:rsidRDefault="00142446">
            <w:r>
              <w:t>3.977273</w:t>
            </w:r>
          </w:p>
        </w:tc>
        <w:tc>
          <w:tcPr>
            <w:tcW w:w="300" w:type="pct"/>
          </w:tcPr>
          <w:p w:rsidR="00142446" w:rsidRDefault="00142446">
            <w:r>
              <w:t>24.32</w:t>
            </w:r>
          </w:p>
        </w:tc>
        <w:tc>
          <w:tcPr>
            <w:tcW w:w="300" w:type="pct"/>
          </w:tcPr>
          <w:p w:rsidR="00142446" w:rsidRDefault="00142446">
            <w:r>
              <w:t>51.185368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1172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22589</w:t>
            </w:r>
          </w:p>
        </w:tc>
        <w:tc>
          <w:tcPr>
            <w:tcW w:w="399" w:type="pct"/>
          </w:tcPr>
          <w:p w:rsidR="00142446" w:rsidRDefault="00142446">
            <w:r>
              <w:t>Arslan Ahmad</w:t>
            </w:r>
          </w:p>
        </w:tc>
        <w:tc>
          <w:tcPr>
            <w:tcW w:w="423" w:type="pct"/>
          </w:tcPr>
          <w:p w:rsidR="00142446" w:rsidRDefault="00142446">
            <w:r>
              <w:t>Ejaz Ahmad alias jaidi</w:t>
            </w:r>
          </w:p>
        </w:tc>
        <w:tc>
          <w:tcPr>
            <w:tcW w:w="361" w:type="pct"/>
          </w:tcPr>
          <w:p w:rsidR="00142446" w:rsidRDefault="00142446">
            <w:r>
              <w:t>747182-01-M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12.6875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4.671429</w:t>
            </w:r>
          </w:p>
        </w:tc>
        <w:tc>
          <w:tcPr>
            <w:tcW w:w="279" w:type="pct"/>
          </w:tcPr>
          <w:p w:rsidR="00142446" w:rsidRDefault="00142446">
            <w:r>
              <w:t>4.5</w:t>
            </w:r>
          </w:p>
        </w:tc>
        <w:tc>
          <w:tcPr>
            <w:tcW w:w="300" w:type="pct"/>
          </w:tcPr>
          <w:p w:rsidR="00142446" w:rsidRDefault="00142446">
            <w:r>
              <w:t>24.32</w:t>
            </w:r>
          </w:p>
        </w:tc>
        <w:tc>
          <w:tcPr>
            <w:tcW w:w="300" w:type="pct"/>
          </w:tcPr>
          <w:p w:rsidR="00142446" w:rsidRDefault="00142446">
            <w:r>
              <w:t>51.178929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1173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6858</w:t>
            </w:r>
          </w:p>
        </w:tc>
        <w:tc>
          <w:tcPr>
            <w:tcW w:w="399" w:type="pct"/>
          </w:tcPr>
          <w:p w:rsidR="00142446" w:rsidRDefault="00142446">
            <w:r>
              <w:t>Muneeba Habib</w:t>
            </w:r>
          </w:p>
        </w:tc>
        <w:tc>
          <w:tcPr>
            <w:tcW w:w="423" w:type="pct"/>
          </w:tcPr>
          <w:p w:rsidR="00142446" w:rsidRDefault="00142446">
            <w:r>
              <w:t>Habib-ur-Rahman</w:t>
            </w:r>
          </w:p>
        </w:tc>
        <w:tc>
          <w:tcPr>
            <w:tcW w:w="361" w:type="pct"/>
          </w:tcPr>
          <w:p w:rsidR="00142446" w:rsidRDefault="00142446">
            <w:r>
              <w:t>102900-P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14.770833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2.5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4.519048</w:t>
            </w:r>
          </w:p>
        </w:tc>
        <w:tc>
          <w:tcPr>
            <w:tcW w:w="279" w:type="pct"/>
          </w:tcPr>
          <w:p w:rsidR="00142446" w:rsidRDefault="00142446">
            <w:r>
              <w:t>4.413636</w:t>
            </w:r>
          </w:p>
        </w:tc>
        <w:tc>
          <w:tcPr>
            <w:tcW w:w="300" w:type="pct"/>
          </w:tcPr>
          <w:p w:rsidR="00142446" w:rsidRDefault="00142446">
            <w:r>
              <w:t>24.96</w:t>
            </w:r>
          </w:p>
        </w:tc>
        <w:tc>
          <w:tcPr>
            <w:tcW w:w="300" w:type="pct"/>
          </w:tcPr>
          <w:p w:rsidR="00142446" w:rsidRDefault="00142446">
            <w:r>
              <w:t>51.163517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1174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25181</w:t>
            </w:r>
          </w:p>
        </w:tc>
        <w:tc>
          <w:tcPr>
            <w:tcW w:w="399" w:type="pct"/>
          </w:tcPr>
          <w:p w:rsidR="00142446" w:rsidRDefault="00142446">
            <w:r>
              <w:t>Muhammad Ahmad</w:t>
            </w:r>
          </w:p>
        </w:tc>
        <w:tc>
          <w:tcPr>
            <w:tcW w:w="423" w:type="pct"/>
          </w:tcPr>
          <w:p w:rsidR="00142446" w:rsidRDefault="00142446">
            <w:r>
              <w:t>Haji Muhammad Yaqoob</w:t>
            </w:r>
          </w:p>
        </w:tc>
        <w:tc>
          <w:tcPr>
            <w:tcW w:w="361" w:type="pct"/>
          </w:tcPr>
          <w:p w:rsidR="00142446" w:rsidRDefault="00142446">
            <w:r>
              <w:t>114189-P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12.346939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4.6</w:t>
            </w:r>
          </w:p>
        </w:tc>
        <w:tc>
          <w:tcPr>
            <w:tcW w:w="279" w:type="pct"/>
          </w:tcPr>
          <w:p w:rsidR="00142446" w:rsidRDefault="00142446">
            <w:r>
              <w:t>4.572727</w:t>
            </w:r>
          </w:p>
        </w:tc>
        <w:tc>
          <w:tcPr>
            <w:tcW w:w="300" w:type="pct"/>
          </w:tcPr>
          <w:p w:rsidR="00142446" w:rsidRDefault="00142446">
            <w:r>
              <w:t>24.64</w:t>
            </w:r>
          </w:p>
        </w:tc>
        <w:tc>
          <w:tcPr>
            <w:tcW w:w="300" w:type="pct"/>
          </w:tcPr>
          <w:p w:rsidR="00142446" w:rsidRDefault="00142446">
            <w:r>
              <w:t>51.159666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1175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23199</w:t>
            </w:r>
          </w:p>
        </w:tc>
        <w:tc>
          <w:tcPr>
            <w:tcW w:w="399" w:type="pct"/>
          </w:tcPr>
          <w:p w:rsidR="00142446" w:rsidRDefault="00142446">
            <w:r>
              <w:t>Mahenoor Ilyas</w:t>
            </w:r>
          </w:p>
        </w:tc>
        <w:tc>
          <w:tcPr>
            <w:tcW w:w="423" w:type="pct"/>
          </w:tcPr>
          <w:p w:rsidR="00142446" w:rsidRDefault="00142446">
            <w:r>
              <w:t>Mohammad Ilyas</w:t>
            </w:r>
          </w:p>
        </w:tc>
        <w:tc>
          <w:tcPr>
            <w:tcW w:w="361" w:type="pct"/>
          </w:tcPr>
          <w:p w:rsidR="00142446" w:rsidRDefault="00142446">
            <w:r>
              <w:t>717574-01-M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13.704167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4.155556</w:t>
            </w:r>
          </w:p>
        </w:tc>
        <w:tc>
          <w:tcPr>
            <w:tcW w:w="279" w:type="pct"/>
          </w:tcPr>
          <w:p w:rsidR="00142446" w:rsidRDefault="00142446">
            <w:r>
              <w:t>4.281818</w:t>
            </w:r>
          </w:p>
        </w:tc>
        <w:tc>
          <w:tcPr>
            <w:tcW w:w="300" w:type="pct"/>
          </w:tcPr>
          <w:p w:rsidR="00142446" w:rsidRDefault="00142446">
            <w:r>
              <w:t>24.0</w:t>
            </w:r>
          </w:p>
        </w:tc>
        <w:tc>
          <w:tcPr>
            <w:tcW w:w="300" w:type="pct"/>
          </w:tcPr>
          <w:p w:rsidR="00142446" w:rsidRDefault="00142446">
            <w:r>
              <w:t>51.141541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1176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24493</w:t>
            </w:r>
          </w:p>
        </w:tc>
        <w:tc>
          <w:tcPr>
            <w:tcW w:w="399" w:type="pct"/>
          </w:tcPr>
          <w:p w:rsidR="00142446" w:rsidRDefault="00142446">
            <w:r>
              <w:t>Rabia Muqaddas</w:t>
            </w:r>
          </w:p>
        </w:tc>
        <w:tc>
          <w:tcPr>
            <w:tcW w:w="423" w:type="pct"/>
          </w:tcPr>
          <w:p w:rsidR="00142446" w:rsidRDefault="00142446">
            <w:r>
              <w:t>Munawar Hussain</w:t>
            </w:r>
          </w:p>
        </w:tc>
        <w:tc>
          <w:tcPr>
            <w:tcW w:w="361" w:type="pct"/>
          </w:tcPr>
          <w:p w:rsidR="00142446" w:rsidRDefault="00142446">
            <w:r>
              <w:t>714128-01-M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12.913725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4.709524</w:t>
            </w:r>
          </w:p>
        </w:tc>
        <w:tc>
          <w:tcPr>
            <w:tcW w:w="279" w:type="pct"/>
          </w:tcPr>
          <w:p w:rsidR="00142446" w:rsidRDefault="00142446">
            <w:r>
              <w:t>4.509091</w:t>
            </w:r>
          </w:p>
        </w:tc>
        <w:tc>
          <w:tcPr>
            <w:tcW w:w="300" w:type="pct"/>
          </w:tcPr>
          <w:p w:rsidR="00142446" w:rsidRDefault="00142446">
            <w:r>
              <w:t>24.0</w:t>
            </w:r>
          </w:p>
        </w:tc>
        <w:tc>
          <w:tcPr>
            <w:tcW w:w="300" w:type="pct"/>
          </w:tcPr>
          <w:p w:rsidR="00142446" w:rsidRDefault="00142446">
            <w:r>
              <w:t>51.13234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1177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21779</w:t>
            </w:r>
          </w:p>
        </w:tc>
        <w:tc>
          <w:tcPr>
            <w:tcW w:w="399" w:type="pct"/>
          </w:tcPr>
          <w:p w:rsidR="00142446" w:rsidRDefault="00142446">
            <w:r>
              <w:t>Syed Muhammad Saud Ali Bokhari</w:t>
            </w:r>
          </w:p>
        </w:tc>
        <w:tc>
          <w:tcPr>
            <w:tcW w:w="423" w:type="pct"/>
          </w:tcPr>
          <w:p w:rsidR="00142446" w:rsidRDefault="00142446">
            <w:r>
              <w:t>Syed Shahid Ali Bokhari</w:t>
            </w:r>
          </w:p>
        </w:tc>
        <w:tc>
          <w:tcPr>
            <w:tcW w:w="361" w:type="pct"/>
          </w:tcPr>
          <w:p w:rsidR="00142446" w:rsidRDefault="00142446">
            <w:r>
              <w:t>118633-P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13.865217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2.5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4.25</w:t>
            </w:r>
          </w:p>
        </w:tc>
        <w:tc>
          <w:tcPr>
            <w:tcW w:w="279" w:type="pct"/>
          </w:tcPr>
          <w:p w:rsidR="00142446" w:rsidRDefault="00142446">
            <w:r>
              <w:t>4.272727</w:t>
            </w:r>
          </w:p>
        </w:tc>
        <w:tc>
          <w:tcPr>
            <w:tcW w:w="300" w:type="pct"/>
          </w:tcPr>
          <w:p w:rsidR="00142446" w:rsidRDefault="00142446">
            <w:r>
              <w:t>26.24</w:t>
            </w:r>
          </w:p>
        </w:tc>
        <w:tc>
          <w:tcPr>
            <w:tcW w:w="300" w:type="pct"/>
          </w:tcPr>
          <w:p w:rsidR="00142446" w:rsidRDefault="00142446">
            <w:r>
              <w:t>51.127944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1178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23097</w:t>
            </w:r>
          </w:p>
        </w:tc>
        <w:tc>
          <w:tcPr>
            <w:tcW w:w="399" w:type="pct"/>
          </w:tcPr>
          <w:p w:rsidR="00142446" w:rsidRDefault="00142446">
            <w:r>
              <w:t>Asif Wali</w:t>
            </w:r>
          </w:p>
        </w:tc>
        <w:tc>
          <w:tcPr>
            <w:tcW w:w="423" w:type="pct"/>
          </w:tcPr>
          <w:p w:rsidR="00142446" w:rsidRDefault="00142446">
            <w:r>
              <w:t>Shah Mehmood</w:t>
            </w:r>
          </w:p>
        </w:tc>
        <w:tc>
          <w:tcPr>
            <w:tcW w:w="361" w:type="pct"/>
          </w:tcPr>
          <w:p w:rsidR="00142446" w:rsidRDefault="00142446">
            <w:r>
              <w:t>752414-01-M</w:t>
            </w:r>
          </w:p>
        </w:tc>
        <w:tc>
          <w:tcPr>
            <w:tcW w:w="314" w:type="pct"/>
          </w:tcPr>
          <w:p w:rsidR="00142446" w:rsidRDefault="00142446">
            <w:r>
              <w:t>AJK, G&amp;B, FATA, ICT</w:t>
            </w:r>
          </w:p>
        </w:tc>
        <w:tc>
          <w:tcPr>
            <w:tcW w:w="300" w:type="pct"/>
          </w:tcPr>
          <w:p w:rsidR="00142446" w:rsidRDefault="00142446">
            <w:r>
              <w:t>13.0375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4.671429</w:t>
            </w:r>
          </w:p>
        </w:tc>
        <w:tc>
          <w:tcPr>
            <w:tcW w:w="279" w:type="pct"/>
          </w:tcPr>
          <w:p w:rsidR="00142446" w:rsidRDefault="00142446">
            <w:r>
              <w:t>4.413636</w:t>
            </w:r>
          </w:p>
        </w:tc>
        <w:tc>
          <w:tcPr>
            <w:tcW w:w="300" w:type="pct"/>
          </w:tcPr>
          <w:p w:rsidR="00142446" w:rsidRDefault="00142446">
            <w:r>
              <w:t>24.0</w:t>
            </w:r>
          </w:p>
        </w:tc>
        <w:tc>
          <w:tcPr>
            <w:tcW w:w="300" w:type="pct"/>
          </w:tcPr>
          <w:p w:rsidR="00142446" w:rsidRDefault="00142446">
            <w:r>
              <w:t>51.122565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1179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22507</w:t>
            </w:r>
          </w:p>
        </w:tc>
        <w:tc>
          <w:tcPr>
            <w:tcW w:w="399" w:type="pct"/>
          </w:tcPr>
          <w:p w:rsidR="00142446" w:rsidRDefault="00142446">
            <w:r>
              <w:t>Imran Khan</w:t>
            </w:r>
          </w:p>
        </w:tc>
        <w:tc>
          <w:tcPr>
            <w:tcW w:w="423" w:type="pct"/>
          </w:tcPr>
          <w:p w:rsidR="00142446" w:rsidRDefault="00142446">
            <w:r>
              <w:t>Bismillah Khan</w:t>
            </w:r>
          </w:p>
        </w:tc>
        <w:tc>
          <w:tcPr>
            <w:tcW w:w="361" w:type="pct"/>
          </w:tcPr>
          <w:p w:rsidR="00142446" w:rsidRDefault="00142446">
            <w:r>
              <w:t>745005-07</w:t>
            </w:r>
          </w:p>
        </w:tc>
        <w:tc>
          <w:tcPr>
            <w:tcW w:w="314" w:type="pct"/>
          </w:tcPr>
          <w:p w:rsidR="00142446" w:rsidRDefault="00142446">
            <w:r>
              <w:t>Foriegn</w:t>
            </w:r>
          </w:p>
        </w:tc>
        <w:tc>
          <w:tcPr>
            <w:tcW w:w="300" w:type="pct"/>
          </w:tcPr>
          <w:p w:rsidR="00142446" w:rsidRDefault="00142446">
            <w:r>
              <w:t>16.805405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2.5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4.138095</w:t>
            </w:r>
          </w:p>
        </w:tc>
        <w:tc>
          <w:tcPr>
            <w:tcW w:w="279" w:type="pct"/>
          </w:tcPr>
          <w:p w:rsidR="00142446" w:rsidRDefault="00142446">
            <w:r>
              <w:t>2.981818</w:t>
            </w:r>
          </w:p>
        </w:tc>
        <w:tc>
          <w:tcPr>
            <w:tcW w:w="300" w:type="pct"/>
          </w:tcPr>
          <w:p w:rsidR="00142446" w:rsidRDefault="00142446">
            <w:r>
              <w:t>24.64</w:t>
            </w:r>
          </w:p>
        </w:tc>
        <w:tc>
          <w:tcPr>
            <w:tcW w:w="300" w:type="pct"/>
          </w:tcPr>
          <w:p w:rsidR="00142446" w:rsidRDefault="00142446">
            <w:r>
              <w:t>51.065318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1180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21020</w:t>
            </w:r>
          </w:p>
        </w:tc>
        <w:tc>
          <w:tcPr>
            <w:tcW w:w="399" w:type="pct"/>
          </w:tcPr>
          <w:p w:rsidR="00142446" w:rsidRDefault="00142446">
            <w:r>
              <w:t>Rabia Nawaz</w:t>
            </w:r>
          </w:p>
        </w:tc>
        <w:tc>
          <w:tcPr>
            <w:tcW w:w="423" w:type="pct"/>
          </w:tcPr>
          <w:p w:rsidR="00142446" w:rsidRDefault="00142446">
            <w:r>
              <w:t>Muhammad Nawaz</w:t>
            </w:r>
          </w:p>
        </w:tc>
        <w:tc>
          <w:tcPr>
            <w:tcW w:w="361" w:type="pct"/>
          </w:tcPr>
          <w:p w:rsidR="00142446" w:rsidRDefault="00142446">
            <w:r>
              <w:t>105304-P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15.033333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2.5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3.490476</w:t>
            </w:r>
          </w:p>
        </w:tc>
        <w:tc>
          <w:tcPr>
            <w:tcW w:w="279" w:type="pct"/>
          </w:tcPr>
          <w:p w:rsidR="00142446" w:rsidRDefault="00142446">
            <w:r>
              <w:t>3.113636</w:t>
            </w:r>
          </w:p>
        </w:tc>
        <w:tc>
          <w:tcPr>
            <w:tcW w:w="300" w:type="pct"/>
          </w:tcPr>
          <w:p w:rsidR="00142446" w:rsidRDefault="00142446">
            <w:r>
              <w:t>26.88</w:t>
            </w:r>
          </w:p>
        </w:tc>
        <w:tc>
          <w:tcPr>
            <w:tcW w:w="300" w:type="pct"/>
          </w:tcPr>
          <w:p w:rsidR="00142446" w:rsidRDefault="00142446">
            <w:r>
              <w:t>51.017445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1181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25090</w:t>
            </w:r>
          </w:p>
        </w:tc>
        <w:tc>
          <w:tcPr>
            <w:tcW w:w="399" w:type="pct"/>
          </w:tcPr>
          <w:p w:rsidR="00142446" w:rsidRDefault="00142446">
            <w:r>
              <w:t>Tabassum Rasheed</w:t>
            </w:r>
          </w:p>
        </w:tc>
        <w:tc>
          <w:tcPr>
            <w:tcW w:w="423" w:type="pct"/>
          </w:tcPr>
          <w:p w:rsidR="00142446" w:rsidRDefault="00142446">
            <w:r>
              <w:t>Rasheed ul Hassan</w:t>
            </w:r>
          </w:p>
        </w:tc>
        <w:tc>
          <w:tcPr>
            <w:tcW w:w="361" w:type="pct"/>
          </w:tcPr>
          <w:p w:rsidR="00142446" w:rsidRDefault="00142446">
            <w:r>
              <w:t>116826-P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13.120833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4.32381</w:t>
            </w:r>
          </w:p>
        </w:tc>
        <w:tc>
          <w:tcPr>
            <w:tcW w:w="279" w:type="pct"/>
          </w:tcPr>
          <w:p w:rsidR="00142446" w:rsidRDefault="00142446">
            <w:r>
              <w:t>4.25</w:t>
            </w:r>
          </w:p>
        </w:tc>
        <w:tc>
          <w:tcPr>
            <w:tcW w:w="300" w:type="pct"/>
          </w:tcPr>
          <w:p w:rsidR="00142446" w:rsidRDefault="00142446">
            <w:r>
              <w:t>24.32</w:t>
            </w:r>
          </w:p>
        </w:tc>
        <w:tc>
          <w:tcPr>
            <w:tcW w:w="300" w:type="pct"/>
          </w:tcPr>
          <w:p w:rsidR="00142446" w:rsidRDefault="00142446">
            <w:r>
              <w:t>51.014643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1182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15739</w:t>
            </w:r>
          </w:p>
        </w:tc>
        <w:tc>
          <w:tcPr>
            <w:tcW w:w="399" w:type="pct"/>
          </w:tcPr>
          <w:p w:rsidR="00142446" w:rsidRDefault="00142446">
            <w:r>
              <w:t>Faiza Nasir</w:t>
            </w:r>
          </w:p>
        </w:tc>
        <w:tc>
          <w:tcPr>
            <w:tcW w:w="423" w:type="pct"/>
          </w:tcPr>
          <w:p w:rsidR="00142446" w:rsidRDefault="00142446">
            <w:r>
              <w:t>Nasir Abbas</w:t>
            </w:r>
          </w:p>
        </w:tc>
        <w:tc>
          <w:tcPr>
            <w:tcW w:w="361" w:type="pct"/>
          </w:tcPr>
          <w:p w:rsidR="00142446" w:rsidRDefault="00142446">
            <w:r>
              <w:t>108921-P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13.958333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2.5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4.561905</w:t>
            </w:r>
          </w:p>
        </w:tc>
        <w:tc>
          <w:tcPr>
            <w:tcW w:w="279" w:type="pct"/>
          </w:tcPr>
          <w:p w:rsidR="00142446" w:rsidRDefault="00142446">
            <w:r>
              <w:t>4.386364</w:t>
            </w:r>
          </w:p>
        </w:tc>
        <w:tc>
          <w:tcPr>
            <w:tcW w:w="300" w:type="pct"/>
          </w:tcPr>
          <w:p w:rsidR="00142446" w:rsidRDefault="00142446">
            <w:r>
              <w:t>25.6</w:t>
            </w:r>
          </w:p>
        </w:tc>
        <w:tc>
          <w:tcPr>
            <w:tcW w:w="300" w:type="pct"/>
          </w:tcPr>
          <w:p w:rsidR="00142446" w:rsidRDefault="00142446">
            <w:r>
              <w:t>51.006602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1183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18513</w:t>
            </w:r>
          </w:p>
        </w:tc>
        <w:tc>
          <w:tcPr>
            <w:tcW w:w="399" w:type="pct"/>
          </w:tcPr>
          <w:p w:rsidR="00142446" w:rsidRDefault="00142446">
            <w:r>
              <w:t>Riffat Tasneem</w:t>
            </w:r>
          </w:p>
        </w:tc>
        <w:tc>
          <w:tcPr>
            <w:tcW w:w="423" w:type="pct"/>
          </w:tcPr>
          <w:p w:rsidR="00142446" w:rsidRDefault="00142446">
            <w:r>
              <w:t>Ahmad Ali Khan</w:t>
            </w:r>
          </w:p>
        </w:tc>
        <w:tc>
          <w:tcPr>
            <w:tcW w:w="361" w:type="pct"/>
          </w:tcPr>
          <w:p w:rsidR="00142446" w:rsidRDefault="00142446">
            <w:r>
              <w:t>744082-01-M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11.896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4.766667</w:t>
            </w:r>
          </w:p>
        </w:tc>
        <w:tc>
          <w:tcPr>
            <w:tcW w:w="279" w:type="pct"/>
          </w:tcPr>
          <w:p w:rsidR="00142446" w:rsidRDefault="00142446">
            <w:r>
              <w:t>4.381818</w:t>
            </w:r>
          </w:p>
        </w:tc>
        <w:tc>
          <w:tcPr>
            <w:tcW w:w="300" w:type="pct"/>
          </w:tcPr>
          <w:p w:rsidR="00142446" w:rsidRDefault="00142446">
            <w:r>
              <w:t>24.96</w:t>
            </w:r>
          </w:p>
        </w:tc>
        <w:tc>
          <w:tcPr>
            <w:tcW w:w="300" w:type="pct"/>
          </w:tcPr>
          <w:p w:rsidR="00142446" w:rsidRDefault="00142446">
            <w:r>
              <w:t>51.004485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1184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20307</w:t>
            </w:r>
          </w:p>
        </w:tc>
        <w:tc>
          <w:tcPr>
            <w:tcW w:w="399" w:type="pct"/>
          </w:tcPr>
          <w:p w:rsidR="00142446" w:rsidRDefault="00142446">
            <w:r>
              <w:t>Sidra Naz</w:t>
            </w:r>
          </w:p>
        </w:tc>
        <w:tc>
          <w:tcPr>
            <w:tcW w:w="423" w:type="pct"/>
          </w:tcPr>
          <w:p w:rsidR="00142446" w:rsidRDefault="00142446">
            <w:r>
              <w:t>Ilyas Ahmed</w:t>
            </w:r>
          </w:p>
        </w:tc>
        <w:tc>
          <w:tcPr>
            <w:tcW w:w="361" w:type="pct"/>
          </w:tcPr>
          <w:p w:rsidR="00142446" w:rsidRDefault="00142446">
            <w:r>
              <w:t>101071-P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13.720833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2.5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4.195238</w:t>
            </w:r>
          </w:p>
        </w:tc>
        <w:tc>
          <w:tcPr>
            <w:tcW w:w="279" w:type="pct"/>
          </w:tcPr>
          <w:p w:rsidR="00142446" w:rsidRDefault="00142446">
            <w:r>
              <w:t>3.354545</w:t>
            </w:r>
          </w:p>
        </w:tc>
        <w:tc>
          <w:tcPr>
            <w:tcW w:w="300" w:type="pct"/>
          </w:tcPr>
          <w:p w:rsidR="00142446" w:rsidRDefault="00142446">
            <w:r>
              <w:t>27.2</w:t>
            </w:r>
          </w:p>
        </w:tc>
        <w:tc>
          <w:tcPr>
            <w:tcW w:w="300" w:type="pct"/>
          </w:tcPr>
          <w:p w:rsidR="00142446" w:rsidRDefault="00142446">
            <w:r>
              <w:t>50.970616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1185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20418</w:t>
            </w:r>
          </w:p>
        </w:tc>
        <w:tc>
          <w:tcPr>
            <w:tcW w:w="399" w:type="pct"/>
          </w:tcPr>
          <w:p w:rsidR="00142446" w:rsidRDefault="00142446">
            <w:r>
              <w:t>Fakiha Nadeem</w:t>
            </w:r>
          </w:p>
        </w:tc>
        <w:tc>
          <w:tcPr>
            <w:tcW w:w="423" w:type="pct"/>
          </w:tcPr>
          <w:p w:rsidR="00142446" w:rsidRDefault="00142446">
            <w:r>
              <w:t>Nadeem Anwar</w:t>
            </w:r>
          </w:p>
        </w:tc>
        <w:tc>
          <w:tcPr>
            <w:tcW w:w="361" w:type="pct"/>
          </w:tcPr>
          <w:p w:rsidR="00142446" w:rsidRDefault="00142446">
            <w:r>
              <w:t>714035-01-M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12.141176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4.652381</w:t>
            </w:r>
          </w:p>
        </w:tc>
        <w:tc>
          <w:tcPr>
            <w:tcW w:w="279" w:type="pct"/>
          </w:tcPr>
          <w:p w:rsidR="00142446" w:rsidRDefault="00142446">
            <w:r>
              <w:t>4.531818</w:t>
            </w:r>
          </w:p>
        </w:tc>
        <w:tc>
          <w:tcPr>
            <w:tcW w:w="300" w:type="pct"/>
          </w:tcPr>
          <w:p w:rsidR="00142446" w:rsidRDefault="00142446">
            <w:r>
              <w:t>24.64</w:t>
            </w:r>
          </w:p>
        </w:tc>
        <w:tc>
          <w:tcPr>
            <w:tcW w:w="300" w:type="pct"/>
          </w:tcPr>
          <w:p w:rsidR="00142446" w:rsidRDefault="00142446">
            <w:r>
              <w:t>50.965375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1186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21231</w:t>
            </w:r>
          </w:p>
        </w:tc>
        <w:tc>
          <w:tcPr>
            <w:tcW w:w="399" w:type="pct"/>
          </w:tcPr>
          <w:p w:rsidR="00142446" w:rsidRDefault="00142446">
            <w:r>
              <w:t>Mah Rukh</w:t>
            </w:r>
          </w:p>
        </w:tc>
        <w:tc>
          <w:tcPr>
            <w:tcW w:w="423" w:type="pct"/>
          </w:tcPr>
          <w:p w:rsidR="00142446" w:rsidRDefault="00142446">
            <w:r>
              <w:t>Shafiq Ahmed</w:t>
            </w:r>
          </w:p>
        </w:tc>
        <w:tc>
          <w:tcPr>
            <w:tcW w:w="361" w:type="pct"/>
          </w:tcPr>
          <w:p w:rsidR="00142446" w:rsidRDefault="00142446">
            <w:r>
              <w:t>745328-01-M</w:t>
            </w:r>
          </w:p>
        </w:tc>
        <w:tc>
          <w:tcPr>
            <w:tcW w:w="314" w:type="pct"/>
          </w:tcPr>
          <w:p w:rsidR="00142446" w:rsidRDefault="00142446">
            <w:r>
              <w:t>AJK, G&amp;B, FATA, ICT</w:t>
            </w:r>
          </w:p>
        </w:tc>
        <w:tc>
          <w:tcPr>
            <w:tcW w:w="300" w:type="pct"/>
          </w:tcPr>
          <w:p w:rsidR="00142446" w:rsidRDefault="00142446">
            <w:r>
              <w:t>14.616667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2.5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4.614286</w:t>
            </w:r>
          </w:p>
        </w:tc>
        <w:tc>
          <w:tcPr>
            <w:tcW w:w="279" w:type="pct"/>
          </w:tcPr>
          <w:p w:rsidR="00142446" w:rsidRDefault="00142446">
            <w:r>
              <w:t>4.272727</w:t>
            </w:r>
          </w:p>
        </w:tc>
        <w:tc>
          <w:tcPr>
            <w:tcW w:w="300" w:type="pct"/>
          </w:tcPr>
          <w:p w:rsidR="00142446" w:rsidRDefault="00142446">
            <w:r>
              <w:t>24.96</w:t>
            </w:r>
          </w:p>
        </w:tc>
        <w:tc>
          <w:tcPr>
            <w:tcW w:w="300" w:type="pct"/>
          </w:tcPr>
          <w:p w:rsidR="00142446" w:rsidRDefault="00142446">
            <w:r>
              <w:t>50.96368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1187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21007</w:t>
            </w:r>
          </w:p>
        </w:tc>
        <w:tc>
          <w:tcPr>
            <w:tcW w:w="399" w:type="pct"/>
          </w:tcPr>
          <w:p w:rsidR="00142446" w:rsidRDefault="00142446">
            <w:r>
              <w:t>Muhammad Salman Saeed</w:t>
            </w:r>
          </w:p>
        </w:tc>
        <w:tc>
          <w:tcPr>
            <w:tcW w:w="423" w:type="pct"/>
          </w:tcPr>
          <w:p w:rsidR="00142446" w:rsidRDefault="00142446">
            <w:r>
              <w:t>Saeed Ahmad</w:t>
            </w:r>
          </w:p>
        </w:tc>
        <w:tc>
          <w:tcPr>
            <w:tcW w:w="361" w:type="pct"/>
          </w:tcPr>
          <w:p w:rsidR="00142446" w:rsidRDefault="00142446">
            <w:r>
              <w:t>108550-P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12.995833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2.5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4.247619</w:t>
            </w:r>
          </w:p>
        </w:tc>
        <w:tc>
          <w:tcPr>
            <w:tcW w:w="279" w:type="pct"/>
          </w:tcPr>
          <w:p w:rsidR="00142446" w:rsidRDefault="00142446">
            <w:r>
              <w:t>4.018182</w:t>
            </w:r>
          </w:p>
        </w:tc>
        <w:tc>
          <w:tcPr>
            <w:tcW w:w="300" w:type="pct"/>
          </w:tcPr>
          <w:p w:rsidR="00142446" w:rsidRDefault="00142446">
            <w:r>
              <w:t>27.2</w:t>
            </w:r>
          </w:p>
        </w:tc>
        <w:tc>
          <w:tcPr>
            <w:tcW w:w="300" w:type="pct"/>
          </w:tcPr>
          <w:p w:rsidR="00142446" w:rsidRDefault="00142446">
            <w:r>
              <w:t>50.961634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1188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7538</w:t>
            </w:r>
          </w:p>
        </w:tc>
        <w:tc>
          <w:tcPr>
            <w:tcW w:w="399" w:type="pct"/>
          </w:tcPr>
          <w:p w:rsidR="00142446" w:rsidRDefault="00142446">
            <w:r>
              <w:t>Rabia Fateh</w:t>
            </w:r>
          </w:p>
        </w:tc>
        <w:tc>
          <w:tcPr>
            <w:tcW w:w="423" w:type="pct"/>
          </w:tcPr>
          <w:p w:rsidR="00142446" w:rsidRDefault="00142446">
            <w:r>
              <w:t>Ch. Fateh Muhammad</w:t>
            </w:r>
          </w:p>
        </w:tc>
        <w:tc>
          <w:tcPr>
            <w:tcW w:w="361" w:type="pct"/>
          </w:tcPr>
          <w:p w:rsidR="00142446" w:rsidRDefault="00142446">
            <w:r>
              <w:t>83323-P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12.95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4.182353</w:t>
            </w:r>
          </w:p>
        </w:tc>
        <w:tc>
          <w:tcPr>
            <w:tcW w:w="279" w:type="pct"/>
          </w:tcPr>
          <w:p w:rsidR="00142446" w:rsidRDefault="00142446">
            <w:r>
              <w:t>4.181818</w:t>
            </w:r>
          </w:p>
        </w:tc>
        <w:tc>
          <w:tcPr>
            <w:tcW w:w="300" w:type="pct"/>
          </w:tcPr>
          <w:p w:rsidR="00142446" w:rsidRDefault="00142446">
            <w:r>
              <w:t>24.64</w:t>
            </w:r>
          </w:p>
        </w:tc>
        <w:tc>
          <w:tcPr>
            <w:tcW w:w="300" w:type="pct"/>
          </w:tcPr>
          <w:p w:rsidR="00142446" w:rsidRDefault="00142446">
            <w:r>
              <w:t>50.954171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1189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22866</w:t>
            </w:r>
          </w:p>
        </w:tc>
        <w:tc>
          <w:tcPr>
            <w:tcW w:w="399" w:type="pct"/>
          </w:tcPr>
          <w:p w:rsidR="00142446" w:rsidRDefault="00142446">
            <w:r>
              <w:t>Anum Afzal</w:t>
            </w:r>
          </w:p>
        </w:tc>
        <w:tc>
          <w:tcPr>
            <w:tcW w:w="423" w:type="pct"/>
          </w:tcPr>
          <w:p w:rsidR="00142446" w:rsidRDefault="00142446">
            <w:r>
              <w:t>Muhammad Afzal</w:t>
            </w:r>
          </w:p>
        </w:tc>
        <w:tc>
          <w:tcPr>
            <w:tcW w:w="361" w:type="pct"/>
          </w:tcPr>
          <w:p w:rsidR="00142446" w:rsidRDefault="00142446">
            <w:r>
              <w:t>B-109136-P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14.5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2.5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4.238095</w:t>
            </w:r>
          </w:p>
        </w:tc>
        <w:tc>
          <w:tcPr>
            <w:tcW w:w="279" w:type="pct"/>
          </w:tcPr>
          <w:p w:rsidR="00142446" w:rsidRDefault="00142446">
            <w:r>
              <w:t>4.090909</w:t>
            </w:r>
          </w:p>
        </w:tc>
        <w:tc>
          <w:tcPr>
            <w:tcW w:w="300" w:type="pct"/>
          </w:tcPr>
          <w:p w:rsidR="00142446" w:rsidRDefault="00142446">
            <w:r>
              <w:t>25.6</w:t>
            </w:r>
          </w:p>
        </w:tc>
        <w:tc>
          <w:tcPr>
            <w:tcW w:w="300" w:type="pct"/>
          </w:tcPr>
          <w:p w:rsidR="00142446" w:rsidRDefault="00142446">
            <w:r>
              <w:t>50.929004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1190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21133</w:t>
            </w:r>
          </w:p>
        </w:tc>
        <w:tc>
          <w:tcPr>
            <w:tcW w:w="399" w:type="pct"/>
          </w:tcPr>
          <w:p w:rsidR="00142446" w:rsidRDefault="00142446">
            <w:r>
              <w:t>Maryam Arshad Raja</w:t>
            </w:r>
          </w:p>
        </w:tc>
        <w:tc>
          <w:tcPr>
            <w:tcW w:w="423" w:type="pct"/>
          </w:tcPr>
          <w:p w:rsidR="00142446" w:rsidRDefault="00142446">
            <w:r>
              <w:t>Raja Muhammad Arshad</w:t>
            </w:r>
          </w:p>
        </w:tc>
        <w:tc>
          <w:tcPr>
            <w:tcW w:w="361" w:type="pct"/>
          </w:tcPr>
          <w:p w:rsidR="00142446" w:rsidRDefault="00142446">
            <w:r>
              <w:t>116679-P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12.807921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4.680952</w:t>
            </w:r>
          </w:p>
        </w:tc>
        <w:tc>
          <w:tcPr>
            <w:tcW w:w="279" w:type="pct"/>
          </w:tcPr>
          <w:p w:rsidR="00142446" w:rsidRDefault="00142446">
            <w:r>
              <w:t>4.431818</w:t>
            </w:r>
          </w:p>
        </w:tc>
        <w:tc>
          <w:tcPr>
            <w:tcW w:w="300" w:type="pct"/>
          </w:tcPr>
          <w:p w:rsidR="00142446" w:rsidRDefault="00142446">
            <w:r>
              <w:t>24.0</w:t>
            </w:r>
          </w:p>
        </w:tc>
        <w:tc>
          <w:tcPr>
            <w:tcW w:w="300" w:type="pct"/>
          </w:tcPr>
          <w:p w:rsidR="00142446" w:rsidRDefault="00142446">
            <w:r>
              <w:t>50.920691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1191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16746</w:t>
            </w:r>
          </w:p>
        </w:tc>
        <w:tc>
          <w:tcPr>
            <w:tcW w:w="399" w:type="pct"/>
          </w:tcPr>
          <w:p w:rsidR="00142446" w:rsidRDefault="00142446">
            <w:r>
              <w:t>Rida Ali</w:t>
            </w:r>
          </w:p>
        </w:tc>
        <w:tc>
          <w:tcPr>
            <w:tcW w:w="423" w:type="pct"/>
          </w:tcPr>
          <w:p w:rsidR="00142446" w:rsidRDefault="00142446">
            <w:r>
              <w:t>Rustam Ali</w:t>
            </w:r>
          </w:p>
        </w:tc>
        <w:tc>
          <w:tcPr>
            <w:tcW w:w="361" w:type="pct"/>
          </w:tcPr>
          <w:p w:rsidR="00142446" w:rsidRDefault="00142446">
            <w:r>
              <w:t>5915-AJK</w:t>
            </w:r>
          </w:p>
        </w:tc>
        <w:tc>
          <w:tcPr>
            <w:tcW w:w="314" w:type="pct"/>
          </w:tcPr>
          <w:p w:rsidR="00142446" w:rsidRDefault="00142446">
            <w:r>
              <w:t>AJK, G&amp;B, FATA, ICT</w:t>
            </w:r>
          </w:p>
        </w:tc>
        <w:tc>
          <w:tcPr>
            <w:tcW w:w="300" w:type="pct"/>
          </w:tcPr>
          <w:p w:rsidR="00142446" w:rsidRDefault="00142446">
            <w:r>
              <w:t>13.6375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2.5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4.552381</w:t>
            </w:r>
          </w:p>
        </w:tc>
        <w:tc>
          <w:tcPr>
            <w:tcW w:w="279" w:type="pct"/>
          </w:tcPr>
          <w:p w:rsidR="00142446" w:rsidRDefault="00142446">
            <w:r>
              <w:t>3.986364</w:t>
            </w:r>
          </w:p>
        </w:tc>
        <w:tc>
          <w:tcPr>
            <w:tcW w:w="300" w:type="pct"/>
          </w:tcPr>
          <w:p w:rsidR="00142446" w:rsidRDefault="00142446">
            <w:r>
              <w:t>26.24</w:t>
            </w:r>
          </w:p>
        </w:tc>
        <w:tc>
          <w:tcPr>
            <w:tcW w:w="300" w:type="pct"/>
          </w:tcPr>
          <w:p w:rsidR="00142446" w:rsidRDefault="00142446">
            <w:r>
              <w:t>50.916245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1192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15762</w:t>
            </w:r>
          </w:p>
        </w:tc>
        <w:tc>
          <w:tcPr>
            <w:tcW w:w="399" w:type="pct"/>
          </w:tcPr>
          <w:p w:rsidR="00142446" w:rsidRDefault="00142446">
            <w:r>
              <w:t>Dr. Laiba Areej</w:t>
            </w:r>
          </w:p>
        </w:tc>
        <w:tc>
          <w:tcPr>
            <w:tcW w:w="423" w:type="pct"/>
          </w:tcPr>
          <w:p w:rsidR="00142446" w:rsidRDefault="00142446">
            <w:r>
              <w:t>Rafaqat Ali</w:t>
            </w:r>
          </w:p>
        </w:tc>
        <w:tc>
          <w:tcPr>
            <w:tcW w:w="361" w:type="pct"/>
          </w:tcPr>
          <w:p w:rsidR="00142446" w:rsidRDefault="00142446">
            <w:r>
              <w:t>109897-P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14.425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2.5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4.590476</w:t>
            </w:r>
          </w:p>
        </w:tc>
        <w:tc>
          <w:tcPr>
            <w:tcW w:w="279" w:type="pct"/>
          </w:tcPr>
          <w:p w:rsidR="00142446" w:rsidRDefault="00142446">
            <w:r>
              <w:t>4.431818</w:t>
            </w:r>
          </w:p>
        </w:tc>
        <w:tc>
          <w:tcPr>
            <w:tcW w:w="300" w:type="pct"/>
          </w:tcPr>
          <w:p w:rsidR="00142446" w:rsidRDefault="00142446">
            <w:r>
              <w:t>24.96</w:t>
            </w:r>
          </w:p>
        </w:tc>
        <w:tc>
          <w:tcPr>
            <w:tcW w:w="300" w:type="pct"/>
          </w:tcPr>
          <w:p w:rsidR="00142446" w:rsidRDefault="00142446">
            <w:r>
              <w:t>50.907294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1193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22577</w:t>
            </w:r>
          </w:p>
        </w:tc>
        <w:tc>
          <w:tcPr>
            <w:tcW w:w="399" w:type="pct"/>
          </w:tcPr>
          <w:p w:rsidR="00142446" w:rsidRDefault="00142446">
            <w:r>
              <w:t>Tahmasip Tallal Sharif</w:t>
            </w:r>
          </w:p>
        </w:tc>
        <w:tc>
          <w:tcPr>
            <w:tcW w:w="423" w:type="pct"/>
          </w:tcPr>
          <w:p w:rsidR="00142446" w:rsidRDefault="00142446">
            <w:r>
              <w:t>Tallal Sharif Khawaja</w:t>
            </w:r>
          </w:p>
        </w:tc>
        <w:tc>
          <w:tcPr>
            <w:tcW w:w="361" w:type="pct"/>
          </w:tcPr>
          <w:p w:rsidR="00142446" w:rsidRDefault="00142446">
            <w:r>
              <w:t>110785-P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13.541667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2.5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4.188889</w:t>
            </w:r>
          </w:p>
        </w:tc>
        <w:tc>
          <w:tcPr>
            <w:tcW w:w="279" w:type="pct"/>
          </w:tcPr>
          <w:p w:rsidR="00142446" w:rsidRDefault="00142446">
            <w:r>
              <w:t>4.113636</w:t>
            </w:r>
          </w:p>
        </w:tc>
        <w:tc>
          <w:tcPr>
            <w:tcW w:w="300" w:type="pct"/>
          </w:tcPr>
          <w:p w:rsidR="00142446" w:rsidRDefault="00142446">
            <w:r>
              <w:t>26.56</w:t>
            </w:r>
          </w:p>
        </w:tc>
        <w:tc>
          <w:tcPr>
            <w:tcW w:w="300" w:type="pct"/>
          </w:tcPr>
          <w:p w:rsidR="00142446" w:rsidRDefault="00142446">
            <w:r>
              <w:t>50.904192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1194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21113</w:t>
            </w:r>
          </w:p>
        </w:tc>
        <w:tc>
          <w:tcPr>
            <w:tcW w:w="399" w:type="pct"/>
          </w:tcPr>
          <w:p w:rsidR="00142446" w:rsidRDefault="00142446">
            <w:r>
              <w:t>Ayesha Saleem</w:t>
            </w:r>
          </w:p>
        </w:tc>
        <w:tc>
          <w:tcPr>
            <w:tcW w:w="423" w:type="pct"/>
          </w:tcPr>
          <w:p w:rsidR="00142446" w:rsidRDefault="00142446">
            <w:r>
              <w:t xml:space="preserve">Muhammad Saleem </w:t>
            </w:r>
          </w:p>
        </w:tc>
        <w:tc>
          <w:tcPr>
            <w:tcW w:w="361" w:type="pct"/>
          </w:tcPr>
          <w:p w:rsidR="00142446" w:rsidRDefault="00142446">
            <w:r>
              <w:t>715359-01-M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12.875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4.338095</w:t>
            </w:r>
          </w:p>
        </w:tc>
        <w:tc>
          <w:tcPr>
            <w:tcW w:w="279" w:type="pct"/>
          </w:tcPr>
          <w:p w:rsidR="00142446" w:rsidRDefault="00142446">
            <w:r>
              <w:t>4.354545</w:t>
            </w:r>
          </w:p>
        </w:tc>
        <w:tc>
          <w:tcPr>
            <w:tcW w:w="300" w:type="pct"/>
          </w:tcPr>
          <w:p w:rsidR="00142446" w:rsidRDefault="00142446">
            <w:r>
              <w:t>24.32</w:t>
            </w:r>
          </w:p>
        </w:tc>
        <w:tc>
          <w:tcPr>
            <w:tcW w:w="300" w:type="pct"/>
          </w:tcPr>
          <w:p w:rsidR="00142446" w:rsidRDefault="00142446">
            <w:r>
              <w:t>50.88764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1195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23330</w:t>
            </w:r>
          </w:p>
        </w:tc>
        <w:tc>
          <w:tcPr>
            <w:tcW w:w="399" w:type="pct"/>
          </w:tcPr>
          <w:p w:rsidR="00142446" w:rsidRDefault="00142446">
            <w:r>
              <w:t>Muhammad Asim Zahoor</w:t>
            </w:r>
          </w:p>
        </w:tc>
        <w:tc>
          <w:tcPr>
            <w:tcW w:w="423" w:type="pct"/>
          </w:tcPr>
          <w:p w:rsidR="00142446" w:rsidRDefault="00142446">
            <w:r>
              <w:t>Zahoor Ahmad</w:t>
            </w:r>
          </w:p>
        </w:tc>
        <w:tc>
          <w:tcPr>
            <w:tcW w:w="361" w:type="pct"/>
          </w:tcPr>
          <w:p w:rsidR="00142446" w:rsidRDefault="00142446">
            <w:r>
              <w:t>746243-01-M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12.244898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4.670588</w:t>
            </w:r>
          </w:p>
        </w:tc>
        <w:tc>
          <w:tcPr>
            <w:tcW w:w="279" w:type="pct"/>
          </w:tcPr>
          <w:p w:rsidR="00142446" w:rsidRDefault="00142446">
            <w:r>
              <w:t>4.645455</w:t>
            </w:r>
          </w:p>
        </w:tc>
        <w:tc>
          <w:tcPr>
            <w:tcW w:w="300" w:type="pct"/>
          </w:tcPr>
          <w:p w:rsidR="00142446" w:rsidRDefault="00142446">
            <w:r>
              <w:t>24.32</w:t>
            </w:r>
          </w:p>
        </w:tc>
        <w:tc>
          <w:tcPr>
            <w:tcW w:w="300" w:type="pct"/>
          </w:tcPr>
          <w:p w:rsidR="00142446" w:rsidRDefault="00142446">
            <w:r>
              <w:t>50.880941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1196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24706</w:t>
            </w:r>
          </w:p>
        </w:tc>
        <w:tc>
          <w:tcPr>
            <w:tcW w:w="399" w:type="pct"/>
          </w:tcPr>
          <w:p w:rsidR="00142446" w:rsidRDefault="00142446">
            <w:r>
              <w:t>Rohullah</w:t>
            </w:r>
          </w:p>
        </w:tc>
        <w:tc>
          <w:tcPr>
            <w:tcW w:w="423" w:type="pct"/>
          </w:tcPr>
          <w:p w:rsidR="00142446" w:rsidRDefault="00142446">
            <w:r>
              <w:t>Muhammad Amin</w:t>
            </w:r>
          </w:p>
        </w:tc>
        <w:tc>
          <w:tcPr>
            <w:tcW w:w="361" w:type="pct"/>
          </w:tcPr>
          <w:p w:rsidR="00142446" w:rsidRDefault="00142446">
            <w:r>
              <w:t>AMC-R12731</w:t>
            </w:r>
          </w:p>
        </w:tc>
        <w:tc>
          <w:tcPr>
            <w:tcW w:w="314" w:type="pct"/>
          </w:tcPr>
          <w:p w:rsidR="00142446" w:rsidRDefault="00142446">
            <w:r>
              <w:t>Foriegn</w:t>
            </w:r>
          </w:p>
        </w:tc>
        <w:tc>
          <w:tcPr>
            <w:tcW w:w="300" w:type="pct"/>
          </w:tcPr>
          <w:p w:rsidR="00142446" w:rsidRDefault="00142446">
            <w:r>
              <w:t>18.18087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0.0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4.516667</w:t>
            </w:r>
          </w:p>
        </w:tc>
        <w:tc>
          <w:tcPr>
            <w:tcW w:w="279" w:type="pct"/>
          </w:tcPr>
          <w:p w:rsidR="00142446" w:rsidRDefault="00142446">
            <w:r>
              <w:t>4.105</w:t>
            </w:r>
          </w:p>
        </w:tc>
        <w:tc>
          <w:tcPr>
            <w:tcW w:w="300" w:type="pct"/>
          </w:tcPr>
          <w:p w:rsidR="00142446" w:rsidRDefault="00142446">
            <w:r>
              <w:t>24.0</w:t>
            </w:r>
          </w:p>
        </w:tc>
        <w:tc>
          <w:tcPr>
            <w:tcW w:w="300" w:type="pct"/>
          </w:tcPr>
          <w:p w:rsidR="00142446" w:rsidRDefault="00142446">
            <w:r>
              <w:t>50.802537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1197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15545</w:t>
            </w:r>
          </w:p>
        </w:tc>
        <w:tc>
          <w:tcPr>
            <w:tcW w:w="399" w:type="pct"/>
          </w:tcPr>
          <w:p w:rsidR="00142446" w:rsidRDefault="00142446">
            <w:r>
              <w:t>Sadia Butt</w:t>
            </w:r>
          </w:p>
        </w:tc>
        <w:tc>
          <w:tcPr>
            <w:tcW w:w="423" w:type="pct"/>
          </w:tcPr>
          <w:p w:rsidR="00142446" w:rsidRDefault="00142446">
            <w:r>
              <w:t>Muhammad Masood</w:t>
            </w:r>
          </w:p>
        </w:tc>
        <w:tc>
          <w:tcPr>
            <w:tcW w:w="361" w:type="pct"/>
          </w:tcPr>
          <w:p w:rsidR="00142446" w:rsidRDefault="00142446">
            <w:r>
              <w:t>112875-P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15.241667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2.5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4.595238</w:t>
            </w:r>
          </w:p>
        </w:tc>
        <w:tc>
          <w:tcPr>
            <w:tcW w:w="279" w:type="pct"/>
          </w:tcPr>
          <w:p w:rsidR="00142446" w:rsidRDefault="00142446">
            <w:r>
              <w:t>4.463636</w:t>
            </w:r>
          </w:p>
        </w:tc>
        <w:tc>
          <w:tcPr>
            <w:tcW w:w="300" w:type="pct"/>
          </w:tcPr>
          <w:p w:rsidR="00142446" w:rsidRDefault="00142446">
            <w:r>
              <w:t>24.0</w:t>
            </w:r>
          </w:p>
        </w:tc>
        <w:tc>
          <w:tcPr>
            <w:tcW w:w="300" w:type="pct"/>
          </w:tcPr>
          <w:p w:rsidR="00142446" w:rsidRDefault="00142446">
            <w:r>
              <w:t>50.800541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1198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22089</w:t>
            </w:r>
          </w:p>
        </w:tc>
        <w:tc>
          <w:tcPr>
            <w:tcW w:w="399" w:type="pct"/>
          </w:tcPr>
          <w:p w:rsidR="00142446" w:rsidRDefault="00142446">
            <w:r>
              <w:t>Hafsa Mushtaq</w:t>
            </w:r>
          </w:p>
        </w:tc>
        <w:tc>
          <w:tcPr>
            <w:tcW w:w="423" w:type="pct"/>
          </w:tcPr>
          <w:p w:rsidR="00142446" w:rsidRDefault="00142446">
            <w:r>
              <w:t>Mushtaq Ahmed</w:t>
            </w:r>
          </w:p>
        </w:tc>
        <w:tc>
          <w:tcPr>
            <w:tcW w:w="361" w:type="pct"/>
          </w:tcPr>
          <w:p w:rsidR="00142446" w:rsidRDefault="00142446">
            <w:r>
              <w:t>720356-01-M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14.304167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2.5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4.728571</w:t>
            </w:r>
          </w:p>
        </w:tc>
        <w:tc>
          <w:tcPr>
            <w:tcW w:w="279" w:type="pct"/>
          </w:tcPr>
          <w:p w:rsidR="00142446" w:rsidRDefault="00142446">
            <w:r>
              <w:t>4.577273</w:t>
            </w:r>
          </w:p>
        </w:tc>
        <w:tc>
          <w:tcPr>
            <w:tcW w:w="300" w:type="pct"/>
          </w:tcPr>
          <w:p w:rsidR="00142446" w:rsidRDefault="00142446">
            <w:r>
              <w:t>24.64</w:t>
            </w:r>
          </w:p>
        </w:tc>
        <w:tc>
          <w:tcPr>
            <w:tcW w:w="300" w:type="pct"/>
          </w:tcPr>
          <w:p w:rsidR="00142446" w:rsidRDefault="00142446">
            <w:r>
              <w:t>50.750011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1199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19031</w:t>
            </w:r>
          </w:p>
        </w:tc>
        <w:tc>
          <w:tcPr>
            <w:tcW w:w="399" w:type="pct"/>
          </w:tcPr>
          <w:p w:rsidR="00142446" w:rsidRDefault="00142446">
            <w:r>
              <w:t>Farayha Khalid</w:t>
            </w:r>
          </w:p>
        </w:tc>
        <w:tc>
          <w:tcPr>
            <w:tcW w:w="423" w:type="pct"/>
          </w:tcPr>
          <w:p w:rsidR="00142446" w:rsidRDefault="00142446">
            <w:r>
              <w:t>Khalid Mahmood</w:t>
            </w:r>
          </w:p>
        </w:tc>
        <w:tc>
          <w:tcPr>
            <w:tcW w:w="361" w:type="pct"/>
          </w:tcPr>
          <w:p w:rsidR="00142446" w:rsidRDefault="00142446">
            <w:r>
              <w:t>111371-P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13.120833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2.5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4.561905</w:t>
            </w:r>
          </w:p>
        </w:tc>
        <w:tc>
          <w:tcPr>
            <w:tcW w:w="279" w:type="pct"/>
          </w:tcPr>
          <w:p w:rsidR="00142446" w:rsidRDefault="00142446">
            <w:r>
              <w:t>4.3</w:t>
            </w:r>
          </w:p>
        </w:tc>
        <w:tc>
          <w:tcPr>
            <w:tcW w:w="300" w:type="pct"/>
          </w:tcPr>
          <w:p w:rsidR="00142446" w:rsidRDefault="00142446">
            <w:r>
              <w:t>26.24</w:t>
            </w:r>
          </w:p>
        </w:tc>
        <w:tc>
          <w:tcPr>
            <w:tcW w:w="300" w:type="pct"/>
          </w:tcPr>
          <w:p w:rsidR="00142446" w:rsidRDefault="00142446">
            <w:r>
              <w:t>50.722738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1200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19036</w:t>
            </w:r>
          </w:p>
        </w:tc>
        <w:tc>
          <w:tcPr>
            <w:tcW w:w="399" w:type="pct"/>
          </w:tcPr>
          <w:p w:rsidR="00142446" w:rsidRDefault="00142446">
            <w:r>
              <w:t>Kinza Taqdees</w:t>
            </w:r>
          </w:p>
        </w:tc>
        <w:tc>
          <w:tcPr>
            <w:tcW w:w="423" w:type="pct"/>
          </w:tcPr>
          <w:p w:rsidR="00142446" w:rsidRDefault="00142446">
            <w:r>
              <w:t>Arif Mahmood Sumra</w:t>
            </w:r>
          </w:p>
        </w:tc>
        <w:tc>
          <w:tcPr>
            <w:tcW w:w="361" w:type="pct"/>
          </w:tcPr>
          <w:p w:rsidR="00142446" w:rsidRDefault="00142446">
            <w:r>
              <w:t>115552-P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12.420408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2.5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4.690476</w:t>
            </w:r>
          </w:p>
        </w:tc>
        <w:tc>
          <w:tcPr>
            <w:tcW w:w="279" w:type="pct"/>
          </w:tcPr>
          <w:p w:rsidR="00142446" w:rsidRDefault="00142446">
            <w:r>
              <w:t>4.531818</w:t>
            </w:r>
          </w:p>
        </w:tc>
        <w:tc>
          <w:tcPr>
            <w:tcW w:w="300" w:type="pct"/>
          </w:tcPr>
          <w:p w:rsidR="00142446" w:rsidRDefault="00142446">
            <w:r>
              <w:t>26.56</w:t>
            </w:r>
          </w:p>
        </w:tc>
        <w:tc>
          <w:tcPr>
            <w:tcW w:w="300" w:type="pct"/>
          </w:tcPr>
          <w:p w:rsidR="00142446" w:rsidRDefault="00142446">
            <w:r>
              <w:t>50.702702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1201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24718</w:t>
            </w:r>
          </w:p>
        </w:tc>
        <w:tc>
          <w:tcPr>
            <w:tcW w:w="399" w:type="pct"/>
          </w:tcPr>
          <w:p w:rsidR="00142446" w:rsidRDefault="00142446">
            <w:r>
              <w:t>Zunairakhalil</w:t>
            </w:r>
          </w:p>
        </w:tc>
        <w:tc>
          <w:tcPr>
            <w:tcW w:w="423" w:type="pct"/>
          </w:tcPr>
          <w:p w:rsidR="00142446" w:rsidRDefault="00142446">
            <w:r>
              <w:t>Khalil Ahmed</w:t>
            </w:r>
          </w:p>
        </w:tc>
        <w:tc>
          <w:tcPr>
            <w:tcW w:w="361" w:type="pct"/>
          </w:tcPr>
          <w:p w:rsidR="00142446" w:rsidRDefault="00142446">
            <w:r>
              <w:t>111835-P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14.483333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2.5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4.728571</w:t>
            </w:r>
          </w:p>
        </w:tc>
        <w:tc>
          <w:tcPr>
            <w:tcW w:w="279" w:type="pct"/>
          </w:tcPr>
          <w:p w:rsidR="00142446" w:rsidRDefault="00142446">
            <w:r>
              <w:t>4.35</w:t>
            </w:r>
          </w:p>
        </w:tc>
        <w:tc>
          <w:tcPr>
            <w:tcW w:w="300" w:type="pct"/>
          </w:tcPr>
          <w:p w:rsidR="00142446" w:rsidRDefault="00142446">
            <w:r>
              <w:t>24.64</w:t>
            </w:r>
          </w:p>
        </w:tc>
        <w:tc>
          <w:tcPr>
            <w:tcW w:w="300" w:type="pct"/>
          </w:tcPr>
          <w:p w:rsidR="00142446" w:rsidRDefault="00142446">
            <w:r>
              <w:t>50.701904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1202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3354</w:t>
            </w:r>
          </w:p>
        </w:tc>
        <w:tc>
          <w:tcPr>
            <w:tcW w:w="399" w:type="pct"/>
          </w:tcPr>
          <w:p w:rsidR="00142446" w:rsidRDefault="00142446">
            <w:r>
              <w:t>Dr.Sana Fayyaz</w:t>
            </w:r>
          </w:p>
        </w:tc>
        <w:tc>
          <w:tcPr>
            <w:tcW w:w="423" w:type="pct"/>
          </w:tcPr>
          <w:p w:rsidR="00142446" w:rsidRDefault="00142446">
            <w:r>
              <w:t>Muhammad Fayyaz</w:t>
            </w:r>
          </w:p>
        </w:tc>
        <w:tc>
          <w:tcPr>
            <w:tcW w:w="361" w:type="pct"/>
          </w:tcPr>
          <w:p w:rsidR="00142446" w:rsidRDefault="00142446">
            <w:r>
              <w:t>83809-P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14.053061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2.5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4.594118</w:t>
            </w:r>
          </w:p>
        </w:tc>
        <w:tc>
          <w:tcPr>
            <w:tcW w:w="279" w:type="pct"/>
          </w:tcPr>
          <w:p w:rsidR="00142446" w:rsidRDefault="00142446">
            <w:r>
              <w:t>4.572727</w:t>
            </w:r>
          </w:p>
        </w:tc>
        <w:tc>
          <w:tcPr>
            <w:tcW w:w="300" w:type="pct"/>
          </w:tcPr>
          <w:p w:rsidR="00142446" w:rsidRDefault="00142446">
            <w:r>
              <w:t>24.96</w:t>
            </w:r>
          </w:p>
        </w:tc>
        <w:tc>
          <w:tcPr>
            <w:tcW w:w="300" w:type="pct"/>
          </w:tcPr>
          <w:p w:rsidR="00142446" w:rsidRDefault="00142446">
            <w:r>
              <w:t>50.679906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1203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23355</w:t>
            </w:r>
          </w:p>
        </w:tc>
        <w:tc>
          <w:tcPr>
            <w:tcW w:w="399" w:type="pct"/>
          </w:tcPr>
          <w:p w:rsidR="00142446" w:rsidRDefault="00142446">
            <w:r>
              <w:t>Muhammad Adnan Shahbaz</w:t>
            </w:r>
          </w:p>
        </w:tc>
        <w:tc>
          <w:tcPr>
            <w:tcW w:w="423" w:type="pct"/>
          </w:tcPr>
          <w:p w:rsidR="00142446" w:rsidRDefault="00142446">
            <w:r>
              <w:t>muhammad shahbaz malik</w:t>
            </w:r>
          </w:p>
        </w:tc>
        <w:tc>
          <w:tcPr>
            <w:tcW w:w="361" w:type="pct"/>
          </w:tcPr>
          <w:p w:rsidR="00142446" w:rsidRDefault="00142446">
            <w:r>
              <w:t>103890-P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16.459091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2.5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3.841176</w:t>
            </w:r>
          </w:p>
        </w:tc>
        <w:tc>
          <w:tcPr>
            <w:tcW w:w="279" w:type="pct"/>
          </w:tcPr>
          <w:p w:rsidR="00142446" w:rsidRDefault="00142446">
            <w:r>
              <w:t>3.513636</w:t>
            </w:r>
          </w:p>
        </w:tc>
        <w:tc>
          <w:tcPr>
            <w:tcW w:w="300" w:type="pct"/>
          </w:tcPr>
          <w:p w:rsidR="00142446" w:rsidRDefault="00142446">
            <w:r>
              <w:t>24.32</w:t>
            </w:r>
          </w:p>
        </w:tc>
        <w:tc>
          <w:tcPr>
            <w:tcW w:w="300" w:type="pct"/>
          </w:tcPr>
          <w:p w:rsidR="00142446" w:rsidRDefault="00142446">
            <w:r>
              <w:t>50.633903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1204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5813</w:t>
            </w:r>
          </w:p>
        </w:tc>
        <w:tc>
          <w:tcPr>
            <w:tcW w:w="399" w:type="pct"/>
          </w:tcPr>
          <w:p w:rsidR="00142446" w:rsidRDefault="00142446">
            <w:r>
              <w:t>Narmeen Qureshi</w:t>
            </w:r>
          </w:p>
        </w:tc>
        <w:tc>
          <w:tcPr>
            <w:tcW w:w="423" w:type="pct"/>
          </w:tcPr>
          <w:p w:rsidR="00142446" w:rsidRDefault="00142446">
            <w:r>
              <w:t>Muhammad Akhtar Qureshi</w:t>
            </w:r>
          </w:p>
        </w:tc>
        <w:tc>
          <w:tcPr>
            <w:tcW w:w="361" w:type="pct"/>
          </w:tcPr>
          <w:p w:rsidR="00142446" w:rsidRDefault="00142446">
            <w:r>
              <w:t>107288-P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13.033333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4.366667</w:t>
            </w:r>
          </w:p>
        </w:tc>
        <w:tc>
          <w:tcPr>
            <w:tcW w:w="279" w:type="pct"/>
          </w:tcPr>
          <w:p w:rsidR="00142446" w:rsidRDefault="00142446">
            <w:r>
              <w:t>4.209091</w:t>
            </w:r>
          </w:p>
        </w:tc>
        <w:tc>
          <w:tcPr>
            <w:tcW w:w="300" w:type="pct"/>
          </w:tcPr>
          <w:p w:rsidR="00142446" w:rsidRDefault="00142446">
            <w:r>
              <w:t>24.0</w:t>
            </w:r>
          </w:p>
        </w:tc>
        <w:tc>
          <w:tcPr>
            <w:tcW w:w="300" w:type="pct"/>
          </w:tcPr>
          <w:p w:rsidR="00142446" w:rsidRDefault="00142446">
            <w:r>
              <w:t>50.609091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1205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24914</w:t>
            </w:r>
          </w:p>
        </w:tc>
        <w:tc>
          <w:tcPr>
            <w:tcW w:w="399" w:type="pct"/>
          </w:tcPr>
          <w:p w:rsidR="00142446" w:rsidRDefault="00142446">
            <w:r>
              <w:t>Hassan Basharat</w:t>
            </w:r>
          </w:p>
        </w:tc>
        <w:tc>
          <w:tcPr>
            <w:tcW w:w="423" w:type="pct"/>
          </w:tcPr>
          <w:p w:rsidR="00142446" w:rsidRDefault="00142446">
            <w:r>
              <w:t>basharat ali</w:t>
            </w:r>
          </w:p>
        </w:tc>
        <w:tc>
          <w:tcPr>
            <w:tcW w:w="361" w:type="pct"/>
          </w:tcPr>
          <w:p w:rsidR="00142446" w:rsidRDefault="00142446">
            <w:r>
              <w:t>91603-P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12.745833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2.5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3.929412</w:t>
            </w:r>
          </w:p>
        </w:tc>
        <w:tc>
          <w:tcPr>
            <w:tcW w:w="279" w:type="pct"/>
          </w:tcPr>
          <w:p w:rsidR="00142446" w:rsidRDefault="00142446">
            <w:r>
              <w:t>3.25</w:t>
            </w:r>
          </w:p>
        </w:tc>
        <w:tc>
          <w:tcPr>
            <w:tcW w:w="300" w:type="pct"/>
          </w:tcPr>
          <w:p w:rsidR="00142446" w:rsidRDefault="00142446">
            <w:r>
              <w:t>28.16</w:t>
            </w:r>
          </w:p>
        </w:tc>
        <w:tc>
          <w:tcPr>
            <w:tcW w:w="300" w:type="pct"/>
          </w:tcPr>
          <w:p w:rsidR="00142446" w:rsidRDefault="00142446">
            <w:r>
              <w:t>50.585245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1206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24712</w:t>
            </w:r>
          </w:p>
        </w:tc>
        <w:tc>
          <w:tcPr>
            <w:tcW w:w="399" w:type="pct"/>
          </w:tcPr>
          <w:p w:rsidR="00142446" w:rsidRDefault="00142446">
            <w:r>
              <w:t>Ayesha Razzaq</w:t>
            </w:r>
          </w:p>
        </w:tc>
        <w:tc>
          <w:tcPr>
            <w:tcW w:w="423" w:type="pct"/>
          </w:tcPr>
          <w:p w:rsidR="00142446" w:rsidRDefault="00142446">
            <w:r>
              <w:t>Abdul Razzaq</w:t>
            </w:r>
          </w:p>
        </w:tc>
        <w:tc>
          <w:tcPr>
            <w:tcW w:w="361" w:type="pct"/>
          </w:tcPr>
          <w:p w:rsidR="00142446" w:rsidRDefault="00142446">
            <w:r>
              <w:t>716916-01-M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15.233333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2.5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4.7</w:t>
            </w:r>
          </w:p>
        </w:tc>
        <w:tc>
          <w:tcPr>
            <w:tcW w:w="279" w:type="pct"/>
          </w:tcPr>
          <w:p w:rsidR="00142446" w:rsidRDefault="00142446">
            <w:r>
              <w:t>4.109091</w:t>
            </w:r>
          </w:p>
        </w:tc>
        <w:tc>
          <w:tcPr>
            <w:tcW w:w="300" w:type="pct"/>
          </w:tcPr>
          <w:p w:rsidR="00142446" w:rsidRDefault="00142446">
            <w:r>
              <w:t>24.0</w:t>
            </w:r>
          </w:p>
        </w:tc>
        <w:tc>
          <w:tcPr>
            <w:tcW w:w="300" w:type="pct"/>
          </w:tcPr>
          <w:p w:rsidR="00142446" w:rsidRDefault="00142446">
            <w:r>
              <w:t>50.542424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1207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21712</w:t>
            </w:r>
          </w:p>
        </w:tc>
        <w:tc>
          <w:tcPr>
            <w:tcW w:w="399" w:type="pct"/>
          </w:tcPr>
          <w:p w:rsidR="00142446" w:rsidRDefault="00142446">
            <w:r>
              <w:t>Muhammad Waqas</w:t>
            </w:r>
          </w:p>
        </w:tc>
        <w:tc>
          <w:tcPr>
            <w:tcW w:w="423" w:type="pct"/>
          </w:tcPr>
          <w:p w:rsidR="00142446" w:rsidRDefault="00142446">
            <w:r>
              <w:t>Jafar</w:t>
            </w:r>
          </w:p>
        </w:tc>
        <w:tc>
          <w:tcPr>
            <w:tcW w:w="361" w:type="pct"/>
          </w:tcPr>
          <w:p w:rsidR="00142446" w:rsidRDefault="00142446">
            <w:r>
              <w:t>716833-01-M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14.329167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2.5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4.642857</w:t>
            </w:r>
          </w:p>
        </w:tc>
        <w:tc>
          <w:tcPr>
            <w:tcW w:w="279" w:type="pct"/>
          </w:tcPr>
          <w:p w:rsidR="00142446" w:rsidRDefault="00142446">
            <w:r>
              <w:t>4.404545</w:t>
            </w:r>
          </w:p>
        </w:tc>
        <w:tc>
          <w:tcPr>
            <w:tcW w:w="300" w:type="pct"/>
          </w:tcPr>
          <w:p w:rsidR="00142446" w:rsidRDefault="00142446">
            <w:r>
              <w:t>24.64</w:t>
            </w:r>
          </w:p>
        </w:tc>
        <w:tc>
          <w:tcPr>
            <w:tcW w:w="300" w:type="pct"/>
          </w:tcPr>
          <w:p w:rsidR="00142446" w:rsidRDefault="00142446">
            <w:r>
              <w:t>50.516569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1208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6495</w:t>
            </w:r>
          </w:p>
        </w:tc>
        <w:tc>
          <w:tcPr>
            <w:tcW w:w="399" w:type="pct"/>
          </w:tcPr>
          <w:p w:rsidR="00142446" w:rsidRDefault="00142446">
            <w:r>
              <w:t>Javaria Khan</w:t>
            </w:r>
          </w:p>
        </w:tc>
        <w:tc>
          <w:tcPr>
            <w:tcW w:w="423" w:type="pct"/>
          </w:tcPr>
          <w:p w:rsidR="00142446" w:rsidRDefault="00142446">
            <w:r>
              <w:t>Zarrar Ahmed</w:t>
            </w:r>
          </w:p>
        </w:tc>
        <w:tc>
          <w:tcPr>
            <w:tcW w:w="361" w:type="pct"/>
          </w:tcPr>
          <w:p w:rsidR="00142446" w:rsidRDefault="00142446">
            <w:r>
              <w:t>89948-P</w:t>
            </w:r>
          </w:p>
        </w:tc>
        <w:tc>
          <w:tcPr>
            <w:tcW w:w="314" w:type="pct"/>
          </w:tcPr>
          <w:p w:rsidR="00142446" w:rsidRDefault="00142446">
            <w:r>
              <w:t>AJK, G&amp;B, FATA, ICT</w:t>
            </w:r>
          </w:p>
        </w:tc>
        <w:tc>
          <w:tcPr>
            <w:tcW w:w="300" w:type="pct"/>
          </w:tcPr>
          <w:p w:rsidR="00142446" w:rsidRDefault="00142446">
            <w:r>
              <w:t>14.782979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2.5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4.0</w:t>
            </w:r>
          </w:p>
        </w:tc>
        <w:tc>
          <w:tcPr>
            <w:tcW w:w="279" w:type="pct"/>
          </w:tcPr>
          <w:p w:rsidR="00142446" w:rsidRDefault="00142446">
            <w:r>
              <w:t>3.95</w:t>
            </w:r>
          </w:p>
        </w:tc>
        <w:tc>
          <w:tcPr>
            <w:tcW w:w="300" w:type="pct"/>
          </w:tcPr>
          <w:p w:rsidR="00142446" w:rsidRDefault="00142446">
            <w:r>
              <w:t>25.28</w:t>
            </w:r>
          </w:p>
        </w:tc>
        <w:tc>
          <w:tcPr>
            <w:tcW w:w="300" w:type="pct"/>
          </w:tcPr>
          <w:p w:rsidR="00142446" w:rsidRDefault="00142446">
            <w:r>
              <w:t>50.512979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1209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15562</w:t>
            </w:r>
          </w:p>
        </w:tc>
        <w:tc>
          <w:tcPr>
            <w:tcW w:w="399" w:type="pct"/>
          </w:tcPr>
          <w:p w:rsidR="00142446" w:rsidRDefault="00142446">
            <w:r>
              <w:t>Isbah Muzaffar</w:t>
            </w:r>
          </w:p>
        </w:tc>
        <w:tc>
          <w:tcPr>
            <w:tcW w:w="423" w:type="pct"/>
          </w:tcPr>
          <w:p w:rsidR="00142446" w:rsidRDefault="00142446">
            <w:r>
              <w:t>Muzaffar Ali Khan</w:t>
            </w:r>
          </w:p>
        </w:tc>
        <w:tc>
          <w:tcPr>
            <w:tcW w:w="361" w:type="pct"/>
          </w:tcPr>
          <w:p w:rsidR="00142446" w:rsidRDefault="00142446">
            <w:r>
              <w:t>114419-P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14.575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2.5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4.3</w:t>
            </w:r>
          </w:p>
        </w:tc>
        <w:tc>
          <w:tcPr>
            <w:tcW w:w="279" w:type="pct"/>
          </w:tcPr>
          <w:p w:rsidR="00142446" w:rsidRDefault="00142446">
            <w:r>
              <w:t>4.481818</w:t>
            </w:r>
          </w:p>
        </w:tc>
        <w:tc>
          <w:tcPr>
            <w:tcW w:w="300" w:type="pct"/>
          </w:tcPr>
          <w:p w:rsidR="00142446" w:rsidRDefault="00142446">
            <w:r>
              <w:t>24.64</w:t>
            </w:r>
          </w:p>
        </w:tc>
        <w:tc>
          <w:tcPr>
            <w:tcW w:w="300" w:type="pct"/>
          </w:tcPr>
          <w:p w:rsidR="00142446" w:rsidRDefault="00142446">
            <w:r>
              <w:t>50.496818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1210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22390</w:t>
            </w:r>
          </w:p>
        </w:tc>
        <w:tc>
          <w:tcPr>
            <w:tcW w:w="399" w:type="pct"/>
          </w:tcPr>
          <w:p w:rsidR="00142446" w:rsidRDefault="00142446">
            <w:r>
              <w:t>Syed Sami Ullah Abu Bakar</w:t>
            </w:r>
          </w:p>
        </w:tc>
        <w:tc>
          <w:tcPr>
            <w:tcW w:w="423" w:type="pct"/>
          </w:tcPr>
          <w:p w:rsidR="00142446" w:rsidRDefault="00142446">
            <w:r>
              <w:t>Kaleem Ullah Shah</w:t>
            </w:r>
          </w:p>
        </w:tc>
        <w:tc>
          <w:tcPr>
            <w:tcW w:w="361" w:type="pct"/>
          </w:tcPr>
          <w:p w:rsidR="00142446" w:rsidRDefault="00142446">
            <w:r>
              <w:t>116981-P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15.480952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2.5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4.342857</w:t>
            </w:r>
          </w:p>
        </w:tc>
        <w:tc>
          <w:tcPr>
            <w:tcW w:w="279" w:type="pct"/>
          </w:tcPr>
          <w:p w:rsidR="00142446" w:rsidRDefault="00142446">
            <w:r>
              <w:t>3.8</w:t>
            </w:r>
          </w:p>
        </w:tc>
        <w:tc>
          <w:tcPr>
            <w:tcW w:w="300" w:type="pct"/>
          </w:tcPr>
          <w:p w:rsidR="00142446" w:rsidRDefault="00142446">
            <w:r>
              <w:t>24.32</w:t>
            </w:r>
          </w:p>
        </w:tc>
        <w:tc>
          <w:tcPr>
            <w:tcW w:w="300" w:type="pct"/>
          </w:tcPr>
          <w:p w:rsidR="00142446" w:rsidRDefault="00142446">
            <w:r>
              <w:t>50.443809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1211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21439</w:t>
            </w:r>
          </w:p>
        </w:tc>
        <w:tc>
          <w:tcPr>
            <w:tcW w:w="399" w:type="pct"/>
          </w:tcPr>
          <w:p w:rsidR="00142446" w:rsidRDefault="00142446">
            <w:r>
              <w:t>Abdullah Khan Ahmadzai</w:t>
            </w:r>
          </w:p>
        </w:tc>
        <w:tc>
          <w:tcPr>
            <w:tcW w:w="423" w:type="pct"/>
          </w:tcPr>
          <w:p w:rsidR="00142446" w:rsidRDefault="00142446">
            <w:r>
              <w:t>Habibullah khan</w:t>
            </w:r>
          </w:p>
        </w:tc>
        <w:tc>
          <w:tcPr>
            <w:tcW w:w="361" w:type="pct"/>
          </w:tcPr>
          <w:p w:rsidR="00142446" w:rsidRDefault="00142446">
            <w:r>
              <w:t>AMC-R13366</w:t>
            </w:r>
          </w:p>
        </w:tc>
        <w:tc>
          <w:tcPr>
            <w:tcW w:w="314" w:type="pct"/>
          </w:tcPr>
          <w:p w:rsidR="00142446" w:rsidRDefault="00142446">
            <w:r>
              <w:t>Foriegn</w:t>
            </w:r>
          </w:p>
        </w:tc>
        <w:tc>
          <w:tcPr>
            <w:tcW w:w="300" w:type="pct"/>
          </w:tcPr>
          <w:p w:rsidR="00142446" w:rsidRDefault="00142446">
            <w:r>
              <w:t>17.39476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0.0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4.73</w:t>
            </w:r>
          </w:p>
        </w:tc>
        <w:tc>
          <w:tcPr>
            <w:tcW w:w="279" w:type="pct"/>
          </w:tcPr>
          <w:p w:rsidR="00142446" w:rsidRDefault="00142446">
            <w:r>
              <w:t>4.318333</w:t>
            </w:r>
          </w:p>
        </w:tc>
        <w:tc>
          <w:tcPr>
            <w:tcW w:w="300" w:type="pct"/>
          </w:tcPr>
          <w:p w:rsidR="00142446" w:rsidRDefault="00142446">
            <w:r>
              <w:t>24.0</w:t>
            </w:r>
          </w:p>
        </w:tc>
        <w:tc>
          <w:tcPr>
            <w:tcW w:w="300" w:type="pct"/>
          </w:tcPr>
          <w:p w:rsidR="00142446" w:rsidRDefault="00142446">
            <w:r>
              <w:t>50.443093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1212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24440</w:t>
            </w:r>
          </w:p>
        </w:tc>
        <w:tc>
          <w:tcPr>
            <w:tcW w:w="399" w:type="pct"/>
          </w:tcPr>
          <w:p w:rsidR="00142446" w:rsidRDefault="00142446">
            <w:r>
              <w:t>Fizzah Batool</w:t>
            </w:r>
          </w:p>
        </w:tc>
        <w:tc>
          <w:tcPr>
            <w:tcW w:w="423" w:type="pct"/>
          </w:tcPr>
          <w:p w:rsidR="00142446" w:rsidRDefault="00142446">
            <w:r>
              <w:t>Khurshid Ahmed Ch.</w:t>
            </w:r>
          </w:p>
        </w:tc>
        <w:tc>
          <w:tcPr>
            <w:tcW w:w="361" w:type="pct"/>
          </w:tcPr>
          <w:p w:rsidR="00142446" w:rsidRDefault="00142446">
            <w:r>
              <w:t>716644-05-M</w:t>
            </w:r>
          </w:p>
        </w:tc>
        <w:tc>
          <w:tcPr>
            <w:tcW w:w="314" w:type="pct"/>
          </w:tcPr>
          <w:p w:rsidR="00142446" w:rsidRDefault="00142446">
            <w:r>
              <w:t>AJK, G&amp;B, FATA, ICT</w:t>
            </w:r>
          </w:p>
        </w:tc>
        <w:tc>
          <w:tcPr>
            <w:tcW w:w="300" w:type="pct"/>
          </w:tcPr>
          <w:p w:rsidR="00142446" w:rsidRDefault="00142446">
            <w:r>
              <w:t>13.297872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2.5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4.666667</w:t>
            </w:r>
          </w:p>
        </w:tc>
        <w:tc>
          <w:tcPr>
            <w:tcW w:w="279" w:type="pct"/>
          </w:tcPr>
          <w:p w:rsidR="00142446" w:rsidRDefault="00142446">
            <w:r>
              <w:t>4.363636</w:t>
            </w:r>
          </w:p>
        </w:tc>
        <w:tc>
          <w:tcPr>
            <w:tcW w:w="300" w:type="pct"/>
          </w:tcPr>
          <w:p w:rsidR="00142446" w:rsidRDefault="00142446">
            <w:r>
              <w:t>25.6</w:t>
            </w:r>
          </w:p>
        </w:tc>
        <w:tc>
          <w:tcPr>
            <w:tcW w:w="300" w:type="pct"/>
          </w:tcPr>
          <w:p w:rsidR="00142446" w:rsidRDefault="00142446">
            <w:r>
              <w:t>50.428175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1213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21469</w:t>
            </w:r>
          </w:p>
        </w:tc>
        <w:tc>
          <w:tcPr>
            <w:tcW w:w="399" w:type="pct"/>
          </w:tcPr>
          <w:p w:rsidR="00142446" w:rsidRDefault="00142446">
            <w:r>
              <w:t>Hasan Agha</w:t>
            </w:r>
          </w:p>
        </w:tc>
        <w:tc>
          <w:tcPr>
            <w:tcW w:w="423" w:type="pct"/>
          </w:tcPr>
          <w:p w:rsidR="00142446" w:rsidRDefault="00142446">
            <w:r>
              <w:t>Abdullah</w:t>
            </w:r>
          </w:p>
        </w:tc>
        <w:tc>
          <w:tcPr>
            <w:tcW w:w="361" w:type="pct"/>
          </w:tcPr>
          <w:p w:rsidR="00142446" w:rsidRDefault="00142446">
            <w:r>
              <w:t>100394-P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15.174468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2.5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4.104762</w:t>
            </w:r>
          </w:p>
        </w:tc>
        <w:tc>
          <w:tcPr>
            <w:tcW w:w="279" w:type="pct"/>
          </w:tcPr>
          <w:p w:rsidR="00142446" w:rsidRDefault="00142446">
            <w:r>
              <w:t>3.990909</w:t>
            </w:r>
          </w:p>
        </w:tc>
        <w:tc>
          <w:tcPr>
            <w:tcW w:w="300" w:type="pct"/>
          </w:tcPr>
          <w:p w:rsidR="00142446" w:rsidRDefault="00142446">
            <w:r>
              <w:t>24.64</w:t>
            </w:r>
          </w:p>
        </w:tc>
        <w:tc>
          <w:tcPr>
            <w:tcW w:w="300" w:type="pct"/>
          </w:tcPr>
          <w:p w:rsidR="00142446" w:rsidRDefault="00142446">
            <w:r>
              <w:t>50.410139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1214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21746</w:t>
            </w:r>
          </w:p>
        </w:tc>
        <w:tc>
          <w:tcPr>
            <w:tcW w:w="399" w:type="pct"/>
          </w:tcPr>
          <w:p w:rsidR="00142446" w:rsidRDefault="00142446">
            <w:r>
              <w:t>Saba Ismail Ghauri</w:t>
            </w:r>
          </w:p>
        </w:tc>
        <w:tc>
          <w:tcPr>
            <w:tcW w:w="423" w:type="pct"/>
          </w:tcPr>
          <w:p w:rsidR="00142446" w:rsidRDefault="00142446">
            <w:r>
              <w:t>Muhammad Ismail Ghauri</w:t>
            </w:r>
          </w:p>
        </w:tc>
        <w:tc>
          <w:tcPr>
            <w:tcW w:w="361" w:type="pct"/>
          </w:tcPr>
          <w:p w:rsidR="00142446" w:rsidRDefault="00142446">
            <w:r>
              <w:t>718678-01-M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14.304167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2.5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4.580952</w:t>
            </w:r>
          </w:p>
        </w:tc>
        <w:tc>
          <w:tcPr>
            <w:tcW w:w="279" w:type="pct"/>
          </w:tcPr>
          <w:p w:rsidR="00142446" w:rsidRDefault="00142446">
            <w:r>
              <w:t>4.359091</w:t>
            </w:r>
          </w:p>
        </w:tc>
        <w:tc>
          <w:tcPr>
            <w:tcW w:w="300" w:type="pct"/>
          </w:tcPr>
          <w:p w:rsidR="00142446" w:rsidRDefault="00142446">
            <w:r>
              <w:t>24.64</w:t>
            </w:r>
          </w:p>
        </w:tc>
        <w:tc>
          <w:tcPr>
            <w:tcW w:w="300" w:type="pct"/>
          </w:tcPr>
          <w:p w:rsidR="00142446" w:rsidRDefault="00142446">
            <w:r>
              <w:t>50.38421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1215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18960</w:t>
            </w:r>
          </w:p>
        </w:tc>
        <w:tc>
          <w:tcPr>
            <w:tcW w:w="399" w:type="pct"/>
          </w:tcPr>
          <w:p w:rsidR="00142446" w:rsidRDefault="00142446">
            <w:r>
              <w:t>Ayesha Riaz</w:t>
            </w:r>
          </w:p>
        </w:tc>
        <w:tc>
          <w:tcPr>
            <w:tcW w:w="423" w:type="pct"/>
          </w:tcPr>
          <w:p w:rsidR="00142446" w:rsidRDefault="00142446">
            <w:r>
              <w:t>Riaz Ahmad</w:t>
            </w:r>
          </w:p>
        </w:tc>
        <w:tc>
          <w:tcPr>
            <w:tcW w:w="361" w:type="pct"/>
          </w:tcPr>
          <w:p w:rsidR="00142446" w:rsidRDefault="00142446">
            <w:r>
              <w:t>65833-P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12.995652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3.647059</w:t>
            </w:r>
          </w:p>
        </w:tc>
        <w:tc>
          <w:tcPr>
            <w:tcW w:w="279" w:type="pct"/>
          </w:tcPr>
          <w:p w:rsidR="00142446" w:rsidRDefault="00142446">
            <w:r>
              <w:t>4.036364</w:t>
            </w:r>
          </w:p>
        </w:tc>
        <w:tc>
          <w:tcPr>
            <w:tcW w:w="300" w:type="pct"/>
          </w:tcPr>
          <w:p w:rsidR="00142446" w:rsidRDefault="00142446">
            <w:r>
              <w:t>24.64</w:t>
            </w:r>
          </w:p>
        </w:tc>
        <w:tc>
          <w:tcPr>
            <w:tcW w:w="300" w:type="pct"/>
          </w:tcPr>
          <w:p w:rsidR="00142446" w:rsidRDefault="00142446">
            <w:r>
              <w:t>50.319075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1216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24443</w:t>
            </w:r>
          </w:p>
        </w:tc>
        <w:tc>
          <w:tcPr>
            <w:tcW w:w="399" w:type="pct"/>
          </w:tcPr>
          <w:p w:rsidR="00142446" w:rsidRDefault="00142446">
            <w:r>
              <w:t>Zamman Saqib</w:t>
            </w:r>
          </w:p>
        </w:tc>
        <w:tc>
          <w:tcPr>
            <w:tcW w:w="423" w:type="pct"/>
          </w:tcPr>
          <w:p w:rsidR="00142446" w:rsidRDefault="00142446">
            <w:r>
              <w:t>Saqib Imran Khan</w:t>
            </w:r>
          </w:p>
        </w:tc>
        <w:tc>
          <w:tcPr>
            <w:tcW w:w="361" w:type="pct"/>
          </w:tcPr>
          <w:p w:rsidR="00142446" w:rsidRDefault="00142446">
            <w:r>
              <w:t>718748-01-M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14.495833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2.5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4.761905</w:t>
            </w:r>
          </w:p>
        </w:tc>
        <w:tc>
          <w:tcPr>
            <w:tcW w:w="279" w:type="pct"/>
          </w:tcPr>
          <w:p w:rsidR="00142446" w:rsidRDefault="00142446">
            <w:r>
              <w:t>4.504545</w:t>
            </w:r>
          </w:p>
        </w:tc>
        <w:tc>
          <w:tcPr>
            <w:tcW w:w="300" w:type="pct"/>
          </w:tcPr>
          <w:p w:rsidR="00142446" w:rsidRDefault="00142446">
            <w:r>
              <w:t>24.0</w:t>
            </w:r>
          </w:p>
        </w:tc>
        <w:tc>
          <w:tcPr>
            <w:tcW w:w="300" w:type="pct"/>
          </w:tcPr>
          <w:p w:rsidR="00142446" w:rsidRDefault="00142446">
            <w:r>
              <w:t>50.262283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1217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6673</w:t>
            </w:r>
          </w:p>
        </w:tc>
        <w:tc>
          <w:tcPr>
            <w:tcW w:w="399" w:type="pct"/>
          </w:tcPr>
          <w:p w:rsidR="00142446" w:rsidRDefault="00142446">
            <w:r>
              <w:t>Maryan Mahad Abdullahi</w:t>
            </w:r>
          </w:p>
        </w:tc>
        <w:tc>
          <w:tcPr>
            <w:tcW w:w="423" w:type="pct"/>
          </w:tcPr>
          <w:p w:rsidR="00142446" w:rsidRDefault="00142446">
            <w:r>
              <w:t>Mahad Abdullahi</w:t>
            </w:r>
          </w:p>
        </w:tc>
        <w:tc>
          <w:tcPr>
            <w:tcW w:w="361" w:type="pct"/>
          </w:tcPr>
          <w:p w:rsidR="00142446" w:rsidRDefault="00142446">
            <w:r>
              <w:t>4321-F</w:t>
            </w:r>
          </w:p>
        </w:tc>
        <w:tc>
          <w:tcPr>
            <w:tcW w:w="314" w:type="pct"/>
          </w:tcPr>
          <w:p w:rsidR="00142446" w:rsidRDefault="00142446">
            <w:r>
              <w:t>Foriegn</w:t>
            </w:r>
          </w:p>
        </w:tc>
        <w:tc>
          <w:tcPr>
            <w:tcW w:w="300" w:type="pct"/>
          </w:tcPr>
          <w:p w:rsidR="00142446" w:rsidRDefault="00142446">
            <w:r>
              <w:t>12.358333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3.938095</w:t>
            </w:r>
          </w:p>
        </w:tc>
        <w:tc>
          <w:tcPr>
            <w:tcW w:w="279" w:type="pct"/>
          </w:tcPr>
          <w:p w:rsidR="00142446" w:rsidRDefault="00142446">
            <w:r>
              <w:t>3.045455</w:t>
            </w:r>
          </w:p>
        </w:tc>
        <w:tc>
          <w:tcPr>
            <w:tcW w:w="300" w:type="pct"/>
          </w:tcPr>
          <w:p w:rsidR="00142446" w:rsidRDefault="00142446">
            <w:r>
              <w:t>25.92</w:t>
            </w:r>
          </w:p>
        </w:tc>
        <w:tc>
          <w:tcPr>
            <w:tcW w:w="300" w:type="pct"/>
          </w:tcPr>
          <w:p w:rsidR="00142446" w:rsidRDefault="00142446">
            <w:r>
              <w:t>50.261883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1218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21484</w:t>
            </w:r>
          </w:p>
        </w:tc>
        <w:tc>
          <w:tcPr>
            <w:tcW w:w="399" w:type="pct"/>
          </w:tcPr>
          <w:p w:rsidR="00142446" w:rsidRDefault="00142446">
            <w:r>
              <w:t>Zohaib Rashid</w:t>
            </w:r>
          </w:p>
        </w:tc>
        <w:tc>
          <w:tcPr>
            <w:tcW w:w="423" w:type="pct"/>
          </w:tcPr>
          <w:p w:rsidR="00142446" w:rsidRDefault="00142446">
            <w:r>
              <w:t>Abdul Rashid</w:t>
            </w:r>
          </w:p>
        </w:tc>
        <w:tc>
          <w:tcPr>
            <w:tcW w:w="361" w:type="pct"/>
          </w:tcPr>
          <w:p w:rsidR="00142446" w:rsidRDefault="00142446">
            <w:r>
              <w:t>717865-01-M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14.895833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2.5</w:t>
            </w:r>
          </w:p>
        </w:tc>
        <w:tc>
          <w:tcPr>
            <w:tcW w:w="305" w:type="pct"/>
          </w:tcPr>
          <w:p w:rsidR="00142446" w:rsidRDefault="00142446">
            <w:r>
              <w:t>1.5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3.838095</w:t>
            </w:r>
          </w:p>
        </w:tc>
        <w:tc>
          <w:tcPr>
            <w:tcW w:w="279" w:type="pct"/>
          </w:tcPr>
          <w:p w:rsidR="00142446" w:rsidRDefault="00142446">
            <w:r>
              <w:t>3.490909</w:t>
            </w:r>
          </w:p>
        </w:tc>
        <w:tc>
          <w:tcPr>
            <w:tcW w:w="300" w:type="pct"/>
          </w:tcPr>
          <w:p w:rsidR="00142446" w:rsidRDefault="00142446">
            <w:r>
              <w:t>24.0</w:t>
            </w:r>
          </w:p>
        </w:tc>
        <w:tc>
          <w:tcPr>
            <w:tcW w:w="300" w:type="pct"/>
          </w:tcPr>
          <w:p w:rsidR="00142446" w:rsidRDefault="00142446">
            <w:r>
              <w:t>50.224837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1219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17697</w:t>
            </w:r>
          </w:p>
        </w:tc>
        <w:tc>
          <w:tcPr>
            <w:tcW w:w="399" w:type="pct"/>
          </w:tcPr>
          <w:p w:rsidR="00142446" w:rsidRDefault="00142446">
            <w:r>
              <w:t>Dr Sheza Noor</w:t>
            </w:r>
          </w:p>
        </w:tc>
        <w:tc>
          <w:tcPr>
            <w:tcW w:w="423" w:type="pct"/>
          </w:tcPr>
          <w:p w:rsidR="00142446" w:rsidRDefault="00142446">
            <w:r>
              <w:t>Basit Rahim</w:t>
            </w:r>
          </w:p>
        </w:tc>
        <w:tc>
          <w:tcPr>
            <w:tcW w:w="361" w:type="pct"/>
          </w:tcPr>
          <w:p w:rsidR="00142446" w:rsidRDefault="00142446">
            <w:r>
              <w:t>103461-P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13.7125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2.5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4.342857</w:t>
            </w:r>
          </w:p>
        </w:tc>
        <w:tc>
          <w:tcPr>
            <w:tcW w:w="279" w:type="pct"/>
          </w:tcPr>
          <w:p w:rsidR="00142446" w:rsidRDefault="00142446">
            <w:r>
              <w:t>4.363636</w:t>
            </w:r>
          </w:p>
        </w:tc>
        <w:tc>
          <w:tcPr>
            <w:tcW w:w="300" w:type="pct"/>
          </w:tcPr>
          <w:p w:rsidR="00142446" w:rsidRDefault="00142446">
            <w:r>
              <w:t>25.28</w:t>
            </w:r>
          </w:p>
        </w:tc>
        <w:tc>
          <w:tcPr>
            <w:tcW w:w="300" w:type="pct"/>
          </w:tcPr>
          <w:p w:rsidR="00142446" w:rsidRDefault="00142446">
            <w:r>
              <w:t>50.198993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1220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21330</w:t>
            </w:r>
          </w:p>
        </w:tc>
        <w:tc>
          <w:tcPr>
            <w:tcW w:w="399" w:type="pct"/>
          </w:tcPr>
          <w:p w:rsidR="00142446" w:rsidRDefault="00142446">
            <w:r>
              <w:t>Amin Abdullah</w:t>
            </w:r>
          </w:p>
        </w:tc>
        <w:tc>
          <w:tcPr>
            <w:tcW w:w="423" w:type="pct"/>
          </w:tcPr>
          <w:p w:rsidR="00142446" w:rsidRDefault="00142446">
            <w:r>
              <w:t>Hafiz Muhammad Abdullah</w:t>
            </w:r>
          </w:p>
        </w:tc>
        <w:tc>
          <w:tcPr>
            <w:tcW w:w="361" w:type="pct"/>
          </w:tcPr>
          <w:p w:rsidR="00142446" w:rsidRDefault="00142446">
            <w:r>
              <w:t>715842-01-M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13.5125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4.209524</w:t>
            </w:r>
          </w:p>
        </w:tc>
        <w:tc>
          <w:tcPr>
            <w:tcW w:w="279" w:type="pct"/>
          </w:tcPr>
          <w:p w:rsidR="00142446" w:rsidRDefault="00142446">
            <w:r>
              <w:t>3.459091</w:t>
            </w:r>
          </w:p>
        </w:tc>
        <w:tc>
          <w:tcPr>
            <w:tcW w:w="300" w:type="pct"/>
          </w:tcPr>
          <w:p w:rsidR="00142446" w:rsidRDefault="00142446">
            <w:r>
              <w:t>24.0</w:t>
            </w:r>
          </w:p>
        </w:tc>
        <w:tc>
          <w:tcPr>
            <w:tcW w:w="300" w:type="pct"/>
          </w:tcPr>
          <w:p w:rsidR="00142446" w:rsidRDefault="00142446">
            <w:r>
              <w:t>50.181115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1221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18605</w:t>
            </w:r>
          </w:p>
        </w:tc>
        <w:tc>
          <w:tcPr>
            <w:tcW w:w="399" w:type="pct"/>
          </w:tcPr>
          <w:p w:rsidR="00142446" w:rsidRDefault="00142446">
            <w:r>
              <w:t>Haroon Javed</w:t>
            </w:r>
          </w:p>
        </w:tc>
        <w:tc>
          <w:tcPr>
            <w:tcW w:w="423" w:type="pct"/>
          </w:tcPr>
          <w:p w:rsidR="00142446" w:rsidRDefault="00142446">
            <w:r>
              <w:t>Javed</w:t>
            </w:r>
          </w:p>
        </w:tc>
        <w:tc>
          <w:tcPr>
            <w:tcW w:w="361" w:type="pct"/>
          </w:tcPr>
          <w:p w:rsidR="00142446" w:rsidRDefault="00142446">
            <w:r>
              <w:t>109629-P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14.080851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2.5</w:t>
            </w:r>
          </w:p>
        </w:tc>
        <w:tc>
          <w:tcPr>
            <w:tcW w:w="305" w:type="pct"/>
          </w:tcPr>
          <w:p w:rsidR="00142446" w:rsidRDefault="00142446">
            <w:r>
              <w:t>1.0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3.652381</w:t>
            </w:r>
          </w:p>
        </w:tc>
        <w:tc>
          <w:tcPr>
            <w:tcW w:w="279" w:type="pct"/>
          </w:tcPr>
          <w:p w:rsidR="00142446" w:rsidRDefault="00142446">
            <w:r>
              <w:t>3.027273</w:t>
            </w:r>
          </w:p>
        </w:tc>
        <w:tc>
          <w:tcPr>
            <w:tcW w:w="300" w:type="pct"/>
          </w:tcPr>
          <w:p w:rsidR="00142446" w:rsidRDefault="00142446">
            <w:r>
              <w:t>25.92</w:t>
            </w:r>
          </w:p>
        </w:tc>
        <w:tc>
          <w:tcPr>
            <w:tcW w:w="300" w:type="pct"/>
          </w:tcPr>
          <w:p w:rsidR="00142446" w:rsidRDefault="00142446">
            <w:r>
              <w:t>50.180505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1222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18337</w:t>
            </w:r>
          </w:p>
        </w:tc>
        <w:tc>
          <w:tcPr>
            <w:tcW w:w="399" w:type="pct"/>
          </w:tcPr>
          <w:p w:rsidR="00142446" w:rsidRDefault="00142446">
            <w:r>
              <w:t>Anam Shahzadi</w:t>
            </w:r>
          </w:p>
        </w:tc>
        <w:tc>
          <w:tcPr>
            <w:tcW w:w="423" w:type="pct"/>
          </w:tcPr>
          <w:p w:rsidR="00142446" w:rsidRDefault="00142446">
            <w:r>
              <w:t>Abdul Razzaq Naz</w:t>
            </w:r>
          </w:p>
        </w:tc>
        <w:tc>
          <w:tcPr>
            <w:tcW w:w="361" w:type="pct"/>
          </w:tcPr>
          <w:p w:rsidR="00142446" w:rsidRDefault="00142446">
            <w:r>
              <w:t>114920-P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13.904167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2.5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3.871429</w:t>
            </w:r>
          </w:p>
        </w:tc>
        <w:tc>
          <w:tcPr>
            <w:tcW w:w="279" w:type="pct"/>
          </w:tcPr>
          <w:p w:rsidR="00142446" w:rsidRDefault="00142446">
            <w:r>
              <w:t>3.95</w:t>
            </w:r>
          </w:p>
        </w:tc>
        <w:tc>
          <w:tcPr>
            <w:tcW w:w="300" w:type="pct"/>
          </w:tcPr>
          <w:p w:rsidR="00142446" w:rsidRDefault="00142446">
            <w:r>
              <w:t>25.92</w:t>
            </w:r>
          </w:p>
        </w:tc>
        <w:tc>
          <w:tcPr>
            <w:tcW w:w="300" w:type="pct"/>
          </w:tcPr>
          <w:p w:rsidR="00142446" w:rsidRDefault="00142446">
            <w:r>
              <w:t>50.145596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1223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22735</w:t>
            </w:r>
          </w:p>
        </w:tc>
        <w:tc>
          <w:tcPr>
            <w:tcW w:w="399" w:type="pct"/>
          </w:tcPr>
          <w:p w:rsidR="00142446" w:rsidRDefault="00142446">
            <w:r>
              <w:t>Qainat Zubair</w:t>
            </w:r>
          </w:p>
        </w:tc>
        <w:tc>
          <w:tcPr>
            <w:tcW w:w="423" w:type="pct"/>
          </w:tcPr>
          <w:p w:rsidR="00142446" w:rsidRDefault="00142446">
            <w:r>
              <w:t>Qazi Muhammad Zubair</w:t>
            </w:r>
          </w:p>
        </w:tc>
        <w:tc>
          <w:tcPr>
            <w:tcW w:w="361" w:type="pct"/>
          </w:tcPr>
          <w:p w:rsidR="00142446" w:rsidRDefault="00142446">
            <w:r>
              <w:t>720019-01-M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14.716667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2.5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4.242857</w:t>
            </w:r>
          </w:p>
        </w:tc>
        <w:tc>
          <w:tcPr>
            <w:tcW w:w="279" w:type="pct"/>
          </w:tcPr>
          <w:p w:rsidR="00142446" w:rsidRDefault="00142446">
            <w:r>
              <w:t>4.354545</w:t>
            </w:r>
          </w:p>
        </w:tc>
        <w:tc>
          <w:tcPr>
            <w:tcW w:w="300" w:type="pct"/>
          </w:tcPr>
          <w:p w:rsidR="00142446" w:rsidRDefault="00142446">
            <w:r>
              <w:t>24.32</w:t>
            </w:r>
          </w:p>
        </w:tc>
        <w:tc>
          <w:tcPr>
            <w:tcW w:w="300" w:type="pct"/>
          </w:tcPr>
          <w:p w:rsidR="00142446" w:rsidRDefault="00142446">
            <w:r>
              <w:t>50.134069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1224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20669</w:t>
            </w:r>
          </w:p>
        </w:tc>
        <w:tc>
          <w:tcPr>
            <w:tcW w:w="399" w:type="pct"/>
          </w:tcPr>
          <w:p w:rsidR="00142446" w:rsidRDefault="00142446">
            <w:r>
              <w:t>Tayyaba Habib</w:t>
            </w:r>
          </w:p>
        </w:tc>
        <w:tc>
          <w:tcPr>
            <w:tcW w:w="423" w:type="pct"/>
          </w:tcPr>
          <w:p w:rsidR="00142446" w:rsidRDefault="00142446">
            <w:r>
              <w:t>HABIB ULLAH</w:t>
            </w:r>
          </w:p>
        </w:tc>
        <w:tc>
          <w:tcPr>
            <w:tcW w:w="361" w:type="pct"/>
          </w:tcPr>
          <w:p w:rsidR="00142446" w:rsidRDefault="00142446">
            <w:r>
              <w:t>74696-P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13.161702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2.5</w:t>
            </w:r>
          </w:p>
        </w:tc>
        <w:tc>
          <w:tcPr>
            <w:tcW w:w="305" w:type="pct"/>
          </w:tcPr>
          <w:p w:rsidR="00142446" w:rsidRDefault="00142446">
            <w:r>
              <w:t>1.75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4.452381</w:t>
            </w:r>
          </w:p>
        </w:tc>
        <w:tc>
          <w:tcPr>
            <w:tcW w:w="279" w:type="pct"/>
          </w:tcPr>
          <w:p w:rsidR="00142446" w:rsidRDefault="00142446">
            <w:r>
              <w:t>4.25</w:t>
            </w:r>
          </w:p>
        </w:tc>
        <w:tc>
          <w:tcPr>
            <w:tcW w:w="300" w:type="pct"/>
          </w:tcPr>
          <w:p w:rsidR="00142446" w:rsidRDefault="00142446">
            <w:r>
              <w:t>24.0</w:t>
            </w:r>
          </w:p>
        </w:tc>
        <w:tc>
          <w:tcPr>
            <w:tcW w:w="300" w:type="pct"/>
          </w:tcPr>
          <w:p w:rsidR="00142446" w:rsidRDefault="00142446">
            <w:r>
              <w:t>50.114083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1225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22620</w:t>
            </w:r>
          </w:p>
        </w:tc>
        <w:tc>
          <w:tcPr>
            <w:tcW w:w="399" w:type="pct"/>
          </w:tcPr>
          <w:p w:rsidR="00142446" w:rsidRDefault="00142446">
            <w:r>
              <w:t>Iram Arshad</w:t>
            </w:r>
          </w:p>
        </w:tc>
        <w:tc>
          <w:tcPr>
            <w:tcW w:w="423" w:type="pct"/>
          </w:tcPr>
          <w:p w:rsidR="00142446" w:rsidRDefault="00142446">
            <w:r>
              <w:t>Arshad Ali</w:t>
            </w:r>
          </w:p>
        </w:tc>
        <w:tc>
          <w:tcPr>
            <w:tcW w:w="361" w:type="pct"/>
          </w:tcPr>
          <w:p w:rsidR="00142446" w:rsidRDefault="00142446">
            <w:r>
              <w:t>718826-01-M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14.904167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2.5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4.542857</w:t>
            </w:r>
          </w:p>
        </w:tc>
        <w:tc>
          <w:tcPr>
            <w:tcW w:w="279" w:type="pct"/>
          </w:tcPr>
          <w:p w:rsidR="00142446" w:rsidRDefault="00142446">
            <w:r>
              <w:t>4.081818</w:t>
            </w:r>
          </w:p>
        </w:tc>
        <w:tc>
          <w:tcPr>
            <w:tcW w:w="300" w:type="pct"/>
          </w:tcPr>
          <w:p w:rsidR="00142446" w:rsidRDefault="00142446">
            <w:r>
              <w:t>24.0</w:t>
            </w:r>
          </w:p>
        </w:tc>
        <w:tc>
          <w:tcPr>
            <w:tcW w:w="300" w:type="pct"/>
          </w:tcPr>
          <w:p w:rsidR="00142446" w:rsidRDefault="00142446">
            <w:r>
              <w:t>50.028842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1226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5296</w:t>
            </w:r>
          </w:p>
        </w:tc>
        <w:tc>
          <w:tcPr>
            <w:tcW w:w="399" w:type="pct"/>
          </w:tcPr>
          <w:p w:rsidR="00142446" w:rsidRDefault="00142446">
            <w:r>
              <w:t>Maha Amjad Aulia</w:t>
            </w:r>
          </w:p>
        </w:tc>
        <w:tc>
          <w:tcPr>
            <w:tcW w:w="423" w:type="pct"/>
          </w:tcPr>
          <w:p w:rsidR="00142446" w:rsidRDefault="00142446">
            <w:r>
              <w:t>Amjad Aulia</w:t>
            </w:r>
          </w:p>
        </w:tc>
        <w:tc>
          <w:tcPr>
            <w:tcW w:w="361" w:type="pct"/>
          </w:tcPr>
          <w:p w:rsidR="00142446" w:rsidRDefault="00142446">
            <w:r>
              <w:t>102854-P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13.658333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2.5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4.628571</w:t>
            </w:r>
          </w:p>
        </w:tc>
        <w:tc>
          <w:tcPr>
            <w:tcW w:w="279" w:type="pct"/>
          </w:tcPr>
          <w:p w:rsidR="00142446" w:rsidRDefault="00142446">
            <w:r>
              <w:t>4.25</w:t>
            </w:r>
          </w:p>
        </w:tc>
        <w:tc>
          <w:tcPr>
            <w:tcW w:w="300" w:type="pct"/>
          </w:tcPr>
          <w:p w:rsidR="00142446" w:rsidRDefault="00142446">
            <w:r>
              <w:t>24.96</w:t>
            </w:r>
          </w:p>
        </w:tc>
        <w:tc>
          <w:tcPr>
            <w:tcW w:w="300" w:type="pct"/>
          </w:tcPr>
          <w:p w:rsidR="00142446" w:rsidRDefault="00142446">
            <w:r>
              <w:t>49.996904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1227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22032</w:t>
            </w:r>
          </w:p>
        </w:tc>
        <w:tc>
          <w:tcPr>
            <w:tcW w:w="399" w:type="pct"/>
          </w:tcPr>
          <w:p w:rsidR="00142446" w:rsidRDefault="00142446">
            <w:r>
              <w:t>Sharjeel Ahmed</w:t>
            </w:r>
          </w:p>
        </w:tc>
        <w:tc>
          <w:tcPr>
            <w:tcW w:w="423" w:type="pct"/>
          </w:tcPr>
          <w:p w:rsidR="00142446" w:rsidRDefault="00142446">
            <w:r>
              <w:t>Aftab Ahmed</w:t>
            </w:r>
          </w:p>
        </w:tc>
        <w:tc>
          <w:tcPr>
            <w:tcW w:w="361" w:type="pct"/>
          </w:tcPr>
          <w:p w:rsidR="00142446" w:rsidRDefault="00142446">
            <w:r>
              <w:t>112622-P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14.733333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2.5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3.985714</w:t>
            </w:r>
          </w:p>
        </w:tc>
        <w:tc>
          <w:tcPr>
            <w:tcW w:w="279" w:type="pct"/>
          </w:tcPr>
          <w:p w:rsidR="00142446" w:rsidRDefault="00142446">
            <w:r>
              <w:t>4.136364</w:t>
            </w:r>
          </w:p>
        </w:tc>
        <w:tc>
          <w:tcPr>
            <w:tcW w:w="300" w:type="pct"/>
          </w:tcPr>
          <w:p w:rsidR="00142446" w:rsidRDefault="00142446">
            <w:r>
              <w:t>24.64</w:t>
            </w:r>
          </w:p>
        </w:tc>
        <w:tc>
          <w:tcPr>
            <w:tcW w:w="300" w:type="pct"/>
          </w:tcPr>
          <w:p w:rsidR="00142446" w:rsidRDefault="00142446">
            <w:r>
              <w:t>49.995411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1228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21394</w:t>
            </w:r>
          </w:p>
        </w:tc>
        <w:tc>
          <w:tcPr>
            <w:tcW w:w="399" w:type="pct"/>
          </w:tcPr>
          <w:p w:rsidR="00142446" w:rsidRDefault="00142446">
            <w:r>
              <w:t>Sher Zaman</w:t>
            </w:r>
          </w:p>
        </w:tc>
        <w:tc>
          <w:tcPr>
            <w:tcW w:w="423" w:type="pct"/>
          </w:tcPr>
          <w:p w:rsidR="00142446" w:rsidRDefault="00142446">
            <w:r>
              <w:t>Saeed Ahmad Khokhar</w:t>
            </w:r>
          </w:p>
        </w:tc>
        <w:tc>
          <w:tcPr>
            <w:tcW w:w="361" w:type="pct"/>
          </w:tcPr>
          <w:p w:rsidR="00142446" w:rsidRDefault="00142446">
            <w:r>
              <w:t>720749-01-M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14.195833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2.5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4.590476</w:t>
            </w:r>
          </w:p>
        </w:tc>
        <w:tc>
          <w:tcPr>
            <w:tcW w:w="279" w:type="pct"/>
          </w:tcPr>
          <w:p w:rsidR="00142446" w:rsidRDefault="00142446">
            <w:r>
              <w:t>3.990909</w:t>
            </w:r>
          </w:p>
        </w:tc>
        <w:tc>
          <w:tcPr>
            <w:tcW w:w="300" w:type="pct"/>
          </w:tcPr>
          <w:p w:rsidR="00142446" w:rsidRDefault="00142446">
            <w:r>
              <w:t>24.64</w:t>
            </w:r>
          </w:p>
        </w:tc>
        <w:tc>
          <w:tcPr>
            <w:tcW w:w="300" w:type="pct"/>
          </w:tcPr>
          <w:p w:rsidR="00142446" w:rsidRDefault="00142446">
            <w:r>
              <w:t>49.917218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1229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17888</w:t>
            </w:r>
          </w:p>
        </w:tc>
        <w:tc>
          <w:tcPr>
            <w:tcW w:w="399" w:type="pct"/>
          </w:tcPr>
          <w:p w:rsidR="00142446" w:rsidRDefault="00142446">
            <w:r>
              <w:t>Kainat Javed</w:t>
            </w:r>
          </w:p>
        </w:tc>
        <w:tc>
          <w:tcPr>
            <w:tcW w:w="423" w:type="pct"/>
          </w:tcPr>
          <w:p w:rsidR="00142446" w:rsidRDefault="00142446">
            <w:r>
              <w:t>Javed Fateh</w:t>
            </w:r>
          </w:p>
        </w:tc>
        <w:tc>
          <w:tcPr>
            <w:tcW w:w="361" w:type="pct"/>
          </w:tcPr>
          <w:p w:rsidR="00142446" w:rsidRDefault="00142446">
            <w:r>
              <w:t>113198-P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13.616667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2.5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4.5</w:t>
            </w:r>
          </w:p>
        </w:tc>
        <w:tc>
          <w:tcPr>
            <w:tcW w:w="279" w:type="pct"/>
          </w:tcPr>
          <w:p w:rsidR="00142446" w:rsidRDefault="00142446">
            <w:r>
              <w:t>4.327273</w:t>
            </w:r>
          </w:p>
        </w:tc>
        <w:tc>
          <w:tcPr>
            <w:tcW w:w="300" w:type="pct"/>
          </w:tcPr>
          <w:p w:rsidR="00142446" w:rsidRDefault="00142446">
            <w:r>
              <w:t>24.96</w:t>
            </w:r>
          </w:p>
        </w:tc>
        <w:tc>
          <w:tcPr>
            <w:tcW w:w="300" w:type="pct"/>
          </w:tcPr>
          <w:p w:rsidR="00142446" w:rsidRDefault="00142446">
            <w:r>
              <w:t>49.90394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1230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18425</w:t>
            </w:r>
          </w:p>
        </w:tc>
        <w:tc>
          <w:tcPr>
            <w:tcW w:w="399" w:type="pct"/>
          </w:tcPr>
          <w:p w:rsidR="00142446" w:rsidRDefault="00142446">
            <w:r>
              <w:t>Maryam Akhtar</w:t>
            </w:r>
          </w:p>
        </w:tc>
        <w:tc>
          <w:tcPr>
            <w:tcW w:w="423" w:type="pct"/>
          </w:tcPr>
          <w:p w:rsidR="00142446" w:rsidRDefault="00142446">
            <w:r>
              <w:t>Muhammad Akhtar</w:t>
            </w:r>
          </w:p>
        </w:tc>
        <w:tc>
          <w:tcPr>
            <w:tcW w:w="361" w:type="pct"/>
          </w:tcPr>
          <w:p w:rsidR="00142446" w:rsidRDefault="00142446">
            <w:r>
              <w:t>114032-p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15.717949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2.5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3.157143</w:t>
            </w:r>
          </w:p>
        </w:tc>
        <w:tc>
          <w:tcPr>
            <w:tcW w:w="279" w:type="pct"/>
          </w:tcPr>
          <w:p w:rsidR="00142446" w:rsidRDefault="00142446">
            <w:r>
              <w:t>3.240909</w:t>
            </w:r>
          </w:p>
        </w:tc>
        <w:tc>
          <w:tcPr>
            <w:tcW w:w="300" w:type="pct"/>
          </w:tcPr>
          <w:p w:rsidR="00142446" w:rsidRDefault="00142446">
            <w:r>
              <w:t>25.28</w:t>
            </w:r>
          </w:p>
        </w:tc>
        <w:tc>
          <w:tcPr>
            <w:tcW w:w="300" w:type="pct"/>
          </w:tcPr>
          <w:p w:rsidR="00142446" w:rsidRDefault="00142446">
            <w:r>
              <w:t>49.896001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1231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7182</w:t>
            </w:r>
          </w:p>
        </w:tc>
        <w:tc>
          <w:tcPr>
            <w:tcW w:w="399" w:type="pct"/>
          </w:tcPr>
          <w:p w:rsidR="00142446" w:rsidRDefault="00142446">
            <w:r>
              <w:t>Hafiza Afrah Hayat Iqra</w:t>
            </w:r>
          </w:p>
        </w:tc>
        <w:tc>
          <w:tcPr>
            <w:tcW w:w="423" w:type="pct"/>
          </w:tcPr>
          <w:p w:rsidR="00142446" w:rsidRDefault="00142446">
            <w:r>
              <w:t>ghulam shabbir</w:t>
            </w:r>
          </w:p>
        </w:tc>
        <w:tc>
          <w:tcPr>
            <w:tcW w:w="361" w:type="pct"/>
          </w:tcPr>
          <w:p w:rsidR="00142446" w:rsidRDefault="00142446">
            <w:r>
              <w:t>102972-P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13.2125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2.5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3.261905</w:t>
            </w:r>
          </w:p>
        </w:tc>
        <w:tc>
          <w:tcPr>
            <w:tcW w:w="279" w:type="pct"/>
          </w:tcPr>
          <w:p w:rsidR="00142446" w:rsidRDefault="00142446">
            <w:r>
              <w:t>3.618182</w:t>
            </w:r>
          </w:p>
        </w:tc>
        <w:tc>
          <w:tcPr>
            <w:tcW w:w="300" w:type="pct"/>
          </w:tcPr>
          <w:p w:rsidR="00142446" w:rsidRDefault="00142446">
            <w:r>
              <w:t>27.2</w:t>
            </w:r>
          </w:p>
        </w:tc>
        <w:tc>
          <w:tcPr>
            <w:tcW w:w="300" w:type="pct"/>
          </w:tcPr>
          <w:p w:rsidR="00142446" w:rsidRDefault="00142446">
            <w:r>
              <w:t>49.792587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1232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22800</w:t>
            </w:r>
          </w:p>
        </w:tc>
        <w:tc>
          <w:tcPr>
            <w:tcW w:w="399" w:type="pct"/>
          </w:tcPr>
          <w:p w:rsidR="00142446" w:rsidRDefault="00142446">
            <w:r>
              <w:t>Muhammad Zeeshan Safdar</w:t>
            </w:r>
          </w:p>
        </w:tc>
        <w:tc>
          <w:tcPr>
            <w:tcW w:w="423" w:type="pct"/>
          </w:tcPr>
          <w:p w:rsidR="00142446" w:rsidRDefault="00142446">
            <w:r>
              <w:t>Safdar Nazir</w:t>
            </w:r>
          </w:p>
        </w:tc>
        <w:tc>
          <w:tcPr>
            <w:tcW w:w="361" w:type="pct"/>
          </w:tcPr>
          <w:p w:rsidR="00142446" w:rsidRDefault="00142446">
            <w:r>
              <w:t>746842-01-m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15.748276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2.5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3.938095</w:t>
            </w:r>
          </w:p>
        </w:tc>
        <w:tc>
          <w:tcPr>
            <w:tcW w:w="279" w:type="pct"/>
          </w:tcPr>
          <w:p w:rsidR="00142446" w:rsidRDefault="00142446">
            <w:r>
              <w:t>3.277273</w:t>
            </w:r>
          </w:p>
        </w:tc>
        <w:tc>
          <w:tcPr>
            <w:tcW w:w="300" w:type="pct"/>
          </w:tcPr>
          <w:p w:rsidR="00142446" w:rsidRDefault="00142446">
            <w:r>
              <w:t>24.32</w:t>
            </w:r>
          </w:p>
        </w:tc>
        <w:tc>
          <w:tcPr>
            <w:tcW w:w="300" w:type="pct"/>
          </w:tcPr>
          <w:p w:rsidR="00142446" w:rsidRDefault="00142446">
            <w:r>
              <w:t>49.783644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1233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24521</w:t>
            </w:r>
          </w:p>
        </w:tc>
        <w:tc>
          <w:tcPr>
            <w:tcW w:w="399" w:type="pct"/>
          </w:tcPr>
          <w:p w:rsidR="00142446" w:rsidRDefault="00142446">
            <w:r>
              <w:t>Hira Zahir</w:t>
            </w:r>
          </w:p>
        </w:tc>
        <w:tc>
          <w:tcPr>
            <w:tcW w:w="423" w:type="pct"/>
          </w:tcPr>
          <w:p w:rsidR="00142446" w:rsidRDefault="00142446">
            <w:r>
              <w:t>zahir shahzada</w:t>
            </w:r>
          </w:p>
        </w:tc>
        <w:tc>
          <w:tcPr>
            <w:tcW w:w="361" w:type="pct"/>
          </w:tcPr>
          <w:p w:rsidR="00142446" w:rsidRDefault="00142446">
            <w:r>
              <w:t>714802-01-M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15.141667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2.5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3.877778</w:t>
            </w:r>
          </w:p>
        </w:tc>
        <w:tc>
          <w:tcPr>
            <w:tcW w:w="279" w:type="pct"/>
          </w:tcPr>
          <w:p w:rsidR="00142446" w:rsidRDefault="00142446">
            <w:r>
              <w:t>4.263636</w:t>
            </w:r>
          </w:p>
        </w:tc>
        <w:tc>
          <w:tcPr>
            <w:tcW w:w="300" w:type="pct"/>
          </w:tcPr>
          <w:p w:rsidR="00142446" w:rsidRDefault="00142446">
            <w:r>
              <w:t>24.0</w:t>
            </w:r>
          </w:p>
        </w:tc>
        <w:tc>
          <w:tcPr>
            <w:tcW w:w="300" w:type="pct"/>
          </w:tcPr>
          <w:p w:rsidR="00142446" w:rsidRDefault="00142446">
            <w:r>
              <w:t>49.783081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1234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20145</w:t>
            </w:r>
          </w:p>
        </w:tc>
        <w:tc>
          <w:tcPr>
            <w:tcW w:w="399" w:type="pct"/>
          </w:tcPr>
          <w:p w:rsidR="00142446" w:rsidRDefault="00142446">
            <w:r>
              <w:t>Talal Ali</w:t>
            </w:r>
          </w:p>
        </w:tc>
        <w:tc>
          <w:tcPr>
            <w:tcW w:w="423" w:type="pct"/>
          </w:tcPr>
          <w:p w:rsidR="00142446" w:rsidRDefault="00142446">
            <w:r>
              <w:t>Qazi Muhammad Ali</w:t>
            </w:r>
          </w:p>
        </w:tc>
        <w:tc>
          <w:tcPr>
            <w:tcW w:w="361" w:type="pct"/>
          </w:tcPr>
          <w:p w:rsidR="00142446" w:rsidRDefault="00142446">
            <w:r>
              <w:t>116846-P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14.897872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2.5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4.385714</w:t>
            </w:r>
          </w:p>
        </w:tc>
        <w:tc>
          <w:tcPr>
            <w:tcW w:w="279" w:type="pct"/>
          </w:tcPr>
          <w:p w:rsidR="00142446" w:rsidRDefault="00142446">
            <w:r>
              <w:t>3.663636</w:t>
            </w:r>
          </w:p>
        </w:tc>
        <w:tc>
          <w:tcPr>
            <w:tcW w:w="300" w:type="pct"/>
          </w:tcPr>
          <w:p w:rsidR="00142446" w:rsidRDefault="00142446">
            <w:r>
              <w:t>24.32</w:t>
            </w:r>
          </w:p>
        </w:tc>
        <w:tc>
          <w:tcPr>
            <w:tcW w:w="300" w:type="pct"/>
          </w:tcPr>
          <w:p w:rsidR="00142446" w:rsidRDefault="00142446">
            <w:r>
              <w:t>49.767222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1235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17474</w:t>
            </w:r>
          </w:p>
        </w:tc>
        <w:tc>
          <w:tcPr>
            <w:tcW w:w="399" w:type="pct"/>
          </w:tcPr>
          <w:p w:rsidR="00142446" w:rsidRDefault="00142446">
            <w:r>
              <w:t>Aqsa Mehmood</w:t>
            </w:r>
          </w:p>
        </w:tc>
        <w:tc>
          <w:tcPr>
            <w:tcW w:w="423" w:type="pct"/>
          </w:tcPr>
          <w:p w:rsidR="00142446" w:rsidRDefault="00142446">
            <w:r>
              <w:t>Fazal Mehmood</w:t>
            </w:r>
          </w:p>
        </w:tc>
        <w:tc>
          <w:tcPr>
            <w:tcW w:w="361" w:type="pct"/>
          </w:tcPr>
          <w:p w:rsidR="00142446" w:rsidRDefault="00142446">
            <w:r>
              <w:t>103772-P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14.270833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2.5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4.619048</w:t>
            </w:r>
          </w:p>
        </w:tc>
        <w:tc>
          <w:tcPr>
            <w:tcW w:w="279" w:type="pct"/>
          </w:tcPr>
          <w:p w:rsidR="00142446" w:rsidRDefault="00142446">
            <w:r>
              <w:t>4.318182</w:t>
            </w:r>
          </w:p>
        </w:tc>
        <w:tc>
          <w:tcPr>
            <w:tcW w:w="300" w:type="pct"/>
          </w:tcPr>
          <w:p w:rsidR="00142446" w:rsidRDefault="00142446">
            <w:r>
              <w:t>24.0</w:t>
            </w:r>
          </w:p>
        </w:tc>
        <w:tc>
          <w:tcPr>
            <w:tcW w:w="300" w:type="pct"/>
          </w:tcPr>
          <w:p w:rsidR="00142446" w:rsidRDefault="00142446">
            <w:r>
              <w:t>49.708063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1236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22820</w:t>
            </w:r>
          </w:p>
        </w:tc>
        <w:tc>
          <w:tcPr>
            <w:tcW w:w="399" w:type="pct"/>
          </w:tcPr>
          <w:p w:rsidR="00142446" w:rsidRDefault="00142446">
            <w:r>
              <w:t>Muhammad Tehseen Hussain</w:t>
            </w:r>
          </w:p>
        </w:tc>
        <w:tc>
          <w:tcPr>
            <w:tcW w:w="423" w:type="pct"/>
          </w:tcPr>
          <w:p w:rsidR="00142446" w:rsidRDefault="00142446">
            <w:r>
              <w:t>Muhammad Hussain</w:t>
            </w:r>
          </w:p>
        </w:tc>
        <w:tc>
          <w:tcPr>
            <w:tcW w:w="361" w:type="pct"/>
          </w:tcPr>
          <w:p w:rsidR="00142446" w:rsidRDefault="00142446">
            <w:r>
              <w:t>717641-05-M</w:t>
            </w:r>
          </w:p>
        </w:tc>
        <w:tc>
          <w:tcPr>
            <w:tcW w:w="314" w:type="pct"/>
          </w:tcPr>
          <w:p w:rsidR="00142446" w:rsidRDefault="00142446">
            <w:r>
              <w:t>AJK, G&amp;B, FATA, ICT</w:t>
            </w:r>
          </w:p>
        </w:tc>
        <w:tc>
          <w:tcPr>
            <w:tcW w:w="300" w:type="pct"/>
          </w:tcPr>
          <w:p w:rsidR="00142446" w:rsidRDefault="00142446">
            <w:r>
              <w:t>13.268085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2.5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4.642857</w:t>
            </w:r>
          </w:p>
        </w:tc>
        <w:tc>
          <w:tcPr>
            <w:tcW w:w="279" w:type="pct"/>
          </w:tcPr>
          <w:p w:rsidR="00142446" w:rsidRDefault="00142446">
            <w:r>
              <w:t>4.322727</w:t>
            </w:r>
          </w:p>
        </w:tc>
        <w:tc>
          <w:tcPr>
            <w:tcW w:w="300" w:type="pct"/>
          </w:tcPr>
          <w:p w:rsidR="00142446" w:rsidRDefault="00142446">
            <w:r>
              <w:t>24.96</w:t>
            </w:r>
          </w:p>
        </w:tc>
        <w:tc>
          <w:tcPr>
            <w:tcW w:w="300" w:type="pct"/>
          </w:tcPr>
          <w:p w:rsidR="00142446" w:rsidRDefault="00142446">
            <w:r>
              <w:t>49.693669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1237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7335</w:t>
            </w:r>
          </w:p>
        </w:tc>
        <w:tc>
          <w:tcPr>
            <w:tcW w:w="399" w:type="pct"/>
          </w:tcPr>
          <w:p w:rsidR="00142446" w:rsidRDefault="00142446">
            <w:r>
              <w:t>Haseeb Ahmed</w:t>
            </w:r>
          </w:p>
        </w:tc>
        <w:tc>
          <w:tcPr>
            <w:tcW w:w="423" w:type="pct"/>
          </w:tcPr>
          <w:p w:rsidR="00142446" w:rsidRDefault="00142446">
            <w:r>
              <w:t>SAIF ULLAH</w:t>
            </w:r>
          </w:p>
        </w:tc>
        <w:tc>
          <w:tcPr>
            <w:tcW w:w="361" w:type="pct"/>
          </w:tcPr>
          <w:p w:rsidR="00142446" w:rsidRDefault="00142446">
            <w:r>
              <w:t>104800-P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14.773913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2.5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4.066667</w:t>
            </w:r>
          </w:p>
        </w:tc>
        <w:tc>
          <w:tcPr>
            <w:tcW w:w="279" w:type="pct"/>
          </w:tcPr>
          <w:p w:rsidR="00142446" w:rsidRDefault="00142446">
            <w:r>
              <w:t>3.072727</w:t>
            </w:r>
          </w:p>
        </w:tc>
        <w:tc>
          <w:tcPr>
            <w:tcW w:w="300" w:type="pct"/>
          </w:tcPr>
          <w:p w:rsidR="00142446" w:rsidRDefault="00142446">
            <w:r>
              <w:t>25.28</w:t>
            </w:r>
          </w:p>
        </w:tc>
        <w:tc>
          <w:tcPr>
            <w:tcW w:w="300" w:type="pct"/>
          </w:tcPr>
          <w:p w:rsidR="00142446" w:rsidRDefault="00142446">
            <w:r>
              <w:t>49.693307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1238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6867</w:t>
            </w:r>
          </w:p>
        </w:tc>
        <w:tc>
          <w:tcPr>
            <w:tcW w:w="399" w:type="pct"/>
          </w:tcPr>
          <w:p w:rsidR="00142446" w:rsidRDefault="00142446">
            <w:r>
              <w:t>Noor Ul Haq</w:t>
            </w:r>
          </w:p>
        </w:tc>
        <w:tc>
          <w:tcPr>
            <w:tcW w:w="423" w:type="pct"/>
          </w:tcPr>
          <w:p w:rsidR="00142446" w:rsidRDefault="00142446">
            <w:r>
              <w:t>Islam Gul</w:t>
            </w:r>
          </w:p>
        </w:tc>
        <w:tc>
          <w:tcPr>
            <w:tcW w:w="361" w:type="pct"/>
          </w:tcPr>
          <w:p w:rsidR="00142446" w:rsidRDefault="00142446">
            <w:r>
              <w:t>25488-N</w:t>
            </w:r>
          </w:p>
        </w:tc>
        <w:tc>
          <w:tcPr>
            <w:tcW w:w="314" w:type="pct"/>
          </w:tcPr>
          <w:p w:rsidR="00142446" w:rsidRDefault="00142446">
            <w:r>
              <w:t>KPK, Sindh, Balochistan</w:t>
            </w:r>
          </w:p>
        </w:tc>
        <w:tc>
          <w:tcPr>
            <w:tcW w:w="300" w:type="pct"/>
          </w:tcPr>
          <w:p w:rsidR="00142446" w:rsidRDefault="00142446">
            <w:r>
              <w:t>12.527869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2.5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4.088889</w:t>
            </w:r>
          </w:p>
        </w:tc>
        <w:tc>
          <w:tcPr>
            <w:tcW w:w="279" w:type="pct"/>
          </w:tcPr>
          <w:p w:rsidR="00142446" w:rsidRDefault="00142446">
            <w:r>
              <w:t>3.918182</w:t>
            </w:r>
          </w:p>
        </w:tc>
        <w:tc>
          <w:tcPr>
            <w:tcW w:w="300" w:type="pct"/>
          </w:tcPr>
          <w:p w:rsidR="00142446" w:rsidRDefault="00142446">
            <w:r>
              <w:t>26.56</w:t>
            </w:r>
          </w:p>
        </w:tc>
        <w:tc>
          <w:tcPr>
            <w:tcW w:w="300" w:type="pct"/>
          </w:tcPr>
          <w:p w:rsidR="00142446" w:rsidRDefault="00142446">
            <w:r>
              <w:t>49.59494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1239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22606</w:t>
            </w:r>
          </w:p>
        </w:tc>
        <w:tc>
          <w:tcPr>
            <w:tcW w:w="399" w:type="pct"/>
          </w:tcPr>
          <w:p w:rsidR="00142446" w:rsidRDefault="00142446">
            <w:r>
              <w:t>Faisal Rehman</w:t>
            </w:r>
          </w:p>
        </w:tc>
        <w:tc>
          <w:tcPr>
            <w:tcW w:w="423" w:type="pct"/>
          </w:tcPr>
          <w:p w:rsidR="00142446" w:rsidRDefault="00142446">
            <w:r>
              <w:t>Khizar Mehmood Ahmad</w:t>
            </w:r>
          </w:p>
        </w:tc>
        <w:tc>
          <w:tcPr>
            <w:tcW w:w="361" w:type="pct"/>
          </w:tcPr>
          <w:p w:rsidR="00142446" w:rsidRDefault="00142446">
            <w:r>
              <w:t>718432-01-M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14.629167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2.5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4.104762</w:t>
            </w:r>
          </w:p>
        </w:tc>
        <w:tc>
          <w:tcPr>
            <w:tcW w:w="279" w:type="pct"/>
          </w:tcPr>
          <w:p w:rsidR="00142446" w:rsidRDefault="00142446">
            <w:r>
              <w:t>3.677273</w:t>
            </w:r>
          </w:p>
        </w:tc>
        <w:tc>
          <w:tcPr>
            <w:tcW w:w="300" w:type="pct"/>
          </w:tcPr>
          <w:p w:rsidR="00142446" w:rsidRDefault="00142446">
            <w:r>
              <w:t>24.64</w:t>
            </w:r>
          </w:p>
        </w:tc>
        <w:tc>
          <w:tcPr>
            <w:tcW w:w="300" w:type="pct"/>
          </w:tcPr>
          <w:p w:rsidR="00142446" w:rsidRDefault="00142446">
            <w:r>
              <w:t>49.551202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1240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7683</w:t>
            </w:r>
          </w:p>
        </w:tc>
        <w:tc>
          <w:tcPr>
            <w:tcW w:w="399" w:type="pct"/>
          </w:tcPr>
          <w:p w:rsidR="00142446" w:rsidRDefault="00142446">
            <w:r>
              <w:t>Ansa Abid</w:t>
            </w:r>
          </w:p>
        </w:tc>
        <w:tc>
          <w:tcPr>
            <w:tcW w:w="423" w:type="pct"/>
          </w:tcPr>
          <w:p w:rsidR="00142446" w:rsidRDefault="00142446">
            <w:r>
              <w:t>Abid Shah</w:t>
            </w:r>
          </w:p>
        </w:tc>
        <w:tc>
          <w:tcPr>
            <w:tcW w:w="361" w:type="pct"/>
          </w:tcPr>
          <w:p w:rsidR="00142446" w:rsidRDefault="00142446">
            <w:r>
              <w:t>101813_p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13.1125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2.5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4.290476</w:t>
            </w:r>
          </w:p>
        </w:tc>
        <w:tc>
          <w:tcPr>
            <w:tcW w:w="279" w:type="pct"/>
          </w:tcPr>
          <w:p w:rsidR="00142446" w:rsidRDefault="00142446">
            <w:r>
              <w:t>4.331818</w:t>
            </w:r>
          </w:p>
        </w:tc>
        <w:tc>
          <w:tcPr>
            <w:tcW w:w="300" w:type="pct"/>
          </w:tcPr>
          <w:p w:rsidR="00142446" w:rsidRDefault="00142446">
            <w:r>
              <w:t>25.28</w:t>
            </w:r>
          </w:p>
        </w:tc>
        <w:tc>
          <w:tcPr>
            <w:tcW w:w="300" w:type="pct"/>
          </w:tcPr>
          <w:p w:rsidR="00142446" w:rsidRDefault="00142446">
            <w:r>
              <w:t>49.514794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1241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17901</w:t>
            </w:r>
          </w:p>
        </w:tc>
        <w:tc>
          <w:tcPr>
            <w:tcW w:w="399" w:type="pct"/>
          </w:tcPr>
          <w:p w:rsidR="00142446" w:rsidRDefault="00142446">
            <w:r>
              <w:t>Dr Anum Iyaz</w:t>
            </w:r>
          </w:p>
        </w:tc>
        <w:tc>
          <w:tcPr>
            <w:tcW w:w="423" w:type="pct"/>
          </w:tcPr>
          <w:p w:rsidR="00142446" w:rsidRDefault="00142446">
            <w:r>
              <w:t>Iyaz Aslam</w:t>
            </w:r>
          </w:p>
        </w:tc>
        <w:tc>
          <w:tcPr>
            <w:tcW w:w="361" w:type="pct"/>
          </w:tcPr>
          <w:p w:rsidR="00142446" w:rsidRDefault="00142446">
            <w:r>
              <w:t>113242-P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13.758333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2.5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4.204762</w:t>
            </w:r>
          </w:p>
        </w:tc>
        <w:tc>
          <w:tcPr>
            <w:tcW w:w="279" w:type="pct"/>
          </w:tcPr>
          <w:p w:rsidR="00142446" w:rsidRDefault="00142446">
            <w:r>
              <w:t>4.059091</w:t>
            </w:r>
          </w:p>
        </w:tc>
        <w:tc>
          <w:tcPr>
            <w:tcW w:w="300" w:type="pct"/>
          </w:tcPr>
          <w:p w:rsidR="00142446" w:rsidRDefault="00142446">
            <w:r>
              <w:t>24.96</w:t>
            </w:r>
          </w:p>
        </w:tc>
        <w:tc>
          <w:tcPr>
            <w:tcW w:w="300" w:type="pct"/>
          </w:tcPr>
          <w:p w:rsidR="00142446" w:rsidRDefault="00142446">
            <w:r>
              <w:t>49.482186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1242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21307</w:t>
            </w:r>
          </w:p>
        </w:tc>
        <w:tc>
          <w:tcPr>
            <w:tcW w:w="399" w:type="pct"/>
          </w:tcPr>
          <w:p w:rsidR="00142446" w:rsidRDefault="00142446">
            <w:r>
              <w:t>Amara Ilyyas Khan</w:t>
            </w:r>
          </w:p>
        </w:tc>
        <w:tc>
          <w:tcPr>
            <w:tcW w:w="423" w:type="pct"/>
          </w:tcPr>
          <w:p w:rsidR="00142446" w:rsidRDefault="00142446">
            <w:r>
              <w:t>Muhammad Ilyyas Khan Chughtai</w:t>
            </w:r>
          </w:p>
        </w:tc>
        <w:tc>
          <w:tcPr>
            <w:tcW w:w="361" w:type="pct"/>
          </w:tcPr>
          <w:p w:rsidR="00142446" w:rsidRDefault="00142446">
            <w:r>
              <w:t xml:space="preserve">717518-01-M 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14.283333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2.5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4.309524</w:t>
            </w:r>
          </w:p>
        </w:tc>
        <w:tc>
          <w:tcPr>
            <w:tcW w:w="279" w:type="pct"/>
          </w:tcPr>
          <w:p w:rsidR="00142446" w:rsidRDefault="00142446">
            <w:r>
              <w:t>3.677273</w:t>
            </w:r>
          </w:p>
        </w:tc>
        <w:tc>
          <w:tcPr>
            <w:tcW w:w="300" w:type="pct"/>
          </w:tcPr>
          <w:p w:rsidR="00142446" w:rsidRDefault="00142446">
            <w:r>
              <w:t>24.64</w:t>
            </w:r>
          </w:p>
        </w:tc>
        <w:tc>
          <w:tcPr>
            <w:tcW w:w="300" w:type="pct"/>
          </w:tcPr>
          <w:p w:rsidR="00142446" w:rsidRDefault="00142446">
            <w:r>
              <w:t>49.41013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1243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21891</w:t>
            </w:r>
          </w:p>
        </w:tc>
        <w:tc>
          <w:tcPr>
            <w:tcW w:w="399" w:type="pct"/>
          </w:tcPr>
          <w:p w:rsidR="00142446" w:rsidRDefault="00142446">
            <w:r>
              <w:t>Maria Khalil</w:t>
            </w:r>
          </w:p>
        </w:tc>
        <w:tc>
          <w:tcPr>
            <w:tcW w:w="423" w:type="pct"/>
          </w:tcPr>
          <w:p w:rsidR="00142446" w:rsidRDefault="00142446">
            <w:r>
              <w:t>Khalil ur Rehman</w:t>
            </w:r>
          </w:p>
        </w:tc>
        <w:tc>
          <w:tcPr>
            <w:tcW w:w="361" w:type="pct"/>
          </w:tcPr>
          <w:p w:rsidR="00142446" w:rsidRDefault="00142446">
            <w:r>
              <w:t>715245-01-M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14.0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2.5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4.490476</w:t>
            </w:r>
          </w:p>
        </w:tc>
        <w:tc>
          <w:tcPr>
            <w:tcW w:w="279" w:type="pct"/>
          </w:tcPr>
          <w:p w:rsidR="00142446" w:rsidRDefault="00142446">
            <w:r>
              <w:t>4.413636</w:t>
            </w:r>
          </w:p>
        </w:tc>
        <w:tc>
          <w:tcPr>
            <w:tcW w:w="300" w:type="pct"/>
          </w:tcPr>
          <w:p w:rsidR="00142446" w:rsidRDefault="00142446">
            <w:r>
              <w:t>24.0</w:t>
            </w:r>
          </w:p>
        </w:tc>
        <w:tc>
          <w:tcPr>
            <w:tcW w:w="300" w:type="pct"/>
          </w:tcPr>
          <w:p w:rsidR="00142446" w:rsidRDefault="00142446">
            <w:r>
              <w:t>49.404112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1244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22423</w:t>
            </w:r>
          </w:p>
        </w:tc>
        <w:tc>
          <w:tcPr>
            <w:tcW w:w="399" w:type="pct"/>
          </w:tcPr>
          <w:p w:rsidR="00142446" w:rsidRDefault="00142446">
            <w:r>
              <w:t>Maham Azmat</w:t>
            </w:r>
          </w:p>
        </w:tc>
        <w:tc>
          <w:tcPr>
            <w:tcW w:w="423" w:type="pct"/>
          </w:tcPr>
          <w:p w:rsidR="00142446" w:rsidRDefault="00142446">
            <w:r>
              <w:t>Muhammad Azmat</w:t>
            </w:r>
          </w:p>
        </w:tc>
        <w:tc>
          <w:tcPr>
            <w:tcW w:w="361" w:type="pct"/>
          </w:tcPr>
          <w:p w:rsidR="00142446" w:rsidRDefault="00142446">
            <w:r>
              <w:t>715382-05-M</w:t>
            </w:r>
          </w:p>
        </w:tc>
        <w:tc>
          <w:tcPr>
            <w:tcW w:w="314" w:type="pct"/>
          </w:tcPr>
          <w:p w:rsidR="00142446" w:rsidRDefault="00142446">
            <w:r>
              <w:t>AJK, G&amp;B, FATA, ICT</w:t>
            </w:r>
          </w:p>
        </w:tc>
        <w:tc>
          <w:tcPr>
            <w:tcW w:w="300" w:type="pct"/>
          </w:tcPr>
          <w:p w:rsidR="00142446" w:rsidRDefault="00142446">
            <w:r>
              <w:t>13.544681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2.5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4.22381</w:t>
            </w:r>
          </w:p>
        </w:tc>
        <w:tc>
          <w:tcPr>
            <w:tcW w:w="279" w:type="pct"/>
          </w:tcPr>
          <w:p w:rsidR="00142446" w:rsidRDefault="00142446">
            <w:r>
              <w:t>4.172727</w:t>
            </w:r>
          </w:p>
        </w:tc>
        <w:tc>
          <w:tcPr>
            <w:tcW w:w="300" w:type="pct"/>
          </w:tcPr>
          <w:p w:rsidR="00142446" w:rsidRDefault="00142446">
            <w:r>
              <w:t>24.96</w:t>
            </w:r>
          </w:p>
        </w:tc>
        <w:tc>
          <w:tcPr>
            <w:tcW w:w="300" w:type="pct"/>
          </w:tcPr>
          <w:p w:rsidR="00142446" w:rsidRDefault="00142446">
            <w:r>
              <w:t>49.401218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1245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18656</w:t>
            </w:r>
          </w:p>
        </w:tc>
        <w:tc>
          <w:tcPr>
            <w:tcW w:w="399" w:type="pct"/>
          </w:tcPr>
          <w:p w:rsidR="00142446" w:rsidRDefault="00142446">
            <w:r>
              <w:t>Ameema Munir Awan</w:t>
            </w:r>
          </w:p>
        </w:tc>
        <w:tc>
          <w:tcPr>
            <w:tcW w:w="423" w:type="pct"/>
          </w:tcPr>
          <w:p w:rsidR="00142446" w:rsidRDefault="00142446">
            <w:r>
              <w:t>Shahzaib Asif</w:t>
            </w:r>
          </w:p>
        </w:tc>
        <w:tc>
          <w:tcPr>
            <w:tcW w:w="361" w:type="pct"/>
          </w:tcPr>
          <w:p w:rsidR="00142446" w:rsidRDefault="00142446">
            <w:r>
              <w:t>113129-p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13.479167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2.5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4.647619</w:t>
            </w:r>
          </w:p>
        </w:tc>
        <w:tc>
          <w:tcPr>
            <w:tcW w:w="279" w:type="pct"/>
          </w:tcPr>
          <w:p w:rsidR="00142446" w:rsidRDefault="00142446">
            <w:r>
              <w:t>4.436364</w:t>
            </w:r>
          </w:p>
        </w:tc>
        <w:tc>
          <w:tcPr>
            <w:tcW w:w="300" w:type="pct"/>
          </w:tcPr>
          <w:p w:rsidR="00142446" w:rsidRDefault="00142446">
            <w:r>
              <w:t>24.32</w:t>
            </w:r>
          </w:p>
        </w:tc>
        <w:tc>
          <w:tcPr>
            <w:tcW w:w="300" w:type="pct"/>
          </w:tcPr>
          <w:p w:rsidR="00142446" w:rsidRDefault="00142446">
            <w:r>
              <w:t>49.38315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1246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23108</w:t>
            </w:r>
          </w:p>
        </w:tc>
        <w:tc>
          <w:tcPr>
            <w:tcW w:w="399" w:type="pct"/>
          </w:tcPr>
          <w:p w:rsidR="00142446" w:rsidRDefault="00142446">
            <w:r>
              <w:t>Mohammad Nazeer Hazrat</w:t>
            </w:r>
          </w:p>
        </w:tc>
        <w:tc>
          <w:tcPr>
            <w:tcW w:w="423" w:type="pct"/>
          </w:tcPr>
          <w:p w:rsidR="00142446" w:rsidRDefault="00142446">
            <w:r>
              <w:t>Hazrat gul</w:t>
            </w:r>
          </w:p>
        </w:tc>
        <w:tc>
          <w:tcPr>
            <w:tcW w:w="361" w:type="pct"/>
          </w:tcPr>
          <w:p w:rsidR="00142446" w:rsidRDefault="00142446">
            <w:r>
              <w:t>3680-F</w:t>
            </w:r>
          </w:p>
        </w:tc>
        <w:tc>
          <w:tcPr>
            <w:tcW w:w="314" w:type="pct"/>
          </w:tcPr>
          <w:p w:rsidR="00142446" w:rsidRDefault="00142446">
            <w:r>
              <w:t>Foriegn</w:t>
            </w:r>
          </w:p>
        </w:tc>
        <w:tc>
          <w:tcPr>
            <w:tcW w:w="300" w:type="pct"/>
          </w:tcPr>
          <w:p w:rsidR="00142446" w:rsidRDefault="00142446">
            <w:r>
              <w:t>13.28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2.5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4.95</w:t>
            </w:r>
          </w:p>
        </w:tc>
        <w:tc>
          <w:tcPr>
            <w:tcW w:w="279" w:type="pct"/>
          </w:tcPr>
          <w:p w:rsidR="00142446" w:rsidRDefault="00142446">
            <w:r>
              <w:t>4.0</w:t>
            </w:r>
          </w:p>
        </w:tc>
        <w:tc>
          <w:tcPr>
            <w:tcW w:w="300" w:type="pct"/>
          </w:tcPr>
          <w:p w:rsidR="00142446" w:rsidRDefault="00142446">
            <w:r>
              <w:t>24.64</w:t>
            </w:r>
          </w:p>
        </w:tc>
        <w:tc>
          <w:tcPr>
            <w:tcW w:w="300" w:type="pct"/>
          </w:tcPr>
          <w:p w:rsidR="00142446" w:rsidRDefault="00142446">
            <w:r>
              <w:t>49.37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1247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17986</w:t>
            </w:r>
          </w:p>
        </w:tc>
        <w:tc>
          <w:tcPr>
            <w:tcW w:w="399" w:type="pct"/>
          </w:tcPr>
          <w:p w:rsidR="00142446" w:rsidRDefault="00142446">
            <w:r>
              <w:t>Saira Ihsan</w:t>
            </w:r>
          </w:p>
        </w:tc>
        <w:tc>
          <w:tcPr>
            <w:tcW w:w="423" w:type="pct"/>
          </w:tcPr>
          <w:p w:rsidR="00142446" w:rsidRDefault="00142446">
            <w:r>
              <w:t xml:space="preserve">Ch ihsan ul haq </w:t>
            </w:r>
          </w:p>
        </w:tc>
        <w:tc>
          <w:tcPr>
            <w:tcW w:w="361" w:type="pct"/>
          </w:tcPr>
          <w:p w:rsidR="00142446" w:rsidRDefault="00142446">
            <w:r>
              <w:t xml:space="preserve">109352 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13.033333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2.5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4.490476</w:t>
            </w:r>
          </w:p>
        </w:tc>
        <w:tc>
          <w:tcPr>
            <w:tcW w:w="279" w:type="pct"/>
          </w:tcPr>
          <w:p w:rsidR="00142446" w:rsidRDefault="00142446">
            <w:r>
              <w:t>4.381818</w:t>
            </w:r>
          </w:p>
        </w:tc>
        <w:tc>
          <w:tcPr>
            <w:tcW w:w="300" w:type="pct"/>
          </w:tcPr>
          <w:p w:rsidR="00142446" w:rsidRDefault="00142446">
            <w:r>
              <w:t>24.96</w:t>
            </w:r>
          </w:p>
        </w:tc>
        <w:tc>
          <w:tcPr>
            <w:tcW w:w="300" w:type="pct"/>
          </w:tcPr>
          <w:p w:rsidR="00142446" w:rsidRDefault="00142446">
            <w:r>
              <w:t>49.365627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1248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6543</w:t>
            </w:r>
          </w:p>
        </w:tc>
        <w:tc>
          <w:tcPr>
            <w:tcW w:w="399" w:type="pct"/>
          </w:tcPr>
          <w:p w:rsidR="00142446" w:rsidRDefault="00142446">
            <w:r>
              <w:t>Adnan Saleem</w:t>
            </w:r>
          </w:p>
        </w:tc>
        <w:tc>
          <w:tcPr>
            <w:tcW w:w="423" w:type="pct"/>
          </w:tcPr>
          <w:p w:rsidR="00142446" w:rsidRDefault="00142446">
            <w:r>
              <w:t>Saleem Iqbal</w:t>
            </w:r>
          </w:p>
        </w:tc>
        <w:tc>
          <w:tcPr>
            <w:tcW w:w="361" w:type="pct"/>
          </w:tcPr>
          <w:p w:rsidR="00142446" w:rsidRDefault="00142446">
            <w:r>
              <w:t>101847-P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13.129167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2.5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4.52381</w:t>
            </w:r>
          </w:p>
        </w:tc>
        <w:tc>
          <w:tcPr>
            <w:tcW w:w="279" w:type="pct"/>
          </w:tcPr>
          <w:p w:rsidR="00142446" w:rsidRDefault="00142446">
            <w:r>
              <w:t>4.245455</w:t>
            </w:r>
          </w:p>
        </w:tc>
        <w:tc>
          <w:tcPr>
            <w:tcW w:w="300" w:type="pct"/>
          </w:tcPr>
          <w:p w:rsidR="00142446" w:rsidRDefault="00142446">
            <w:r>
              <w:t>24.96</w:t>
            </w:r>
          </w:p>
        </w:tc>
        <w:tc>
          <w:tcPr>
            <w:tcW w:w="300" w:type="pct"/>
          </w:tcPr>
          <w:p w:rsidR="00142446" w:rsidRDefault="00142446">
            <w:r>
              <w:t>49.358432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1249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6465</w:t>
            </w:r>
          </w:p>
        </w:tc>
        <w:tc>
          <w:tcPr>
            <w:tcW w:w="399" w:type="pct"/>
          </w:tcPr>
          <w:p w:rsidR="00142446" w:rsidRDefault="00142446">
            <w:r>
              <w:t>Urooj Fatima Ayaz</w:t>
            </w:r>
          </w:p>
        </w:tc>
        <w:tc>
          <w:tcPr>
            <w:tcW w:w="423" w:type="pct"/>
          </w:tcPr>
          <w:p w:rsidR="00142446" w:rsidRDefault="00142446">
            <w:r>
              <w:t>Muhammad Ayaz Khokhar</w:t>
            </w:r>
          </w:p>
        </w:tc>
        <w:tc>
          <w:tcPr>
            <w:tcW w:w="361" w:type="pct"/>
          </w:tcPr>
          <w:p w:rsidR="00142446" w:rsidRDefault="00142446">
            <w:r>
              <w:t>103063-P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13.680851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2.5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3.82381</w:t>
            </w:r>
          </w:p>
        </w:tc>
        <w:tc>
          <w:tcPr>
            <w:tcW w:w="279" w:type="pct"/>
          </w:tcPr>
          <w:p w:rsidR="00142446" w:rsidRDefault="00142446">
            <w:r>
              <w:t>4.040909</w:t>
            </w:r>
          </w:p>
        </w:tc>
        <w:tc>
          <w:tcPr>
            <w:tcW w:w="300" w:type="pct"/>
          </w:tcPr>
          <w:p w:rsidR="00142446" w:rsidRDefault="00142446">
            <w:r>
              <w:t>25.28</w:t>
            </w:r>
          </w:p>
        </w:tc>
        <w:tc>
          <w:tcPr>
            <w:tcW w:w="300" w:type="pct"/>
          </w:tcPr>
          <w:p w:rsidR="00142446" w:rsidRDefault="00142446">
            <w:r>
              <w:t>49.32557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1250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15772</w:t>
            </w:r>
          </w:p>
        </w:tc>
        <w:tc>
          <w:tcPr>
            <w:tcW w:w="399" w:type="pct"/>
          </w:tcPr>
          <w:p w:rsidR="00142446" w:rsidRDefault="00142446">
            <w:r>
              <w:t>Hafsa Latif</w:t>
            </w:r>
          </w:p>
        </w:tc>
        <w:tc>
          <w:tcPr>
            <w:tcW w:w="423" w:type="pct"/>
          </w:tcPr>
          <w:p w:rsidR="00142446" w:rsidRDefault="00142446">
            <w:r>
              <w:t>Muhammad Latif</w:t>
            </w:r>
          </w:p>
        </w:tc>
        <w:tc>
          <w:tcPr>
            <w:tcW w:w="361" w:type="pct"/>
          </w:tcPr>
          <w:p w:rsidR="00142446" w:rsidRDefault="00142446">
            <w:r>
              <w:t>114601-P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13.7375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2.5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4.271429</w:t>
            </w:r>
          </w:p>
        </w:tc>
        <w:tc>
          <w:tcPr>
            <w:tcW w:w="279" w:type="pct"/>
          </w:tcPr>
          <w:p w:rsidR="00142446" w:rsidRDefault="00142446">
            <w:r>
              <w:t>4.495455</w:t>
            </w:r>
          </w:p>
        </w:tc>
        <w:tc>
          <w:tcPr>
            <w:tcW w:w="300" w:type="pct"/>
          </w:tcPr>
          <w:p w:rsidR="00142446" w:rsidRDefault="00142446">
            <w:r>
              <w:t>24.32</w:t>
            </w:r>
          </w:p>
        </w:tc>
        <w:tc>
          <w:tcPr>
            <w:tcW w:w="300" w:type="pct"/>
          </w:tcPr>
          <w:p w:rsidR="00142446" w:rsidRDefault="00142446">
            <w:r>
              <w:t>49.324384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1251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24455</w:t>
            </w:r>
          </w:p>
        </w:tc>
        <w:tc>
          <w:tcPr>
            <w:tcW w:w="399" w:type="pct"/>
          </w:tcPr>
          <w:p w:rsidR="00142446" w:rsidRDefault="00142446">
            <w:r>
              <w:t>Muhammad Hamza Nadeem</w:t>
            </w:r>
          </w:p>
        </w:tc>
        <w:tc>
          <w:tcPr>
            <w:tcW w:w="423" w:type="pct"/>
          </w:tcPr>
          <w:p w:rsidR="00142446" w:rsidRDefault="00142446">
            <w:r>
              <w:t>Nadeem Hussain Khan</w:t>
            </w:r>
          </w:p>
        </w:tc>
        <w:tc>
          <w:tcPr>
            <w:tcW w:w="361" w:type="pct"/>
          </w:tcPr>
          <w:p w:rsidR="00142446" w:rsidRDefault="00142446">
            <w:r>
              <w:t>716012-01-M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12.3875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4.127778</w:t>
            </w:r>
          </w:p>
        </w:tc>
        <w:tc>
          <w:tcPr>
            <w:tcW w:w="279" w:type="pct"/>
          </w:tcPr>
          <w:p w:rsidR="00142446" w:rsidRDefault="00142446">
            <w:r>
              <w:t>3.795455</w:t>
            </w:r>
          </w:p>
        </w:tc>
        <w:tc>
          <w:tcPr>
            <w:tcW w:w="300" w:type="pct"/>
          </w:tcPr>
          <w:p w:rsidR="00142446" w:rsidRDefault="00142446">
            <w:r>
              <w:t>24.0</w:t>
            </w:r>
          </w:p>
        </w:tc>
        <w:tc>
          <w:tcPr>
            <w:tcW w:w="300" w:type="pct"/>
          </w:tcPr>
          <w:p w:rsidR="00142446" w:rsidRDefault="00142446">
            <w:r>
              <w:t>49.310733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1252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15433</w:t>
            </w:r>
          </w:p>
        </w:tc>
        <w:tc>
          <w:tcPr>
            <w:tcW w:w="399" w:type="pct"/>
          </w:tcPr>
          <w:p w:rsidR="00142446" w:rsidRDefault="00142446">
            <w:r>
              <w:t>Zaid Hameed</w:t>
            </w:r>
          </w:p>
        </w:tc>
        <w:tc>
          <w:tcPr>
            <w:tcW w:w="423" w:type="pct"/>
          </w:tcPr>
          <w:p w:rsidR="00142446" w:rsidRDefault="00142446">
            <w:r>
              <w:t>Abdul Hameed</w:t>
            </w:r>
          </w:p>
        </w:tc>
        <w:tc>
          <w:tcPr>
            <w:tcW w:w="361" w:type="pct"/>
          </w:tcPr>
          <w:p w:rsidR="00142446" w:rsidRDefault="00142446">
            <w:r>
              <w:t>107463-P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13.233333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2.5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4.733333</w:t>
            </w:r>
          </w:p>
        </w:tc>
        <w:tc>
          <w:tcPr>
            <w:tcW w:w="279" w:type="pct"/>
          </w:tcPr>
          <w:p w:rsidR="00142446" w:rsidRDefault="00142446">
            <w:r>
              <w:t>4.5</w:t>
            </w:r>
          </w:p>
        </w:tc>
        <w:tc>
          <w:tcPr>
            <w:tcW w:w="300" w:type="pct"/>
          </w:tcPr>
          <w:p w:rsidR="00142446" w:rsidRDefault="00142446">
            <w:r>
              <w:t>24.32</w:t>
            </w:r>
          </w:p>
        </w:tc>
        <w:tc>
          <w:tcPr>
            <w:tcW w:w="300" w:type="pct"/>
          </w:tcPr>
          <w:p w:rsidR="00142446" w:rsidRDefault="00142446">
            <w:r>
              <w:t>49.286666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1253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20764</w:t>
            </w:r>
          </w:p>
        </w:tc>
        <w:tc>
          <w:tcPr>
            <w:tcW w:w="399" w:type="pct"/>
          </w:tcPr>
          <w:p w:rsidR="00142446" w:rsidRDefault="00142446">
            <w:r>
              <w:t>Nisha Siddiqui</w:t>
            </w:r>
          </w:p>
        </w:tc>
        <w:tc>
          <w:tcPr>
            <w:tcW w:w="423" w:type="pct"/>
          </w:tcPr>
          <w:p w:rsidR="00142446" w:rsidRDefault="00142446">
            <w:r>
              <w:t xml:space="preserve">MUHAMMAD ILYAS </w:t>
            </w:r>
          </w:p>
        </w:tc>
        <w:tc>
          <w:tcPr>
            <w:tcW w:w="361" w:type="pct"/>
          </w:tcPr>
          <w:p w:rsidR="00142446" w:rsidRDefault="00142446">
            <w:r>
              <w:t>110691-p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13.891667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2.5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4.366667</w:t>
            </w:r>
          </w:p>
        </w:tc>
        <w:tc>
          <w:tcPr>
            <w:tcW w:w="279" w:type="pct"/>
          </w:tcPr>
          <w:p w:rsidR="00142446" w:rsidRDefault="00142446">
            <w:r>
              <w:t>4.163636</w:t>
            </w:r>
          </w:p>
        </w:tc>
        <w:tc>
          <w:tcPr>
            <w:tcW w:w="300" w:type="pct"/>
          </w:tcPr>
          <w:p w:rsidR="00142446" w:rsidRDefault="00142446">
            <w:r>
              <w:t>24.32</w:t>
            </w:r>
          </w:p>
        </w:tc>
        <w:tc>
          <w:tcPr>
            <w:tcW w:w="300" w:type="pct"/>
          </w:tcPr>
          <w:p w:rsidR="00142446" w:rsidRDefault="00142446">
            <w:r>
              <w:t>49.24197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1254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7393</w:t>
            </w:r>
          </w:p>
        </w:tc>
        <w:tc>
          <w:tcPr>
            <w:tcW w:w="399" w:type="pct"/>
          </w:tcPr>
          <w:p w:rsidR="00142446" w:rsidRDefault="00142446">
            <w:r>
              <w:t>Farah Arshad Chishtee</w:t>
            </w:r>
          </w:p>
        </w:tc>
        <w:tc>
          <w:tcPr>
            <w:tcW w:w="423" w:type="pct"/>
          </w:tcPr>
          <w:p w:rsidR="00142446" w:rsidRDefault="00142446">
            <w:r>
              <w:t>Arshad Saeed Chishtee</w:t>
            </w:r>
          </w:p>
        </w:tc>
        <w:tc>
          <w:tcPr>
            <w:tcW w:w="361" w:type="pct"/>
          </w:tcPr>
          <w:p w:rsidR="00142446" w:rsidRDefault="00142446">
            <w:r>
              <w:t>96881-P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13.293878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2.5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4.633333</w:t>
            </w:r>
          </w:p>
        </w:tc>
        <w:tc>
          <w:tcPr>
            <w:tcW w:w="279" w:type="pct"/>
          </w:tcPr>
          <w:p w:rsidR="00142446" w:rsidRDefault="00142446">
            <w:r>
              <w:t>4.436364</w:t>
            </w:r>
          </w:p>
        </w:tc>
        <w:tc>
          <w:tcPr>
            <w:tcW w:w="300" w:type="pct"/>
          </w:tcPr>
          <w:p w:rsidR="00142446" w:rsidRDefault="00142446">
            <w:r>
              <w:t>24.32</w:t>
            </w:r>
          </w:p>
        </w:tc>
        <w:tc>
          <w:tcPr>
            <w:tcW w:w="300" w:type="pct"/>
          </w:tcPr>
          <w:p w:rsidR="00142446" w:rsidRDefault="00142446">
            <w:r>
              <w:t>49.183575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1255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18735</w:t>
            </w:r>
          </w:p>
        </w:tc>
        <w:tc>
          <w:tcPr>
            <w:tcW w:w="399" w:type="pct"/>
          </w:tcPr>
          <w:p w:rsidR="00142446" w:rsidRDefault="00142446">
            <w:r>
              <w:t>Muhammad Wajih Ul Hassan</w:t>
            </w:r>
          </w:p>
        </w:tc>
        <w:tc>
          <w:tcPr>
            <w:tcW w:w="423" w:type="pct"/>
          </w:tcPr>
          <w:p w:rsidR="00142446" w:rsidRDefault="00142446">
            <w:r>
              <w:t xml:space="preserve">Mazhar Abbas </w:t>
            </w:r>
          </w:p>
        </w:tc>
        <w:tc>
          <w:tcPr>
            <w:tcW w:w="361" w:type="pct"/>
          </w:tcPr>
          <w:p w:rsidR="00142446" w:rsidRDefault="00142446">
            <w:r>
              <w:t>109570-P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12.146939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2.5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4.619048</w:t>
            </w:r>
          </w:p>
        </w:tc>
        <w:tc>
          <w:tcPr>
            <w:tcW w:w="279" w:type="pct"/>
          </w:tcPr>
          <w:p w:rsidR="00142446" w:rsidRDefault="00142446">
            <w:r>
              <w:t>4.290909</w:t>
            </w:r>
          </w:p>
        </w:tc>
        <w:tc>
          <w:tcPr>
            <w:tcW w:w="300" w:type="pct"/>
          </w:tcPr>
          <w:p w:rsidR="00142446" w:rsidRDefault="00142446">
            <w:r>
              <w:t>25.6</w:t>
            </w:r>
          </w:p>
        </w:tc>
        <w:tc>
          <w:tcPr>
            <w:tcW w:w="300" w:type="pct"/>
          </w:tcPr>
          <w:p w:rsidR="00142446" w:rsidRDefault="00142446">
            <w:r>
              <w:t>49.156896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1256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7064</w:t>
            </w:r>
          </w:p>
        </w:tc>
        <w:tc>
          <w:tcPr>
            <w:tcW w:w="399" w:type="pct"/>
          </w:tcPr>
          <w:p w:rsidR="00142446" w:rsidRDefault="00142446">
            <w:r>
              <w:t>Aisha Akram</w:t>
            </w:r>
          </w:p>
        </w:tc>
        <w:tc>
          <w:tcPr>
            <w:tcW w:w="423" w:type="pct"/>
          </w:tcPr>
          <w:p w:rsidR="00142446" w:rsidRDefault="00142446">
            <w:r>
              <w:t>Muhammad Akram</w:t>
            </w:r>
          </w:p>
        </w:tc>
        <w:tc>
          <w:tcPr>
            <w:tcW w:w="361" w:type="pct"/>
          </w:tcPr>
          <w:p w:rsidR="00142446" w:rsidRDefault="00142446">
            <w:r>
              <w:t>66339-S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12.258333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2.5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4.305882</w:t>
            </w:r>
          </w:p>
        </w:tc>
        <w:tc>
          <w:tcPr>
            <w:tcW w:w="279" w:type="pct"/>
          </w:tcPr>
          <w:p w:rsidR="00142446" w:rsidRDefault="00142446">
            <w:r>
              <w:t>3.827273</w:t>
            </w:r>
          </w:p>
        </w:tc>
        <w:tc>
          <w:tcPr>
            <w:tcW w:w="300" w:type="pct"/>
          </w:tcPr>
          <w:p w:rsidR="00142446" w:rsidRDefault="00142446">
            <w:r>
              <w:t>26.24</w:t>
            </w:r>
          </w:p>
        </w:tc>
        <w:tc>
          <w:tcPr>
            <w:tcW w:w="300" w:type="pct"/>
          </w:tcPr>
          <w:p w:rsidR="00142446" w:rsidRDefault="00142446">
            <w:r>
              <w:t>49.131488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1257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20634</w:t>
            </w:r>
          </w:p>
        </w:tc>
        <w:tc>
          <w:tcPr>
            <w:tcW w:w="399" w:type="pct"/>
          </w:tcPr>
          <w:p w:rsidR="00142446" w:rsidRDefault="00142446">
            <w:r>
              <w:t>Muhammad Sohail Wajahat</w:t>
            </w:r>
          </w:p>
        </w:tc>
        <w:tc>
          <w:tcPr>
            <w:tcW w:w="423" w:type="pct"/>
          </w:tcPr>
          <w:p w:rsidR="00142446" w:rsidRDefault="00142446">
            <w:r>
              <w:t>Muhammad Boota Wajahat</w:t>
            </w:r>
          </w:p>
        </w:tc>
        <w:tc>
          <w:tcPr>
            <w:tcW w:w="361" w:type="pct"/>
          </w:tcPr>
          <w:p w:rsidR="00142446" w:rsidRDefault="00142446">
            <w:r>
              <w:t>719503-01-M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12.758333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2.5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4.77619</w:t>
            </w:r>
          </w:p>
        </w:tc>
        <w:tc>
          <w:tcPr>
            <w:tcW w:w="279" w:type="pct"/>
          </w:tcPr>
          <w:p w:rsidR="00142446" w:rsidRDefault="00142446">
            <w:r>
              <w:t>4.35</w:t>
            </w:r>
          </w:p>
        </w:tc>
        <w:tc>
          <w:tcPr>
            <w:tcW w:w="300" w:type="pct"/>
          </w:tcPr>
          <w:p w:rsidR="00142446" w:rsidRDefault="00142446">
            <w:r>
              <w:t>24.64</w:t>
            </w:r>
          </w:p>
        </w:tc>
        <w:tc>
          <w:tcPr>
            <w:tcW w:w="300" w:type="pct"/>
          </w:tcPr>
          <w:p w:rsidR="00142446" w:rsidRDefault="00142446">
            <w:r>
              <w:t>49.024523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1258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22549</w:t>
            </w:r>
          </w:p>
        </w:tc>
        <w:tc>
          <w:tcPr>
            <w:tcW w:w="399" w:type="pct"/>
          </w:tcPr>
          <w:p w:rsidR="00142446" w:rsidRDefault="00142446">
            <w:r>
              <w:t>Areeba Munir Chaudhry</w:t>
            </w:r>
          </w:p>
        </w:tc>
        <w:tc>
          <w:tcPr>
            <w:tcW w:w="423" w:type="pct"/>
          </w:tcPr>
          <w:p w:rsidR="00142446" w:rsidRDefault="00142446">
            <w:r>
              <w:t xml:space="preserve">Munir Ahmad Chaudhry </w:t>
            </w:r>
          </w:p>
        </w:tc>
        <w:tc>
          <w:tcPr>
            <w:tcW w:w="361" w:type="pct"/>
          </w:tcPr>
          <w:p w:rsidR="00142446" w:rsidRDefault="00142446">
            <w:r>
              <w:t>716279-01-M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14.820833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4.542857</w:t>
            </w:r>
          </w:p>
        </w:tc>
        <w:tc>
          <w:tcPr>
            <w:tcW w:w="279" w:type="pct"/>
          </w:tcPr>
          <w:p w:rsidR="00142446" w:rsidRDefault="00142446">
            <w:r>
              <w:t>4.531818</w:t>
            </w:r>
          </w:p>
        </w:tc>
        <w:tc>
          <w:tcPr>
            <w:tcW w:w="300" w:type="pct"/>
          </w:tcPr>
          <w:p w:rsidR="00142446" w:rsidRDefault="00142446">
            <w:r>
              <w:t>20.0</w:t>
            </w:r>
          </w:p>
        </w:tc>
        <w:tc>
          <w:tcPr>
            <w:tcW w:w="300" w:type="pct"/>
          </w:tcPr>
          <w:p w:rsidR="00142446" w:rsidRDefault="00142446">
            <w:r>
              <w:t>48.895508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1259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18374</w:t>
            </w:r>
          </w:p>
        </w:tc>
        <w:tc>
          <w:tcPr>
            <w:tcW w:w="399" w:type="pct"/>
          </w:tcPr>
          <w:p w:rsidR="00142446" w:rsidRDefault="00142446">
            <w:r>
              <w:t>Muhammad Ajwad Humayon</w:t>
            </w:r>
          </w:p>
        </w:tc>
        <w:tc>
          <w:tcPr>
            <w:tcW w:w="423" w:type="pct"/>
          </w:tcPr>
          <w:p w:rsidR="00142446" w:rsidRDefault="00142446">
            <w:r>
              <w:t>Muhammad Naeem</w:t>
            </w:r>
          </w:p>
        </w:tc>
        <w:tc>
          <w:tcPr>
            <w:tcW w:w="361" w:type="pct"/>
          </w:tcPr>
          <w:p w:rsidR="00142446" w:rsidRDefault="00142446">
            <w:r>
              <w:t>110731-P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12.779381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2.5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4.519048</w:t>
            </w:r>
          </w:p>
        </w:tc>
        <w:tc>
          <w:tcPr>
            <w:tcW w:w="279" w:type="pct"/>
          </w:tcPr>
          <w:p w:rsidR="00142446" w:rsidRDefault="00142446">
            <w:r>
              <w:t>3.809091</w:t>
            </w:r>
          </w:p>
        </w:tc>
        <w:tc>
          <w:tcPr>
            <w:tcW w:w="300" w:type="pct"/>
          </w:tcPr>
          <w:p w:rsidR="00142446" w:rsidRDefault="00142446">
            <w:r>
              <w:t>25.28</w:t>
            </w:r>
          </w:p>
        </w:tc>
        <w:tc>
          <w:tcPr>
            <w:tcW w:w="300" w:type="pct"/>
          </w:tcPr>
          <w:p w:rsidR="00142446" w:rsidRDefault="00142446">
            <w:r>
              <w:t>48.88752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1260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5041</w:t>
            </w:r>
          </w:p>
        </w:tc>
        <w:tc>
          <w:tcPr>
            <w:tcW w:w="399" w:type="pct"/>
          </w:tcPr>
          <w:p w:rsidR="00142446" w:rsidRDefault="00142446">
            <w:r>
              <w:t>Amir Hussain</w:t>
            </w:r>
          </w:p>
        </w:tc>
        <w:tc>
          <w:tcPr>
            <w:tcW w:w="423" w:type="pct"/>
          </w:tcPr>
          <w:p w:rsidR="00142446" w:rsidRDefault="00142446">
            <w:r>
              <w:t>Muhammad Hussain</w:t>
            </w:r>
          </w:p>
        </w:tc>
        <w:tc>
          <w:tcPr>
            <w:tcW w:w="361" w:type="pct"/>
          </w:tcPr>
          <w:p w:rsidR="00142446" w:rsidRDefault="00142446">
            <w:r>
              <w:t>105448-P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14.764286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0.0</w:t>
            </w:r>
          </w:p>
        </w:tc>
        <w:tc>
          <w:tcPr>
            <w:tcW w:w="305" w:type="pct"/>
          </w:tcPr>
          <w:p w:rsidR="00142446" w:rsidRDefault="00142446">
            <w:r>
              <w:t>4.0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2.782353</w:t>
            </w:r>
          </w:p>
        </w:tc>
        <w:tc>
          <w:tcPr>
            <w:tcW w:w="279" w:type="pct"/>
          </w:tcPr>
          <w:p w:rsidR="00142446" w:rsidRDefault="00142446">
            <w:r>
              <w:t>2.2</w:t>
            </w:r>
          </w:p>
        </w:tc>
        <w:tc>
          <w:tcPr>
            <w:tcW w:w="300" w:type="pct"/>
          </w:tcPr>
          <w:p w:rsidR="00142446" w:rsidRDefault="00142446">
            <w:r>
              <w:t>24.96</w:t>
            </w:r>
          </w:p>
        </w:tc>
        <w:tc>
          <w:tcPr>
            <w:tcW w:w="300" w:type="pct"/>
          </w:tcPr>
          <w:p w:rsidR="00142446" w:rsidRDefault="00142446">
            <w:r>
              <w:t>48.706639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1261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22586</w:t>
            </w:r>
          </w:p>
        </w:tc>
        <w:tc>
          <w:tcPr>
            <w:tcW w:w="399" w:type="pct"/>
          </w:tcPr>
          <w:p w:rsidR="00142446" w:rsidRDefault="00142446">
            <w:r>
              <w:t>Mauz Malik</w:t>
            </w:r>
          </w:p>
        </w:tc>
        <w:tc>
          <w:tcPr>
            <w:tcW w:w="423" w:type="pct"/>
          </w:tcPr>
          <w:p w:rsidR="00142446" w:rsidRDefault="00142446">
            <w:r>
              <w:t>Muhammad Ilyas Malik</w:t>
            </w:r>
          </w:p>
        </w:tc>
        <w:tc>
          <w:tcPr>
            <w:tcW w:w="361" w:type="pct"/>
          </w:tcPr>
          <w:p w:rsidR="00142446" w:rsidRDefault="00142446">
            <w:r>
              <w:t>742808-01-M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14.224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2.5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4.209524</w:t>
            </w:r>
          </w:p>
        </w:tc>
        <w:tc>
          <w:tcPr>
            <w:tcW w:w="279" w:type="pct"/>
          </w:tcPr>
          <w:p w:rsidR="00142446" w:rsidRDefault="00142446">
            <w:r>
              <w:t>3.763636</w:t>
            </w:r>
          </w:p>
        </w:tc>
        <w:tc>
          <w:tcPr>
            <w:tcW w:w="300" w:type="pct"/>
          </w:tcPr>
          <w:p w:rsidR="00142446" w:rsidRDefault="00142446">
            <w:r>
              <w:t>24.0</w:t>
            </w:r>
          </w:p>
        </w:tc>
        <w:tc>
          <w:tcPr>
            <w:tcW w:w="300" w:type="pct"/>
          </w:tcPr>
          <w:p w:rsidR="00142446" w:rsidRDefault="00142446">
            <w:r>
              <w:t>48.69716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1262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15674</w:t>
            </w:r>
          </w:p>
        </w:tc>
        <w:tc>
          <w:tcPr>
            <w:tcW w:w="399" w:type="pct"/>
          </w:tcPr>
          <w:p w:rsidR="00142446" w:rsidRDefault="00142446">
            <w:r>
              <w:t>Mahabub Aalam</w:t>
            </w:r>
          </w:p>
        </w:tc>
        <w:tc>
          <w:tcPr>
            <w:tcW w:w="423" w:type="pct"/>
          </w:tcPr>
          <w:p w:rsidR="00142446" w:rsidRDefault="00142446">
            <w:r>
              <w:t>Bhola miya ansari</w:t>
            </w:r>
          </w:p>
        </w:tc>
        <w:tc>
          <w:tcPr>
            <w:tcW w:w="361" w:type="pct"/>
          </w:tcPr>
          <w:p w:rsidR="00142446" w:rsidRDefault="00142446">
            <w:r>
              <w:t>3457-F</w:t>
            </w:r>
          </w:p>
        </w:tc>
        <w:tc>
          <w:tcPr>
            <w:tcW w:w="314" w:type="pct"/>
          </w:tcPr>
          <w:p w:rsidR="00142446" w:rsidRDefault="00142446">
            <w:r>
              <w:t>Foriegn</w:t>
            </w:r>
          </w:p>
        </w:tc>
        <w:tc>
          <w:tcPr>
            <w:tcW w:w="300" w:type="pct"/>
          </w:tcPr>
          <w:p w:rsidR="00142446" w:rsidRDefault="00142446">
            <w:r>
              <w:t>13.095652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2.6625</w:t>
            </w:r>
          </w:p>
        </w:tc>
        <w:tc>
          <w:tcPr>
            <w:tcW w:w="279" w:type="pct"/>
          </w:tcPr>
          <w:p w:rsidR="00142446" w:rsidRDefault="00142446">
            <w:r>
              <w:t>3.836364</w:t>
            </w:r>
          </w:p>
        </w:tc>
        <w:tc>
          <w:tcPr>
            <w:tcW w:w="300" w:type="pct"/>
          </w:tcPr>
          <w:p w:rsidR="00142446" w:rsidRDefault="00142446">
            <w:r>
              <w:t>24.0</w:t>
            </w:r>
          </w:p>
        </w:tc>
        <w:tc>
          <w:tcPr>
            <w:tcW w:w="300" w:type="pct"/>
          </w:tcPr>
          <w:p w:rsidR="00142446" w:rsidRDefault="00142446">
            <w:r>
              <w:t>48.594516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1263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21134</w:t>
            </w:r>
          </w:p>
        </w:tc>
        <w:tc>
          <w:tcPr>
            <w:tcW w:w="399" w:type="pct"/>
          </w:tcPr>
          <w:p w:rsidR="00142446" w:rsidRDefault="00142446">
            <w:r>
              <w:t>Asif Ahmad</w:t>
            </w:r>
          </w:p>
        </w:tc>
        <w:tc>
          <w:tcPr>
            <w:tcW w:w="423" w:type="pct"/>
          </w:tcPr>
          <w:p w:rsidR="00142446" w:rsidRDefault="00142446">
            <w:r>
              <w:t>Abdul Wahid</w:t>
            </w:r>
          </w:p>
        </w:tc>
        <w:tc>
          <w:tcPr>
            <w:tcW w:w="361" w:type="pct"/>
          </w:tcPr>
          <w:p w:rsidR="00142446" w:rsidRDefault="00142446">
            <w:r>
              <w:t>33183N</w:t>
            </w:r>
          </w:p>
        </w:tc>
        <w:tc>
          <w:tcPr>
            <w:tcW w:w="314" w:type="pct"/>
          </w:tcPr>
          <w:p w:rsidR="00142446" w:rsidRDefault="00142446">
            <w:r>
              <w:t>KPK, Sindh, Balochistan</w:t>
            </w:r>
          </w:p>
        </w:tc>
        <w:tc>
          <w:tcPr>
            <w:tcW w:w="300" w:type="pct"/>
          </w:tcPr>
          <w:p w:rsidR="00142446" w:rsidRDefault="00142446">
            <w:r>
              <w:t>12.720833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3.285714</w:t>
            </w:r>
          </w:p>
        </w:tc>
        <w:tc>
          <w:tcPr>
            <w:tcW w:w="279" w:type="pct"/>
          </w:tcPr>
          <w:p w:rsidR="00142446" w:rsidRDefault="00142446">
            <w:r>
              <w:t>3.459091</w:t>
            </w:r>
          </w:p>
        </w:tc>
        <w:tc>
          <w:tcPr>
            <w:tcW w:w="300" w:type="pct"/>
          </w:tcPr>
          <w:p w:rsidR="00142446" w:rsidRDefault="00142446">
            <w:r>
              <w:t>24.0</w:t>
            </w:r>
          </w:p>
        </w:tc>
        <w:tc>
          <w:tcPr>
            <w:tcW w:w="300" w:type="pct"/>
          </w:tcPr>
          <w:p w:rsidR="00142446" w:rsidRDefault="00142446">
            <w:r>
              <w:t>48.465638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1264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17959</w:t>
            </w:r>
          </w:p>
        </w:tc>
        <w:tc>
          <w:tcPr>
            <w:tcW w:w="399" w:type="pct"/>
          </w:tcPr>
          <w:p w:rsidR="00142446" w:rsidRDefault="00142446">
            <w:r>
              <w:t>Mohammad Rahman</w:t>
            </w:r>
          </w:p>
        </w:tc>
        <w:tc>
          <w:tcPr>
            <w:tcW w:w="423" w:type="pct"/>
          </w:tcPr>
          <w:p w:rsidR="00142446" w:rsidRDefault="00142446">
            <w:r>
              <w:t>Taib khan</w:t>
            </w:r>
          </w:p>
        </w:tc>
        <w:tc>
          <w:tcPr>
            <w:tcW w:w="361" w:type="pct"/>
          </w:tcPr>
          <w:p w:rsidR="00142446" w:rsidRDefault="00142446">
            <w:r>
              <w:t>4451-F</w:t>
            </w:r>
          </w:p>
        </w:tc>
        <w:tc>
          <w:tcPr>
            <w:tcW w:w="314" w:type="pct"/>
          </w:tcPr>
          <w:p w:rsidR="00142446" w:rsidRDefault="00142446">
            <w:r>
              <w:t>Foriegn</w:t>
            </w:r>
          </w:p>
        </w:tc>
        <w:tc>
          <w:tcPr>
            <w:tcW w:w="300" w:type="pct"/>
          </w:tcPr>
          <w:p w:rsidR="00142446" w:rsidRDefault="00142446">
            <w:r>
              <w:t>11.1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2.5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4.713333</w:t>
            </w:r>
          </w:p>
        </w:tc>
        <w:tc>
          <w:tcPr>
            <w:tcW w:w="279" w:type="pct"/>
          </w:tcPr>
          <w:p w:rsidR="00142446" w:rsidRDefault="00142446">
            <w:r>
              <w:t>4.113636</w:t>
            </w:r>
          </w:p>
        </w:tc>
        <w:tc>
          <w:tcPr>
            <w:tcW w:w="300" w:type="pct"/>
          </w:tcPr>
          <w:p w:rsidR="00142446" w:rsidRDefault="00142446">
            <w:r>
              <w:t>25.92</w:t>
            </w:r>
          </w:p>
        </w:tc>
        <w:tc>
          <w:tcPr>
            <w:tcW w:w="300" w:type="pct"/>
          </w:tcPr>
          <w:p w:rsidR="00142446" w:rsidRDefault="00142446">
            <w:r>
              <w:t>48.346969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1265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16176</w:t>
            </w:r>
          </w:p>
        </w:tc>
        <w:tc>
          <w:tcPr>
            <w:tcW w:w="399" w:type="pct"/>
          </w:tcPr>
          <w:p w:rsidR="00142446" w:rsidRDefault="00142446">
            <w:r>
              <w:t>Sadaf Tanveer</w:t>
            </w:r>
          </w:p>
        </w:tc>
        <w:tc>
          <w:tcPr>
            <w:tcW w:w="423" w:type="pct"/>
          </w:tcPr>
          <w:p w:rsidR="00142446" w:rsidRDefault="00142446">
            <w:r>
              <w:t>Abdul Wadood</w:t>
            </w:r>
          </w:p>
        </w:tc>
        <w:tc>
          <w:tcPr>
            <w:tcW w:w="361" w:type="pct"/>
          </w:tcPr>
          <w:p w:rsidR="00142446" w:rsidRDefault="00142446">
            <w:r>
              <w:t>86512-P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14.148936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2.5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3.823529</w:t>
            </w:r>
          </w:p>
        </w:tc>
        <w:tc>
          <w:tcPr>
            <w:tcW w:w="279" w:type="pct"/>
          </w:tcPr>
          <w:p w:rsidR="00142446" w:rsidRDefault="00142446">
            <w:r>
              <w:t>3.759091</w:t>
            </w:r>
          </w:p>
        </w:tc>
        <w:tc>
          <w:tcPr>
            <w:tcW w:w="300" w:type="pct"/>
          </w:tcPr>
          <w:p w:rsidR="00142446" w:rsidRDefault="00142446">
            <w:r>
              <w:t>24.0</w:t>
            </w:r>
          </w:p>
        </w:tc>
        <w:tc>
          <w:tcPr>
            <w:tcW w:w="300" w:type="pct"/>
          </w:tcPr>
          <w:p w:rsidR="00142446" w:rsidRDefault="00142446">
            <w:r>
              <w:t>48.231556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1266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17473</w:t>
            </w:r>
          </w:p>
        </w:tc>
        <w:tc>
          <w:tcPr>
            <w:tcW w:w="399" w:type="pct"/>
          </w:tcPr>
          <w:p w:rsidR="00142446" w:rsidRDefault="00142446">
            <w:r>
              <w:t>Asif Mahmood Ali</w:t>
            </w:r>
          </w:p>
        </w:tc>
        <w:tc>
          <w:tcPr>
            <w:tcW w:w="423" w:type="pct"/>
          </w:tcPr>
          <w:p w:rsidR="00142446" w:rsidRDefault="00142446">
            <w:r>
              <w:t>Mahmood Ali</w:t>
            </w:r>
          </w:p>
        </w:tc>
        <w:tc>
          <w:tcPr>
            <w:tcW w:w="361" w:type="pct"/>
          </w:tcPr>
          <w:p w:rsidR="00142446" w:rsidRDefault="00142446">
            <w:r>
              <w:t>73094-S</w:t>
            </w:r>
          </w:p>
        </w:tc>
        <w:tc>
          <w:tcPr>
            <w:tcW w:w="314" w:type="pct"/>
          </w:tcPr>
          <w:p w:rsidR="00142446" w:rsidRDefault="00142446">
            <w:r>
              <w:t>KPK, Sindh, Balochistan</w:t>
            </w:r>
          </w:p>
        </w:tc>
        <w:tc>
          <w:tcPr>
            <w:tcW w:w="300" w:type="pct"/>
          </w:tcPr>
          <w:p w:rsidR="00142446" w:rsidRDefault="00142446">
            <w:r>
              <w:t>11.820833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3.4</w:t>
            </w:r>
          </w:p>
        </w:tc>
        <w:tc>
          <w:tcPr>
            <w:tcW w:w="279" w:type="pct"/>
          </w:tcPr>
          <w:p w:rsidR="00142446" w:rsidRDefault="00142446">
            <w:r>
              <w:t>3.3</w:t>
            </w:r>
          </w:p>
        </w:tc>
        <w:tc>
          <w:tcPr>
            <w:tcW w:w="300" w:type="pct"/>
          </w:tcPr>
          <w:p w:rsidR="00142446" w:rsidRDefault="00142446">
            <w:r>
              <w:t>24.64</w:t>
            </w:r>
          </w:p>
        </w:tc>
        <w:tc>
          <w:tcPr>
            <w:tcW w:w="300" w:type="pct"/>
          </w:tcPr>
          <w:p w:rsidR="00142446" w:rsidRDefault="00142446">
            <w:r>
              <w:t>48.160833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1267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21806</w:t>
            </w:r>
          </w:p>
        </w:tc>
        <w:tc>
          <w:tcPr>
            <w:tcW w:w="399" w:type="pct"/>
          </w:tcPr>
          <w:p w:rsidR="00142446" w:rsidRDefault="00142446">
            <w:r>
              <w:t>Gormeet Singh</w:t>
            </w:r>
          </w:p>
        </w:tc>
        <w:tc>
          <w:tcPr>
            <w:tcW w:w="423" w:type="pct"/>
          </w:tcPr>
          <w:p w:rsidR="00142446" w:rsidRDefault="00142446">
            <w:r>
              <w:t>Ameer Singh</w:t>
            </w:r>
          </w:p>
        </w:tc>
        <w:tc>
          <w:tcPr>
            <w:tcW w:w="361" w:type="pct"/>
          </w:tcPr>
          <w:p w:rsidR="00142446" w:rsidRDefault="00142446">
            <w:r>
              <w:t>719736-03-M</w:t>
            </w:r>
          </w:p>
        </w:tc>
        <w:tc>
          <w:tcPr>
            <w:tcW w:w="314" w:type="pct"/>
          </w:tcPr>
          <w:p w:rsidR="00142446" w:rsidRDefault="00142446">
            <w:r>
              <w:t>AJK, G&amp;B, FATA, ICT</w:t>
            </w:r>
          </w:p>
        </w:tc>
        <w:tc>
          <w:tcPr>
            <w:tcW w:w="300" w:type="pct"/>
          </w:tcPr>
          <w:p w:rsidR="00142446" w:rsidRDefault="00142446">
            <w:r>
              <w:t>12.944681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2.5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4.32381</w:t>
            </w:r>
          </w:p>
        </w:tc>
        <w:tc>
          <w:tcPr>
            <w:tcW w:w="279" w:type="pct"/>
          </w:tcPr>
          <w:p w:rsidR="00142446" w:rsidRDefault="00142446">
            <w:r>
              <w:t>4.068182</w:t>
            </w:r>
          </w:p>
        </w:tc>
        <w:tc>
          <w:tcPr>
            <w:tcW w:w="300" w:type="pct"/>
          </w:tcPr>
          <w:p w:rsidR="00142446" w:rsidRDefault="00142446">
            <w:r>
              <w:t>24.32</w:t>
            </w:r>
          </w:p>
        </w:tc>
        <w:tc>
          <w:tcPr>
            <w:tcW w:w="300" w:type="pct"/>
          </w:tcPr>
          <w:p w:rsidR="00142446" w:rsidRDefault="00142446">
            <w:r>
              <w:t>48.156673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1268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25126</w:t>
            </w:r>
          </w:p>
        </w:tc>
        <w:tc>
          <w:tcPr>
            <w:tcW w:w="399" w:type="pct"/>
          </w:tcPr>
          <w:p w:rsidR="00142446" w:rsidRDefault="00142446">
            <w:r>
              <w:t>Kalsoom Younas</w:t>
            </w:r>
          </w:p>
        </w:tc>
        <w:tc>
          <w:tcPr>
            <w:tcW w:w="423" w:type="pct"/>
          </w:tcPr>
          <w:p w:rsidR="00142446" w:rsidRDefault="00142446">
            <w:r>
              <w:t>Muhammad younas</w:t>
            </w:r>
          </w:p>
        </w:tc>
        <w:tc>
          <w:tcPr>
            <w:tcW w:w="361" w:type="pct"/>
          </w:tcPr>
          <w:p w:rsidR="00142446" w:rsidRDefault="00142446">
            <w:r>
              <w:t>109664-P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13.125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2.5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4.157143</w:t>
            </w:r>
          </w:p>
        </w:tc>
        <w:tc>
          <w:tcPr>
            <w:tcW w:w="279" w:type="pct"/>
          </w:tcPr>
          <w:p w:rsidR="00142446" w:rsidRDefault="00142446">
            <w:r>
              <w:t>4.295455</w:t>
            </w:r>
          </w:p>
        </w:tc>
        <w:tc>
          <w:tcPr>
            <w:tcW w:w="300" w:type="pct"/>
          </w:tcPr>
          <w:p w:rsidR="00142446" w:rsidRDefault="00142446">
            <w:r>
              <w:t>24.0</w:t>
            </w:r>
          </w:p>
        </w:tc>
        <w:tc>
          <w:tcPr>
            <w:tcW w:w="300" w:type="pct"/>
          </w:tcPr>
          <w:p w:rsidR="00142446" w:rsidRDefault="00142446">
            <w:r>
              <w:t>48.077598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1269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7043</w:t>
            </w:r>
          </w:p>
        </w:tc>
        <w:tc>
          <w:tcPr>
            <w:tcW w:w="399" w:type="pct"/>
          </w:tcPr>
          <w:p w:rsidR="00142446" w:rsidRDefault="00142446">
            <w:r>
              <w:t>Fatima</w:t>
            </w:r>
          </w:p>
        </w:tc>
        <w:tc>
          <w:tcPr>
            <w:tcW w:w="423" w:type="pct"/>
          </w:tcPr>
          <w:p w:rsidR="00142446" w:rsidRDefault="00142446">
            <w:r>
              <w:t>Haji abdul qayum</w:t>
            </w:r>
          </w:p>
        </w:tc>
        <w:tc>
          <w:tcPr>
            <w:tcW w:w="361" w:type="pct"/>
          </w:tcPr>
          <w:p w:rsidR="00142446" w:rsidRDefault="00142446">
            <w:r>
              <w:t>4446-F</w:t>
            </w:r>
          </w:p>
        </w:tc>
        <w:tc>
          <w:tcPr>
            <w:tcW w:w="314" w:type="pct"/>
          </w:tcPr>
          <w:p w:rsidR="00142446" w:rsidRDefault="00142446">
            <w:r>
              <w:t>Foriegn</w:t>
            </w:r>
          </w:p>
        </w:tc>
        <w:tc>
          <w:tcPr>
            <w:tcW w:w="300" w:type="pct"/>
          </w:tcPr>
          <w:p w:rsidR="00142446" w:rsidRDefault="00142446">
            <w:r>
              <w:t>12.702128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2.5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4.214286</w:t>
            </w:r>
          </w:p>
        </w:tc>
        <w:tc>
          <w:tcPr>
            <w:tcW w:w="279" w:type="pct"/>
          </w:tcPr>
          <w:p w:rsidR="00142446" w:rsidRDefault="00142446">
            <w:r>
              <w:t>4.313636</w:t>
            </w:r>
          </w:p>
        </w:tc>
        <w:tc>
          <w:tcPr>
            <w:tcW w:w="300" w:type="pct"/>
          </w:tcPr>
          <w:p w:rsidR="00142446" w:rsidRDefault="00142446">
            <w:r>
              <w:t>24.32</w:t>
            </w:r>
          </w:p>
        </w:tc>
        <w:tc>
          <w:tcPr>
            <w:tcW w:w="300" w:type="pct"/>
          </w:tcPr>
          <w:p w:rsidR="00142446" w:rsidRDefault="00142446">
            <w:r>
              <w:t>48.05005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1270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20204</w:t>
            </w:r>
          </w:p>
        </w:tc>
        <w:tc>
          <w:tcPr>
            <w:tcW w:w="399" w:type="pct"/>
          </w:tcPr>
          <w:p w:rsidR="00142446" w:rsidRDefault="00142446">
            <w:r>
              <w:t>Ameer Yousaf</w:t>
            </w:r>
          </w:p>
        </w:tc>
        <w:tc>
          <w:tcPr>
            <w:tcW w:w="423" w:type="pct"/>
          </w:tcPr>
          <w:p w:rsidR="00142446" w:rsidRDefault="00142446">
            <w:r>
              <w:t>Muhammad Ansar Yousaf</w:t>
            </w:r>
          </w:p>
        </w:tc>
        <w:tc>
          <w:tcPr>
            <w:tcW w:w="361" w:type="pct"/>
          </w:tcPr>
          <w:p w:rsidR="00142446" w:rsidRDefault="00142446">
            <w:r>
              <w:t>113971-p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12.986301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0.0</w:t>
            </w:r>
          </w:p>
        </w:tc>
        <w:tc>
          <w:tcPr>
            <w:tcW w:w="305" w:type="pct"/>
          </w:tcPr>
          <w:p w:rsidR="00142446" w:rsidRDefault="00142446">
            <w:r>
              <w:t>3.333333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3.119048</w:t>
            </w:r>
          </w:p>
        </w:tc>
        <w:tc>
          <w:tcPr>
            <w:tcW w:w="279" w:type="pct"/>
          </w:tcPr>
          <w:p w:rsidR="00142446" w:rsidRDefault="00142446">
            <w:r>
              <w:t>3.55</w:t>
            </w:r>
          </w:p>
        </w:tc>
        <w:tc>
          <w:tcPr>
            <w:tcW w:w="300" w:type="pct"/>
          </w:tcPr>
          <w:p w:rsidR="00142446" w:rsidRDefault="00142446">
            <w:r>
              <w:t>24.96</w:t>
            </w:r>
          </w:p>
        </w:tc>
        <w:tc>
          <w:tcPr>
            <w:tcW w:w="300" w:type="pct"/>
          </w:tcPr>
          <w:p w:rsidR="00142446" w:rsidRDefault="00142446">
            <w:r>
              <w:t>47.948682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1271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17451</w:t>
            </w:r>
          </w:p>
        </w:tc>
        <w:tc>
          <w:tcPr>
            <w:tcW w:w="399" w:type="pct"/>
          </w:tcPr>
          <w:p w:rsidR="00142446" w:rsidRDefault="00142446">
            <w:r>
              <w:t>Basir Ahmad Khan</w:t>
            </w:r>
          </w:p>
        </w:tc>
        <w:tc>
          <w:tcPr>
            <w:tcW w:w="423" w:type="pct"/>
          </w:tcPr>
          <w:p w:rsidR="00142446" w:rsidRDefault="00142446">
            <w:r>
              <w:t>Said Muhammad</w:t>
            </w:r>
          </w:p>
        </w:tc>
        <w:tc>
          <w:tcPr>
            <w:tcW w:w="361" w:type="pct"/>
          </w:tcPr>
          <w:p w:rsidR="00142446" w:rsidRDefault="00142446">
            <w:r>
              <w:t>20775-N</w:t>
            </w:r>
          </w:p>
        </w:tc>
        <w:tc>
          <w:tcPr>
            <w:tcW w:w="314" w:type="pct"/>
          </w:tcPr>
          <w:p w:rsidR="00142446" w:rsidRDefault="00142446">
            <w:r>
              <w:t>KPK, Sindh, Balochistan</w:t>
            </w:r>
          </w:p>
        </w:tc>
        <w:tc>
          <w:tcPr>
            <w:tcW w:w="300" w:type="pct"/>
          </w:tcPr>
          <w:p w:rsidR="00142446" w:rsidRDefault="00142446">
            <w:r>
              <w:t>11.852459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2.5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3.788235</w:t>
            </w:r>
          </w:p>
        </w:tc>
        <w:tc>
          <w:tcPr>
            <w:tcW w:w="279" w:type="pct"/>
          </w:tcPr>
          <w:p w:rsidR="00142446" w:rsidRDefault="00142446">
            <w:r>
              <w:t>3.863636</w:t>
            </w:r>
          </w:p>
        </w:tc>
        <w:tc>
          <w:tcPr>
            <w:tcW w:w="300" w:type="pct"/>
          </w:tcPr>
          <w:p w:rsidR="00142446" w:rsidRDefault="00142446">
            <w:r>
              <w:t>25.92</w:t>
            </w:r>
          </w:p>
        </w:tc>
        <w:tc>
          <w:tcPr>
            <w:tcW w:w="300" w:type="pct"/>
          </w:tcPr>
          <w:p w:rsidR="00142446" w:rsidRDefault="00142446">
            <w:r>
              <w:t>47.92433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1272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15064</w:t>
            </w:r>
          </w:p>
        </w:tc>
        <w:tc>
          <w:tcPr>
            <w:tcW w:w="399" w:type="pct"/>
          </w:tcPr>
          <w:p w:rsidR="00142446" w:rsidRDefault="00142446">
            <w:r>
              <w:t>Majid Taher Fayed Gaber Al-Abdali</w:t>
            </w:r>
          </w:p>
        </w:tc>
        <w:tc>
          <w:tcPr>
            <w:tcW w:w="423" w:type="pct"/>
          </w:tcPr>
          <w:p w:rsidR="00142446" w:rsidRDefault="00142446">
            <w:r>
              <w:t>Taher Fayed AL-abdali</w:t>
            </w:r>
          </w:p>
        </w:tc>
        <w:tc>
          <w:tcPr>
            <w:tcW w:w="361" w:type="pct"/>
          </w:tcPr>
          <w:p w:rsidR="00142446" w:rsidRDefault="00142446">
            <w:r>
              <w:t>4230-F</w:t>
            </w:r>
          </w:p>
        </w:tc>
        <w:tc>
          <w:tcPr>
            <w:tcW w:w="314" w:type="pct"/>
          </w:tcPr>
          <w:p w:rsidR="00142446" w:rsidRDefault="00142446">
            <w:r>
              <w:t>Foriegn</w:t>
            </w:r>
          </w:p>
        </w:tc>
        <w:tc>
          <w:tcPr>
            <w:tcW w:w="300" w:type="pct"/>
          </w:tcPr>
          <w:p w:rsidR="00142446" w:rsidRDefault="00142446">
            <w:r>
              <w:t>12.458333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2.5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4.915385</w:t>
            </w:r>
          </w:p>
        </w:tc>
        <w:tc>
          <w:tcPr>
            <w:tcW w:w="279" w:type="pct"/>
          </w:tcPr>
          <w:p w:rsidR="00142446" w:rsidRDefault="00142446">
            <w:r>
              <w:t>3.995455</w:t>
            </w:r>
          </w:p>
        </w:tc>
        <w:tc>
          <w:tcPr>
            <w:tcW w:w="300" w:type="pct"/>
          </w:tcPr>
          <w:p w:rsidR="00142446" w:rsidRDefault="00142446">
            <w:r>
              <w:t>24.0</w:t>
            </w:r>
          </w:p>
        </w:tc>
        <w:tc>
          <w:tcPr>
            <w:tcW w:w="300" w:type="pct"/>
          </w:tcPr>
          <w:p w:rsidR="00142446" w:rsidRDefault="00142446">
            <w:r>
              <w:t>47.869173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1273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18433</w:t>
            </w:r>
          </w:p>
        </w:tc>
        <w:tc>
          <w:tcPr>
            <w:tcW w:w="399" w:type="pct"/>
          </w:tcPr>
          <w:p w:rsidR="00142446" w:rsidRDefault="00142446">
            <w:r>
              <w:t>Abdulsalam Yousef Musaed Alhetrai</w:t>
            </w:r>
          </w:p>
        </w:tc>
        <w:tc>
          <w:tcPr>
            <w:tcW w:w="423" w:type="pct"/>
          </w:tcPr>
          <w:p w:rsidR="00142446" w:rsidRDefault="00142446">
            <w:r>
              <w:t>yousef</w:t>
            </w:r>
          </w:p>
        </w:tc>
        <w:tc>
          <w:tcPr>
            <w:tcW w:w="361" w:type="pct"/>
          </w:tcPr>
          <w:p w:rsidR="00142446" w:rsidRDefault="00142446">
            <w:r>
              <w:t>745342-07-M</w:t>
            </w:r>
          </w:p>
        </w:tc>
        <w:tc>
          <w:tcPr>
            <w:tcW w:w="314" w:type="pct"/>
          </w:tcPr>
          <w:p w:rsidR="00142446" w:rsidRDefault="00142446">
            <w:r>
              <w:t>Foriegn</w:t>
            </w:r>
          </w:p>
        </w:tc>
        <w:tc>
          <w:tcPr>
            <w:tcW w:w="300" w:type="pct"/>
          </w:tcPr>
          <w:p w:rsidR="00142446" w:rsidRDefault="00142446">
            <w:r>
              <w:t>11.979167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2.5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4.692308</w:t>
            </w:r>
          </w:p>
        </w:tc>
        <w:tc>
          <w:tcPr>
            <w:tcW w:w="279" w:type="pct"/>
          </w:tcPr>
          <w:p w:rsidR="00142446" w:rsidRDefault="00142446">
            <w:r>
              <w:t>4.222727</w:t>
            </w:r>
          </w:p>
        </w:tc>
        <w:tc>
          <w:tcPr>
            <w:tcW w:w="300" w:type="pct"/>
          </w:tcPr>
          <w:p w:rsidR="00142446" w:rsidRDefault="00142446">
            <w:r>
              <w:t>24.32</w:t>
            </w:r>
          </w:p>
        </w:tc>
        <w:tc>
          <w:tcPr>
            <w:tcW w:w="300" w:type="pct"/>
          </w:tcPr>
          <w:p w:rsidR="00142446" w:rsidRDefault="00142446">
            <w:r>
              <w:t>47.714202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1274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17668</w:t>
            </w:r>
          </w:p>
        </w:tc>
        <w:tc>
          <w:tcPr>
            <w:tcW w:w="399" w:type="pct"/>
          </w:tcPr>
          <w:p w:rsidR="00142446" w:rsidRDefault="00142446">
            <w:r>
              <w:t>Komal Varda</w:t>
            </w:r>
          </w:p>
        </w:tc>
        <w:tc>
          <w:tcPr>
            <w:tcW w:w="423" w:type="pct"/>
          </w:tcPr>
          <w:p w:rsidR="00142446" w:rsidRDefault="00142446">
            <w:r>
              <w:t>Muhammed Arshad Malik</w:t>
            </w:r>
          </w:p>
        </w:tc>
        <w:tc>
          <w:tcPr>
            <w:tcW w:w="361" w:type="pct"/>
          </w:tcPr>
          <w:p w:rsidR="00142446" w:rsidRDefault="00142446">
            <w:r>
              <w:t xml:space="preserve">92124-p 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11.975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2.5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4.335294</w:t>
            </w:r>
          </w:p>
        </w:tc>
        <w:tc>
          <w:tcPr>
            <w:tcW w:w="279" w:type="pct"/>
          </w:tcPr>
          <w:p w:rsidR="00142446" w:rsidRDefault="00142446">
            <w:r>
              <w:t>3.763636</w:t>
            </w:r>
          </w:p>
        </w:tc>
        <w:tc>
          <w:tcPr>
            <w:tcW w:w="300" w:type="pct"/>
          </w:tcPr>
          <w:p w:rsidR="00142446" w:rsidRDefault="00142446">
            <w:r>
              <w:t>24.96</w:t>
            </w:r>
          </w:p>
        </w:tc>
        <w:tc>
          <w:tcPr>
            <w:tcW w:w="300" w:type="pct"/>
          </w:tcPr>
          <w:p w:rsidR="00142446" w:rsidRDefault="00142446">
            <w:r>
              <w:t>47.53393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1275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18255</w:t>
            </w:r>
          </w:p>
        </w:tc>
        <w:tc>
          <w:tcPr>
            <w:tcW w:w="399" w:type="pct"/>
          </w:tcPr>
          <w:p w:rsidR="00142446" w:rsidRDefault="00142446">
            <w:r>
              <w:t>Usman Khalil</w:t>
            </w:r>
          </w:p>
        </w:tc>
        <w:tc>
          <w:tcPr>
            <w:tcW w:w="423" w:type="pct"/>
          </w:tcPr>
          <w:p w:rsidR="00142446" w:rsidRDefault="00142446">
            <w:r>
              <w:t>MUHAMMAD KHALIL AKBAR</w:t>
            </w:r>
          </w:p>
        </w:tc>
        <w:tc>
          <w:tcPr>
            <w:tcW w:w="361" w:type="pct"/>
          </w:tcPr>
          <w:p w:rsidR="00142446" w:rsidRDefault="00142446">
            <w:r>
              <w:t>113270-p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12.883333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2.5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3.866667</w:t>
            </w:r>
          </w:p>
        </w:tc>
        <w:tc>
          <w:tcPr>
            <w:tcW w:w="279" w:type="pct"/>
          </w:tcPr>
          <w:p w:rsidR="00142446" w:rsidRDefault="00142446">
            <w:r>
              <w:t>4.072727</w:t>
            </w:r>
          </w:p>
        </w:tc>
        <w:tc>
          <w:tcPr>
            <w:tcW w:w="300" w:type="pct"/>
          </w:tcPr>
          <w:p w:rsidR="00142446" w:rsidRDefault="00142446">
            <w:r>
              <w:t>24.0</w:t>
            </w:r>
          </w:p>
        </w:tc>
        <w:tc>
          <w:tcPr>
            <w:tcW w:w="300" w:type="pct"/>
          </w:tcPr>
          <w:p w:rsidR="00142446" w:rsidRDefault="00142446">
            <w:r>
              <w:t>47.322727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1276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18346</w:t>
            </w:r>
          </w:p>
        </w:tc>
        <w:tc>
          <w:tcPr>
            <w:tcW w:w="399" w:type="pct"/>
          </w:tcPr>
          <w:p w:rsidR="00142446" w:rsidRDefault="00142446">
            <w:r>
              <w:t>Shamas Shahpal</w:t>
            </w:r>
          </w:p>
        </w:tc>
        <w:tc>
          <w:tcPr>
            <w:tcW w:w="423" w:type="pct"/>
          </w:tcPr>
          <w:p w:rsidR="00142446" w:rsidRDefault="00142446">
            <w:r>
              <w:t>Shahpal</w:t>
            </w:r>
          </w:p>
        </w:tc>
        <w:tc>
          <w:tcPr>
            <w:tcW w:w="361" w:type="pct"/>
          </w:tcPr>
          <w:p w:rsidR="00142446" w:rsidRDefault="00142446">
            <w:r>
              <w:t>5986-ajk</w:t>
            </w:r>
          </w:p>
        </w:tc>
        <w:tc>
          <w:tcPr>
            <w:tcW w:w="314" w:type="pct"/>
          </w:tcPr>
          <w:p w:rsidR="00142446" w:rsidRDefault="00142446">
            <w:r>
              <w:t>AJK, G&amp;B, FATA, ICT</w:t>
            </w:r>
          </w:p>
        </w:tc>
        <w:tc>
          <w:tcPr>
            <w:tcW w:w="300" w:type="pct"/>
          </w:tcPr>
          <w:p w:rsidR="00142446" w:rsidRDefault="00142446">
            <w:r>
              <w:t>16.5125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0.0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3.257143</w:t>
            </w:r>
          </w:p>
        </w:tc>
        <w:tc>
          <w:tcPr>
            <w:tcW w:w="279" w:type="pct"/>
          </w:tcPr>
          <w:p w:rsidR="00142446" w:rsidRDefault="00142446">
            <w:r>
              <w:t>3.3</w:t>
            </w:r>
          </w:p>
        </w:tc>
        <w:tc>
          <w:tcPr>
            <w:tcW w:w="300" w:type="pct"/>
          </w:tcPr>
          <w:p w:rsidR="00142446" w:rsidRDefault="00142446">
            <w:r>
              <w:t>24.0</w:t>
            </w:r>
          </w:p>
        </w:tc>
        <w:tc>
          <w:tcPr>
            <w:tcW w:w="300" w:type="pct"/>
          </w:tcPr>
          <w:p w:rsidR="00142446" w:rsidRDefault="00142446">
            <w:r>
              <w:t>47.069643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1277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22976</w:t>
            </w:r>
          </w:p>
        </w:tc>
        <w:tc>
          <w:tcPr>
            <w:tcW w:w="399" w:type="pct"/>
          </w:tcPr>
          <w:p w:rsidR="00142446" w:rsidRDefault="00142446">
            <w:r>
              <w:t>Bullawel Arshad</w:t>
            </w:r>
          </w:p>
        </w:tc>
        <w:tc>
          <w:tcPr>
            <w:tcW w:w="423" w:type="pct"/>
          </w:tcPr>
          <w:p w:rsidR="00142446" w:rsidRDefault="00142446">
            <w:r>
              <w:t>Raja Arshad Ahmed</w:t>
            </w:r>
          </w:p>
        </w:tc>
        <w:tc>
          <w:tcPr>
            <w:tcW w:w="361" w:type="pct"/>
          </w:tcPr>
          <w:p w:rsidR="00142446" w:rsidRDefault="00142446">
            <w:r>
              <w:t>714688-05-M</w:t>
            </w:r>
          </w:p>
        </w:tc>
        <w:tc>
          <w:tcPr>
            <w:tcW w:w="314" w:type="pct"/>
          </w:tcPr>
          <w:p w:rsidR="00142446" w:rsidRDefault="00142446">
            <w:r>
              <w:t>AJK, G&amp;B, FATA, ICT</w:t>
            </w:r>
          </w:p>
        </w:tc>
        <w:tc>
          <w:tcPr>
            <w:tcW w:w="300" w:type="pct"/>
          </w:tcPr>
          <w:p w:rsidR="00142446" w:rsidRDefault="00142446">
            <w:r>
              <w:t>12.95814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2.5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3.270588</w:t>
            </w:r>
          </w:p>
        </w:tc>
        <w:tc>
          <w:tcPr>
            <w:tcW w:w="279" w:type="pct"/>
          </w:tcPr>
          <w:p w:rsidR="00142446" w:rsidRDefault="00142446">
            <w:r>
              <w:t>3.940909</w:t>
            </w:r>
          </w:p>
        </w:tc>
        <w:tc>
          <w:tcPr>
            <w:tcW w:w="300" w:type="pct"/>
          </w:tcPr>
          <w:p w:rsidR="00142446" w:rsidRDefault="00142446">
            <w:r>
              <w:t>24.0</w:t>
            </w:r>
          </w:p>
        </w:tc>
        <w:tc>
          <w:tcPr>
            <w:tcW w:w="300" w:type="pct"/>
          </w:tcPr>
          <w:p w:rsidR="00142446" w:rsidRDefault="00142446">
            <w:r>
              <w:t>46.669637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1278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16328</w:t>
            </w:r>
          </w:p>
        </w:tc>
        <w:tc>
          <w:tcPr>
            <w:tcW w:w="399" w:type="pct"/>
          </w:tcPr>
          <w:p w:rsidR="00142446" w:rsidRDefault="00142446">
            <w:r>
              <w:t>Aayan Asghar</w:t>
            </w:r>
          </w:p>
        </w:tc>
        <w:tc>
          <w:tcPr>
            <w:tcW w:w="423" w:type="pct"/>
          </w:tcPr>
          <w:p w:rsidR="00142446" w:rsidRDefault="00142446">
            <w:r>
              <w:t>Ch. Asghar Ali</w:t>
            </w:r>
          </w:p>
        </w:tc>
        <w:tc>
          <w:tcPr>
            <w:tcW w:w="361" w:type="pct"/>
          </w:tcPr>
          <w:p w:rsidR="00142446" w:rsidRDefault="00142446">
            <w:r>
              <w:t>104612-P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14.220513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0.0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3.747059</w:t>
            </w:r>
          </w:p>
        </w:tc>
        <w:tc>
          <w:tcPr>
            <w:tcW w:w="279" w:type="pct"/>
          </w:tcPr>
          <w:p w:rsidR="00142446" w:rsidRDefault="00142446">
            <w:r>
              <w:t>3.095455</w:t>
            </w:r>
          </w:p>
        </w:tc>
        <w:tc>
          <w:tcPr>
            <w:tcW w:w="300" w:type="pct"/>
          </w:tcPr>
          <w:p w:rsidR="00142446" w:rsidRDefault="00142446">
            <w:r>
              <w:t>25.6</w:t>
            </w:r>
          </w:p>
        </w:tc>
        <w:tc>
          <w:tcPr>
            <w:tcW w:w="300" w:type="pct"/>
          </w:tcPr>
          <w:p w:rsidR="00142446" w:rsidRDefault="00142446">
            <w:r>
              <w:t>46.663027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1279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21050</w:t>
            </w:r>
          </w:p>
        </w:tc>
        <w:tc>
          <w:tcPr>
            <w:tcW w:w="399" w:type="pct"/>
          </w:tcPr>
          <w:p w:rsidR="00142446" w:rsidRDefault="00142446">
            <w:r>
              <w:t>Nafha Mohamed Raheed</w:t>
            </w:r>
          </w:p>
        </w:tc>
        <w:tc>
          <w:tcPr>
            <w:tcW w:w="423" w:type="pct"/>
          </w:tcPr>
          <w:p w:rsidR="00142446" w:rsidRDefault="00142446">
            <w:r>
              <w:t>Mohamed Raheed</w:t>
            </w:r>
          </w:p>
        </w:tc>
        <w:tc>
          <w:tcPr>
            <w:tcW w:w="361" w:type="pct"/>
          </w:tcPr>
          <w:p w:rsidR="00142446" w:rsidRDefault="00142446">
            <w:r>
              <w:t>PROV MR 2503 B</w:t>
            </w:r>
          </w:p>
        </w:tc>
        <w:tc>
          <w:tcPr>
            <w:tcW w:w="314" w:type="pct"/>
          </w:tcPr>
          <w:p w:rsidR="00142446" w:rsidRDefault="00142446">
            <w:r>
              <w:t>Foriegn</w:t>
            </w:r>
          </w:p>
        </w:tc>
        <w:tc>
          <w:tcPr>
            <w:tcW w:w="300" w:type="pct"/>
          </w:tcPr>
          <w:p w:rsidR="00142446" w:rsidRDefault="00142446">
            <w:r>
              <w:t>12.941667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0.0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4.0</w:t>
            </w:r>
          </w:p>
        </w:tc>
        <w:tc>
          <w:tcPr>
            <w:tcW w:w="279" w:type="pct"/>
          </w:tcPr>
          <w:p w:rsidR="00142446" w:rsidRDefault="00142446">
            <w:r>
              <w:t>3.425</w:t>
            </w:r>
          </w:p>
        </w:tc>
        <w:tc>
          <w:tcPr>
            <w:tcW w:w="300" w:type="pct"/>
          </w:tcPr>
          <w:p w:rsidR="00142446" w:rsidRDefault="00142446">
            <w:r>
              <w:t>26.24</w:t>
            </w:r>
          </w:p>
        </w:tc>
        <w:tc>
          <w:tcPr>
            <w:tcW w:w="300" w:type="pct"/>
          </w:tcPr>
          <w:p w:rsidR="00142446" w:rsidRDefault="00142446">
            <w:r>
              <w:t>46.606667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1280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17595</w:t>
            </w:r>
          </w:p>
        </w:tc>
        <w:tc>
          <w:tcPr>
            <w:tcW w:w="399" w:type="pct"/>
          </w:tcPr>
          <w:p w:rsidR="00142446" w:rsidRDefault="00142446">
            <w:r>
              <w:t>Syed Hussain Dastagir</w:t>
            </w:r>
          </w:p>
        </w:tc>
        <w:tc>
          <w:tcPr>
            <w:tcW w:w="423" w:type="pct"/>
          </w:tcPr>
          <w:p w:rsidR="00142446" w:rsidRDefault="00142446">
            <w:r>
              <w:t>Sahibzada Syed Arif Sultan</w:t>
            </w:r>
          </w:p>
        </w:tc>
        <w:tc>
          <w:tcPr>
            <w:tcW w:w="361" w:type="pct"/>
          </w:tcPr>
          <w:p w:rsidR="00142446" w:rsidRDefault="00142446">
            <w:r>
              <w:t>106667-P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12.966667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2.5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3.1</w:t>
            </w:r>
          </w:p>
        </w:tc>
        <w:tc>
          <w:tcPr>
            <w:tcW w:w="279" w:type="pct"/>
          </w:tcPr>
          <w:p w:rsidR="00142446" w:rsidRDefault="00142446">
            <w:r>
              <w:t>3.2</w:t>
            </w:r>
          </w:p>
        </w:tc>
        <w:tc>
          <w:tcPr>
            <w:tcW w:w="300" w:type="pct"/>
          </w:tcPr>
          <w:p w:rsidR="00142446" w:rsidRDefault="00142446">
            <w:r>
              <w:t>24.32</w:t>
            </w:r>
          </w:p>
        </w:tc>
        <w:tc>
          <w:tcPr>
            <w:tcW w:w="300" w:type="pct"/>
          </w:tcPr>
          <w:p w:rsidR="00142446" w:rsidRDefault="00142446">
            <w:r>
              <w:t>46.086667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1281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17409</w:t>
            </w:r>
          </w:p>
        </w:tc>
        <w:tc>
          <w:tcPr>
            <w:tcW w:w="399" w:type="pct"/>
          </w:tcPr>
          <w:p w:rsidR="00142446" w:rsidRDefault="00142446">
            <w:r>
              <w:t>Hazrat Nabi</w:t>
            </w:r>
          </w:p>
        </w:tc>
        <w:tc>
          <w:tcPr>
            <w:tcW w:w="423" w:type="pct"/>
          </w:tcPr>
          <w:p w:rsidR="00142446" w:rsidRDefault="00142446">
            <w:r>
              <w:t>Haji Ghazi</w:t>
            </w:r>
          </w:p>
        </w:tc>
        <w:tc>
          <w:tcPr>
            <w:tcW w:w="361" w:type="pct"/>
          </w:tcPr>
          <w:p w:rsidR="00142446" w:rsidRDefault="00142446">
            <w:r>
              <w:t>Foreign00135</w:t>
            </w:r>
          </w:p>
        </w:tc>
        <w:tc>
          <w:tcPr>
            <w:tcW w:w="314" w:type="pct"/>
          </w:tcPr>
          <w:p w:rsidR="00142446" w:rsidRDefault="00142446">
            <w:r>
              <w:t>Foriegn</w:t>
            </w:r>
          </w:p>
        </w:tc>
        <w:tc>
          <w:tcPr>
            <w:tcW w:w="300" w:type="pct"/>
          </w:tcPr>
          <w:p w:rsidR="00142446" w:rsidRDefault="00142446">
            <w:r>
              <w:t>12.934146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0.0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3.43</w:t>
            </w:r>
          </w:p>
        </w:tc>
        <w:tc>
          <w:tcPr>
            <w:tcW w:w="279" w:type="pct"/>
          </w:tcPr>
          <w:p w:rsidR="00142446" w:rsidRDefault="00142446">
            <w:r>
              <w:t>4.053333</w:t>
            </w:r>
          </w:p>
        </w:tc>
        <w:tc>
          <w:tcPr>
            <w:tcW w:w="300" w:type="pct"/>
          </w:tcPr>
          <w:p w:rsidR="00142446" w:rsidRDefault="00142446">
            <w:r>
              <w:t>25.6</w:t>
            </w:r>
          </w:p>
        </w:tc>
        <w:tc>
          <w:tcPr>
            <w:tcW w:w="300" w:type="pct"/>
          </w:tcPr>
          <w:p w:rsidR="00142446" w:rsidRDefault="00142446">
            <w:r>
              <w:t>46.017479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1282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17616</w:t>
            </w:r>
          </w:p>
        </w:tc>
        <w:tc>
          <w:tcPr>
            <w:tcW w:w="399" w:type="pct"/>
          </w:tcPr>
          <w:p w:rsidR="00142446" w:rsidRDefault="00142446">
            <w:r>
              <w:t>Muhammad Naqash Javed</w:t>
            </w:r>
          </w:p>
        </w:tc>
        <w:tc>
          <w:tcPr>
            <w:tcW w:w="423" w:type="pct"/>
          </w:tcPr>
          <w:p w:rsidR="00142446" w:rsidRDefault="00142446">
            <w:r>
              <w:t>Muhammad Javed Iqbal</w:t>
            </w:r>
          </w:p>
        </w:tc>
        <w:tc>
          <w:tcPr>
            <w:tcW w:w="361" w:type="pct"/>
          </w:tcPr>
          <w:p w:rsidR="00142446" w:rsidRDefault="00142446">
            <w:r>
              <w:t>103868-P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13.504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0.0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3.680952</w:t>
            </w:r>
          </w:p>
        </w:tc>
        <w:tc>
          <w:tcPr>
            <w:tcW w:w="279" w:type="pct"/>
          </w:tcPr>
          <w:p w:rsidR="00142446" w:rsidRDefault="00142446">
            <w:r>
              <w:t>3.427273</w:t>
            </w:r>
          </w:p>
        </w:tc>
        <w:tc>
          <w:tcPr>
            <w:tcW w:w="300" w:type="pct"/>
          </w:tcPr>
          <w:p w:rsidR="00142446" w:rsidRDefault="00142446">
            <w:r>
              <w:t>25.28</w:t>
            </w:r>
          </w:p>
        </w:tc>
        <w:tc>
          <w:tcPr>
            <w:tcW w:w="300" w:type="pct"/>
          </w:tcPr>
          <w:p w:rsidR="00142446" w:rsidRDefault="00142446">
            <w:r>
              <w:t>45.892225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1283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17613</w:t>
            </w:r>
          </w:p>
        </w:tc>
        <w:tc>
          <w:tcPr>
            <w:tcW w:w="399" w:type="pct"/>
          </w:tcPr>
          <w:p w:rsidR="00142446" w:rsidRDefault="00142446">
            <w:r>
              <w:t>Muhammad Ahmed Aftab</w:t>
            </w:r>
          </w:p>
        </w:tc>
        <w:tc>
          <w:tcPr>
            <w:tcW w:w="423" w:type="pct"/>
          </w:tcPr>
          <w:p w:rsidR="00142446" w:rsidRDefault="00142446">
            <w:r>
              <w:t>Aftab Zaman</w:t>
            </w:r>
          </w:p>
        </w:tc>
        <w:tc>
          <w:tcPr>
            <w:tcW w:w="361" w:type="pct"/>
          </w:tcPr>
          <w:p w:rsidR="00142446" w:rsidRDefault="00142446">
            <w:r>
              <w:t>113725-P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14.053659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0.0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3.4</w:t>
            </w:r>
          </w:p>
        </w:tc>
        <w:tc>
          <w:tcPr>
            <w:tcW w:w="279" w:type="pct"/>
          </w:tcPr>
          <w:p w:rsidR="00142446" w:rsidRDefault="00142446">
            <w:r>
              <w:t>3.113636</w:t>
            </w:r>
          </w:p>
        </w:tc>
        <w:tc>
          <w:tcPr>
            <w:tcW w:w="300" w:type="pct"/>
          </w:tcPr>
          <w:p w:rsidR="00142446" w:rsidRDefault="00142446">
            <w:r>
              <w:t>24.0</w:t>
            </w:r>
          </w:p>
        </w:tc>
        <w:tc>
          <w:tcPr>
            <w:tcW w:w="300" w:type="pct"/>
          </w:tcPr>
          <w:p w:rsidR="00142446" w:rsidRDefault="00142446">
            <w:r>
              <w:t>44.567295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1284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17041</w:t>
            </w:r>
          </w:p>
        </w:tc>
        <w:tc>
          <w:tcPr>
            <w:tcW w:w="399" w:type="pct"/>
          </w:tcPr>
          <w:p w:rsidR="00142446" w:rsidRDefault="00142446">
            <w:r>
              <w:t>Muhammad Armghan Latif</w:t>
            </w:r>
          </w:p>
        </w:tc>
        <w:tc>
          <w:tcPr>
            <w:tcW w:w="423" w:type="pct"/>
          </w:tcPr>
          <w:p w:rsidR="00142446" w:rsidRDefault="00142446">
            <w:r>
              <w:t>Muhammad arif malik</w:t>
            </w:r>
          </w:p>
        </w:tc>
        <w:tc>
          <w:tcPr>
            <w:tcW w:w="361" w:type="pct"/>
          </w:tcPr>
          <w:p w:rsidR="00142446" w:rsidRDefault="00142446">
            <w:r>
              <w:t>B-113719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14.035897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0.0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2.904762</w:t>
            </w:r>
          </w:p>
        </w:tc>
        <w:tc>
          <w:tcPr>
            <w:tcW w:w="279" w:type="pct"/>
          </w:tcPr>
          <w:p w:rsidR="00142446" w:rsidRDefault="00142446">
            <w:r>
              <w:t>2.645455</w:t>
            </w:r>
          </w:p>
        </w:tc>
        <w:tc>
          <w:tcPr>
            <w:tcW w:w="300" w:type="pct"/>
          </w:tcPr>
          <w:p w:rsidR="00142446" w:rsidRDefault="00142446">
            <w:r>
              <w:t>24.96</w:t>
            </w:r>
          </w:p>
        </w:tc>
        <w:tc>
          <w:tcPr>
            <w:tcW w:w="300" w:type="pct"/>
          </w:tcPr>
          <w:p w:rsidR="00142446" w:rsidRDefault="00142446">
            <w:r>
              <w:t>44.546114</w:t>
            </w:r>
          </w:p>
        </w:tc>
      </w:tr>
      <w:tr w:rsidR="00142446" w:rsidTr="00142446">
        <w:tc>
          <w:tcPr>
            <w:tcW w:w="208" w:type="pct"/>
          </w:tcPr>
          <w:p w:rsidR="00142446" w:rsidRDefault="00142446">
            <w:r>
              <w:t>1285</w:t>
            </w:r>
          </w:p>
        </w:tc>
        <w:tc>
          <w:tcPr>
            <w:tcW w:w="221" w:type="pct"/>
          </w:tcPr>
          <w:p w:rsidR="00142446" w:rsidRDefault="00142446">
            <w:r>
              <w:t>1206</w:t>
            </w:r>
          </w:p>
        </w:tc>
        <w:tc>
          <w:tcPr>
            <w:tcW w:w="280" w:type="pct"/>
          </w:tcPr>
          <w:p w:rsidR="00142446" w:rsidRDefault="00142446">
            <w:r>
              <w:t>21722</w:t>
            </w:r>
          </w:p>
        </w:tc>
        <w:tc>
          <w:tcPr>
            <w:tcW w:w="399" w:type="pct"/>
          </w:tcPr>
          <w:p w:rsidR="00142446" w:rsidRDefault="00142446">
            <w:r>
              <w:t>Abdul Raffay Khan</w:t>
            </w:r>
          </w:p>
        </w:tc>
        <w:tc>
          <w:tcPr>
            <w:tcW w:w="423" w:type="pct"/>
          </w:tcPr>
          <w:p w:rsidR="00142446" w:rsidRDefault="00142446">
            <w:r>
              <w:t>Kifayat Ullah Khan Niazi</w:t>
            </w:r>
          </w:p>
        </w:tc>
        <w:tc>
          <w:tcPr>
            <w:tcW w:w="361" w:type="pct"/>
          </w:tcPr>
          <w:p w:rsidR="00142446" w:rsidRDefault="00142446">
            <w:r>
              <w:t>714988 - 01 -M</w:t>
            </w:r>
          </w:p>
        </w:tc>
        <w:tc>
          <w:tcPr>
            <w:tcW w:w="314" w:type="pct"/>
          </w:tcPr>
          <w:p w:rsidR="00142446" w:rsidRDefault="00142446">
            <w:r>
              <w:t>Punjab</w:t>
            </w:r>
          </w:p>
        </w:tc>
        <w:tc>
          <w:tcPr>
            <w:tcW w:w="300" w:type="pct"/>
          </w:tcPr>
          <w:p w:rsidR="00142446" w:rsidRDefault="00142446">
            <w:r>
              <w:t>15.108333</w:t>
            </w:r>
          </w:p>
        </w:tc>
        <w:tc>
          <w:tcPr>
            <w:tcW w:w="274" w:type="pct"/>
          </w:tcPr>
          <w:p w:rsidR="00142446" w:rsidRDefault="00142446">
            <w:r>
              <w:t>0.0</w:t>
            </w:r>
          </w:p>
        </w:tc>
        <w:tc>
          <w:tcPr>
            <w:tcW w:w="225" w:type="pct"/>
          </w:tcPr>
          <w:p w:rsidR="00142446" w:rsidRDefault="00142446">
            <w:r>
              <w:t>5.0</w:t>
            </w:r>
          </w:p>
        </w:tc>
        <w:tc>
          <w:tcPr>
            <w:tcW w:w="305" w:type="pct"/>
          </w:tcPr>
          <w:p w:rsidR="00142446" w:rsidRDefault="00142446">
            <w:r>
              <w:t>0.0</w:t>
            </w:r>
          </w:p>
        </w:tc>
        <w:tc>
          <w:tcPr>
            <w:tcW w:w="273" w:type="pct"/>
          </w:tcPr>
          <w:p w:rsidR="00142446" w:rsidRDefault="00142446">
            <w:r>
              <w:t>0.0</w:t>
            </w:r>
          </w:p>
        </w:tc>
        <w:tc>
          <w:tcPr>
            <w:tcW w:w="257" w:type="pct"/>
          </w:tcPr>
          <w:p w:rsidR="00142446" w:rsidRDefault="00142446">
            <w:r>
              <w:t>0.0</w:t>
            </w:r>
          </w:p>
        </w:tc>
        <w:tc>
          <w:tcPr>
            <w:tcW w:w="279" w:type="pct"/>
          </w:tcPr>
          <w:p w:rsidR="00142446" w:rsidRDefault="00142446">
            <w:r>
              <w:t>4.542857</w:t>
            </w:r>
          </w:p>
        </w:tc>
        <w:tc>
          <w:tcPr>
            <w:tcW w:w="279" w:type="pct"/>
          </w:tcPr>
          <w:p w:rsidR="00142446" w:rsidRDefault="00142446">
            <w:r>
              <w:t>4.468182</w:t>
            </w:r>
          </w:p>
        </w:tc>
        <w:tc>
          <w:tcPr>
            <w:tcW w:w="300" w:type="pct"/>
          </w:tcPr>
          <w:p w:rsidR="00142446" w:rsidRDefault="00142446">
            <w:r>
              <w:t>12.666667</w:t>
            </w:r>
          </w:p>
        </w:tc>
        <w:tc>
          <w:tcPr>
            <w:tcW w:w="300" w:type="pct"/>
          </w:tcPr>
          <w:p w:rsidR="00142446" w:rsidRDefault="00142446">
            <w:r>
              <w:t>41.786039</w:t>
            </w:r>
          </w:p>
        </w:tc>
      </w:tr>
    </w:tbl>
    <w:p w:rsidR="00D468D2" w:rsidRDefault="00D468D2"/>
    <w:sectPr w:rsidR="00D468D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grammar="clean"/>
  <w:defaultTabStop w:val="720"/>
  <w:characterSpacingControl w:val="doNotCompress"/>
  <w:compat>
    <w:useFELayout/>
  </w:compat>
  <w:rsids>
    <w:rsidRoot w:val="00B47730"/>
    <w:rsid w:val="00034616"/>
    <w:rsid w:val="0006063C"/>
    <w:rsid w:val="00142446"/>
    <w:rsid w:val="0015074B"/>
    <w:rsid w:val="0029639D"/>
    <w:rsid w:val="00326F90"/>
    <w:rsid w:val="00AA1D8D"/>
    <w:rsid w:val="00B47730"/>
    <w:rsid w:val="00C70DFD"/>
    <w:rsid w:val="00CB0664"/>
    <w:rsid w:val="00D468D2"/>
    <w:rsid w:val="00FC69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24500</Words>
  <Characters>139655</Characters>
  <Application>Microsoft Office Word</Application>
  <DocSecurity>0</DocSecurity>
  <Lines>1163</Lines>
  <Paragraphs>327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163828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ALI TAHIR</cp:lastModifiedBy>
  <cp:revision>3</cp:revision>
  <dcterms:created xsi:type="dcterms:W3CDTF">2013-12-23T23:15:00Z</dcterms:created>
  <dcterms:modified xsi:type="dcterms:W3CDTF">2023-07-04T07:46:00Z</dcterms:modified>
  <cp:category/>
</cp:coreProperties>
</file>